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712192</w:t>
      </w:r>
    </w:p>
    <w:p>
      <w:r>
        <w:t>@petrasovdat Ok vse lepo in prav, samo zakaj NRV tam pri parlamentu? Ce je za njih, je malo hecno. Ker majo celo abecedo cepiv not 😂</w:t>
      </w:r>
    </w:p>
    <w:p>
      <w:r>
        <w:rPr>
          <w:b/>
          <w:u w:val="single"/>
        </w:rPr>
        <w:t>712193</w:t>
      </w:r>
    </w:p>
    <w:p>
      <w:r>
        <w:t>Satelitski profili, da lahko beremo sporočila stranke, tudi če nas ta blokira. Well played.</w:t>
      </w:r>
    </w:p>
    <w:p>
      <w:r>
        <w:rPr>
          <w:b/>
          <w:u w:val="single"/>
        </w:rPr>
        <w:t>712194</w:t>
      </w:r>
    </w:p>
    <w:p>
      <w:r>
        <w:t>Ko dosežeš uspeh, nevoščljivci izginejo iz javnosti...ampak žal so še vedno tu... čestitke #jakovfak</w:t>
      </w:r>
    </w:p>
    <w:p>
      <w:r>
        <w:rPr>
          <w:b/>
          <w:u w:val="single"/>
        </w:rPr>
        <w:t>712195</w:t>
      </w:r>
    </w:p>
    <w:p>
      <w:r>
        <w:t>@PKocbek @IsmeTsHorjuLa Ja, res je, samo tapetnik (ne tapetar, ta polaga tapete na steno), bo računal več kot bi bil nov stol.</w:t>
      </w:r>
    </w:p>
    <w:p>
      <w:r>
        <w:rPr>
          <w:b/>
          <w:u w:val="single"/>
        </w:rPr>
        <w:t>712196</w:t>
      </w:r>
    </w:p>
    <w:p>
      <w:r>
        <w:t>Moje misli in simpatije gredo pešcem in kolesarjem, ki so danes kolateralna škoda plundre, s katero jih bombardirajo avti/busi/kamioni.</w:t>
      </w:r>
    </w:p>
    <w:p>
      <w:r>
        <w:rPr>
          <w:b/>
          <w:u w:val="single"/>
        </w:rPr>
        <w:t>712197</w:t>
      </w:r>
    </w:p>
    <w:p>
      <w:r>
        <w:t>@Kersterin12 @tazelenadezela @BernardBrscic @jezandr4 Simoncek  ...ko je tebe fotr delal si ga je na roke metal</w:t>
      </w:r>
    </w:p>
    <w:p>
      <w:r>
        <w:rPr>
          <w:b/>
          <w:u w:val="single"/>
        </w:rPr>
        <w:t>712198</w:t>
      </w:r>
    </w:p>
    <w:p>
      <w:r>
        <w:t>Pomanjkanje spanja je bilo do danes vdržno. Danes sem pa mrtva in jokam v sebi, da ne morem spati 72 ur v kosu.</w:t>
      </w:r>
    </w:p>
    <w:p>
      <w:r>
        <w:rPr>
          <w:b/>
          <w:u w:val="single"/>
        </w:rPr>
        <w:t>712199</w:t>
      </w:r>
    </w:p>
    <w:p>
      <w:r>
        <w:t>@serlah2017 @strankalevica rumeni jopiči ne protestirajo zato, ker bi hoteli biti bogati...</w:t>
      </w:r>
    </w:p>
    <w:p>
      <w:r>
        <w:rPr>
          <w:b/>
          <w:u w:val="single"/>
        </w:rPr>
        <w:t>712200</w:t>
      </w:r>
    </w:p>
    <w:p>
      <w:r>
        <w:t>Moj instagram search mi randomly šopa miksado 70% slaščic, 20% fosilov, 7% bradatih tipov zgoraj brez and for some reason 3% papig.</w:t>
      </w:r>
    </w:p>
    <w:p>
      <w:r>
        <w:rPr>
          <w:b/>
          <w:u w:val="single"/>
        </w:rPr>
        <w:t>712201</w:t>
      </w:r>
    </w:p>
    <w:p>
      <w:r>
        <w:t>Traktorist nesreče v Sapniku ni preživel, več požarov v okolici Novega mesta in mina v Podturnu https://t.co/H6zGbIpmJa</w:t>
      </w:r>
    </w:p>
    <w:p>
      <w:r>
        <w:rPr>
          <w:b/>
          <w:u w:val="single"/>
        </w:rPr>
        <w:t>712202</w:t>
      </w:r>
    </w:p>
    <w:p>
      <w:r>
        <w:t>Čas je, da bolničar pospremi v arest.</w:t>
        <w:br/>
        <w:br/>
        <w:t>Zidarju in bivši soprogi “vrnili” nepremičnini na obali https://t.co/grSVZuvKhC</w:t>
      </w:r>
    </w:p>
    <w:p>
      <w:r>
        <w:rPr>
          <w:b/>
          <w:u w:val="single"/>
        </w:rPr>
        <w:t>712203</w:t>
      </w:r>
    </w:p>
    <w:p>
      <w:r>
        <w:t>@Margu501 @AntonPeinkiher @Komar4442 Ker bog ne obstaja. Če bi potem nebi bilo v cerkvi cel kup pedofilov</w:t>
      </w:r>
    </w:p>
    <w:p>
      <w:r>
        <w:rPr>
          <w:b/>
          <w:u w:val="single"/>
        </w:rPr>
        <w:t>712204</w:t>
      </w:r>
    </w:p>
    <w:p>
      <w:r>
        <w:t>Lahko se opravičimo evoluciji za ves njen čas, da smo po vsem njenem trudu na koncu postali  totalne budale. #weatheralert</w:t>
      </w:r>
    </w:p>
    <w:p>
      <w:r>
        <w:rPr>
          <w:b/>
          <w:u w:val="single"/>
        </w:rPr>
        <w:t>712205</w:t>
      </w:r>
    </w:p>
    <w:p>
      <w:r>
        <w:t>@rrookk10 Predlagamo, da uporabnico blokirate. Se opravičujemo v njenem imenu in držimo presti, da kmalu najdete kupca :)</w:t>
      </w:r>
    </w:p>
    <w:p>
      <w:r>
        <w:rPr>
          <w:b/>
          <w:u w:val="single"/>
        </w:rPr>
        <w:t>712206</w:t>
      </w:r>
    </w:p>
    <w:p>
      <w:r>
        <w:t>Ta dva transparenta je treba jutri dvigniti v Dražgošah. Da se vidi VREDNOTE NOB! https://t.co/IE4AKHKHhA</w:t>
      </w:r>
    </w:p>
    <w:p>
      <w:r>
        <w:rPr>
          <w:b/>
          <w:u w:val="single"/>
        </w:rPr>
        <w:t>712207</w:t>
      </w:r>
    </w:p>
    <w:p>
      <w:r>
        <w:t>Jeza, ki jo potlačimo vase, poškoduje notranje organe https://t.co/J4bxd37DBh https://t.co/jqgjY7Ve5G</w:t>
      </w:r>
    </w:p>
    <w:p>
      <w:r>
        <w:rPr>
          <w:b/>
          <w:u w:val="single"/>
        </w:rPr>
        <w:t>712208</w:t>
      </w:r>
    </w:p>
    <w:p>
      <w:r>
        <w:t>Pobi in dčva iz Bele krajine, zlorabljen za grobnico največjih krvolokov Slovencev, bo sedaj krasil še spomenik "žrtvam vojn".</w:t>
      </w:r>
    </w:p>
    <w:p>
      <w:r>
        <w:rPr>
          <w:b/>
          <w:u w:val="single"/>
        </w:rPr>
        <w:t>712209</w:t>
      </w:r>
    </w:p>
    <w:p>
      <w:r>
        <w:t>"Saj je legalno, ne?" se je Musk pozanimal, preden je prižgan joint vzel iz rok komika Rogana. https://t.co/97Uq5B7DMz</w:t>
      </w:r>
    </w:p>
    <w:p>
      <w:r>
        <w:rPr>
          <w:b/>
          <w:u w:val="single"/>
        </w:rPr>
        <w:t>712210</w:t>
      </w:r>
    </w:p>
    <w:p>
      <w:r>
        <w:t>@agortaa Potomci morilcev se morajo vsake toliko, malo preštet, jih pa pobira😏</w:t>
      </w:r>
    </w:p>
    <w:p>
      <w:r>
        <w:rPr>
          <w:b/>
          <w:u w:val="single"/>
        </w:rPr>
        <w:t>712211</w:t>
      </w:r>
    </w:p>
    <w:p>
      <w:r>
        <w:t>@73cesar In zakaj potem borci se vedno zivijo, ce so srecni kot dihadisti, da grejo cim prej vnebesa</w:t>
      </w:r>
    </w:p>
    <w:p>
      <w:r>
        <w:rPr>
          <w:b/>
          <w:u w:val="single"/>
        </w:rPr>
        <w:t>712212</w:t>
      </w:r>
    </w:p>
    <w:p>
      <w:r>
        <w:t>Visoke sankcije. Jaz bi podprl, da tovrstne primere direkt zapeljejo na odpad, kjer jih stroj stisne v malo kockico. https://t.co/FFyYvms7SB</w:t>
      </w:r>
    </w:p>
    <w:p>
      <w:r>
        <w:rPr>
          <w:b/>
          <w:u w:val="single"/>
        </w:rPr>
        <w:t>712213</w:t>
      </w:r>
    </w:p>
    <w:p>
      <w:r>
        <w:t>@fzagorc Ko bodo volitve, bo potrebno rabote tega izdajalca objaviti in ga poslati na smetišče.</w:t>
      </w:r>
    </w:p>
    <w:p>
      <w:r>
        <w:rPr>
          <w:b/>
          <w:u w:val="single"/>
        </w:rPr>
        <w:t>712214</w:t>
      </w:r>
    </w:p>
    <w:p>
      <w:r>
        <w:t>Levaki zmešani to  srednjeveško kulturo uvažate v Evropo ! https://t.co/Wof6oduNJy</w:t>
      </w:r>
    </w:p>
    <w:p>
      <w:r>
        <w:rPr>
          <w:b/>
          <w:u w:val="single"/>
        </w:rPr>
        <w:t>712215</w:t>
      </w:r>
    </w:p>
    <w:p>
      <w:r>
        <w:t>@AlexKreb WC, bodo malo bolj poscani, ženske pa bodo vozile smuk. Pač bodo v boljši kondiciji.</w:t>
      </w:r>
    </w:p>
    <w:p>
      <w:r>
        <w:rPr>
          <w:b/>
          <w:u w:val="single"/>
        </w:rPr>
        <w:t>712216</w:t>
      </w:r>
    </w:p>
    <w:p>
      <w:r>
        <w:t>Ko kolegi nagradijo #LjubicaSunaČehovin Ko se voznika LPP prelevita v humanitarca M.Alić o #Pahor in #Bavčar</w:t>
        <w:br/>
        <w:t>https://t.co/GCMpFoo4eY</w:t>
      </w:r>
    </w:p>
    <w:p>
      <w:r>
        <w:rPr>
          <w:b/>
          <w:u w:val="single"/>
        </w:rPr>
        <w:t>712217</w:t>
      </w:r>
    </w:p>
    <w:p>
      <w:r>
        <w:t>@FerdinandPusnik sicer pa maš na sskj še eno razlago, kaj terorizem je https://t.co/0q42hrlNEV</w:t>
      </w:r>
    </w:p>
    <w:p>
      <w:r>
        <w:rPr>
          <w:b/>
          <w:u w:val="single"/>
        </w:rPr>
        <w:t>712218</w:t>
      </w:r>
    </w:p>
    <w:p>
      <w:r>
        <w:t>Kolk je NBA eksihibicijska liga se kaže po tem, da naš Luka lagano daje po 30 pik.</w:t>
      </w:r>
    </w:p>
    <w:p>
      <w:r>
        <w:rPr>
          <w:b/>
          <w:u w:val="single"/>
        </w:rPr>
        <w:t>712219</w:t>
      </w:r>
    </w:p>
    <w:p>
      <w:r>
        <w:t>@boris_kovacic Zame je čudno a tudi to da v ZDA prisegajo na Bibliji mi je enako čudno.</w:t>
      </w:r>
    </w:p>
    <w:p>
      <w:r>
        <w:rPr>
          <w:b/>
          <w:u w:val="single"/>
        </w:rPr>
        <w:t>712220</w:t>
      </w:r>
    </w:p>
    <w:p>
      <w:r>
        <w:t>če nimaš doma najmanj 5 mohamedancev in jih ne vzdržuješ na svoje stroške potem se nimaš kaj oglašat https://t.co/MJOzYgbiHC</w:t>
      </w:r>
    </w:p>
    <w:p>
      <w:r>
        <w:rPr>
          <w:b/>
          <w:u w:val="single"/>
        </w:rPr>
        <w:t>712221</w:t>
      </w:r>
    </w:p>
    <w:p>
      <w:r>
        <w:t>@IgorGaberc Hrastov les je dober za švelarje, macesen je pa vzdržljiv v vodi, zato so piloti na lesenih mostovih ponavadi macesnovi.</w:t>
      </w:r>
    </w:p>
    <w:p>
      <w:r>
        <w:rPr>
          <w:b/>
          <w:u w:val="single"/>
        </w:rPr>
        <w:t>712222</w:t>
      </w:r>
    </w:p>
    <w:p>
      <w:r>
        <w:t>Prostovoljno si bom prek spleta kupila čevlje, mojo mater bo pa pobralo od veselja.</w:t>
      </w:r>
    </w:p>
    <w:p>
      <w:r>
        <w:rPr>
          <w:b/>
          <w:u w:val="single"/>
        </w:rPr>
        <w:t>712223</w:t>
      </w:r>
    </w:p>
    <w:p>
      <w:r>
        <w:t>@Mojca84655391 Jaaaaa zamorjen!! Pa vse druzabnosti mu grejo na organ!!! Ful dobr 😍😍</w:t>
      </w:r>
    </w:p>
    <w:p>
      <w:r>
        <w:rPr>
          <w:b/>
          <w:u w:val="single"/>
        </w:rPr>
        <w:t>712224</w:t>
      </w:r>
    </w:p>
    <w:p>
      <w:r>
        <w:t>V Postojni pred Hoferjem namest klosarjev, mlada Estonca prodajata CD-je s svojim hipi metalom. Na Baltiku tud alternativci verjamejo v trge</w:t>
      </w:r>
    </w:p>
    <w:p>
      <w:r>
        <w:rPr>
          <w:b/>
          <w:u w:val="single"/>
        </w:rPr>
        <w:t>712225</w:t>
      </w:r>
    </w:p>
    <w:p>
      <w:r>
        <w:t>@AfneGunca16 @_bosonoga sej ni vazn. vazn je, da ko pijes merlot, ti stoji kot trot.#tosmnaradiuslisalnemetepst</w:t>
      </w:r>
    </w:p>
    <w:p>
      <w:r>
        <w:rPr>
          <w:b/>
          <w:u w:val="single"/>
        </w:rPr>
        <w:t>712226</w:t>
      </w:r>
    </w:p>
    <w:p>
      <w:r>
        <w:t>@matjazg Od kje jih RTV SLO pripelje? Da ne bom pisal kaj je nakladal, bom napisal, kdo še danes nosi puli?</w:t>
      </w:r>
    </w:p>
    <w:p>
      <w:r>
        <w:rPr>
          <w:b/>
          <w:u w:val="single"/>
        </w:rPr>
        <w:t>712227</w:t>
      </w:r>
    </w:p>
    <w:p>
      <w:r>
        <w:t>Jebem ti tako vlado, ni vredna da bi jo pes pofukal, sram jih bodi, mogoče bi jim šli še malo pocuzat. https://t.co/NUAJjsuW74</w:t>
      </w:r>
    </w:p>
    <w:p>
      <w:r>
        <w:rPr>
          <w:b/>
          <w:u w:val="single"/>
        </w:rPr>
        <w:t>712228</w:t>
      </w:r>
    </w:p>
    <w:p>
      <w:r>
        <w:t>#Tarča neverjetno sprenevedanje nesramno predrznega bleferja iz VOKa. Sabotaža na državnem nivoju. Okoljska inšpekcija pa brez zob in jajc.</w:t>
      </w:r>
    </w:p>
    <w:p>
      <w:r>
        <w:rPr>
          <w:b/>
          <w:u w:val="single"/>
        </w:rPr>
        <w:t>712229</w:t>
      </w:r>
    </w:p>
    <w:p>
      <w:r>
        <w:t>@Podjetnistvo @finance_si Običajno je zmagovalec že znan, ostalo pa je 'cirkus'.</w:t>
      </w:r>
    </w:p>
    <w:p>
      <w:r>
        <w:rPr>
          <w:b/>
          <w:u w:val="single"/>
        </w:rPr>
        <w:t>712230</w:t>
      </w:r>
    </w:p>
    <w:p>
      <w:r>
        <w:t xml:space="preserve">In spet se je izkazalo, da so </w:t>
        <w:br/>
        <w:t xml:space="preserve">komunisti 𝗽𝗿𝗼𝘁𝗶 𝘀𝘃𝗼𝗷𝗲𝗺𝘂 𝗻𝗮𝗿𝗼𝗱𝘂. </w:t>
        <w:br/>
        <w:t>Domobranci pa 𝘇𝗮 𝘀𝘃𝗼𝗷 𝗻𝗮𝗿𝗼𝗱!</w:t>
      </w:r>
    </w:p>
    <w:p>
      <w:r>
        <w:rPr>
          <w:b/>
          <w:u w:val="single"/>
        </w:rPr>
        <w:t>712231</w:t>
      </w:r>
    </w:p>
    <w:p>
      <w:r>
        <w:t>Se strinjam. Pa še par takšnih butastih knjig morajo brati. https://t.co/WJ4iPqdeAV</w:t>
      </w:r>
    </w:p>
    <w:p>
      <w:r>
        <w:rPr>
          <w:b/>
          <w:u w:val="single"/>
        </w:rPr>
        <w:t>712232</w:t>
      </w:r>
    </w:p>
    <w:p>
      <w:r>
        <w:t xml:space="preserve">Ni čudno, da fuzbalerjem in trenerjem včasih poči živec in dajo press na hladno. Kakšno pretiravanje ... </w:t>
        <w:br/>
        <w:br/>
        <w:t>https://t.co/DdFf2iW1eo</w:t>
      </w:r>
    </w:p>
    <w:p>
      <w:r>
        <w:rPr>
          <w:b/>
          <w:u w:val="single"/>
        </w:rPr>
        <w:t>712233</w:t>
      </w:r>
    </w:p>
    <w:p>
      <w:r>
        <w:t>@tviterBOSS @SumAndreja @AlenkaJerajSDS @AllBriefs Hahaha. Ti izdajalec. Slovenija je del Alp, ne pa balkana. Sedi cvek</w:t>
      </w:r>
    </w:p>
    <w:p>
      <w:r>
        <w:rPr>
          <w:b/>
          <w:u w:val="single"/>
        </w:rPr>
        <w:t>712234</w:t>
      </w:r>
    </w:p>
    <w:p>
      <w:r>
        <w:t>@ninasft Aja, pa absolutno mora prenehati s pornografijo in masturbacijo.</w:t>
        <w:br/>
        <w:br/>
        <w:t>To je ubijalec odnosov št. 1.</w:t>
      </w:r>
    </w:p>
    <w:p>
      <w:r>
        <w:rPr>
          <w:b/>
          <w:u w:val="single"/>
        </w:rPr>
        <w:t>712235</w:t>
      </w:r>
    </w:p>
    <w:p>
      <w:r>
        <w:t>Prebral na siolu "uspešno polletje za Dars". Zaprl brskalnik, preden kaj polomim.</w:t>
      </w:r>
    </w:p>
    <w:p>
      <w:r>
        <w:rPr>
          <w:b/>
          <w:u w:val="single"/>
        </w:rPr>
        <w:t>712236</w:t>
      </w:r>
    </w:p>
    <w:p>
      <w:r>
        <w:t>Strelišče v Ljubljani deluje. Ustrelit in vrečt v graben to politično truplo! https://t.co/1CMDe9EZ23</w:t>
      </w:r>
    </w:p>
    <w:p>
      <w:r>
        <w:rPr>
          <w:b/>
          <w:u w:val="single"/>
        </w:rPr>
        <w:t>712237</w:t>
      </w:r>
    </w:p>
    <w:p>
      <w:r>
        <w:t>@KanglerFranc @GrSgmi @vecer @Nova24TV Verjamem, da lahko dober kmet zasluži več kot slab novinar. #pisunirezimapress</w:t>
      </w:r>
    </w:p>
    <w:p>
      <w:r>
        <w:rPr>
          <w:b/>
          <w:u w:val="single"/>
        </w:rPr>
        <w:t>712238</w:t>
      </w:r>
    </w:p>
    <w:p>
      <w:r>
        <w:t>@24ur_com brexit se dogaja, ti pa vsem težiš z neumno arbitražo. a ti ni nič nerodno ?</w:t>
      </w:r>
    </w:p>
    <w:p>
      <w:r>
        <w:rPr>
          <w:b/>
          <w:u w:val="single"/>
        </w:rPr>
        <w:t>712239</w:t>
      </w:r>
    </w:p>
    <w:p>
      <w:r>
        <w:t>@strankalevica VISANJE SOCIALNE POMOCI NI BOJ PROTI REVSCINI. PIKA. LEARN YOUR ECONOMICS OR STFU!</w:t>
      </w:r>
    </w:p>
    <w:p>
      <w:r>
        <w:rPr>
          <w:b/>
          <w:u w:val="single"/>
        </w:rPr>
        <w:t>712240</w:t>
      </w:r>
    </w:p>
    <w:p>
      <w:r>
        <w:t>K ti milenika rece ce ji lah vrata na vlak odpres, k ona ne zna. Hmmm jap kljuka pa to.</w:t>
      </w:r>
    </w:p>
    <w:p>
      <w:r>
        <w:rPr>
          <w:b/>
          <w:u w:val="single"/>
        </w:rPr>
        <w:t>712241</w:t>
      </w:r>
    </w:p>
    <w:p>
      <w:r>
        <w:t>@JelenaJal To pa zastonj pričakuješ, ker tako pa niso kulturni, da bi pojasnjevali svoje zablode</w:t>
      </w:r>
    </w:p>
    <w:p>
      <w:r>
        <w:rPr>
          <w:b/>
          <w:u w:val="single"/>
        </w:rPr>
        <w:t>712242</w:t>
      </w:r>
    </w:p>
    <w:p>
      <w:r>
        <w:t>@had A ne da 😂, "fitback" mora bit. V dolini partizanov in domobrancev je to najbrž normalno 🤐</w:t>
      </w:r>
    </w:p>
    <w:p>
      <w:r>
        <w:rPr>
          <w:b/>
          <w:u w:val="single"/>
        </w:rPr>
        <w:t>712243</w:t>
      </w:r>
    </w:p>
    <w:p>
      <w:r>
        <w:t>Po komunajzarskih pravilih je vedno kriv tisti,ki odkrije barabe. https://t.co/1uHz8EHfHp</w:t>
      </w:r>
    </w:p>
    <w:p>
      <w:r>
        <w:rPr>
          <w:b/>
          <w:u w:val="single"/>
        </w:rPr>
        <w:t>712244</w:t>
      </w:r>
    </w:p>
    <w:p>
      <w:r>
        <w:t>Avtomatično arhiviranje slik in video posnetkov z mobilnega telefona https://t.co/phqZ0ZZRDa https://t.co/5jiBrpWt87</w:t>
      </w:r>
    </w:p>
    <w:p>
      <w:r>
        <w:rPr>
          <w:b/>
          <w:u w:val="single"/>
        </w:rPr>
        <w:t>712245</w:t>
      </w:r>
    </w:p>
    <w:p>
      <w:r>
        <w:t>@starihalj @PStendler @SnsStranka @tfajon Stariha,ti res prevec in nepremisljeno gobcas. Umiri se!</w:t>
      </w:r>
    </w:p>
    <w:p>
      <w:r>
        <w:rPr>
          <w:b/>
          <w:u w:val="single"/>
        </w:rPr>
        <w:t>712246</w:t>
      </w:r>
    </w:p>
    <w:p>
      <w:r>
        <w:t>@SlovenijaVsrcu Drobtinice,drobtinice padajo z mize je prebutasta, da bi se zavedala, da jo izkoriščajo</w:t>
      </w:r>
    </w:p>
    <w:p>
      <w:r>
        <w:rPr>
          <w:b/>
          <w:u w:val="single"/>
        </w:rPr>
        <w:t>712247</w:t>
      </w:r>
    </w:p>
    <w:p>
      <w:r>
        <w:t>Gre kdo te dni v UK? Iščem za delivery v Ezlovenijo, velikost cigaretne šktalice.</w:t>
      </w:r>
    </w:p>
    <w:p>
      <w:r>
        <w:rPr>
          <w:b/>
          <w:u w:val="single"/>
        </w:rPr>
        <w:t>712248</w:t>
      </w:r>
    </w:p>
    <w:p>
      <w:r>
        <w:t>@borisvasev Polanski je od nekdaj bil kreten. Odličen režiser, ampak nedvomno kreten.</w:t>
      </w:r>
    </w:p>
    <w:p>
      <w:r>
        <w:rPr>
          <w:b/>
          <w:u w:val="single"/>
        </w:rPr>
        <w:t>712249</w:t>
      </w:r>
    </w:p>
    <w:p>
      <w:r>
        <w:t>@vitaminC_si Ja revčki majo sam za cigarete in petarde, otroci pa lačni in brez šole v naravi #planinaprikranju</w:t>
      </w:r>
    </w:p>
    <w:p>
      <w:r>
        <w:rPr>
          <w:b/>
          <w:u w:val="single"/>
        </w:rPr>
        <w:t>712250</w:t>
      </w:r>
    </w:p>
    <w:p>
      <w:r>
        <w:t>Oltar več kot 100 m pod zemljo. https://t.co/DG70FLoZwJ https://t.co/QyGVVnyCdK</w:t>
      </w:r>
    </w:p>
    <w:p>
      <w:r>
        <w:rPr>
          <w:b/>
          <w:u w:val="single"/>
        </w:rPr>
        <w:t>712251</w:t>
      </w:r>
    </w:p>
    <w:p>
      <w:r>
        <w:t>@dinobauk Treba je razumeti, kaj imamo v parlamentu. Preladuje leva ali desna sredina? To se tehta.</w:t>
      </w:r>
    </w:p>
    <w:p>
      <w:r>
        <w:rPr>
          <w:b/>
          <w:u w:val="single"/>
        </w:rPr>
        <w:t>712252</w:t>
      </w:r>
    </w:p>
    <w:p>
      <w:r>
        <w:t>@mgajver Reklamarji operejo najvec denarja. Pa jim bo lazje ce ne bo rasprseno in bojo lahko pobirali vec iz centraliziranih medijev.</w:t>
      </w:r>
    </w:p>
    <w:p>
      <w:r>
        <w:rPr>
          <w:b/>
          <w:u w:val="single"/>
        </w:rPr>
        <w:t>712253</w:t>
      </w:r>
    </w:p>
    <w:p>
      <w:r>
        <w:t>Če piha maestral ni nobenga komarja, če piha jugo jih je milijon. Zdej že tri dni piha jugo. Popizditis!</w:t>
      </w:r>
    </w:p>
    <w:p>
      <w:r>
        <w:rPr>
          <w:b/>
          <w:u w:val="single"/>
        </w:rPr>
        <w:t>712254</w:t>
      </w:r>
    </w:p>
    <w:p>
      <w:r>
        <w:t>Pred sodiščem - na Tavčarjevi vozni pas zaprt s kiblami. Pripeljali 15 uklenjenih. Specialci v neprobojnih in šmajserjih. Grozljivka.</w:t>
      </w:r>
    </w:p>
    <w:p>
      <w:r>
        <w:rPr>
          <w:b/>
          <w:u w:val="single"/>
        </w:rPr>
        <w:t>712255</w:t>
      </w:r>
    </w:p>
    <w:p>
      <w:r>
        <w:t>Ta močan naravni pripravek hitro uniči bakterijo. Če imate težave z vnetjem sečil, z mehurjem, poskusite z njim. https://t.co/5hLm37oLG1</w:t>
      </w:r>
    </w:p>
    <w:p>
      <w:r>
        <w:rPr>
          <w:b/>
          <w:u w:val="single"/>
        </w:rPr>
        <w:t>712256</w:t>
      </w:r>
    </w:p>
    <w:p>
      <w:r>
        <w:t>@darjapograjc V naš zagovor. Kolesarske ceste v Ljubljani znajo biti zelo neurejene, zmedene in jih včasih nenadoma zmanjka.</w:t>
      </w:r>
    </w:p>
    <w:p>
      <w:r>
        <w:rPr>
          <w:b/>
          <w:u w:val="single"/>
        </w:rPr>
        <w:t>712257</w:t>
      </w:r>
    </w:p>
    <w:p>
      <w:r>
        <w:t>@Nika_Per @JazbarMatjaz Zakaj prepričevanje v VEČ? Prepričevanje v več bo uničilo naš planet.</w:t>
      </w:r>
    </w:p>
    <w:p>
      <w:r>
        <w:rPr>
          <w:b/>
          <w:u w:val="single"/>
        </w:rPr>
        <w:t>712258</w:t>
      </w:r>
    </w:p>
    <w:p>
      <w:r>
        <w:t>Kostanj  znižuje nivo škodljivega holesterola v krvi in, ohranja lepo kožo, lase in nohte, očvrsti kosti in zobe... http://t.co/e7kPUAzXZn</w:t>
      </w:r>
    </w:p>
    <w:p>
      <w:r>
        <w:rPr>
          <w:b/>
          <w:u w:val="single"/>
        </w:rPr>
        <w:t>712259</w:t>
      </w:r>
    </w:p>
    <w:p>
      <w:r>
        <w:t>@borisvoncina @24UR @Svet_KanalA Novinarjev ?!? Mislite driužbeno-političnih delavcev ! Kolaborant,fuj!</w:t>
      </w:r>
    </w:p>
    <w:p>
      <w:r>
        <w:rPr>
          <w:b/>
          <w:u w:val="single"/>
        </w:rPr>
        <w:t>712260</w:t>
      </w:r>
    </w:p>
    <w:p>
      <w:r>
        <w:t>@SamoGlavan @dragopilsel ... in dinaridi. Nič.Tudi turizma ne, sem povedal 1993 v parlamentu.</w:t>
      </w:r>
    </w:p>
    <w:p>
      <w:r>
        <w:rPr>
          <w:b/>
          <w:u w:val="single"/>
        </w:rPr>
        <w:t>712261</w:t>
      </w:r>
    </w:p>
    <w:p>
      <w:r>
        <w:t>Noro. Spokajte: vodstvo UKC, MKC in ostali uničevalci zdravstvenega sistema iz @MinZdravje. https://t.co/yAQrmOMx8W</w:t>
      </w:r>
    </w:p>
    <w:p>
      <w:r>
        <w:rPr>
          <w:b/>
          <w:u w:val="single"/>
        </w:rPr>
        <w:t>712262</w:t>
      </w:r>
    </w:p>
    <w:p>
      <w:r>
        <w:t>@yrennia1 @MatejKmatej42 @EPameten @Tevilevi @ZvoneCadez @JJansaSDS JJ je bil preveč ekstremen komunist celo za KPJ.</w:t>
      </w:r>
    </w:p>
    <w:p>
      <w:r>
        <w:rPr>
          <w:b/>
          <w:u w:val="single"/>
        </w:rPr>
        <w:t>712263</w:t>
      </w:r>
    </w:p>
    <w:p>
      <w:r>
        <w:t>.@alikapregl spet fenomenalen na intervjuju z županom! Več tako pripravljenih novinarjev rabimo v Sloveniji!</w:t>
      </w:r>
    </w:p>
    <w:p>
      <w:r>
        <w:rPr>
          <w:b/>
          <w:u w:val="single"/>
        </w:rPr>
        <w:t>712264</w:t>
      </w:r>
    </w:p>
    <w:p>
      <w:r>
        <w:t>Tortica z rižem, mletim mesom, korenčkom, okrašena s hrenovko za moj 10 rojstni dan. Mmmmmmm!</w:t>
      </w:r>
    </w:p>
    <w:p>
      <w:r>
        <w:rPr>
          <w:b/>
          <w:u w:val="single"/>
        </w:rPr>
        <w:t>712265</w:t>
      </w:r>
    </w:p>
    <w:p>
      <w:r>
        <w:t>@crnkovic Takih je že na RTV za en Laibachov bataljon. Po poročanju sodeč je navdušenje nad Kimom neizmerno. Celo večje kot v sami SK. :)</w:t>
      </w:r>
    </w:p>
    <w:p>
      <w:r>
        <w:rPr>
          <w:b/>
          <w:u w:val="single"/>
        </w:rPr>
        <w:t>712266</w:t>
      </w:r>
    </w:p>
    <w:p>
      <w:r>
        <w:t>#prodam stavbno #zemljisce #parcela z odprtim #pogled na #ptuj in #dravskopolje @ Nepremičnine Ptuj https://t.co/d4yCSuPCPS</w:t>
      </w:r>
    </w:p>
    <w:p>
      <w:r>
        <w:rPr>
          <w:b/>
          <w:u w:val="single"/>
        </w:rPr>
        <w:t>712267</w:t>
      </w:r>
    </w:p>
    <w:p>
      <w:r>
        <w:t>@MarkoFratnik Ne, ne.. Tisto plastični količki od el. pastirja so se podrli...</w:t>
      </w:r>
    </w:p>
    <w:p>
      <w:r>
        <w:rPr>
          <w:b/>
          <w:u w:val="single"/>
        </w:rPr>
        <w:t>712268</w:t>
      </w:r>
    </w:p>
    <w:p>
      <w:r>
        <w:t>@vladaRS @pipistrelEU Boskarol se vozi z letalom in dobiva državne in EU sponzorstva, se mu vidi da bere, sice rmu bolj gladko teče jezik.</w:t>
      </w:r>
    </w:p>
    <w:p>
      <w:r>
        <w:rPr>
          <w:b/>
          <w:u w:val="single"/>
        </w:rPr>
        <w:t>712269</w:t>
      </w:r>
    </w:p>
    <w:p>
      <w:r>
        <w:t>Ko človek nujno potrebuje pomoč, operater pa klic na 112 zablokira</w:t>
        <w:br/>
        <w:t>https://t.co/Kw2d9OIG0m</w:t>
      </w:r>
    </w:p>
    <w:p>
      <w:r>
        <w:rPr>
          <w:b/>
          <w:u w:val="single"/>
        </w:rPr>
        <w:t>712270</w:t>
      </w:r>
    </w:p>
    <w:p>
      <w:r>
        <w:t>Migranti: Stvari se v zadnjih dneh stopnjujejo, kaj se dogaja? https://t.co/iaCQ9XrLjC via @MojaDolenjska</w:t>
      </w:r>
    </w:p>
    <w:p>
      <w:r>
        <w:rPr>
          <w:b/>
          <w:u w:val="single"/>
        </w:rPr>
        <w:t>712271</w:t>
      </w:r>
    </w:p>
    <w:p>
      <w:r>
        <w:t>@crico111 Oblastniki to prakso že polno sprovajajo. Vsi po vrsti so zaljubljeni v 2.tir !</w:t>
      </w:r>
    </w:p>
    <w:p>
      <w:r>
        <w:rPr>
          <w:b/>
          <w:u w:val="single"/>
        </w:rPr>
        <w:t>712272</w:t>
      </w:r>
    </w:p>
    <w:p>
      <w:r>
        <w:t>@ZidanDejan normalno ,da bi morala bit bi tudi bla,da niste komunisti spizdili cca 30 milijard  EUR od osamosvojitve .....</w:t>
      </w:r>
    </w:p>
    <w:p>
      <w:r>
        <w:rPr>
          <w:b/>
          <w:u w:val="single"/>
        </w:rPr>
        <w:t>712273</w:t>
      </w:r>
    </w:p>
    <w:p>
      <w:r>
        <w:t>Ko gledam te neandertalce v britanskem parlamentu, se mi nasi sploh ne zdijo tako bedni.</w:t>
      </w:r>
    </w:p>
    <w:p>
      <w:r>
        <w:rPr>
          <w:b/>
          <w:u w:val="single"/>
        </w:rPr>
        <w:t>712274</w:t>
      </w:r>
    </w:p>
    <w:p>
      <w:r>
        <w:t>Premišljeni tviti, popolne slike, vse za srčke, vse za retvite. To je postala resna bolezen, dušo prodajamo za virtualno ljubezen.</w:t>
      </w:r>
    </w:p>
    <w:p>
      <w:r>
        <w:rPr>
          <w:b/>
          <w:u w:val="single"/>
        </w:rPr>
        <w:t>712275</w:t>
      </w:r>
    </w:p>
    <w:p>
      <w:r>
        <w:t>@EnVaitapu @IvanSimi3 Vsaj nekdo je še vljuden v tem svetu primitivizma in slabih manir.</w:t>
      </w:r>
    </w:p>
    <w:p>
      <w:r>
        <w:rPr>
          <w:b/>
          <w:u w:val="single"/>
        </w:rPr>
        <w:t>712276</w:t>
      </w:r>
    </w:p>
    <w:p>
      <w:r>
        <w:t>@A1Slovenija ali se da mrezni kabel za sprejemnik za kabelsko priklopit kar na TV?</w:t>
      </w:r>
    </w:p>
    <w:p>
      <w:r>
        <w:rPr>
          <w:b/>
          <w:u w:val="single"/>
        </w:rPr>
        <w:t>712277</w:t>
      </w:r>
    </w:p>
    <w:p>
      <w:r>
        <w:t>Ona je bila črna kot noč.</w:t>
        <w:br/>
        <w:t>On je bil bel kot Janševa duša.</w:t>
        <w:br/>
        <w:t>Bila sta si enaka. #šit #eo</w:t>
      </w:r>
    </w:p>
    <w:p>
      <w:r>
        <w:rPr>
          <w:b/>
          <w:u w:val="single"/>
        </w:rPr>
        <w:t>712278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712279</w:t>
      </w:r>
    </w:p>
    <w:p>
      <w:r>
        <w:t>Sestavljanje slovenske vlade je kot furanje šajtrge: Za enega težko za dva nemogoče!</w:t>
      </w:r>
    </w:p>
    <w:p>
      <w:r>
        <w:rPr>
          <w:b/>
          <w:u w:val="single"/>
        </w:rPr>
        <w:t>712280</w:t>
      </w:r>
    </w:p>
    <w:p>
      <w:r>
        <w:t>@tomltoml ...na titaniku ni blo lopat...</w:t>
        <w:br/>
        <w:t>...bo tud tale ansambel še igrav ko bo 3/4 barke že pod vodo...</w:t>
      </w:r>
    </w:p>
    <w:p>
      <w:r>
        <w:rPr>
          <w:b/>
          <w:u w:val="single"/>
        </w:rPr>
        <w:t>712281</w:t>
      </w:r>
    </w:p>
    <w:p>
      <w:r>
        <w:t>@JackssonJoe @peterjancic @borisvasev točno tako bi bilo, če ne bi hitler napadel ruse. bravo !!! še !!!</w:t>
      </w:r>
    </w:p>
    <w:p>
      <w:r>
        <w:rPr>
          <w:b/>
          <w:u w:val="single"/>
        </w:rPr>
        <w:t>712282</w:t>
      </w:r>
    </w:p>
    <w:p>
      <w:r>
        <w:t>@Domovina_je  Najbrž so ugotovili da se da z migranti fajn na lahek način zaslužiti...država je pač molzna krava z več priseski</w:t>
      </w:r>
    </w:p>
    <w:p>
      <w:r>
        <w:rPr>
          <w:b/>
          <w:u w:val="single"/>
        </w:rPr>
        <w:t>712283</w:t>
      </w:r>
    </w:p>
    <w:p>
      <w:r>
        <w:t>Gospe in gospodje v Sovi nimate občutka, da vas je siniči BVT krepko stisnila za jajca? Boli, kaj?</w:t>
      </w:r>
    </w:p>
    <w:p>
      <w:r>
        <w:rPr>
          <w:b/>
          <w:u w:val="single"/>
        </w:rPr>
        <w:t>712284</w:t>
      </w:r>
    </w:p>
    <w:p>
      <w:r>
        <w:t>Mislim, da sem oseba z najvec shranjenimi workout videi na telefonu.</w:t>
        <w:br/>
        <w:t>Oseba, ki ne telovadi!</w:t>
      </w:r>
    </w:p>
    <w:p>
      <w:r>
        <w:rPr>
          <w:b/>
          <w:u w:val="single"/>
        </w:rPr>
        <w:t>712285</w:t>
      </w:r>
    </w:p>
    <w:p>
      <w:r>
        <w:t>Je možno,da ta teleta sploh ne vejo,da gre za stalinov izrek https://t.co/9DZjy50ehc</w:t>
      </w:r>
    </w:p>
    <w:p>
      <w:r>
        <w:rPr>
          <w:b/>
          <w:u w:val="single"/>
        </w:rPr>
        <w:t>712286</w:t>
      </w:r>
    </w:p>
    <w:p>
      <w:r>
        <w:t>Plagiator: Kaj je v Dražgošah res povedala slavnostna govorka... https://t.co/8UxFpxctA1</w:t>
      </w:r>
    </w:p>
    <w:p>
      <w:r>
        <w:rPr>
          <w:b/>
          <w:u w:val="single"/>
        </w:rPr>
        <w:t>712287</w:t>
      </w:r>
    </w:p>
    <w:p>
      <w:r>
        <w:t>@IgorPribac Orban je muha enodnevnica. Nevarni so ljudje tipa Soros, z multimilijardnim ozadjem. Čudim se, da tega ne veste...ali pač.</w:t>
      </w:r>
    </w:p>
    <w:p>
      <w:r>
        <w:rPr>
          <w:b/>
          <w:u w:val="single"/>
        </w:rPr>
        <w:t>712288</w:t>
      </w:r>
    </w:p>
    <w:p>
      <w:r>
        <w:t>Blefiranje in šalabajzerstvo v tej deželi je res brezmejno. Kako dolgo še?</w:t>
        <w:br/>
        <w:t>#dovolj https://t.co/9oX7Kqmgsr</w:t>
      </w:r>
    </w:p>
    <w:p>
      <w:r>
        <w:rPr>
          <w:b/>
          <w:u w:val="single"/>
        </w:rPr>
        <w:t>712289</w:t>
      </w:r>
    </w:p>
    <w:p>
      <w:r>
        <w:t>@JernejaJF o jezus je mogl bit šundra........in ja! najame se poseben bus madonaboh ne pa na trolo!</w:t>
      </w:r>
    </w:p>
    <w:p>
      <w:r>
        <w:rPr>
          <w:b/>
          <w:u w:val="single"/>
        </w:rPr>
        <w:t>712290</w:t>
      </w:r>
    </w:p>
    <w:p>
      <w:r>
        <w:t>Kriminalisti PU Ljubljana zaradi sporne makete drugega tira danes na Direkciji RS za infrastrukturo. @InfoTVSLO</w:t>
      </w:r>
    </w:p>
    <w:p>
      <w:r>
        <w:rPr>
          <w:b/>
          <w:u w:val="single"/>
        </w:rPr>
        <w:t>712291</w:t>
      </w:r>
    </w:p>
    <w:p>
      <w:r>
        <w:t>@AfneGunca16 @IphigenieNoemi Pozno opazila. Upala, da so samo na vrhu. Potem je pa nenadoma začelo eksponentno rasti. V 3 dneh pizdarija.</w:t>
      </w:r>
    </w:p>
    <w:p>
      <w:r>
        <w:rPr>
          <w:b/>
          <w:u w:val="single"/>
        </w:rPr>
        <w:t>712292</w:t>
      </w:r>
    </w:p>
    <w:p>
      <w:r>
        <w:t>@SafetAlibeg V dveh letih si zj.... Partijo odznotraj! Dosežek pravega antikomunista...😜💥</w:t>
      </w:r>
    </w:p>
    <w:p>
      <w:r>
        <w:rPr>
          <w:b/>
          <w:u w:val="single"/>
        </w:rPr>
        <w:t>712293</w:t>
      </w:r>
    </w:p>
    <w:p>
      <w:r>
        <w:t>@OompaLuumpa @MladenPrajdic lahko pogledaš še gearbest, če imajo v EU skladišču.</w:t>
      </w:r>
    </w:p>
    <w:p>
      <w:r>
        <w:rPr>
          <w:b/>
          <w:u w:val="single"/>
        </w:rPr>
        <w:t>712294</w:t>
      </w:r>
    </w:p>
    <w:p>
      <w:r>
        <w:t>@Pizama So nam ga že. Pa še gledali smo, samo tulil ni noben. Tko kot 2 tir, isto sranje.</w:t>
      </w:r>
    </w:p>
    <w:p>
      <w:r>
        <w:rPr>
          <w:b/>
          <w:u w:val="single"/>
        </w:rPr>
        <w:t>712295</w:t>
      </w:r>
    </w:p>
    <w:p>
      <w:r>
        <w:t>@jinaver Desusu v Ljubljani na predvolilnih zborih ne bodo računali elektrike.</w:t>
      </w:r>
    </w:p>
    <w:p>
      <w:r>
        <w:rPr>
          <w:b/>
          <w:u w:val="single"/>
        </w:rPr>
        <w:t>712296</w:t>
      </w:r>
    </w:p>
    <w:p>
      <w:r>
        <w:t>Državljani:V slovenskem zdravstvu je vse v redu;ni čakal.vrst,ni kriminala,enapotnice delujejo,zato bodite hvaležni cerar vladi in ministri</w:t>
      </w:r>
    </w:p>
    <w:p>
      <w:r>
        <w:rPr>
          <w:b/>
          <w:u w:val="single"/>
        </w:rPr>
        <w:t>712297</w:t>
      </w:r>
    </w:p>
    <w:p>
      <w:r>
        <w:t>@DarkoMrso sam floskule so jih. "Južno od kolpe", oz. "po balkansko" (kt prav Tomićka) bi jim rekl:Puno zuje,malo meda daju @zdruzenalevica</w:t>
      </w:r>
    </w:p>
    <w:p>
      <w:r>
        <w:rPr>
          <w:b/>
          <w:u w:val="single"/>
        </w:rPr>
        <w:t>712298</w:t>
      </w:r>
    </w:p>
    <w:p>
      <w:r>
        <w:t>Luči so nam zagodle!</w:t>
        <w:br/>
        <w:t xml:space="preserve">Kaj če bi rajš rekl da igrajo za en kurac! </w:t>
        <w:br/>
        <w:t>#srcebije MY ASS!</w:t>
      </w:r>
    </w:p>
    <w:p>
      <w:r>
        <w:rPr>
          <w:b/>
          <w:u w:val="single"/>
        </w:rPr>
        <w:t>712299</w:t>
      </w:r>
    </w:p>
    <w:p>
      <w:r>
        <w:t>@NovicaMihajlo lah bi se telekom mal zanikal,ce ne druzga,da se malo kurcijo:)</w:t>
      </w:r>
    </w:p>
    <w:p>
      <w:r>
        <w:rPr>
          <w:b/>
          <w:u w:val="single"/>
        </w:rPr>
        <w:t>712300</w:t>
      </w:r>
    </w:p>
    <w:p>
      <w:r>
        <w:t>@Oga23 @tamara80s al pa murgle ne ? jebote nehaj pa idi v zanzibar....tam bos videl kak so muslimani prijazni v toplih krajih :)</w:t>
      </w:r>
    </w:p>
    <w:p>
      <w:r>
        <w:rPr>
          <w:b/>
          <w:u w:val="single"/>
        </w:rPr>
        <w:t>712301</w:t>
      </w:r>
    </w:p>
    <w:p>
      <w:r>
        <w:t>@SpletnaMladina Bodo sedaj ostali dvakrat prwmislili preden Bodo še kdaj napadli Cro policaja</w:t>
      </w:r>
    </w:p>
    <w:p>
      <w:r>
        <w:rPr>
          <w:b/>
          <w:u w:val="single"/>
        </w:rPr>
        <w:t>712302</w:t>
      </w:r>
    </w:p>
    <w:p>
      <w:r>
        <w:t>@Rok_DS @RobertSifrer @steinbuch Viri poročajo, da gospodična niso tako nebogljeni in nedolžni pri tej aferi @mikstone1</w:t>
      </w:r>
    </w:p>
    <w:p>
      <w:r>
        <w:rPr>
          <w:b/>
          <w:u w:val="single"/>
        </w:rPr>
        <w:t>712303</w:t>
      </w:r>
    </w:p>
    <w:p>
      <w:r>
        <w:t>NOVO: Prihajajoči 30.krog v PL je "Samo za grebatorje" - https://t.co/lzBHox0EKD @Sport_Klub_Slo @MatjazAmbrozic ⚽️🏁🏴󠁧󠁢󠁥󠁮󠁧󠁿🇸🇮🏁🎲</w:t>
      </w:r>
    </w:p>
    <w:p>
      <w:r>
        <w:rPr>
          <w:b/>
          <w:u w:val="single"/>
        </w:rPr>
        <w:t>712304</w:t>
      </w:r>
    </w:p>
    <w:p>
      <w:r>
        <w:t>Davkarija ne uposteva kot olajsavo doplacila doma za babico 200€/mesec, Jankvicem se pa uposteva olajsava 29 mio. Banda</w:t>
      </w:r>
    </w:p>
    <w:p>
      <w:r>
        <w:rPr>
          <w:b/>
          <w:u w:val="single"/>
        </w:rPr>
        <w:t>712305</w:t>
      </w:r>
    </w:p>
    <w:p>
      <w:r>
        <w:t>Kaj naredi v človekovem telesu AR-15. Pričevanje rentgenologa na urgenci po streljanju na Floridi. https://t.co/nkb8xl23ox</w:t>
      </w:r>
    </w:p>
    <w:p>
      <w:r>
        <w:rPr>
          <w:b/>
          <w:u w:val="single"/>
        </w:rPr>
        <w:t>712306</w:t>
      </w:r>
    </w:p>
    <w:p>
      <w:r>
        <w:t>Se tudi ti iz dneva v dan bojuješ s celulitom in ne veš kako bi se ga znebila?</w:t>
        <w:br/>
        <w:br/>
        <w:t>V Medeya regeneracijski center... https://t.co/wECom6ccP7</w:t>
      </w:r>
    </w:p>
    <w:p>
      <w:r>
        <w:rPr>
          <w:b/>
          <w:u w:val="single"/>
        </w:rPr>
        <w:t>712307</w:t>
      </w:r>
    </w:p>
    <w:p>
      <w:r>
        <w:t>@badabumbadabum @madpixel Ampak žal duševno bolni. Kar škoda. Pa vsa ta inteligenca in še vedno ne razumenjo osnov ekonomije.</w:t>
      </w:r>
    </w:p>
    <w:p>
      <w:r>
        <w:rPr>
          <w:b/>
          <w:u w:val="single"/>
        </w:rPr>
        <w:t>712308</w:t>
      </w:r>
    </w:p>
    <w:p>
      <w:r>
        <w:t>@andrazk Vredi, zmejeno - ti boš mi svinčnike šilil, svetoval in rum nalival, ok?</w:t>
      </w:r>
    </w:p>
    <w:p>
      <w:r>
        <w:rPr>
          <w:b/>
          <w:u w:val="single"/>
        </w:rPr>
        <w:t>712309</w:t>
      </w:r>
    </w:p>
    <w:p>
      <w:r>
        <w:t>"Vlada @JJansaSDS je bila preuspešna. Zato je bil vodja opozicije zaprt" @RomanaTomc na @Nova24TV #soocenjentv24 Resnica sedaj boli..mnoge</w:t>
      </w:r>
    </w:p>
    <w:p>
      <w:r>
        <w:rPr>
          <w:b/>
          <w:u w:val="single"/>
        </w:rPr>
        <w:t>712310</w:t>
      </w:r>
    </w:p>
    <w:p>
      <w:r>
        <w:t>@SloRonin @BernardBrscic Ti mogoče res ne, tvoje sorodnice bi pa moralo biti kar pošteno strah. Sploh, če jih nameravaš ti branit.</w:t>
      </w:r>
    </w:p>
    <w:p>
      <w:r>
        <w:rPr>
          <w:b/>
          <w:u w:val="single"/>
        </w:rPr>
        <w:t>712311</w:t>
      </w:r>
    </w:p>
    <w:p>
      <w:r>
        <w:t>Ciljni krvni tlak 80 mmHg, če je politravmatizan, če ima zraven še poškodobo glave MAP 80 mmHg. #solaurgence</w:t>
      </w:r>
    </w:p>
    <w:p>
      <w:r>
        <w:rPr>
          <w:b/>
          <w:u w:val="single"/>
        </w:rPr>
        <w:t>712312</w:t>
      </w:r>
    </w:p>
    <w:p>
      <w:r>
        <w:t>Kaj je povedal Rok Tarman po preizkusu Letalnice bratov Gorišek #planica #skoki https://t.co/m5c3EncD1c</w:t>
      </w:r>
    </w:p>
    <w:p>
      <w:r>
        <w:rPr>
          <w:b/>
          <w:u w:val="single"/>
        </w:rPr>
        <w:t>712313</w:t>
      </w:r>
    </w:p>
    <w:p>
      <w:r>
        <w:t>@SimonRozic @BojanPozar @sarecmarjan @vladaRS @strankaDeSUS Take variante so mogoce samo v taki vladi, ki jo vodi sarec.</w:t>
      </w:r>
    </w:p>
    <w:p>
      <w:r>
        <w:rPr>
          <w:b/>
          <w:u w:val="single"/>
        </w:rPr>
        <w:t>712314</w:t>
      </w:r>
    </w:p>
    <w:p>
      <w:r>
        <w:t>@DKosir7 Tocno to. Vse moznosti za zmago odprte. Mrkva pa ni Dejan Perić iz zlatih časov CPL, da bi celo tekmo lahko tako branil.</w:t>
      </w:r>
    </w:p>
    <w:p>
      <w:r>
        <w:rPr>
          <w:b/>
          <w:u w:val="single"/>
        </w:rPr>
        <w:t>712315</w:t>
      </w:r>
    </w:p>
    <w:p>
      <w:r>
        <w:t>@kricac @ZigaTurk  Ja, kot sem rekel, pasje bombice, ki so malo glasnejše kot če plosknem. Niti mini cicciole niso dovoljene</w:t>
      </w:r>
    </w:p>
    <w:p>
      <w:r>
        <w:rPr>
          <w:b/>
          <w:u w:val="single"/>
        </w:rPr>
        <w:t>712316</w:t>
      </w:r>
    </w:p>
    <w:p>
      <w:r>
        <w:t>Mladi v Sloveniji se počutijo Evropejce skoraj toliko kot se počutijo Slovence. https://t.co/4EUShwYk0U</w:t>
      </w:r>
    </w:p>
    <w:p>
      <w:r>
        <w:rPr>
          <w:b/>
          <w:u w:val="single"/>
        </w:rPr>
        <w:t>712317</w:t>
      </w:r>
    </w:p>
    <w:p>
      <w:r>
        <w:t>@DovzanG @AnzeLog Janković se je pohvalil, kako lepo je obnovil Gosposvetsko cesto pred evangeličansko cerkvijo in sedaj dobi piškotek.</w:t>
      </w:r>
    </w:p>
    <w:p>
      <w:r>
        <w:rPr>
          <w:b/>
          <w:u w:val="single"/>
        </w:rPr>
        <w:t>712318</w:t>
      </w:r>
    </w:p>
    <w:p>
      <w:r>
        <w:t>@shyam2001 @Lena4dva @PetraGreiner @breki74 @PetraFra @karn_ivol Peeeeesda, ste dolgo vzdržale.....</w:t>
      </w:r>
    </w:p>
    <w:p>
      <w:r>
        <w:rPr>
          <w:b/>
          <w:u w:val="single"/>
        </w:rPr>
        <w:t>712319</w:t>
      </w:r>
    </w:p>
    <w:p>
      <w:r>
        <w:t>@YanchMb To je čisto res. In celo interintelligible. Slovensko slovnico razumem dosti boljše, odkar sem se pred 30+ leti naučila pascal.</w:t>
      </w:r>
    </w:p>
    <w:p>
      <w:r>
        <w:rPr>
          <w:b/>
          <w:u w:val="single"/>
        </w:rPr>
        <w:t>712320</w:t>
      </w:r>
    </w:p>
    <w:p>
      <w:r>
        <w:t>Na naciosralki so tako in tako sami levuharski sralci. Kdo jih pa sploh še posluša. https://t.co/heo7d2Bd6w</w:t>
      </w:r>
    </w:p>
    <w:p>
      <w:r>
        <w:rPr>
          <w:b/>
          <w:u w:val="single"/>
        </w:rPr>
        <w:t>712321</w:t>
      </w:r>
    </w:p>
    <w:p>
      <w:r>
        <w:t>Migrena in naravna pomoč: napitki, ki preverjeno delujejo https://t.co/XqvYhmgOL9 https://t.co/Mh636nEjw5</w:t>
      </w:r>
    </w:p>
    <w:p>
      <w:r>
        <w:rPr>
          <w:b/>
          <w:u w:val="single"/>
        </w:rPr>
        <w:t>712322</w:t>
      </w:r>
    </w:p>
    <w:p>
      <w:r>
        <w:t>Sami novi obrazi v Šarčevi vladi. Kaj levuharjem ni jasno, da jih je nategnil na suho in to z kaktusom.</w:t>
      </w:r>
    </w:p>
    <w:p>
      <w:r>
        <w:rPr>
          <w:b/>
          <w:u w:val="single"/>
        </w:rPr>
        <w:t>712323</w:t>
      </w:r>
    </w:p>
    <w:p>
      <w:r>
        <w:t>Na @Ljubljanskigrad ne hodit.</w:t>
        <w:br/>
        <w:t>V enmu kafiču jih je presenetilo pa še obnavljajo.</w:t>
        <w:br/>
        <w:t>V drugem pa jih presenečajo gosti.</w:t>
        <w:br/>
        <w:t>#podn</w:t>
      </w:r>
    </w:p>
    <w:p>
      <w:r>
        <w:rPr>
          <w:b/>
          <w:u w:val="single"/>
        </w:rPr>
        <w:t>712324</w:t>
      </w:r>
    </w:p>
    <w:p>
      <w:r>
        <w:t>Goljufije s kriptovalutami: kako jih opaziti in preprečiti, da bi bili prevarani? https://t.co/JUA5QhOTVG</w:t>
      </w:r>
    </w:p>
    <w:p>
      <w:r>
        <w:rPr>
          <w:b/>
          <w:u w:val="single"/>
        </w:rPr>
        <w:t>712325</w:t>
      </w:r>
    </w:p>
    <w:p>
      <w:r>
        <w:t>Judo zveza Slovenije: Mihael Žgank še ni ''Turek." https://t.co/7LD3qmc9xJ #Judo #Zgank</w:t>
      </w:r>
    </w:p>
    <w:p>
      <w:r>
        <w:rPr>
          <w:b/>
          <w:u w:val="single"/>
        </w:rPr>
        <w:t>712326</w:t>
      </w:r>
    </w:p>
    <w:p>
      <w:r>
        <w:t>@Matino667 @mimovrste Ko bi vsaj lahko tudi pri zdravniku oddelal čakanje zdrav, da ti ne bi bilo treba, ko si bolan ...</w:t>
      </w:r>
    </w:p>
    <w:p>
      <w:r>
        <w:rPr>
          <w:b/>
          <w:u w:val="single"/>
        </w:rPr>
        <w:t>712327</w:t>
      </w:r>
    </w:p>
    <w:p>
      <w:r>
        <w:t>Medtem ko vižla drnjoha in vmes maha z repom, pade izjava dneva: Ziher sanja depilirane rotvajlerčke.</w:t>
      </w:r>
    </w:p>
    <w:p>
      <w:r>
        <w:rPr>
          <w:b/>
          <w:u w:val="single"/>
        </w:rPr>
        <w:t>712328</w:t>
      </w:r>
    </w:p>
    <w:p>
      <w:r>
        <w:t>@FerdinandPusnik @MatejKmatej42 Puška, teb bomo opremo zaplenil, ker se čist preveč sramotiš s svojim fotošopirjenjem.</w:t>
      </w:r>
    </w:p>
    <w:p>
      <w:r>
        <w:rPr>
          <w:b/>
          <w:u w:val="single"/>
        </w:rPr>
        <w:t>712329</w:t>
      </w:r>
    </w:p>
    <w:p>
      <w:r>
        <w:t>@petrasovdat Težko, ker mene je moja mama z marmelado namazala, da so..... :)</w:t>
      </w:r>
    </w:p>
    <w:p>
      <w:r>
        <w:rPr>
          <w:b/>
          <w:u w:val="single"/>
        </w:rPr>
        <w:t>712330</w:t>
      </w:r>
    </w:p>
    <w:p>
      <w:r>
        <w:t>@Millavzz @list_novi verjamem da bi, črni krvoloki pač a na srečo navadni pocarji</w:t>
      </w:r>
    </w:p>
    <w:p>
      <w:r>
        <w:rPr>
          <w:b/>
          <w:u w:val="single"/>
        </w:rPr>
        <w:t>712331</w:t>
      </w:r>
    </w:p>
    <w:p>
      <w:r>
        <w:t xml:space="preserve">@Nogavicka_Pika glej, obstaja tisti obupni vžgalnik tudi v avtu. </w:t>
        <w:br/>
        <w:t>v paralelnem vesolju sem hotla vžgat cigareto ko sem najdla gas.</w:t>
      </w:r>
    </w:p>
    <w:p>
      <w:r>
        <w:rPr>
          <w:b/>
          <w:u w:val="single"/>
        </w:rPr>
        <w:t>712332</w:t>
      </w:r>
    </w:p>
    <w:p>
      <w:r>
        <w:t>@MilenaMilenca @vmatijevec preverjeno ne pocnejo, ker bi jih znogirali takoj nazaj!</w:t>
      </w:r>
    </w:p>
    <w:p>
      <w:r>
        <w:rPr>
          <w:b/>
          <w:u w:val="single"/>
        </w:rPr>
        <w:t>712333</w:t>
      </w:r>
    </w:p>
    <w:p>
      <w:r>
        <w:t>@valentanseb @petra_jansa @RTV_Slovenija Ponovno močno pretresena. Grozljivo kaj so in še preživljajo ti ljudje. #komunizem #totalitarizem</w:t>
      </w:r>
    </w:p>
    <w:p>
      <w:r>
        <w:rPr>
          <w:b/>
          <w:u w:val="single"/>
        </w:rPr>
        <w:t>712334</w:t>
      </w:r>
    </w:p>
    <w:p>
      <w:r>
        <w:t>@bobsparrow70 @visitljubljana @TurizemLJ Ne na žulj ampak neumestna "glumi varnostnika". Lep večer, ponavad se ne zapenjava.</w:t>
      </w:r>
    </w:p>
    <w:p>
      <w:r>
        <w:rPr>
          <w:b/>
          <w:u w:val="single"/>
        </w:rPr>
        <w:t>712335</w:t>
      </w:r>
    </w:p>
    <w:p>
      <w:r>
        <w:t>@donadaljnjega Rdeče, črno, roza izmenično, baje ful popjular, če je vsak noht lakiran z drugo barvo, ne vem no, če pali</w:t>
      </w:r>
    </w:p>
    <w:p>
      <w:r>
        <w:rPr>
          <w:b/>
          <w:u w:val="single"/>
        </w:rPr>
        <w:t>712336</w:t>
      </w:r>
    </w:p>
    <w:p>
      <w:r>
        <w:t>Sita nakladanja o 6 vojakih. Naj politika kaj naredi še za 10 tisoč seniorjev, ki čakajo na prosto mesto v domovih starejših!</w:t>
      </w:r>
    </w:p>
    <w:p>
      <w:r>
        <w:rPr>
          <w:b/>
          <w:u w:val="single"/>
        </w:rPr>
        <w:t>712337</w:t>
      </w:r>
    </w:p>
    <w:p>
      <w:r>
        <w:t>@tomltoml Čak, to je pa že skoraj Sovražni govor, glej da nauš še Mirownih Inštitucionalizirancev fasaw na grbo.</w:t>
      </w:r>
    </w:p>
    <w:p>
      <w:r>
        <w:rPr>
          <w:b/>
          <w:u w:val="single"/>
        </w:rPr>
        <w:t>712338</w:t>
      </w:r>
    </w:p>
    <w:p>
      <w:r>
        <w:t>@uros_m Rit se vede skladno z etiketo. ‘Greva danes tečt, mustangica’ ali nekaj sorodnega pa bi jo znalo zmotiritat.</w:t>
      </w:r>
    </w:p>
    <w:p>
      <w:r>
        <w:rPr>
          <w:b/>
          <w:u w:val="single"/>
        </w:rPr>
        <w:t>712339</w:t>
      </w:r>
    </w:p>
    <w:p>
      <w:r>
        <w:t>@anajud13 @jozesket68 uskladiti z delodajalci. Ha,ha,ha.... če ti kaj ne paše adijo ti rečejo, seveda ne direktno.</w:t>
      </w:r>
    </w:p>
    <w:p>
      <w:r>
        <w:rPr>
          <w:b/>
          <w:u w:val="single"/>
        </w:rPr>
        <w:t>712340</w:t>
      </w:r>
    </w:p>
    <w:p>
      <w:r>
        <w:t>@_aney Matirnega pudra tud ne poznajo. In rdece kriceca sminka je tud fail, vsaj zame.</w:t>
      </w:r>
    </w:p>
    <w:p>
      <w:r>
        <w:rPr>
          <w:b/>
          <w:u w:val="single"/>
        </w:rPr>
        <w:t>712341</w:t>
      </w:r>
    </w:p>
    <w:p>
      <w:r>
        <w:t>Martinovo bo letos v znamenju mesnih izdelkov v konfitu. Ne bo manjkala niti klasika - račja prsa ali dimljena... https://t.co/UWVIbcxG0t</w:t>
      </w:r>
    </w:p>
    <w:p>
      <w:r>
        <w:rPr>
          <w:b/>
          <w:u w:val="single"/>
        </w:rPr>
        <w:t>712342</w:t>
      </w:r>
    </w:p>
    <w:p>
      <w:r>
        <w:t>BRAVO @ANJABAHZIBERT ,koliko časa bomo še morali prenašat tega arogantneža v DZ? Vsaj apaurin naj vzame preden začne bantit!!😡Res ima nivo!!</w:t>
      </w:r>
    </w:p>
    <w:p>
      <w:r>
        <w:rPr>
          <w:b/>
          <w:u w:val="single"/>
        </w:rPr>
        <w:t>712343</w:t>
      </w:r>
    </w:p>
    <w:p>
      <w:r>
        <w:t>@streetof Razumem te. Nočna mora puatit cajt tam, četudi me čoha čeden visok, črni moški.</w:t>
      </w:r>
    </w:p>
    <w:p>
      <w:r>
        <w:rPr>
          <w:b/>
          <w:u w:val="single"/>
        </w:rPr>
        <w:t>712344</w:t>
      </w:r>
    </w:p>
    <w:p>
      <w:r>
        <w:t>Zlovešči načrt uničenja Evrope: kdo je na široko odprl vrata priseljevanju muslimanov na staro celino https://t.co/MQkU3zXV5z</w:t>
      </w:r>
    </w:p>
    <w:p>
      <w:r>
        <w:rPr>
          <w:b/>
          <w:u w:val="single"/>
        </w:rPr>
        <w:t>712345</w:t>
      </w:r>
    </w:p>
    <w:p>
      <w:r>
        <w:t>Google ne pusti predvajati teh posnetkov, ki kažejo zablodo EU sistema politike. Na nova 24 tv jih za enkrat še lahko vidite.</w:t>
      </w:r>
    </w:p>
    <w:p>
      <w:r>
        <w:rPr>
          <w:b/>
          <w:u w:val="single"/>
        </w:rPr>
        <w:t>712346</w:t>
      </w:r>
    </w:p>
    <w:p>
      <w:r>
        <w:t>Strop (kupola) prostora hammama z vgrajenimi lučmi (kristali s fibrooptičnimi vlakni). http://t.co/oLOhRzYNsh</w:t>
      </w:r>
    </w:p>
    <w:p>
      <w:r>
        <w:rPr>
          <w:b/>
          <w:u w:val="single"/>
        </w:rPr>
        <w:t>712347</w:t>
      </w:r>
    </w:p>
    <w:p>
      <w:r>
        <w:t>Ker se je Bedanec izselil, Dedek Mraz pa ne obstaja, sem v #spetek povabil pravljičnega lika mojega otroštva Rifleta. S5 čez 5 na @Val202 !</w:t>
      </w:r>
    </w:p>
    <w:p>
      <w:r>
        <w:rPr>
          <w:b/>
          <w:u w:val="single"/>
        </w:rPr>
        <w:t>712348</w:t>
      </w:r>
    </w:p>
    <w:p>
      <w:r>
        <w:t>@_Superhik_ @UrbanCervek @vecer Res je! Zakaj bi siromašnim posrednikom metali drobtine z mize!</w:t>
      </w:r>
    </w:p>
    <w:p>
      <w:r>
        <w:rPr>
          <w:b/>
          <w:u w:val="single"/>
        </w:rPr>
        <w:t>712349</w:t>
      </w:r>
    </w:p>
    <w:p>
      <w:r>
        <w:t>Bedene in Zidanškova imeni tedna preteki teden. Končuje se domača teniška sezona.  https://t.co/REyNbIjlRJ https://t.co/vTAIiJJpmZ</w:t>
      </w:r>
    </w:p>
    <w:p>
      <w:r>
        <w:rPr>
          <w:b/>
          <w:u w:val="single"/>
        </w:rPr>
        <w:t>712350</w:t>
      </w:r>
    </w:p>
    <w:p>
      <w:r>
        <w:t>V oddaji Posebna ponudba pregled ponudbe zavarovanj za tujino. http://t.co/IzZUHHimcO https://t.co/jFOnMBRhtp</w:t>
      </w:r>
    </w:p>
    <w:p>
      <w:r>
        <w:rPr>
          <w:b/>
          <w:u w:val="single"/>
        </w:rPr>
        <w:t>712351</w:t>
      </w:r>
    </w:p>
    <w:p>
      <w:r>
        <w:t>@rafzih 😂 zanalašč še vsaj en adblocker namestit. Pa ja ne, da bo clickbait novinarstvu počasi odklenkalo? 😲</w:t>
      </w:r>
    </w:p>
    <w:p>
      <w:r>
        <w:rPr>
          <w:b/>
          <w:u w:val="single"/>
        </w:rPr>
        <w:t>712352</w:t>
      </w:r>
    </w:p>
    <w:p>
      <w:r>
        <w:t>@schelker_maja @BozidarBiscan ne vidijo ker jim naši komunajzarji lažejo in to tako prepričljivo da jim vsi verjamejo v evropi.......</w:t>
      </w:r>
    </w:p>
    <w:p>
      <w:r>
        <w:rPr>
          <w:b/>
          <w:u w:val="single"/>
        </w:rPr>
        <w:t>712353</w:t>
      </w:r>
    </w:p>
    <w:p>
      <w:r>
        <w:t>Dokler bodo tožilstva vodili taki ljudje bodo še vedno kaznovani samo kurji tatovi in @JJansaSDS.</w:t>
      </w:r>
    </w:p>
    <w:p>
      <w:r>
        <w:rPr>
          <w:b/>
          <w:u w:val="single"/>
        </w:rPr>
        <w:t>712354</w:t>
      </w:r>
    </w:p>
    <w:p>
      <w:r>
        <w:t>Prižgal joint ter pogledal tekmo! #fuzbal #nogomet #ligaprvakov - http://t.co/tYPau4vc</w:t>
      </w:r>
    </w:p>
    <w:p>
      <w:r>
        <w:rPr>
          <w:b/>
          <w:u w:val="single"/>
        </w:rPr>
        <w:t>712355</w:t>
      </w:r>
    </w:p>
    <w:p>
      <w:r>
        <w:t>Za prenovo Plecnikovega stadiona ni dovoljenj za kanalizacijo pa takoj , halooo #ljubljana zupan Jankovic</w:t>
      </w:r>
    </w:p>
    <w:p>
      <w:r>
        <w:rPr>
          <w:b/>
          <w:u w:val="single"/>
        </w:rPr>
        <w:t>712356</w:t>
      </w:r>
    </w:p>
    <w:p>
      <w:r>
        <w:t>@IgorZavrsnik @DamjanTo @BineTraven @lucijausaj To so naredili v komunizmu. Vernike in liderje so ukinili precej konkretno.</w:t>
      </w:r>
    </w:p>
    <w:p>
      <w:r>
        <w:rPr>
          <w:b/>
          <w:u w:val="single"/>
        </w:rPr>
        <w:t>712357</w:t>
      </w:r>
    </w:p>
    <w:p>
      <w:r>
        <w:t>Iskreno mislim, da obstaja tehten razlog, zakaj je naša kura od države z ritjo obrnjena proti Italiji.</w:t>
      </w:r>
    </w:p>
    <w:p>
      <w:r>
        <w:rPr>
          <w:b/>
          <w:u w:val="single"/>
        </w:rPr>
        <w:t>712358</w:t>
      </w:r>
    </w:p>
    <w:p>
      <w:r>
        <w:t>Test prvega televizorja z ločljivostjo 8K.</w:t>
        <w:br/>
        <w:t>Članek iz marčevskega Monitorja.</w:t>
        <w:br/>
        <w:br/>
        <w:t>https://t.co/6320ACmAdo</w:t>
      </w:r>
    </w:p>
    <w:p>
      <w:r>
        <w:rPr>
          <w:b/>
          <w:u w:val="single"/>
        </w:rPr>
        <w:t>712359</w:t>
      </w:r>
    </w:p>
    <w:p>
      <w:r>
        <w:t>@ellasellamaana @Druga_mladost Zdej pa ze ohka kak pircek spijeva 😋</w:t>
        <w:br/>
        <w:t>Po kafet me šraufa 🤣</w:t>
      </w:r>
    </w:p>
    <w:p>
      <w:r>
        <w:rPr>
          <w:b/>
          <w:u w:val="single"/>
        </w:rPr>
        <w:t>712360</w:t>
      </w:r>
    </w:p>
    <w:p>
      <w:r>
        <w:t>Kanalizacija kar čez pitno vodo !?????? ZOKI DELA!???? https://t.co/BYjr55QTyZ</w:t>
      </w:r>
    </w:p>
    <w:p>
      <w:r>
        <w:rPr>
          <w:b/>
          <w:u w:val="single"/>
        </w:rPr>
        <w:t>712361</w:t>
      </w:r>
    </w:p>
    <w:p>
      <w:r>
        <w:t>Mercedes v Slovenijo pripeljal avto, ki ve, koga boste klicali https://t.co/zokTQapdwt</w:t>
      </w:r>
    </w:p>
    <w:p>
      <w:r>
        <w:rPr>
          <w:b/>
          <w:u w:val="single"/>
        </w:rPr>
        <w:t>712362</w:t>
      </w:r>
    </w:p>
    <w:p>
      <w:r>
        <w:t>#1 Nikkor 18,5 mm/1:1,8 črn, #Nikon, #Foto oprema | Objektivi #MEGABITE - #računalniki in #računalniška #oprema. https://t.co/DYmtWdiGmG</w:t>
      </w:r>
    </w:p>
    <w:p>
      <w:r>
        <w:rPr>
          <w:b/>
          <w:u w:val="single"/>
        </w:rPr>
        <w:t>712363</w:t>
      </w:r>
    </w:p>
    <w:p>
      <w:r>
        <w:t>@Pertinacal @MarkoSket Tit Turnšek ni komunist. Bil je v Demosu.</w:t>
        <w:br/>
        <w:br/>
        <w:t>Demos pač ne more biti argument za to, da nekdo ni (bil) komunist.</w:t>
      </w:r>
    </w:p>
    <w:p>
      <w:r>
        <w:rPr>
          <w:b/>
          <w:u w:val="single"/>
        </w:rPr>
        <w:t>712364</w:t>
      </w:r>
    </w:p>
    <w:p>
      <w:r>
        <w:t>Za zaključek večera smo zarezali v sladico Bridge 👏👏👏👏😋😋😋😋😋 #slastno #obzeleznici #loce #foodporn #lukamastercake https://t.co/hS0NloD2IE</w:t>
      </w:r>
    </w:p>
    <w:p>
      <w:r>
        <w:rPr>
          <w:b/>
          <w:u w:val="single"/>
        </w:rPr>
        <w:t>712365</w:t>
      </w:r>
    </w:p>
    <w:p>
      <w:r>
        <w:t>Te Pradini škornji so obnoreli vsa modna dekleta na Instagramu https://t.co/pZY5K31V6M https://t.co/UFjNFos35w</w:t>
      </w:r>
    </w:p>
    <w:p>
      <w:r>
        <w:rPr>
          <w:b/>
          <w:u w:val="single"/>
        </w:rPr>
        <w:t>712366</w:t>
      </w:r>
    </w:p>
    <w:p>
      <w:r>
        <w:t>Štajerci, danes da se razbije Škote. Brez pardona. In Žabarji, da ne bo kake zajebancije na Finskem slučajno. #Ajdeeee</w:t>
      </w:r>
    </w:p>
    <w:p>
      <w:r>
        <w:rPr>
          <w:b/>
          <w:u w:val="single"/>
        </w:rPr>
        <w:t>712367</w:t>
      </w:r>
    </w:p>
    <w:p>
      <w:r>
        <w:t>@petra_cj Sem prejle videl, kako trpi Jelko. Se mi je skoraj utrnila solzica zanj.</w:t>
      </w:r>
    </w:p>
    <w:p>
      <w:r>
        <w:rPr>
          <w:b/>
          <w:u w:val="single"/>
        </w:rPr>
        <w:t>712368</w:t>
      </w:r>
    </w:p>
    <w:p>
      <w:r>
        <w:t>@strings_kings @bglavasevic strinže ne varaj i ti ovaj napačeni narod</w:t>
        <w:br/>
        <w:t>kaj da ne znamo na kaj si aludiral</w:t>
      </w:r>
    </w:p>
    <w:p>
      <w:r>
        <w:rPr>
          <w:b/>
          <w:u w:val="single"/>
        </w:rPr>
        <w:t>712369</w:t>
      </w:r>
    </w:p>
    <w:p>
      <w:r>
        <w:t>@petrasovdat Se posipam s pepelom!</w:t>
        <w:br/>
        <w:t>Ja, priznam, ... imam težave s tistimi, ki hodijo na njene koncerte in jo občudujejo!</w:t>
      </w:r>
    </w:p>
    <w:p>
      <w:r>
        <w:rPr>
          <w:b/>
          <w:u w:val="single"/>
        </w:rPr>
        <w:t>712370</w:t>
      </w:r>
    </w:p>
    <w:p>
      <w:r>
        <w:t>Politiki nam sporočajo, da so oz. želijo biti nedotakljivi; najprej Koprivnikar, sedaj še SDS. Vedno je kriv "politični konstrukt" #Tarca</w:t>
      </w:r>
    </w:p>
    <w:p>
      <w:r>
        <w:rPr>
          <w:b/>
          <w:u w:val="single"/>
        </w:rPr>
        <w:t>712371</w:t>
      </w:r>
    </w:p>
    <w:p>
      <w:r>
        <w:t>FOTO: V SB Nm prva implantacija umetnega sklepa v nožnem palcu - https://t.co/4DTpj6Quqi</w:t>
      </w:r>
    </w:p>
    <w:p>
      <w:r>
        <w:rPr>
          <w:b/>
          <w:u w:val="single"/>
        </w:rPr>
        <w:t>712372</w:t>
      </w:r>
    </w:p>
    <w:p>
      <w:r>
        <w:t>#Taubenkobel - košček raja med Avstrijo in Madžarsko - https://t.co/0fJMiKhDjO https://t.co/j11stCXyH4</w:t>
      </w:r>
    </w:p>
    <w:p>
      <w:r>
        <w:rPr>
          <w:b/>
          <w:u w:val="single"/>
        </w:rPr>
        <w:t>712373</w:t>
      </w:r>
    </w:p>
    <w:p>
      <w:r>
        <w:t>@LahovnikMatej Obvezno izločitev borčevskih pokojnin iz pokojninske blagajne</w:t>
        <w:br/>
        <w:t>Metuzaleme iz upravnega odbora ZPIZ nagnati</w:t>
      </w:r>
    </w:p>
    <w:p>
      <w:r>
        <w:rPr>
          <w:b/>
          <w:u w:val="single"/>
        </w:rPr>
        <w:t>712374</w:t>
      </w:r>
    </w:p>
    <w:p>
      <w:r>
        <w:t>[STROKOVNI NASVET]</w:t>
        <w:br/>
        <w:br/>
        <w:t>Pomanjkanje časa nikakor ne sme biti izgovor za opuščanje kuhanja. Pripravljeni sendviči,... https://t.co/IfYfZPdC1E</w:t>
      </w:r>
    </w:p>
    <w:p>
      <w:r>
        <w:rPr>
          <w:b/>
          <w:u w:val="single"/>
        </w:rPr>
        <w:t>712375</w:t>
      </w:r>
    </w:p>
    <w:p>
      <w:r>
        <w:t>Na Prešercu celga fuka polcajev miri razgrete Poljake. Čez Knafelj pa čista oaza. #nogomet</w:t>
      </w:r>
    </w:p>
    <w:p>
      <w:r>
        <w:rPr>
          <w:b/>
          <w:u w:val="single"/>
        </w:rPr>
        <w:t>712376</w:t>
      </w:r>
    </w:p>
    <w:p>
      <w:r>
        <w:t>Gazda Milan spušča črno tinto kot sipa in preusmerja pozornost. https://t.co/Xlc0sDEQB2</w:t>
      </w:r>
    </w:p>
    <w:p>
      <w:r>
        <w:rPr>
          <w:b/>
          <w:u w:val="single"/>
        </w:rPr>
        <w:t>712377</w:t>
      </w:r>
    </w:p>
    <w:p>
      <w:r>
        <w:t>@vinkovasle1 @RTV_Slovenija KAtastrofa 12.000 ljudi na kon certu.Ce bi bili druga Svica se to ne bi zgodilo.Ce.......😂</w:t>
      </w:r>
    </w:p>
    <w:p>
      <w:r>
        <w:rPr>
          <w:b/>
          <w:u w:val="single"/>
        </w:rPr>
        <w:t>712378</w:t>
      </w:r>
    </w:p>
    <w:p>
      <w:r>
        <w:t>Levičarji so nam vsem v pogubo. Tako Slovencem kot Sloveniji. https://t.co/A8fvZXZUpu</w:t>
      </w:r>
    </w:p>
    <w:p>
      <w:r>
        <w:rPr>
          <w:b/>
          <w:u w:val="single"/>
        </w:rPr>
        <w:t>712379</w:t>
      </w:r>
    </w:p>
    <w:p>
      <w:r>
        <w:t>Kava spita,</w:t>
        <w:br/>
        <w:t>V knjiznici miza zasedena,</w:t>
        <w:br/>
        <w:t>Zdaj pa samo se mozgane aktivirat pa smo zmagal</w:t>
      </w:r>
    </w:p>
    <w:p>
      <w:r>
        <w:rPr>
          <w:b/>
          <w:u w:val="single"/>
        </w:rPr>
        <w:t>712380</w:t>
      </w:r>
    </w:p>
    <w:p>
      <w:r>
        <w:t>@NavadniNimda Se ni za bat', ker inšpekcija izleta v Kumrovec ne uvršča pod turizem ampak pod romanje. 😉😏</w:t>
      </w:r>
    </w:p>
    <w:p>
      <w:r>
        <w:rPr>
          <w:b/>
          <w:u w:val="single"/>
        </w:rPr>
        <w:t>712381</w:t>
      </w:r>
    </w:p>
    <w:p>
      <w:r>
        <w:t>Tudi pretežno hišni mucki se pripravljajo na zimo - plus 300 g na 8,5 podlage. Dragi moj, dietne brikete bova nabavila!😀</w:t>
      </w:r>
    </w:p>
    <w:p>
      <w:r>
        <w:rPr>
          <w:b/>
          <w:u w:val="single"/>
        </w:rPr>
        <w:t>712382</w:t>
      </w:r>
    </w:p>
    <w:p>
      <w:r>
        <w:t>Ko vidim tale EPP, se vsakič spomnim na Ekonomsko-Propagandni Program (za mularijo: včasih so tako rekli reklamam) https://t.co/zI9W8AV75b</w:t>
      </w:r>
    </w:p>
    <w:p>
      <w:r>
        <w:rPr>
          <w:b/>
          <w:u w:val="single"/>
        </w:rPr>
        <w:t>712383</w:t>
      </w:r>
    </w:p>
    <w:p>
      <w:r>
        <w:t>Če ustoličijo rdečega skrajneža in vojnega hujskača, bodo v EU parade ponosa vsak dan...#RajNaZemlji</w:t>
      </w:r>
    </w:p>
    <w:p>
      <w:r>
        <w:rPr>
          <w:b/>
          <w:u w:val="single"/>
        </w:rPr>
        <w:t>712384</w:t>
      </w:r>
    </w:p>
    <w:p>
      <w:r>
        <w:t>Za bruhat! Viden član Levice o pobitih deklicah iz Hude jame: »To so bile ustašice, ki so pobijale cele vasi.« https://t.co/7nOW5T5eoZ</w:t>
      </w:r>
    </w:p>
    <w:p>
      <w:r>
        <w:rPr>
          <w:b/>
          <w:u w:val="single"/>
        </w:rPr>
        <w:t>712385</w:t>
      </w:r>
    </w:p>
    <w:p>
      <w:r>
        <w:t>@KatarinaDbr Presenetilo me je. Redko grem v drugih regijah v restavracije jest in sem mislila, da imajo bucno olje povsod. 🤷‍♀️</w:t>
      </w:r>
    </w:p>
    <w:p>
      <w:r>
        <w:rPr>
          <w:b/>
          <w:u w:val="single"/>
        </w:rPr>
        <w:t>712386</w:t>
      </w:r>
    </w:p>
    <w:p>
      <w:r>
        <w:t>@DavidNovak17 @nimivseeno @vinkovasle1 @cvetko66 Bolje da že kar zdaj Berganta vpokličejo. Teran ne spusti tako hitro.</w:t>
      </w:r>
    </w:p>
    <w:p>
      <w:r>
        <w:rPr>
          <w:b/>
          <w:u w:val="single"/>
        </w:rPr>
        <w:t>712387</w:t>
      </w:r>
    </w:p>
    <w:p>
      <w:r>
        <w:t>Majerija išče nove sodelavce za delo v kuhinji in strežbi.</w:t>
        <w:br/>
        <w:t xml:space="preserve">#oglas </w:t>
        <w:br/>
        <w:t>https://t.co/vSEo22IOAH</w:t>
      </w:r>
    </w:p>
    <w:p>
      <w:r>
        <w:rPr>
          <w:b/>
          <w:u w:val="single"/>
        </w:rPr>
        <w:t>712388</w:t>
      </w:r>
    </w:p>
    <w:p>
      <w:r>
        <w:t>A to steje za ekonomsko migracijo ali vracanje pobeglih mozganov? #confused https://t.co/JEAqOyq1Kf</w:t>
      </w:r>
    </w:p>
    <w:p>
      <w:r>
        <w:rPr>
          <w:b/>
          <w:u w:val="single"/>
        </w:rPr>
        <w:t>712389</w:t>
      </w:r>
    </w:p>
    <w:p>
      <w:r>
        <w:t>@Prolittera @GregorVirant1 @strankaSDS @JJansaSDS Pokvarjenec,za denar in zaradi svojih deformacije je uničiv vlado!</w:t>
      </w:r>
    </w:p>
    <w:p>
      <w:r>
        <w:rPr>
          <w:b/>
          <w:u w:val="single"/>
        </w:rPr>
        <w:t>712390</w:t>
      </w:r>
    </w:p>
    <w:p>
      <w:r>
        <w:t>@vinkovasle1 Le kaj si misli g. Leban, ko gleda tako količino nesnage sredi naj mesta🤣</w:t>
      </w:r>
    </w:p>
    <w:p>
      <w:r>
        <w:rPr>
          <w:b/>
          <w:u w:val="single"/>
        </w:rPr>
        <w:t>712391</w:t>
      </w:r>
    </w:p>
    <w:p>
      <w:r>
        <w:t>@markodvornik To je rabbit hole. Tezko, da kje pristanes, si pa lahko ziher, da bos zablodil strasansko globoko.</w:t>
      </w:r>
    </w:p>
    <w:p>
      <w:r>
        <w:rPr>
          <w:b/>
          <w:u w:val="single"/>
        </w:rPr>
        <w:t>712392</w:t>
      </w:r>
    </w:p>
    <w:p>
      <w:r>
        <w:t>@zaslovenijo2 Če sta ugasnila slovenska slovnica in pravopisne zakonitosti, pa naj ugasneta še patriotizem in domoljubje!</w:t>
      </w:r>
    </w:p>
    <w:p>
      <w:r>
        <w:rPr>
          <w:b/>
          <w:u w:val="single"/>
        </w:rPr>
        <w:t>712393</w:t>
      </w:r>
    </w:p>
    <w:p>
      <w:r>
        <w:t>Otroci OŠ Toneta Ropa, na facebooku piše, da je bila v Portorožu pijana kot čep - Ne berite režimskih časopisov</w:t>
      </w:r>
    </w:p>
    <w:p>
      <w:r>
        <w:rPr>
          <w:b/>
          <w:u w:val="single"/>
        </w:rPr>
        <w:t>712394</w:t>
      </w:r>
    </w:p>
    <w:p>
      <w:r>
        <w:t>@DrLevch Bi bil mrtev, pa še pokozlan. Če že, moraš to nardit tko, da čim manj pucajo za tabo. :D</w:t>
      </w:r>
    </w:p>
    <w:p>
      <w:r>
        <w:rPr>
          <w:b/>
          <w:u w:val="single"/>
        </w:rPr>
        <w:t>712395</w:t>
      </w:r>
    </w:p>
    <w:p>
      <w:r>
        <w:t>Zmaga v kategorijah najbolj butasta izjava in najbolj vaše zagledan lik #senidah https://t.co/AxRtPdfNso</w:t>
      </w:r>
    </w:p>
    <w:p>
      <w:r>
        <w:rPr>
          <w:b/>
          <w:u w:val="single"/>
        </w:rPr>
        <w:t>712396</w:t>
      </w:r>
    </w:p>
    <w:p>
      <w:r>
        <w:t>Brez kave sem, kot bi v osje gnezdo dregnil,</w:t>
        <w:br/>
        <w:t>bolje bi bilo zate, če bi se kar na licu mesta stegnil.</w:t>
        <w:br/>
        <w:br/>
        <w:t>#kafetarime, vredne Tadeja Goloba 😎</w:t>
      </w:r>
    </w:p>
    <w:p>
      <w:r>
        <w:rPr>
          <w:b/>
          <w:u w:val="single"/>
        </w:rPr>
        <w:t>712397</w:t>
      </w:r>
    </w:p>
    <w:p>
      <w:r>
        <w:t>@JakaDolinar2 @VeraG_KR @MarijaSoba @schelker_maja @yrennia1 To ni bilo tako mišljeno in tema je bila druga.Skrajno nesramno</w:t>
      </w:r>
    </w:p>
    <w:p>
      <w:r>
        <w:rPr>
          <w:b/>
          <w:u w:val="single"/>
        </w:rPr>
        <w:t>712398</w:t>
      </w:r>
    </w:p>
    <w:p>
      <w:r>
        <w:t>12 let po prvem znanem primeru ozdravitve je virus HIV premagal še en bolnik. https://t.co/glNrbRN5CS</w:t>
      </w:r>
    </w:p>
    <w:p>
      <w:r>
        <w:rPr>
          <w:b/>
          <w:u w:val="single"/>
        </w:rPr>
        <w:t>712399</w:t>
      </w:r>
    </w:p>
    <w:p>
      <w:r>
        <w:t>@Mark0Stor Če se gremo socialno korekcijo na tak način, naj mi potem država ne trka na eko vest in nabija zelene davke. :)</w:t>
      </w:r>
    </w:p>
    <w:p>
      <w:r>
        <w:rPr>
          <w:b/>
          <w:u w:val="single"/>
        </w:rPr>
        <w:t>712400</w:t>
      </w:r>
    </w:p>
    <w:p>
      <w:r>
        <w:t>@Nika_Per Hoče ti povedat, da skuhaj pod nujno, ampak noče, da je očitno... Saj veš, kako spraviš pujska čez most? Goniš ga stran...</w:t>
      </w:r>
    </w:p>
    <w:p>
      <w:r>
        <w:rPr>
          <w:b/>
          <w:u w:val="single"/>
        </w:rPr>
        <w:t>712401</w:t>
      </w:r>
    </w:p>
    <w:p>
      <w:r>
        <w:t>@vecer No končno v pravi smer. Ne loviti par kilometrov prehitrih, pa varnostni pas.... Alkohol za volanom je ključno zlo v prometu!!!!!</w:t>
      </w:r>
    </w:p>
    <w:p>
      <w:r>
        <w:rPr>
          <w:b/>
          <w:u w:val="single"/>
        </w:rPr>
        <w:t>712402</w:t>
      </w:r>
    </w:p>
    <w:p>
      <w:r>
        <w:t>@iCinober @BernardBrscic Neumna Trditev.</w:t>
        <w:br/>
        <w:t>VIKTOR, AMALIJA, MELANIJA &amp;amp; BARON(1/2 Slo).</w:t>
      </w:r>
    </w:p>
    <w:p>
      <w:r>
        <w:rPr>
          <w:b/>
          <w:u w:val="single"/>
        </w:rPr>
        <w:t>712403</w:t>
      </w:r>
    </w:p>
    <w:p>
      <w:r>
        <w:t>Ta vikend lahko v rezervirani prodaji najdete Raka za 9 bonov! https://t.co/LCSK6JSPZp https://t.co/EFO9em3xTt</w:t>
      </w:r>
    </w:p>
    <w:p>
      <w:r>
        <w:rPr>
          <w:b/>
          <w:u w:val="single"/>
        </w:rPr>
        <w:t>712404</w:t>
      </w:r>
    </w:p>
    <w:p>
      <w:r>
        <w:t>@PerfidiaDonat @_MegWhite_ @madpixel Pa če odstraniš vse hatefullce, ima večjo možnost, da bo nastal Lama in ne Hitler.</w:t>
      </w:r>
    </w:p>
    <w:p>
      <w:r>
        <w:rPr>
          <w:b/>
          <w:u w:val="single"/>
        </w:rPr>
        <w:t>712405</w:t>
      </w:r>
    </w:p>
    <w:p>
      <w:r>
        <w:t>@ZigaTurk Po enem tednu prehajanja s Kanina na smučarijo na Italijansko stran in nazaj reče graničar: Zdej bi pa lahko že nehal, a ne. 80ta</w:t>
      </w:r>
    </w:p>
    <w:p>
      <w:r>
        <w:rPr>
          <w:b/>
          <w:u w:val="single"/>
        </w:rPr>
        <w:t>712406</w:t>
      </w:r>
    </w:p>
    <w:p>
      <w:r>
        <w:t>@Marjan_Podobnik @PrinasalkaZlata Moralo bi biti 50, da bi stvar bila funkcionalna brez večnega strahu pred puckoti in viranti</w:t>
      </w:r>
    </w:p>
    <w:p>
      <w:r>
        <w:rPr>
          <w:b/>
          <w:u w:val="single"/>
        </w:rPr>
        <w:t>712407</w:t>
      </w:r>
    </w:p>
    <w:p>
      <w:r>
        <w:t>@Skandal_24 še ena medijska čistka, odpuščali bodo neposlušne novinarje, kolikor pač jih je še ostalo v teh dveh propadajočih cajtngah😛</w:t>
      </w:r>
    </w:p>
    <w:p>
      <w:r>
        <w:rPr>
          <w:b/>
          <w:u w:val="single"/>
        </w:rPr>
        <w:t>712408</w:t>
      </w:r>
    </w:p>
    <w:p>
      <w:r>
        <w:t>Kaj je bilo pa to zaeno sranje na "Popevki"!? "Slovenska popevka, itak ...", je bevsknil moj Butalc ...</w:t>
      </w:r>
    </w:p>
    <w:p>
      <w:r>
        <w:rPr>
          <w:b/>
          <w:u w:val="single"/>
        </w:rPr>
        <w:t>712409</w:t>
      </w:r>
    </w:p>
    <w:p>
      <w:r>
        <w:t>@BojanPozar To so za jugo-udbovsko-komunistično centralo samo dodatne + točke. Manj možganskih celic, boljša sodnica.</w:t>
      </w:r>
    </w:p>
    <w:p>
      <w:r>
        <w:rPr>
          <w:b/>
          <w:u w:val="single"/>
        </w:rPr>
        <w:t>712410</w:t>
      </w:r>
    </w:p>
    <w:p>
      <w:r>
        <w:t>Birsa v Cagliari namesto nazaj v Gorico. Malo sem razočaran, tako kot @JazbarMatjaz</w:t>
      </w:r>
    </w:p>
    <w:p>
      <w:r>
        <w:rPr>
          <w:b/>
          <w:u w:val="single"/>
        </w:rPr>
        <w:t>712411</w:t>
      </w:r>
    </w:p>
    <w:p>
      <w:r>
        <w:t>@RobertKase1 če jih ne bi bilo, bi pa spet javskal, da ne pridejo - kakor se obrneš, imaš rit zadaj heh...</w:t>
      </w:r>
    </w:p>
    <w:p>
      <w:r>
        <w:rPr>
          <w:b/>
          <w:u w:val="single"/>
        </w:rPr>
        <w:t>712412</w:t>
      </w:r>
    </w:p>
    <w:p>
      <w:r>
        <w:t>@madpixel Ojdipov fotr je sinu enkrat rekel "jebi si mater" pa je nastala legenda... ;)</w:t>
      </w:r>
    </w:p>
    <w:p>
      <w:r>
        <w:rPr>
          <w:b/>
          <w:u w:val="single"/>
        </w:rPr>
        <w:t>712413</w:t>
      </w:r>
    </w:p>
    <w:p>
      <w:r>
        <w:t>Umakniti bi se morala MK+ JJ+postaviti vlada, ki bi počistila z omrežji in začela reforme. MK se ne bo. Če seJJ, kdo=za boj z omrežji+levico</w:t>
      </w:r>
    </w:p>
    <w:p>
      <w:r>
        <w:rPr>
          <w:b/>
          <w:u w:val="single"/>
        </w:rPr>
        <w:t>712414</w:t>
      </w:r>
    </w:p>
    <w:p>
      <w:r>
        <w:t>Od jutri boste - potem ko preberete temo v @Dnevnik_si Objektiv - na pakiran svinjski zrezek gledali povsem drugače. #meso</w:t>
      </w:r>
    </w:p>
    <w:p>
      <w:r>
        <w:rPr>
          <w:b/>
          <w:u w:val="single"/>
        </w:rPr>
        <w:t>712415</w:t>
      </w:r>
    </w:p>
    <w:p>
      <w:r>
        <w:t>Srčni policist in gasilca rešili srno, ki se je zagozdila v ograjo https://t.co/8eg7VcXJmm</w:t>
      </w:r>
    </w:p>
    <w:p>
      <w:r>
        <w:rPr>
          <w:b/>
          <w:u w:val="single"/>
        </w:rPr>
        <w:t>712416</w:t>
      </w:r>
    </w:p>
    <w:p>
      <w:r>
        <w:t>@embalaza to je najbel v izi zmečkat al pa zažgat, pa zraven žebrat koga boš ti jebu, 1001 cvet</w:t>
      </w:r>
    </w:p>
    <w:p>
      <w:r>
        <w:rPr>
          <w:b/>
          <w:u w:val="single"/>
        </w:rPr>
        <w:t>712417</w:t>
      </w:r>
    </w:p>
    <w:p>
      <w:r>
        <w:t>Spet ponaredek. Metode iz polpretekle zgodovine. Do gdaj še? https://t.co/DZ6uosRLd5</w:t>
      </w:r>
    </w:p>
    <w:p>
      <w:r>
        <w:rPr>
          <w:b/>
          <w:u w:val="single"/>
        </w:rPr>
        <w:t>712418</w:t>
      </w:r>
    </w:p>
    <w:p>
      <w:r>
        <w:t>@Bodem43 Skoraj pozabil, na 20dkg postrvi, 6 dcl refoška, priporočam Simčiča...po grlu seveda... pečena postrv zato izgleda krasno!👌👌👌</w:t>
      </w:r>
    </w:p>
    <w:p>
      <w:r>
        <w:rPr>
          <w:b/>
          <w:u w:val="single"/>
        </w:rPr>
        <w:t>712419</w:t>
      </w:r>
    </w:p>
    <w:p>
      <w:r>
        <w:t>Kri, znoj in solze: Vozijo taksi, prejemajo socialno pomoč, garajo v strahu za prihodnost</w:t>
        <w:br/>
        <w:t>https://t.co/TheWM6ruTf</w:t>
      </w:r>
    </w:p>
    <w:p>
      <w:r>
        <w:rPr>
          <w:b/>
          <w:u w:val="single"/>
        </w:rPr>
        <w:t>712420</w:t>
      </w:r>
    </w:p>
    <w:p>
      <w:r>
        <w:t>@MazzoVanKlein @Hribar13 Pišuka, viš, kuk si jih rabu, ko jih 20 let nis pogrešu 😇</w:t>
      </w:r>
    </w:p>
    <w:p>
      <w:r>
        <w:rPr>
          <w:b/>
          <w:u w:val="single"/>
        </w:rPr>
        <w:t>712421</w:t>
      </w:r>
    </w:p>
    <w:p>
      <w:r>
        <w:t>@Komanovmulc @AlzheimerUltra Še nisem slišala ,da bi pevec naročil pobijanje Slovence,sam bi pa paradiral v slovenskih mestih.</w:t>
      </w:r>
    </w:p>
    <w:p>
      <w:r>
        <w:rPr>
          <w:b/>
          <w:u w:val="single"/>
        </w:rPr>
        <w:t>712422</w:t>
      </w:r>
    </w:p>
    <w:p>
      <w:r>
        <w:t>@MatijaStepisnik V moškem poklicu? Kateri so pa ženski? Kuharca, čistilka,...</w:t>
        <w:br/>
        <w:t>Fukjeni ste!</w:t>
      </w:r>
    </w:p>
    <w:p>
      <w:r>
        <w:rPr>
          <w:b/>
          <w:u w:val="single"/>
        </w:rPr>
        <w:t>712423</w:t>
      </w:r>
    </w:p>
    <w:p>
      <w:r>
        <w:t>Za tole ti lahko da delodajalec pihati in te na mestu pošlje dam.. Seveda odpuščenega. @RTV_Slovenija https://t.co/WEanrqVj4b</w:t>
      </w:r>
    </w:p>
    <w:p>
      <w:r>
        <w:rPr>
          <w:b/>
          <w:u w:val="single"/>
        </w:rPr>
        <w:t>712424</w:t>
      </w:r>
    </w:p>
    <w:p>
      <w:r>
        <w:t>@BozoPredalic @Medeja_7 @strankaSD @vladaRS V vladi ki jo vodi smc ne pa oni.</w:t>
      </w:r>
    </w:p>
    <w:p>
      <w:r>
        <w:rPr>
          <w:b/>
          <w:u w:val="single"/>
        </w:rPr>
        <w:t>712425</w:t>
      </w:r>
    </w:p>
    <w:p>
      <w:r>
        <w:t>100 odstotna udeležba na #volitve2018, SDS, SD in DESUS pa v jok #novzacetek</w:t>
      </w:r>
    </w:p>
    <w:p>
      <w:r>
        <w:rPr>
          <w:b/>
          <w:u w:val="single"/>
        </w:rPr>
        <w:t>712426</w:t>
      </w:r>
    </w:p>
    <w:p>
      <w:r>
        <w:t>Belanc narejena po meri. Opa vse se premika v pravo smer. https://t.co/PVFu8hNFZ7</w:t>
      </w:r>
    </w:p>
    <w:p>
      <w:r>
        <w:rPr>
          <w:b/>
          <w:u w:val="single"/>
        </w:rPr>
        <w:t>712427</w:t>
      </w:r>
    </w:p>
    <w:p>
      <w:r>
        <w:t>@D_Jasmina Melanija mi ni nekaj posebnega, ampak s črno vrečo za smeti na sebi premaga francosko babico.</w:t>
      </w:r>
    </w:p>
    <w:p>
      <w:r>
        <w:rPr>
          <w:b/>
          <w:u w:val="single"/>
        </w:rPr>
        <w:t>712428</w:t>
      </w:r>
    </w:p>
    <w:p>
      <w:r>
        <w:t>na 24ur pravijo, da lahko ljudje od ponedeljka dalje kupijo delnice NLB-ja. evo, pa je Pandora spet izvisela ☹️ https://t.co/SeLMYfhUfH</w:t>
      </w:r>
    </w:p>
    <w:p>
      <w:r>
        <w:rPr>
          <w:b/>
          <w:u w:val="single"/>
        </w:rPr>
        <w:t>712429</w:t>
      </w:r>
    </w:p>
    <w:p>
      <w:r>
        <w:t>Nepričakovano odkritje: viagra preprečuje rak debelega črevesa</w:t>
        <w:br/>
        <w:t>https://t.co/7NzCxTQtAC https://t.co/499BeV9GZz</w:t>
      </w:r>
    </w:p>
    <w:p>
      <w:r>
        <w:rPr>
          <w:b/>
          <w:u w:val="single"/>
        </w:rPr>
        <w:t>712430</w:t>
      </w:r>
    </w:p>
    <w:p>
      <w:r>
        <w:t>@RevijaReporter @RevijaReporter se je kot kaze zares  pridruzil skupini medijev, ki predstavljajo solske primere #FakeNews</w:t>
      </w:r>
    </w:p>
    <w:p>
      <w:r>
        <w:rPr>
          <w:b/>
          <w:u w:val="single"/>
        </w:rPr>
        <w:t>712431</w:t>
      </w:r>
    </w:p>
    <w:p>
      <w:r>
        <w:t>@Mauhlerca Speed wobbles. To sem mislil. Ko sem šel prvič s svojo klasiko preko 90 je začelo trest in sem imel kar malo rjave gate.</w:t>
      </w:r>
    </w:p>
    <w:p>
      <w:r>
        <w:rPr>
          <w:b/>
          <w:u w:val="single"/>
        </w:rPr>
        <w:t>712432</w:t>
      </w:r>
    </w:p>
    <w:p>
      <w:r>
        <w:t>... s5 smo vedno bolj podobni rusiji. Slabo ali nič vzdrževane železnice, rudniki in na sploh težka industrija.</w:t>
      </w:r>
    </w:p>
    <w:p>
      <w:r>
        <w:rPr>
          <w:b/>
          <w:u w:val="single"/>
        </w:rPr>
        <w:t>712433</w:t>
      </w:r>
    </w:p>
    <w:p>
      <w:r>
        <w:t>@Orleanska1 @NovakBozidar Očala niso za na glavo, ampak za oči. To bi že moral vedeti. Ta grda navada se je zelo razpasla.</w:t>
      </w:r>
    </w:p>
    <w:p>
      <w:r>
        <w:rPr>
          <w:b/>
          <w:u w:val="single"/>
        </w:rPr>
        <w:t>712434</w:t>
      </w:r>
    </w:p>
    <w:p>
      <w:r>
        <w:t>Tamala sije naredila stojalo za konfiskiran pameten telefon. Lego+piškoti=top žurka. https://t.co/GQoQY0a3c7</w:t>
      </w:r>
    </w:p>
    <w:p>
      <w:r>
        <w:rPr>
          <w:b/>
          <w:u w:val="single"/>
        </w:rPr>
        <w:t>712435</w:t>
      </w:r>
    </w:p>
    <w:p>
      <w:r>
        <w:t>Mura je z golom Maruška premagala avstrijskega prvoligaša Mattersburg z 1:0. #mura</w:t>
      </w:r>
    </w:p>
    <w:p>
      <w:r>
        <w:rPr>
          <w:b/>
          <w:u w:val="single"/>
        </w:rPr>
        <w:t>712436</w:t>
      </w:r>
    </w:p>
    <w:p>
      <w:r>
        <w:t>@JakaDolinar2 @PrinasalkaZlata @MitjaIrsic A tak ste desničarji copate 😂😂😂 madona si se hitro vsral</w:t>
      </w:r>
    </w:p>
    <w:p>
      <w:r>
        <w:rPr>
          <w:b/>
          <w:u w:val="single"/>
        </w:rPr>
        <w:t>712437</w:t>
      </w:r>
    </w:p>
    <w:p>
      <w:r>
        <w:t>Prodaja: Stanovanje - 1,5-sobno</w:t>
        <w:br/>
        <w:t>Občina:Vrhnika</w:t>
        <w:br/>
        <w:br/>
        <w:t>Opis:56 m2, 1,5-sobno, zgrajeno l. 2005, mansarda, dvigalo,... http://t.co/JddnETJhsy</w:t>
      </w:r>
    </w:p>
    <w:p>
      <w:r>
        <w:rPr>
          <w:b/>
          <w:u w:val="single"/>
        </w:rPr>
        <w:t>712438</w:t>
      </w:r>
    </w:p>
    <w:p>
      <w:r>
        <w:t>Projekt drugi tir na hladnem, iz 2TDK pa na polno frči denar https://t.co/rUyYTNlJLZ</w:t>
      </w:r>
    </w:p>
    <w:p>
      <w:r>
        <w:rPr>
          <w:b/>
          <w:u w:val="single"/>
        </w:rPr>
        <w:t>712439</w:t>
      </w:r>
    </w:p>
    <w:p>
      <w:r>
        <w:t>@KatarinaJenko @janezgecc @Lupo_inc @Plavalka @p_zoran Pa halo pizza pokličeš ali pa Kitajca, konec.</w:t>
      </w:r>
    </w:p>
    <w:p>
      <w:r>
        <w:rPr>
          <w:b/>
          <w:u w:val="single"/>
        </w:rPr>
        <w:t>712440</w:t>
      </w:r>
    </w:p>
    <w:p>
      <w:r>
        <w:t>Odprto pismo desetih mariborskih zasebnih pediatrov in šolskih zdravnikov. https://t.co/HGWNy1ogCm</w:t>
      </w:r>
    </w:p>
    <w:p>
      <w:r>
        <w:rPr>
          <w:b/>
          <w:u w:val="single"/>
        </w:rPr>
        <w:t>712441</w:t>
      </w:r>
    </w:p>
    <w:p>
      <w:r>
        <w:t>Fotr: zuni je mal mraz, jakno vzem.</w:t>
        <w:br/>
        <w:t>*Vroče je tako, da ne vem, če se nebi šel še mal kopat popoldne* ☀️😎🏖️</w:t>
      </w:r>
    </w:p>
    <w:p>
      <w:r>
        <w:rPr>
          <w:b/>
          <w:u w:val="single"/>
        </w:rPr>
        <w:t>712442</w:t>
      </w:r>
    </w:p>
    <w:p>
      <w:r>
        <w:t>@butalskipolicaj @Kritik12362437 @Libertarec Najbrž so upravičeno prizadeti saj so bili nekateri zraven in poznajo resnico.</w:t>
      </w:r>
    </w:p>
    <w:p>
      <w:r>
        <w:rPr>
          <w:b/>
          <w:u w:val="single"/>
        </w:rPr>
        <w:t>712443</w:t>
      </w:r>
    </w:p>
    <w:p>
      <w:r>
        <w:t>Ali gre SD - ju tako slabo, da morajo njihovi člani tihotapiti ilegalne migrante?</w:t>
      </w:r>
    </w:p>
    <w:p>
      <w:r>
        <w:rPr>
          <w:b/>
          <w:u w:val="single"/>
        </w:rPr>
        <w:t>712444</w:t>
      </w:r>
    </w:p>
    <w:p>
      <w:r>
        <w:t>Filet postrvi v lahki krompirjevo-avokadovi solati https://t.co/lxhZG6Bi7C https://t.co/0fpeJ4Gzlr</w:t>
      </w:r>
    </w:p>
    <w:p>
      <w:r>
        <w:rPr>
          <w:b/>
          <w:u w:val="single"/>
        </w:rPr>
        <w:t>712445</w:t>
      </w:r>
    </w:p>
    <w:p>
      <w:r>
        <w:t>@MarkoFratnik Oblaki so se zgrnili, le kaj pomenijo, najbrž bo začelo padati, ker eni dobesedno nevihto prosijo 😜 https://t.co/6IGvvQjgt9</w:t>
      </w:r>
    </w:p>
    <w:p>
      <w:r>
        <w:rPr>
          <w:b/>
          <w:u w:val="single"/>
        </w:rPr>
        <w:t>712446</w:t>
      </w:r>
    </w:p>
    <w:p>
      <w:r>
        <w:t xml:space="preserve">V živo 6.krog #2SNL: Gol za goste! </w:t>
        <w:br/>
        <w:t>2.polčas</w:t>
        <w:br/>
        <w:t>NK ROLTEK DOB : NK NAFTA LENDAVA 0:6</w:t>
        <w:br/>
        <w:t>Bizjak Jaka(70')</w:t>
        <w:br/>
        <w:t>Gremo Dob!</w:t>
        <w:br/>
        <w:t>#VSIZAŠAMPIONEizDoba!</w:t>
      </w:r>
    </w:p>
    <w:p>
      <w:r>
        <w:rPr>
          <w:b/>
          <w:u w:val="single"/>
        </w:rPr>
        <w:t>712447</w:t>
      </w:r>
    </w:p>
    <w:p>
      <w:r>
        <w:t>@novax81 v Boh. Bistrici je Penzion in Restavracija Resje. Ambient sicel mal češki, hrana je pa top. https://t.co/SPC5FE7m1Q</w:t>
      </w:r>
    </w:p>
    <w:p>
      <w:r>
        <w:rPr>
          <w:b/>
          <w:u w:val="single"/>
        </w:rPr>
        <w:t>712448</w:t>
      </w:r>
    </w:p>
    <w:p>
      <w:r>
        <w:t>@KleStrom Ta ima po mojem, služben avto in zakaj zaboga bi potem uničeval svoje čevlje??!!</w:t>
        <w:br/>
        <w:t>Gorenjc pač!</w:t>
      </w:r>
    </w:p>
    <w:p>
      <w:r>
        <w:rPr>
          <w:b/>
          <w:u w:val="single"/>
        </w:rPr>
        <w:t>712449</w:t>
      </w:r>
    </w:p>
    <w:p>
      <w:r>
        <w:t>Še ena farsa. Dobovšek je imel kar nekaj časa moj ugled. Zadnje čase pa strelja v prazno.... https://t.co/BQLoBIEQA6</w:t>
      </w:r>
    </w:p>
    <w:p>
      <w:r>
        <w:rPr>
          <w:b/>
          <w:u w:val="single"/>
        </w:rPr>
        <w:t>712450</w:t>
      </w:r>
    </w:p>
    <w:p>
      <w:r>
        <w:t>@KeyserSozeSi sandokan. pa kung fu z davidom carradineom na orf. pol pa še kak magnum</w:t>
      </w:r>
    </w:p>
    <w:p>
      <w:r>
        <w:rPr>
          <w:b/>
          <w:u w:val="single"/>
        </w:rPr>
        <w:t>712451</w:t>
      </w:r>
    </w:p>
    <w:p>
      <w:r>
        <w:t>@Jaka__Dolinar @JJansaSDS Pač iz istega gnezda kot oni, ki so rekli: Pred vojno nismo imeli nič, pol so prišli pa Nemci in nam vse vzeli!</w:t>
      </w:r>
    </w:p>
    <w:p>
      <w:r>
        <w:rPr>
          <w:b/>
          <w:u w:val="single"/>
        </w:rPr>
        <w:t>712452</w:t>
      </w:r>
    </w:p>
    <w:p>
      <w:r>
        <w:t xml:space="preserve">@PKocbek Sem že na uvodni špici pogruntala, da ni ženske glavne vloge... </w:t>
        <w:br/>
        <w:t>Bad spoiler alert.</w:t>
      </w:r>
    </w:p>
    <w:p>
      <w:r>
        <w:rPr>
          <w:b/>
          <w:u w:val="single"/>
        </w:rPr>
        <w:t>712453</w:t>
      </w:r>
    </w:p>
    <w:p>
      <w:r>
        <w:t>@alesspetic To je skoraj epidemija. Redno me je sram, ko gledam in poslušam “navtike”, kaj počno po otokih in marinah po cele noči.</w:t>
      </w:r>
    </w:p>
    <w:p>
      <w:r>
        <w:rPr>
          <w:b/>
          <w:u w:val="single"/>
        </w:rPr>
        <w:t>712454</w:t>
      </w:r>
    </w:p>
    <w:p>
      <w:r>
        <w:t>Dandanes sploh ne razmišljamo o potovanju, ko se peljemo sto ali celo dvesto kilometrov stran od doma. Za... https://t.co/vyseHPSnP2</w:t>
      </w:r>
    </w:p>
    <w:p>
      <w:r>
        <w:rPr>
          <w:b/>
          <w:u w:val="single"/>
        </w:rPr>
        <w:t>712455</w:t>
      </w:r>
    </w:p>
    <w:p>
      <w:r>
        <w:t>Janšofobija kot obsedenost botrov tranzicijske levice in njihovih lakajev https://t.co/xGNzO9tAw0 via @Nova24TV</w:t>
      </w:r>
    </w:p>
    <w:p>
      <w:r>
        <w:rPr>
          <w:b/>
          <w:u w:val="single"/>
        </w:rPr>
        <w:t>712456</w:t>
      </w:r>
    </w:p>
    <w:p>
      <w:r>
        <w:t>Pravkar igram igro Biathlon Mania. Pridruži se in me poskusi premagati! https://t.co/pVZjxanZdp</w:t>
      </w:r>
    </w:p>
    <w:p>
      <w:r>
        <w:rPr>
          <w:b/>
          <w:u w:val="single"/>
        </w:rPr>
        <w:t>712457</w:t>
      </w:r>
    </w:p>
    <w:p>
      <w:r>
        <w:t>O bivša kulturna ministrica, o opranih možganih. Če ne gre s cenzuro pa z aroganco, ane? https://t.co/5SaV3hb1e7</w:t>
      </w:r>
    </w:p>
    <w:p>
      <w:r>
        <w:rPr>
          <w:b/>
          <w:u w:val="single"/>
        </w:rPr>
        <w:t>712458</w:t>
      </w:r>
    </w:p>
    <w:p>
      <w:r>
        <w:t>Migrante so prijeli v Bušincu pri Dolenjskih Toplicah in na Vrheh nad Dolžem ... https://t.co/SDwoZrNLG3</w:t>
      </w:r>
    </w:p>
    <w:p>
      <w:r>
        <w:rPr>
          <w:b/>
          <w:u w:val="single"/>
        </w:rPr>
        <w:t>712459</w:t>
      </w:r>
    </w:p>
    <w:p>
      <w:r>
        <w:t>@LajnarEU Kako dolgo še? Nova NLB, Nova KBM in Nova Udba 666! Je to res tako težko razumeti , da nov čas pač prinaša nove stvari.</w:t>
      </w:r>
    </w:p>
    <w:p>
      <w:r>
        <w:rPr>
          <w:b/>
          <w:u w:val="single"/>
        </w:rPr>
        <w:t>712460</w:t>
      </w:r>
    </w:p>
    <w:p>
      <w:r>
        <w:t>@pengovsky Ne moreš verjet da mu sploh pade na pamet kaj takega dat v mail/papir. Neverjetno.</w:t>
      </w:r>
    </w:p>
    <w:p>
      <w:r>
        <w:rPr>
          <w:b/>
          <w:u w:val="single"/>
        </w:rPr>
        <w:t>712461</w:t>
      </w:r>
    </w:p>
    <w:p>
      <w:r>
        <w:t>@ilkastuhec @TinaMaze Bruh, kva si to z eno passe afno na fotki. Sam holesterol in maščobe. Jebeš sneg in zlovenčke 🤣</w:t>
      </w:r>
    </w:p>
    <w:p>
      <w:r>
        <w:rPr>
          <w:b/>
          <w:u w:val="single"/>
        </w:rPr>
        <w:t>712462</w:t>
      </w:r>
    </w:p>
    <w:p>
      <w:r>
        <w:t>Popustí posvetno rabo</w:t>
        <w:br/>
        <w:t>orglarček in gre v pušavo,</w:t>
        <w:br/>
        <w:t>tam prepevat božjo slavo,</w:t>
        <w:br/>
        <w:t>svoje citre vzame s sabo. https://t.co/VQsuLRVy2e</w:t>
      </w:r>
    </w:p>
    <w:p>
      <w:r>
        <w:rPr>
          <w:b/>
          <w:u w:val="single"/>
        </w:rPr>
        <w:t>712463</w:t>
      </w:r>
    </w:p>
    <w:p>
      <w:r>
        <w:t>stari mački sd in desus so žal naivnega cerarja zopet peljali čez led, ovce pri nas pa ne spregledajo https://t.co/J1dcdBmkZu</w:t>
      </w:r>
    </w:p>
    <w:p>
      <w:r>
        <w:rPr>
          <w:b/>
          <w:u w:val="single"/>
        </w:rPr>
        <w:t>712464</w:t>
      </w:r>
    </w:p>
    <w:p>
      <w:r>
        <w:t>Butast ksiht nesposobnega kretena medtem, ko ga masira Slak. https://t.co/KkrTnjXQxz</w:t>
      </w:r>
    </w:p>
    <w:p>
      <w:r>
        <w:rPr>
          <w:b/>
          <w:u w:val="single"/>
        </w:rPr>
        <w:t>712465</w:t>
      </w:r>
    </w:p>
    <w:p>
      <w:r>
        <w:t>"Dve uri se furamo, potem pa fukneš v avt" - gostujoč trener na pokalni tekmi Troti vs. Idrija @kzs_si #KKTroti #PokalSpar</w:t>
      </w:r>
    </w:p>
    <w:p>
      <w:r>
        <w:rPr>
          <w:b/>
          <w:u w:val="single"/>
        </w:rPr>
        <w:t>712466</w:t>
      </w:r>
    </w:p>
    <w:p>
      <w:r>
        <w:t>#jutranjerazvajanje gozdne #jagode &amp;amp; #penina #muskatnapenina #jeruzalem #ormoz #enoteka #SiSQSpitits https://t.co/hRRLIgmMNu</w:t>
      </w:r>
    </w:p>
    <w:p>
      <w:r>
        <w:rPr>
          <w:b/>
          <w:u w:val="single"/>
        </w:rPr>
        <w:t>712467</w:t>
      </w:r>
    </w:p>
    <w:p>
      <w:r>
        <w:t>V Dravljah gorijo garaže.</w:t>
        <w:br/>
        <w:t>Celovška zaprta v obe smeri od Petrola do Hipermarketa.</w:t>
      </w:r>
    </w:p>
    <w:p>
      <w:r>
        <w:rPr>
          <w:b/>
          <w:u w:val="single"/>
        </w:rPr>
        <w:t>712468</w:t>
      </w:r>
    </w:p>
    <w:p>
      <w:r>
        <w:t>@marijanli @Kersterin12 @cashkee Zgradimo še TEŠ7 namesto elektrarn na Muri.</w:t>
      </w:r>
    </w:p>
    <w:p>
      <w:r>
        <w:rPr>
          <w:b/>
          <w:u w:val="single"/>
        </w:rPr>
        <w:t>712469</w:t>
      </w:r>
    </w:p>
    <w:p>
      <w:r>
        <w:t>@ZigaTurk Kučanov krog sega itak do Tokija, tako da se mu ne da ubežati brez magičnega noriškega amuleta.</w:t>
      </w:r>
    </w:p>
    <w:p>
      <w:r>
        <w:rPr>
          <w:b/>
          <w:u w:val="single"/>
        </w:rPr>
        <w:t>712470</w:t>
      </w:r>
    </w:p>
    <w:p>
      <w:r>
        <w:t>@Mojca84655391 Današnja tura Polje, Zalog, čez Ljubljanico proti Sostrem, Vevče, Polje, Fužine in po Hruševski v Štepca.</w:t>
      </w:r>
    </w:p>
    <w:p>
      <w:r>
        <w:rPr>
          <w:b/>
          <w:u w:val="single"/>
        </w:rPr>
        <w:t>712471</w:t>
      </w:r>
    </w:p>
    <w:p>
      <w:r>
        <w:t>@ABratusek Še enkrat preberi, kar si zapisala... To sodi med butalske aforizme.</w:t>
      </w:r>
    </w:p>
    <w:p>
      <w:r>
        <w:rPr>
          <w:b/>
          <w:u w:val="single"/>
        </w:rPr>
        <w:t>712472</w:t>
      </w:r>
    </w:p>
    <w:p>
      <w:r>
        <w:t>Največji in raste. Ne spremeni pa to dejstva (sramote), da je  uspešno je zmanipuliral pol Slovencev. https://t.co/TzTjtbcSAf</w:t>
      </w:r>
    </w:p>
    <w:p>
      <w:r>
        <w:rPr>
          <w:b/>
          <w:u w:val="single"/>
        </w:rPr>
        <w:t>712473</w:t>
      </w:r>
    </w:p>
    <w:p>
      <w:r>
        <w:t>Gospod porajsa drug avto med parkiranjem. Morilsko ga gledam, ko odhaja. Slikam skodo in tablice. Ko se vrnem je na avtu listek s tel.st.</w:t>
      </w:r>
    </w:p>
    <w:p>
      <w:r>
        <w:rPr>
          <w:b/>
          <w:u w:val="single"/>
        </w:rPr>
        <w:t>712474</w:t>
      </w:r>
    </w:p>
    <w:p>
      <w:r>
        <w:t>Desni tviterji bodo spet znoreli, ampak zdaj mate @gregarepovz na #TvSlo1 v duelu s Ksenijo Horvat. #SamPovem #mladina</w:t>
      </w:r>
    </w:p>
    <w:p>
      <w:r>
        <w:rPr>
          <w:b/>
          <w:u w:val="single"/>
        </w:rPr>
        <w:t>712475</w:t>
      </w:r>
    </w:p>
    <w:p>
      <w:r>
        <w:t>V sovražnike z oblakov ki hrepene dočakat dan Otrok kar ima Slava srce razjasni in oko naj sinov in z njo čast ne vrag le sosed bo mejak</w:t>
      </w:r>
    </w:p>
    <w:p>
      <w:r>
        <w:rPr>
          <w:b/>
          <w:u w:val="single"/>
        </w:rPr>
        <w:t>712476</w:t>
      </w:r>
    </w:p>
    <w:p>
      <w:r>
        <w:t>Jankovića in njegovo politiko je potrebno zaščititi, ker se z njo ščiti komunistične zločine https://t.co/4oMupVXJZp</w:t>
      </w:r>
    </w:p>
    <w:p>
      <w:r>
        <w:rPr>
          <w:b/>
          <w:u w:val="single"/>
        </w:rPr>
        <w:t>712477</w:t>
      </w:r>
    </w:p>
    <w:p>
      <w:r>
        <w:t>@JureBrankovic Indeks srece je ucinkovitejsi od BDP. To ti lahko potrdi vsak Butanec, obratno ne bo 100% podpore.</w:t>
      </w:r>
    </w:p>
    <w:p>
      <w:r>
        <w:rPr>
          <w:b/>
          <w:u w:val="single"/>
        </w:rPr>
        <w:t>712478</w:t>
      </w:r>
    </w:p>
    <w:p>
      <w:r>
        <w:t>@petrasovdat @vladarsi Tle pri nas spet bliska in grmi. Taka poletna nevihtica. Balkon mam odprt im poslušam dež. 😂😂</w:t>
      </w:r>
    </w:p>
    <w:p>
      <w:r>
        <w:rPr>
          <w:b/>
          <w:u w:val="single"/>
        </w:rPr>
        <w:t>712479</w:t>
      </w:r>
    </w:p>
    <w:p>
      <w:r>
        <w:t>@AfneGunca16 Takalitak od tote mačke nega nikšega haska, naj se neke delat spravi ;)</w:t>
      </w:r>
    </w:p>
    <w:p>
      <w:r>
        <w:rPr>
          <w:b/>
          <w:u w:val="single"/>
        </w:rPr>
        <w:t>712480</w:t>
      </w:r>
    </w:p>
    <w:p>
      <w:r>
        <w:t>@jkmcnk @p_zoran @lukavalas @MladenPrajdic @intelenktualka Aja... ni fer, da na prvi poziv dregneš v ahilovo peto vsakega Štajerca.</w:t>
      </w:r>
    </w:p>
    <w:p>
      <w:r>
        <w:rPr>
          <w:b/>
          <w:u w:val="single"/>
        </w:rPr>
        <w:t>712481</w:t>
      </w:r>
    </w:p>
    <w:p>
      <w:r>
        <w:t>@drfilomena @pongiSLO Če ne pa jih bomo še enkrat vun nesli. Gotovi bojo. :)</w:t>
      </w:r>
    </w:p>
    <w:p>
      <w:r>
        <w:rPr>
          <w:b/>
          <w:u w:val="single"/>
        </w:rPr>
        <w:t>712482</w:t>
      </w:r>
    </w:p>
    <w:p>
      <w:r>
        <w:t>@MazzoVanKlein Pridi pizda ti materina, če imaš čas jutri na pivo v varno hišo!</w:t>
      </w:r>
    </w:p>
    <w:p>
      <w:r>
        <w:rPr>
          <w:b/>
          <w:u w:val="single"/>
        </w:rPr>
        <w:t>712483</w:t>
      </w:r>
    </w:p>
    <w:p>
      <w:r>
        <w:t>#F1 #f1si Video: Nesreče obiskovalcev dirkališča Nordschleife v letu 2019 - https://t.co/rowPYgbLhY</w:t>
      </w:r>
    </w:p>
    <w:p>
      <w:r>
        <w:rPr>
          <w:b/>
          <w:u w:val="single"/>
        </w:rPr>
        <w:t>712484</w:t>
      </w:r>
    </w:p>
    <w:p>
      <w:r>
        <w:t>@miro5ek @PrinasalkaZlata Pri tvoji Novi 24TV,pa prevladuje omejena motenost s kretenizmi.</w:t>
      </w:r>
    </w:p>
    <w:p>
      <w:r>
        <w:rPr>
          <w:b/>
          <w:u w:val="single"/>
        </w:rPr>
        <w:t>712485</w:t>
      </w:r>
    </w:p>
    <w:p>
      <w:r>
        <w:t>@NeMaramButlov @JJansaSDS Po Titu serjejo najvec tisti ki ga niso ziveli ali pa so imeli krempeljce postrizene takrat!</w:t>
      </w:r>
    </w:p>
    <w:p>
      <w:r>
        <w:rPr>
          <w:b/>
          <w:u w:val="single"/>
        </w:rPr>
        <w:t>712486</w:t>
      </w:r>
    </w:p>
    <w:p>
      <w:r>
        <w:t>Telenovela Wesley Sneijder končana, uradno v Galatasaray #fuzbal #nogomet #ligaprvakov - http://t.co/3vYmUN0v</w:t>
      </w:r>
    </w:p>
    <w:p>
      <w:r>
        <w:rPr>
          <w:b/>
          <w:u w:val="single"/>
        </w:rPr>
        <w:t>712487</w:t>
      </w:r>
    </w:p>
    <w:p>
      <w:r>
        <w:t>@Prisank9 @slovenistan -kakšni eminentni gosti z nagrajenci vred razen baletnika,sami zks prdci B.A.Novak je s svojim branjem uspaval prdce</w:t>
      </w:r>
    </w:p>
    <w:p>
      <w:r>
        <w:rPr>
          <w:b/>
          <w:u w:val="single"/>
        </w:rPr>
        <w:t>712488</w:t>
      </w:r>
    </w:p>
    <w:p>
      <w:r>
        <w:t>Dvojčka ... Kapitalizem ... Korenine naše kulture, je rekel. 🙄#lepovasprosim https://t.co/f8ZysWDs1J</w:t>
      </w:r>
    </w:p>
    <w:p>
      <w:r>
        <w:rPr>
          <w:b/>
          <w:u w:val="single"/>
        </w:rPr>
        <w:t>712489</w:t>
      </w:r>
    </w:p>
    <w:p>
      <w:r>
        <w:t>Leftiji krulijo nad eliminacijo terorista v Iraku, se bo zaprla milijardna pipa, ker leftardi krulijo samo, ko v koritu zmanjkuje pomij!?</w:t>
      </w:r>
    </w:p>
    <w:p>
      <w:r>
        <w:rPr>
          <w:b/>
          <w:u w:val="single"/>
        </w:rPr>
        <w:t>712490</w:t>
      </w:r>
    </w:p>
    <w:p>
      <w:r>
        <w:t>@dragica12 @petra_jansa @MajaBentura @Nova24TV Šarec je novodobni narodni izdajalec!</w:t>
      </w:r>
    </w:p>
    <w:p>
      <w:r>
        <w:rPr>
          <w:b/>
          <w:u w:val="single"/>
        </w:rPr>
        <w:t>712491</w:t>
      </w:r>
    </w:p>
    <w:p>
      <w:r>
        <w:t>Janko Veber bo v kočevskih gozdovih formiral osvobojeno ozemlje. Le tako bo postal #Mandatar</w:t>
      </w:r>
    </w:p>
    <w:p>
      <w:r>
        <w:rPr>
          <w:b/>
          <w:u w:val="single"/>
        </w:rPr>
        <w:t>712492</w:t>
      </w:r>
    </w:p>
    <w:p>
      <w:r>
        <w:t>@Vialittera @ZigaTurk @peterjancic @D_Jasmina @framedic So, ampak za razliko od ostalih opozicijskih pajacev, so bolj konstruktivni.</w:t>
      </w:r>
    </w:p>
    <w:p>
      <w:r>
        <w:rPr>
          <w:b/>
          <w:u w:val="single"/>
        </w:rPr>
        <w:t>712493</w:t>
      </w:r>
    </w:p>
    <w:p>
      <w:r>
        <w:t>@GPreac Za omogočanje posilstva mi se ne zdi pravično odstop ampak zaporna kazen ali komunistično načelo metek v celo.</w:t>
      </w:r>
    </w:p>
    <w:p>
      <w:r>
        <w:rPr>
          <w:b/>
          <w:u w:val="single"/>
        </w:rPr>
        <w:t>712494</w:t>
      </w:r>
    </w:p>
    <w:p>
      <w:r>
        <w:t>@leaathenatabako @MiranStajerc Ja sej s kavca sm tud jst najboljsa kirurginja, zdravstvena tehnica, fuzbal selektorica pa se kej. 🤣🤣</w:t>
      </w:r>
    </w:p>
    <w:p>
      <w:r>
        <w:rPr>
          <w:b/>
          <w:u w:val="single"/>
        </w:rPr>
        <w:t>712495</w:t>
      </w:r>
    </w:p>
    <w:p>
      <w:r>
        <w:t xml:space="preserve">Letalske karte nabavljene. </w:t>
        <w:br/>
        <w:t>Najraje bi jih v enosmerne spremenil. #Slovenistan #politikaSI</w:t>
      </w:r>
    </w:p>
    <w:p>
      <w:r>
        <w:rPr>
          <w:b/>
          <w:u w:val="single"/>
        </w:rPr>
        <w:t>712496</w:t>
      </w:r>
    </w:p>
    <w:p>
      <w:r>
        <w:t>@symru Saj vem, da mi ne verjameš, ampak sem reees zaspana :P upam, da me alarm zbudi, da se mi v pečici ne zažge.</w:t>
      </w:r>
    </w:p>
    <w:p>
      <w:r>
        <w:rPr>
          <w:b/>
          <w:u w:val="single"/>
        </w:rPr>
        <w:t>712497</w:t>
      </w:r>
    </w:p>
    <w:p>
      <w:r>
        <w:t>@JozeBiscak Smetenje normalnega človeškega rodu in vrste...Degeneracija in razkroj...nevredni imena človek....</w:t>
        <w:br/>
        <w:t>#razkrojcivilizacije!</w:t>
      </w:r>
    </w:p>
    <w:p>
      <w:r>
        <w:rPr>
          <w:b/>
          <w:u w:val="single"/>
        </w:rPr>
        <w:t>712498</w:t>
      </w:r>
    </w:p>
    <w:p>
      <w:r>
        <w:t>@cikibucka @BrankoGrims1 @Fredom1161 Rdeče Garje,</w:t>
        <w:br/>
        <w:t>Bebavi ☆komiji☆, bi jim najraje poslali še fičeka, crvena zastava iz JUGE😂</w:t>
      </w:r>
    </w:p>
    <w:p>
      <w:r>
        <w:rPr>
          <w:b/>
          <w:u w:val="single"/>
        </w:rPr>
        <w:t>712499</w:t>
      </w:r>
    </w:p>
    <w:p>
      <w:r>
        <w:t>Zmatran, petek, stojis na AC kot debil, koncno doma...evo genij se usedel na harmoniko...ena ura venčka dolgočasnih</w:t>
      </w:r>
    </w:p>
    <w:p>
      <w:r>
        <w:rPr>
          <w:b/>
          <w:u w:val="single"/>
        </w:rPr>
        <w:t>712500</w:t>
      </w:r>
    </w:p>
    <w:p>
      <w:r>
        <w:t>@PerunKladvoroki @SiolNEWS dobro Marjan, ti si svoje povedal, zdaj se pač lepo pripravi na volitve-, pa bomo še umazane živali kaj rekle</w:t>
      </w:r>
    </w:p>
    <w:p>
      <w:r>
        <w:rPr>
          <w:b/>
          <w:u w:val="single"/>
        </w:rPr>
        <w:t>712501</w:t>
      </w:r>
    </w:p>
    <w:p>
      <w:r>
        <w:t>Poslanci sprejeli večji del zakonskih predlogov #ZUPŠ   https://t.co/3gflg2zOEv</w:t>
      </w:r>
    </w:p>
    <w:p>
      <w:r>
        <w:rPr>
          <w:b/>
          <w:u w:val="single"/>
        </w:rPr>
        <w:t>712502</w:t>
      </w:r>
    </w:p>
    <w:p>
      <w:r>
        <w:t>Kriminalci niso ne levi, ne desni in politične stranke bi se morale strogo ogibati vsakršnih povezav z globoko državo in podzemljem.</w:t>
      </w:r>
    </w:p>
    <w:p>
      <w:r>
        <w:rPr>
          <w:b/>
          <w:u w:val="single"/>
        </w:rPr>
        <w:t>712503</w:t>
      </w:r>
    </w:p>
    <w:p>
      <w:r>
        <w:t>@borisvoncina @blazkarlin Pač ne poznate ameriške revolucije. Tisto je bil globoko moralen dogodek.</w:t>
      </w:r>
    </w:p>
    <w:p>
      <w:r>
        <w:rPr>
          <w:b/>
          <w:u w:val="single"/>
        </w:rPr>
        <w:t>712504</w:t>
      </w:r>
    </w:p>
    <w:p>
      <w:r>
        <w:t>@BmMehle @pipermanaus Ooo, kakšen luštkan domoljupni retard, samo še bendzo mu mankja, no, pa kaksen mali pujsek, ehh😋😎</w:t>
      </w:r>
    </w:p>
    <w:p>
      <w:r>
        <w:rPr>
          <w:b/>
          <w:u w:val="single"/>
        </w:rPr>
        <w:t>712505</w:t>
      </w:r>
    </w:p>
    <w:p>
      <w:r>
        <w:t>Janševo revijo prijavili policiji, ker spodbuja sovraštvo in nasilje https://t.co/MtSx7H5AfH</w:t>
      </w:r>
    </w:p>
    <w:p>
      <w:r>
        <w:rPr>
          <w:b/>
          <w:u w:val="single"/>
        </w:rPr>
        <w:t>712506</w:t>
      </w:r>
    </w:p>
    <w:p>
      <w:r>
        <w:t>@rokschuster Ijeeeeeee ... navijam, da ti malo sobico razturijo in otroka pojstlo poskačeta 👏👏😉😊</w:t>
      </w:r>
    </w:p>
    <w:p>
      <w:r>
        <w:rPr>
          <w:b/>
          <w:u w:val="single"/>
        </w:rPr>
        <w:t>712507</w:t>
      </w:r>
    </w:p>
    <w:p>
      <w:r>
        <w:t>Zver po vsem kar počne v EU parlamentu pravi, da ga skrbijo izključevanja v Sloveniji. #butale #volitve1018</w:t>
      </w:r>
    </w:p>
    <w:p>
      <w:r>
        <w:rPr>
          <w:b/>
          <w:u w:val="single"/>
        </w:rPr>
        <w:t>712508</w:t>
      </w:r>
    </w:p>
    <w:p>
      <w:r>
        <w:t>Piramida je mariborska sramota že kar nekaj desetletij! https://t.co/HFhHofZeh9</w:t>
      </w:r>
    </w:p>
    <w:p>
      <w:r>
        <w:rPr>
          <w:b/>
          <w:u w:val="single"/>
        </w:rPr>
        <w:t>712509</w:t>
      </w:r>
    </w:p>
    <w:p>
      <w:r>
        <w:t>@bostjanvidovic @had Budalo je preblago. Po tem izpadu daje občutek, da je psihopat.</w:t>
      </w:r>
    </w:p>
    <w:p>
      <w:r>
        <w:rPr>
          <w:b/>
          <w:u w:val="single"/>
        </w:rPr>
        <w:t>712510</w:t>
      </w:r>
    </w:p>
    <w:p>
      <w:r>
        <w:t>@iztokgartner @RLjubljana @had Eno obsedeno psihopatko, ki ga povsod mori in še vsem okoli njega.</w:t>
      </w:r>
    </w:p>
    <w:p>
      <w:r>
        <w:rPr>
          <w:b/>
          <w:u w:val="single"/>
        </w:rPr>
        <w:t>712511</w:t>
      </w:r>
    </w:p>
    <w:p>
      <w:r>
        <w:t>Zaradi "žaljivega navijanja in groženj", tekma prekinjena. Epilog v ponedeljek pred praznimi tribunami https://t.co/dcwmhQEg7W</w:t>
      </w:r>
    </w:p>
    <w:p>
      <w:r>
        <w:rPr>
          <w:b/>
          <w:u w:val="single"/>
        </w:rPr>
        <w:t>712512</w:t>
      </w:r>
    </w:p>
    <w:p>
      <w:r>
        <w:t>@MO_RS @BorutPahor @ErjavecKarl @Slovenskavojska 26 jih na toplem, 6 se jih vojskujejo.</w:t>
      </w:r>
    </w:p>
    <w:p>
      <w:r>
        <w:rPr>
          <w:b/>
          <w:u w:val="single"/>
        </w:rPr>
        <w:t>712513</w:t>
      </w:r>
    </w:p>
    <w:p>
      <w:r>
        <w:t>@sodnik Ampak pardon, tale pravi, koliko bomo turizmu dali, ne koliko bo turizem zaslužil.</w:t>
      </w:r>
    </w:p>
    <w:p>
      <w:r>
        <w:rPr>
          <w:b/>
          <w:u w:val="single"/>
        </w:rPr>
        <w:t>712514</w:t>
      </w:r>
    </w:p>
    <w:p>
      <w:r>
        <w:t>@SvitBrinovsek @Fitzroy1985 @BanicGregor Napada me trojka bebcev.</w:t>
        <w:br/>
        <w:t>Po partizansko jo bom popihal.</w:t>
      </w:r>
    </w:p>
    <w:p>
      <w:r>
        <w:rPr>
          <w:b/>
          <w:u w:val="single"/>
        </w:rPr>
        <w:t>712515</w:t>
      </w:r>
    </w:p>
    <w:p>
      <w:r>
        <w:t>@SpletnaMladina @borutmekina Ekskluzivno:"Grega Repovž-Mekina razkrivata 10 Titovih božjih zapovedi.Malo konstruktivne patol.ideo.zmedenosti</w:t>
      </w:r>
    </w:p>
    <w:p>
      <w:r>
        <w:rPr>
          <w:b/>
          <w:u w:val="single"/>
        </w:rPr>
        <w:t>712516</w:t>
      </w:r>
    </w:p>
    <w:p>
      <w:r>
        <w:t>@frelih_igor @butalskipolicaj Uganka mi je, ali se ljudje, kot si ti, zgolj sprenevedajo, ali pa so dejansko takšni ignoranti</w:t>
      </w:r>
    </w:p>
    <w:p>
      <w:r>
        <w:rPr>
          <w:b/>
          <w:u w:val="single"/>
        </w:rPr>
        <w:t>712517</w:t>
      </w:r>
    </w:p>
    <w:p>
      <w:r>
        <w:t>@an_imo_pectore @leaathenatabako zato pa internet zmaga, naročiš vse online, pol pa doma pred špeglom, ki te shujša pomerjaš :D</w:t>
      </w:r>
    </w:p>
    <w:p>
      <w:r>
        <w:rPr>
          <w:b/>
          <w:u w:val="single"/>
        </w:rPr>
        <w:t>712518</w:t>
      </w:r>
    </w:p>
    <w:p>
      <w:r>
        <w:t xml:space="preserve">@lukavalas Lej...prej kot v tednu dni je spet cirkus v mestu. Nove standarde smo postavl. Bravo mi. #stoječeovacije </w:t>
        <w:br/>
        <w:t>🙈🐵🙉🙉</w:t>
      </w:r>
    </w:p>
    <w:p>
      <w:r>
        <w:rPr>
          <w:b/>
          <w:u w:val="single"/>
        </w:rPr>
        <w:t>712519</w:t>
      </w:r>
    </w:p>
    <w:p>
      <w:r>
        <w:t>Avstrijski policisti spuščajo naenkrat čez mejo po pet ljudi, ki jih nato evidentirajo. Nobenega kaosa, vse usklajeno. @Zurnal_24</w:t>
      </w:r>
    </w:p>
    <w:p>
      <w:r>
        <w:rPr>
          <w:b/>
          <w:u w:val="single"/>
        </w:rPr>
        <w:t>712520</w:t>
      </w:r>
    </w:p>
    <w:p>
      <w:r>
        <w:t>Od starih prdcev ni škode,kaj bo nastalo iz mladih prdcev tipa Kordiš in njemu podobni v politiki.</w:t>
      </w:r>
    </w:p>
    <w:p>
      <w:r>
        <w:rPr>
          <w:b/>
          <w:u w:val="single"/>
        </w:rPr>
        <w:t>712521</w:t>
      </w:r>
    </w:p>
    <w:p>
      <w:r>
        <w:t>Ko človek od ministra za kulturo pričakuje, da bo počistil razne odlazke, on preseneti in opali nov rtv harač. Pravi dribler, ni kaj. :)</w:t>
      </w:r>
    </w:p>
    <w:p>
      <w:r>
        <w:rPr>
          <w:b/>
          <w:u w:val="single"/>
        </w:rPr>
        <w:t>712522</w:t>
      </w:r>
    </w:p>
    <w:p>
      <w:r>
        <w:t>@vitaminC_si @Pontifex Fore in izgovori na zdravje se rade kot bumerang obrnejo :/</w:t>
      </w:r>
    </w:p>
    <w:p>
      <w:r>
        <w:rPr>
          <w:b/>
          <w:u w:val="single"/>
        </w:rPr>
        <w:t>712523</w:t>
      </w:r>
    </w:p>
    <w:p>
      <w:r>
        <w:t>Ziher je tukaj kak stručko, ki mi bo namignil koliko me bo jutri prišla optika avtomobila.</w:t>
      </w:r>
    </w:p>
    <w:p>
      <w:r>
        <w:rPr>
          <w:b/>
          <w:u w:val="single"/>
        </w:rPr>
        <w:t>712524</w:t>
      </w:r>
    </w:p>
    <w:p>
      <w:r>
        <w:t>@MatevzNovak Tega si pa 'luka Trst' ne bo privoščila; 'zdraharji' bodo definitivno ostali tam kjer so.</w:t>
      </w:r>
    </w:p>
    <w:p>
      <w:r>
        <w:rPr>
          <w:b/>
          <w:u w:val="single"/>
        </w:rPr>
        <w:t>712525</w:t>
      </w:r>
    </w:p>
    <w:p>
      <w:r>
        <w:t>@MarkoFratnik To pride če sodiš knjigo po platnici.</w:t>
        <w:br/>
        <w:t>To pride če sodiš komunista po nasmešku...</w:t>
      </w:r>
    </w:p>
    <w:p>
      <w:r>
        <w:rPr>
          <w:b/>
          <w:u w:val="single"/>
        </w:rPr>
        <w:t>712526</w:t>
      </w:r>
    </w:p>
    <w:p>
      <w:r>
        <w:t>Fino vzdušje danes, dež smo pregnali stran in uživamo v muzki na prostem! @LjubljanaJazz https://t.co/Vo61VoCBvA</w:t>
      </w:r>
    </w:p>
    <w:p>
      <w:r>
        <w:rPr>
          <w:b/>
          <w:u w:val="single"/>
        </w:rPr>
        <w:t>712527</w:t>
      </w:r>
    </w:p>
    <w:p>
      <w:r>
        <w:t>@petrasovdat @JazbarMatjaz Pa jo je? Z dividendami ga mali lahko nategne, ker bo dobiček prenesel v prihodnja obdobja. Za razvoj.</w:t>
      </w:r>
    </w:p>
    <w:p>
      <w:r>
        <w:rPr>
          <w:b/>
          <w:u w:val="single"/>
        </w:rPr>
        <w:t>712528</w:t>
      </w:r>
    </w:p>
    <w:p>
      <w:r>
        <w:t>@frajgajst80 @DusanMarkelj @cnfrmstA Bolje zlato na strehi, kot fekalije v podtalnici. 🤣</w:t>
      </w:r>
    </w:p>
    <w:p>
      <w:r>
        <w:rPr>
          <w:b/>
          <w:u w:val="single"/>
        </w:rPr>
        <w:t>712529</w:t>
      </w:r>
    </w:p>
    <w:p>
      <w:r>
        <w:t>@mropret Probaval od 11.00 do 11.03 pa ni blo nič. Pol pa v ambulanto in zgleda sem glih zamudil. Bemti</w:t>
      </w:r>
    </w:p>
    <w:p>
      <w:r>
        <w:rPr>
          <w:b/>
          <w:u w:val="single"/>
        </w:rPr>
        <w:t>712530</w:t>
      </w:r>
    </w:p>
    <w:p>
      <w:r>
        <w:t>@finance_si Dokler nebo sončnih elektrarn za pridobivanje vodika, je električni pogon cenejši in zavzame manj prostora v avtu.</w:t>
      </w:r>
    </w:p>
    <w:p>
      <w:r>
        <w:rPr>
          <w:b/>
          <w:u w:val="single"/>
        </w:rPr>
        <w:t>712531</w:t>
      </w:r>
    </w:p>
    <w:p>
      <w:r>
        <w:t>@zballe Benza posadit na klop. Ker je letos opub. Za moje pojme glavni krivec da ne stece v napadu.</w:t>
      </w:r>
    </w:p>
    <w:p>
      <w:r>
        <w:rPr>
          <w:b/>
          <w:u w:val="single"/>
        </w:rPr>
        <w:t>712532</w:t>
      </w:r>
    </w:p>
    <w:p>
      <w:r>
        <w:t>@yrennia1 ... pri nas ženske qwuote, v holivudu pa na tri bele igralce dva zamurca</w:t>
      </w:r>
    </w:p>
    <w:p>
      <w:r>
        <w:rPr>
          <w:b/>
          <w:u w:val="single"/>
        </w:rPr>
        <w:t>712533</w:t>
      </w:r>
    </w:p>
    <w:p>
      <w:r>
        <w:t>@vinkovasle1 Sodobni pralni praški so preagresivni. Od kape do možganovine slej ko prej prodrejo in delajo nepopravljivo škodo.</w:t>
      </w:r>
    </w:p>
    <w:p>
      <w:r>
        <w:rPr>
          <w:b/>
          <w:u w:val="single"/>
        </w:rPr>
        <w:t>712534</w:t>
      </w:r>
    </w:p>
    <w:p>
      <w:r>
        <w:t>2.SNL: Rok Grudina: »Nadejam se, da bomo nadaljevali v takem ritmu« - Nogometaši Gorice so z zmago p - https://t.co/OgUmn9WVQ9</w:t>
      </w:r>
    </w:p>
    <w:p>
      <w:r>
        <w:rPr>
          <w:b/>
          <w:u w:val="single"/>
        </w:rPr>
        <w:t>712535</w:t>
      </w:r>
    </w:p>
    <w:p>
      <w:r>
        <w:t>15.8.2014 vabljeni na Jasenje nad Gozd Martuljkom k brunarici pri Ingotu na "Velikošmarenski piknik"! http://t.co/2Ty8oNms5w</w:t>
      </w:r>
    </w:p>
    <w:p>
      <w:r>
        <w:rPr>
          <w:b/>
          <w:u w:val="single"/>
        </w:rPr>
        <w:t>712536</w:t>
      </w:r>
    </w:p>
    <w:p>
      <w:r>
        <w:t>@Marjanmark naj gre v Afganistan ....tam ne bo imel problemov ..ne razume kaj rinejo v Slo ,če se počutijo ogrožene s to njihovo maškarado ?</w:t>
      </w:r>
    </w:p>
    <w:p>
      <w:r>
        <w:rPr>
          <w:b/>
          <w:u w:val="single"/>
        </w:rPr>
        <w:t>712537</w:t>
      </w:r>
    </w:p>
    <w:p>
      <w:r>
        <w:t>Saj je vsem jasno, da ko bo JJ enkrat na oblasti ne bo več sestopil, ne? Sodstvo, mediji, SOVA, paradržavne firme... da ne bo potem čudenja.</w:t>
      </w:r>
    </w:p>
    <w:p>
      <w:r>
        <w:rPr>
          <w:b/>
          <w:u w:val="single"/>
        </w:rPr>
        <w:t>712538</w:t>
      </w:r>
    </w:p>
    <w:p>
      <w:r>
        <w:t>Resno vprašanje: Majo kje black friday ali cyber monday popuste na orožje?</w:t>
        <w:br/>
        <w:br/>
        <w:t>Govorim o legalnem orožju seveda, najraje 9x19 Rex Zero 1</w:t>
      </w:r>
    </w:p>
    <w:p>
      <w:r>
        <w:rPr>
          <w:b/>
          <w:u w:val="single"/>
        </w:rPr>
        <w:t>712539</w:t>
      </w:r>
    </w:p>
    <w:p>
      <w:r>
        <w:t>@Bodem43 V bistvu je dober podatek tle to, da nisi mel ti futranja Zabice cez 😂</w:t>
      </w:r>
    </w:p>
    <w:p>
      <w:r>
        <w:rPr>
          <w:b/>
          <w:u w:val="single"/>
        </w:rPr>
        <w:t>712540</w:t>
      </w:r>
    </w:p>
    <w:p>
      <w:r>
        <w:t>Montažni skladiščni objekt. Izkl.cena ni določena. https://t.co/cDkcadYznO https://t.co/Rgv2LFz9mK</w:t>
      </w:r>
    </w:p>
    <w:p>
      <w:r>
        <w:rPr>
          <w:b/>
          <w:u w:val="single"/>
        </w:rPr>
        <w:t>712541</w:t>
      </w:r>
    </w:p>
    <w:p>
      <w:r>
        <w:t>Najmanj umazanije je med mafijci. Po vsaki prekršitvi njihovega člana, smet nemudoma  počistijo ali izločijo.</w:t>
      </w:r>
    </w:p>
    <w:p>
      <w:r>
        <w:rPr>
          <w:b/>
          <w:u w:val="single"/>
        </w:rPr>
        <w:t>712542</w:t>
      </w:r>
    </w:p>
    <w:p>
      <w:r>
        <w:t>@KatarinaDbr @Agathung Tko da se da take debile zlo hit unicit. Sam stat moras znati. Ker ce pades te poteptajo</w:t>
      </w:r>
    </w:p>
    <w:p>
      <w:r>
        <w:rPr>
          <w:b/>
          <w:u w:val="single"/>
        </w:rPr>
        <w:t>712543</w:t>
      </w:r>
    </w:p>
    <w:p>
      <w:r>
        <w:t>@MatevzNovak @SamoGlavan @JJansaSDS @EUCouncil Ne razumem. Kdo vas  to blokira? Fajon ali Janša?</w:t>
      </w:r>
    </w:p>
    <w:p>
      <w:r>
        <w:rPr>
          <w:b/>
          <w:u w:val="single"/>
        </w:rPr>
        <w:t>712544</w:t>
      </w:r>
    </w:p>
    <w:p>
      <w:r>
        <w:t>@leaathenatabako Tak na drobno bo iz bioritma vrglo le moj lepi zeleni rožmarin na vrtu. 🤔</w:t>
      </w:r>
    </w:p>
    <w:p>
      <w:r>
        <w:rPr>
          <w:b/>
          <w:u w:val="single"/>
        </w:rPr>
        <w:t>712545</w:t>
      </w:r>
    </w:p>
    <w:p>
      <w:r>
        <w:t>@JernejVrtovec Dejansko bi bilo spektakularno, če bi Šarec najdel na mizi, že prvi dan zjutraj, 8 interpelacij. 😅</w:t>
      </w:r>
    </w:p>
    <w:p>
      <w:r>
        <w:rPr>
          <w:b/>
          <w:u w:val="single"/>
        </w:rPr>
        <w:t>712546</w:t>
      </w:r>
    </w:p>
    <w:p>
      <w:r>
        <w:t>V zvezi z paraskevidekatriafobijo lahko rečem samo, da sem bil včeraj v dveh nabito polnih letalih. Dobra #PetkovaCentrifuga @GoRecnik</w:t>
      </w:r>
    </w:p>
    <w:p>
      <w:r>
        <w:rPr>
          <w:b/>
          <w:u w:val="single"/>
        </w:rPr>
        <w:t>712547</w:t>
      </w:r>
    </w:p>
    <w:p>
      <w:r>
        <w:t>Kaj pa če si taka faca, da vse dni nosiš različne štunfe? Jaz namreč svojih pravih parov nikoli ne najdem. #DownSyndrome</w:t>
      </w:r>
    </w:p>
    <w:p>
      <w:r>
        <w:rPr>
          <w:b/>
          <w:u w:val="single"/>
        </w:rPr>
        <w:t>712548</w:t>
      </w:r>
    </w:p>
    <w:p>
      <w:r>
        <w:t>TREPET: Ta teden se lahko bojite 1) komunistov, 2) sindikalistov, 3) ljudi, ki ne marajo božiča in 4) vsega ostalega.</w:t>
      </w:r>
    </w:p>
    <w:p>
      <w:r>
        <w:rPr>
          <w:b/>
          <w:u w:val="single"/>
        </w:rPr>
        <w:t>712549</w:t>
      </w:r>
    </w:p>
    <w:p>
      <w:r>
        <w:t>@karmennovak Ta manjso verzijo si nabavi pa ko kupujes ne kupi cele crne ker tisti res ni pomoci :)</w:t>
      </w:r>
    </w:p>
    <w:p>
      <w:r>
        <w:rPr>
          <w:b/>
          <w:u w:val="single"/>
        </w:rPr>
        <w:t>712550</w:t>
      </w:r>
    </w:p>
    <w:p>
      <w:r>
        <w:t>Podrejeni tožilci in lojalni kolegi so tožilcu Fišerju spet rešili kožo - pozareport.si https://t.co/xtVfqcBJlg vrani še ni izkopala oči</w:t>
      </w:r>
    </w:p>
    <w:p>
      <w:r>
        <w:rPr>
          <w:b/>
          <w:u w:val="single"/>
        </w:rPr>
        <w:t>712551</w:t>
      </w:r>
    </w:p>
    <w:p>
      <w:r>
        <w:t>Strahotno fajn je, ce se pilot ne gleda v ogledalo ali pa da ne stoji za njim kaksen stric! https://t.co/gPDvqCE3kX</w:t>
      </w:r>
    </w:p>
    <w:p>
      <w:r>
        <w:rPr>
          <w:b/>
          <w:u w:val="single"/>
        </w:rPr>
        <w:t>712552</w:t>
      </w:r>
    </w:p>
    <w:p>
      <w:r>
        <w:t>Fantastičen večer! Spet trije SR in nova zlata za Phelpsa @TeamSlovenia #Rio2016 #RioOlympics2016 #riovnas @Val202 https://t.co/3FRuMdtjiV</w:t>
      </w:r>
    </w:p>
    <w:p>
      <w:r>
        <w:rPr>
          <w:b/>
          <w:u w:val="single"/>
        </w:rPr>
        <w:t>712553</w:t>
      </w:r>
    </w:p>
    <w:p>
      <w:r>
        <w:t>Najtežje je blo gumico dobit! Jaz sem jih vlekel iz šolskih copat.... https://t.co/2XGrTceJEn</w:t>
      </w:r>
    </w:p>
    <w:p>
      <w:r>
        <w:rPr>
          <w:b/>
          <w:u w:val="single"/>
        </w:rPr>
        <w:t>712554</w:t>
      </w:r>
    </w:p>
    <w:p>
      <w:r>
        <w:t>@mojcav1 @MarkoSket Vprašajte jih, zakaj jih resnica vznemirja. To sem vpašal TW, ko so me enkrat blokirali in so me takoj odblokirali.</w:t>
      </w:r>
    </w:p>
    <w:p>
      <w:r>
        <w:rPr>
          <w:b/>
          <w:u w:val="single"/>
        </w:rPr>
        <w:t>712555</w:t>
      </w:r>
    </w:p>
    <w:p>
      <w:r>
        <w:t>Kdor hoče srečno živeti, mora modro glavo pa žlahtno srce imeti. Je rekel A.M.Slomšek. Vlada AB nima nič od tega. #ups</w:t>
      </w:r>
    </w:p>
    <w:p>
      <w:r>
        <w:rPr>
          <w:b/>
          <w:u w:val="single"/>
        </w:rPr>
        <w:t>712556</w:t>
      </w:r>
    </w:p>
    <w:p>
      <w:r>
        <w:t>Joj fantje no, pejte nekam s to avtomobilsko agresivnostjo, s temi hitrostmi, voznjo tik za ritjo, izseljevanjem na napačni strani</w:t>
      </w:r>
    </w:p>
    <w:p>
      <w:r>
        <w:rPr>
          <w:b/>
          <w:u w:val="single"/>
        </w:rPr>
        <w:t>712557</w:t>
      </w:r>
    </w:p>
    <w:p>
      <w:r>
        <w:t>@_ermin naša dva navijača sočustvujeta in želita reperju Mikiju Mikslu, da bi čimprej dobil novo šipco, da bo lahko delal komade</w:t>
      </w:r>
    </w:p>
    <w:p>
      <w:r>
        <w:rPr>
          <w:b/>
          <w:u w:val="single"/>
        </w:rPr>
        <w:t>712558</w:t>
      </w:r>
    </w:p>
    <w:p>
      <w:r>
        <w:t>Monsanto mora bolniku z rakom plačati 289 milijonov dolarjev odškodnine https://t.co/r57hv9ZlL7</w:t>
      </w:r>
    </w:p>
    <w:p>
      <w:r>
        <w:rPr>
          <w:b/>
          <w:u w:val="single"/>
        </w:rPr>
        <w:t>712559</w:t>
      </w:r>
    </w:p>
    <w:p>
      <w:r>
        <w:t>@DMShinratensei @sarecmarjan Ni skrbi. Bo Fajonova vse zrihtala. Notranje meje v Šengnu morajo biti odprte, pravi.</w:t>
      </w:r>
    </w:p>
    <w:p>
      <w:r>
        <w:rPr>
          <w:b/>
          <w:u w:val="single"/>
        </w:rPr>
        <w:t>712560</w:t>
      </w:r>
    </w:p>
    <w:p>
      <w:r>
        <w:t>@iamAnej Ogabne so ce jih ne pogrejes. Kdo se je hrenovke direkt iz pakiranja?</w:t>
      </w:r>
    </w:p>
    <w:p>
      <w:r>
        <w:rPr>
          <w:b/>
          <w:u w:val="single"/>
        </w:rPr>
        <w:t>712561</w:t>
      </w:r>
    </w:p>
    <w:p>
      <w:r>
        <w:t>FAJONKA, plačana KRALJICA SMRTI, tudi od SOROŠA, se je skrivala pred teroristi.</w:t>
        <w:br/>
        <w:t>...A nič refugees welcome?...</w:t>
      </w:r>
    </w:p>
    <w:p>
      <w:r>
        <w:rPr>
          <w:b/>
          <w:u w:val="single"/>
        </w:rPr>
        <w:t>712562</w:t>
      </w:r>
    </w:p>
    <w:p>
      <w:r>
        <w:t>@PeterSuhel @MilanZver @Europarl_SL V resnici samo ne bo več popustov na nekartična plačila. #recibobubob</w:t>
      </w:r>
    </w:p>
    <w:p>
      <w:r>
        <w:rPr>
          <w:b/>
          <w:u w:val="single"/>
        </w:rPr>
        <w:t>712563</w:t>
      </w:r>
    </w:p>
    <w:p>
      <w:r>
        <w:t>Kaj ko bi Avstrijcom plačali, pa naj oni cel tunel cez Karavanke zvrtajo. Hitreje, cene in boljse</w:t>
      </w:r>
    </w:p>
    <w:p>
      <w:r>
        <w:rPr>
          <w:b/>
          <w:u w:val="single"/>
        </w:rPr>
        <w:t>712564</w:t>
      </w:r>
    </w:p>
    <w:p>
      <w:r>
        <w:t>@embalaza @opica jep, jaz imam po eni strani opero, po drugi pa sidekicka v filmih o frankensteinu</w:t>
      </w:r>
    </w:p>
    <w:p>
      <w:r>
        <w:rPr>
          <w:b/>
          <w:u w:val="single"/>
        </w:rPr>
        <w:t>712565</w:t>
      </w:r>
    </w:p>
    <w:p>
      <w:r>
        <w:t>Migrantski naval ne pojenja, samo minuli konec tedna v Slovenijo vstopilo kar 121 nezakonitih migrantov! https://t.co/Eqo8k2e8yd</w:t>
      </w:r>
    </w:p>
    <w:p>
      <w:r>
        <w:rPr>
          <w:b/>
          <w:u w:val="single"/>
        </w:rPr>
        <w:t>712566</w:t>
      </w:r>
    </w:p>
    <w:p>
      <w:r>
        <w:t>Glede bančnih računov in hranilnih vlog bo šlo v tem zadnjem krogu v NLB zares. Kot z pičlimi rezervami babke.</w:t>
      </w:r>
    </w:p>
    <w:p>
      <w:r>
        <w:rPr>
          <w:b/>
          <w:u w:val="single"/>
        </w:rPr>
        <w:t>712567</w:t>
      </w:r>
    </w:p>
    <w:p>
      <w:r>
        <w:t>Serpentinšek je glede oglaševanja prav tako neotesan kot Bandelli. https://t.co/lITKLZDvSu</w:t>
      </w:r>
    </w:p>
    <w:p>
      <w:r>
        <w:rPr>
          <w:b/>
          <w:u w:val="single"/>
        </w:rPr>
        <w:t>712568</w:t>
      </w:r>
    </w:p>
    <w:p>
      <w:r>
        <w:t xml:space="preserve">To pa je reciklaža. </w:t>
        <w:br/>
        <w:br/>
        <w:t>Bratuškova za Bandellijevega naslednika predlagala Iztoka Puriča https://t.co/r5rAPKMPUe via @SiolNEWS</w:t>
      </w:r>
    </w:p>
    <w:p>
      <w:r>
        <w:rPr>
          <w:b/>
          <w:u w:val="single"/>
        </w:rPr>
        <w:t>712569</w:t>
      </w:r>
    </w:p>
    <w:p>
      <w:r>
        <w:t>@DejanSarka Še celega piščanca ne zmažem, pa bom 254 kosov? Pa kdo bo to oskubil?</w:t>
      </w:r>
    </w:p>
    <w:p>
      <w:r>
        <w:rPr>
          <w:b/>
          <w:u w:val="single"/>
        </w:rPr>
        <w:t>712570</w:t>
      </w:r>
    </w:p>
    <w:p>
      <w:r>
        <w:t>@robilesnik @MTVladimirov Ups, nisem siguren, ali to prav razumem.</w:t>
        <w:br/>
        <w:t>"S čisto vestjo sem bi zamaskiran"?</w:t>
      </w:r>
    </w:p>
    <w:p>
      <w:r>
        <w:rPr>
          <w:b/>
          <w:u w:val="single"/>
        </w:rPr>
        <w:t>712571</w:t>
      </w:r>
    </w:p>
    <w:p>
      <w:r>
        <w:t>@lucijausaj @tomltoml Le kje živi ta idiot komunajzerski? V Saraorcih verjetno!</w:t>
      </w:r>
    </w:p>
    <w:p>
      <w:r>
        <w:rPr>
          <w:b/>
          <w:u w:val="single"/>
        </w:rPr>
        <w:t>712572</w:t>
      </w:r>
    </w:p>
    <w:p>
      <w:r>
        <w:t>Bo tudi Jankoviča peljal žejnega čez vodo, kot je to storil z upokojenci. DESUS je res stranka brez vrednot. https://t.co/ujdnXXwZpA</w:t>
      </w:r>
    </w:p>
    <w:p>
      <w:r>
        <w:rPr>
          <w:b/>
          <w:u w:val="single"/>
        </w:rPr>
        <w:t>712573</w:t>
      </w:r>
    </w:p>
    <w:p>
      <w:r>
        <w:t>Slovenska sramota oz.sramota tistih ,ki so volili levico...</w:t>
        <w:br/>
        <w:t>Še dolgo bomo zbirali zamaške https://t.co/dpKHRNKf3O</w:t>
      </w:r>
    </w:p>
    <w:p>
      <w:r>
        <w:rPr>
          <w:b/>
          <w:u w:val="single"/>
        </w:rPr>
        <w:t>712574</w:t>
      </w:r>
    </w:p>
    <w:p>
      <w:r>
        <w:t>@KatarinaDbr @missnymphee @jkmcnk Grem stavit, da je folku s periferije, ki je parkiral v centru, to bilo blazno kul :) #lesnina</w:t>
      </w:r>
    </w:p>
    <w:p>
      <w:r>
        <w:rPr>
          <w:b/>
          <w:u w:val="single"/>
        </w:rPr>
        <w:t>712575</w:t>
      </w:r>
    </w:p>
    <w:p>
      <w:r>
        <w:t>@SBobovnik In sodniki naj bi bili objektivni... žalostno, da tak človek deli pravico.</w:t>
      </w:r>
    </w:p>
    <w:p>
      <w:r>
        <w:rPr>
          <w:b/>
          <w:u w:val="single"/>
        </w:rPr>
        <w:t>712576</w:t>
      </w:r>
    </w:p>
    <w:p>
      <w:r>
        <w:t>Bayern preprečil Riberyjevo rojstnodnevno zabavo #fuzbal #nogomet #ligaprvakov - http://t.co/THFVP4zuFe</w:t>
      </w:r>
    </w:p>
    <w:p>
      <w:r>
        <w:rPr>
          <w:b/>
          <w:u w:val="single"/>
        </w:rPr>
        <w:t>712577</w:t>
      </w:r>
    </w:p>
    <w:p>
      <w:r>
        <w:t>@MitjaIrsic Butara je pozabla na imperializem, kar pa je prvinska levičaska bolezen. Opice ponavljajo, zato sodijo v podsaharsko Afriko!</w:t>
      </w:r>
    </w:p>
    <w:p>
      <w:r>
        <w:rPr>
          <w:b/>
          <w:u w:val="single"/>
        </w:rPr>
        <w:t>712578</w:t>
      </w:r>
    </w:p>
    <w:p>
      <w:r>
        <w:t>Me lahko prosim izbrišete iz teh slaboumnih komunikacij o skrivanju akcij JLA in podobnega. https://t.co/EbZKPY6aj4</w:t>
      </w:r>
    </w:p>
    <w:p>
      <w:r>
        <w:rPr>
          <w:b/>
          <w:u w:val="single"/>
        </w:rPr>
        <w:t>712579</w:t>
      </w:r>
    </w:p>
    <w:p>
      <w:r>
        <w:t>@MPorenta In zakaj nas bi Avstrijci sploh hoteli? Par sto jurjev partizančadi in jugonostalgikov?</w:t>
      </w:r>
    </w:p>
    <w:p>
      <w:r>
        <w:rPr>
          <w:b/>
          <w:u w:val="single"/>
        </w:rPr>
        <w:t>712580</w:t>
      </w:r>
    </w:p>
    <w:p>
      <w:r>
        <w:t>@Hribar13 Veš kaj so včasih moški rekli? Če bi krava jedla grozdje bi pil mleko.</w:t>
      </w:r>
    </w:p>
    <w:p>
      <w:r>
        <w:rPr>
          <w:b/>
          <w:u w:val="single"/>
        </w:rPr>
        <w:t>712581</w:t>
      </w:r>
    </w:p>
    <w:p>
      <w:r>
        <w:t>@KLaznik @potepuski počasi menda bo. Boli. Paziti se moram. Počasi in pozitivno naprej</w:t>
      </w:r>
    </w:p>
    <w:p>
      <w:r>
        <w:rPr>
          <w:b/>
          <w:u w:val="single"/>
        </w:rPr>
        <w:t>712582</w:t>
      </w:r>
    </w:p>
    <w:p>
      <w:r>
        <w:t>GOSTILNA: Tilen in Žiga drug drugemu: Ti si katastrofa! http://t.co/bneqxUjQeR</w:t>
      </w:r>
    </w:p>
    <w:p>
      <w:r>
        <w:rPr>
          <w:b/>
          <w:u w:val="single"/>
        </w:rPr>
        <w:t>712583</w:t>
      </w:r>
    </w:p>
    <w:p>
      <w:r>
        <w:t>Rok Jarc je mešalec dreka. Je proti vsem. Proti nam vodi gonjo že nekaj let. Kaj bi sploh rad, pa niti sam ne ve. https://t.co/HRKGI4VxyL</w:t>
      </w:r>
    </w:p>
    <w:p>
      <w:r>
        <w:rPr>
          <w:b/>
          <w:u w:val="single"/>
        </w:rPr>
        <w:t>712584</w:t>
      </w:r>
    </w:p>
    <w:p>
      <w:r>
        <w:t>Kam pa bo zdaj prestopil Pederendorfer? Najbolje k @strankaSD da še njih uniči!</w:t>
      </w:r>
    </w:p>
    <w:p>
      <w:r>
        <w:rPr>
          <w:b/>
          <w:u w:val="single"/>
        </w:rPr>
        <w:t>712585</w:t>
      </w:r>
    </w:p>
    <w:p>
      <w:r>
        <w:t>V zadnjem tednu Januarja je Slovenija prejela novih 20 azilantov iz balkanske migrantske poti</w:t>
        <w:br/>
        <w:br/>
        <w:t>https://t.co/PekvJHRtpq</w:t>
      </w:r>
    </w:p>
    <w:p>
      <w:r>
        <w:rPr>
          <w:b/>
          <w:u w:val="single"/>
        </w:rPr>
        <w:t>712586</w:t>
      </w:r>
    </w:p>
    <w:p>
      <w:r>
        <w:t>Ko ti originalna igralna "orodja" niso všeč (levo), pa si natisneš nova (desno) ... #3Dprinting https://t.co/a2ZbSBsBCC</w:t>
      </w:r>
    </w:p>
    <w:p>
      <w:r>
        <w:rPr>
          <w:b/>
          <w:u w:val="single"/>
        </w:rPr>
        <w:t>712587</w:t>
      </w:r>
    </w:p>
    <w:p>
      <w:r>
        <w:t xml:space="preserve">Slovenci plačajte podražitve, ker lahko !? </w:t>
        <w:br/>
        <w:t>Je kdo rekel, da to mi ne zmoremo !!!</w:t>
        <w:br/>
        <w:t>#pajade</w:t>
      </w:r>
    </w:p>
    <w:p>
      <w:r>
        <w:rPr>
          <w:b/>
          <w:u w:val="single"/>
        </w:rPr>
        <w:t>712588</w:t>
      </w:r>
    </w:p>
    <w:p>
      <w:r>
        <w:t>Za jutri za službo bom rabil od žene puder, da zakrijem te zabuhle ponosne oči. #mojtim</w:t>
      </w:r>
    </w:p>
    <w:p>
      <w:r>
        <w:rPr>
          <w:b/>
          <w:u w:val="single"/>
        </w:rPr>
        <w:t>712589</w:t>
      </w:r>
    </w:p>
    <w:p>
      <w:r>
        <w:t>@spagetyuse @Zurnal_24 Kdo nam jebe tviter in nas dela nepisme že cel teden.</w:t>
      </w:r>
    </w:p>
    <w:p>
      <w:r>
        <w:rPr>
          <w:b/>
          <w:u w:val="single"/>
        </w:rPr>
        <w:t>712590</w:t>
      </w:r>
    </w:p>
    <w:p>
      <w:r>
        <w:t>Paketi s sestavinami so na voljo na Črnem Trgu ta konec tedna! Obilo zabave vam želimo! https://t.co/g2LOO40070 https://t.co/GOCxdlCtq2</w:t>
      </w:r>
    </w:p>
    <w:p>
      <w:r>
        <w:rPr>
          <w:b/>
          <w:u w:val="single"/>
        </w:rPr>
        <w:t>712591</w:t>
      </w:r>
    </w:p>
    <w:p>
      <w:r>
        <w:t>naj gre za Bieberja, Mahniča, Murkota ali še kakšnega drugega p..... s tvitanjem o njih, jim samo še dodatno dajete publiciteto #sampovem</w:t>
      </w:r>
    </w:p>
    <w:p>
      <w:r>
        <w:rPr>
          <w:b/>
          <w:u w:val="single"/>
        </w:rPr>
        <w:t>712592</w:t>
      </w:r>
    </w:p>
    <w:p>
      <w:r>
        <w:t>@peterjancic @StrankaLMS @sarecmarjan Prisilit strank ne moreš, da sodelujejo z nezaželenim. Če jim uspe, je to pač večina.</w:t>
      </w:r>
    </w:p>
    <w:p>
      <w:r>
        <w:rPr>
          <w:b/>
          <w:u w:val="single"/>
        </w:rPr>
        <w:t>712593</w:t>
      </w:r>
    </w:p>
    <w:p>
      <w:r>
        <w:t>Kužnost Drugega: "rjuharice" in ksenofobna politična fantazmatika https://t.co/4ViJkqcO69 via @wordpressdotcom</w:t>
      </w:r>
    </w:p>
    <w:p>
      <w:r>
        <w:rPr>
          <w:b/>
          <w:u w:val="single"/>
        </w:rPr>
        <w:t>712594</w:t>
      </w:r>
    </w:p>
    <w:p>
      <w:r>
        <w:t>Da se ključi ne izgubijo, jih zavarujte s svojo tačko! https://t.co/3NWqsUuHQc</w:t>
      </w:r>
    </w:p>
    <w:p>
      <w:r>
        <w:rPr>
          <w:b/>
          <w:u w:val="single"/>
        </w:rPr>
        <w:t>712595</w:t>
      </w:r>
    </w:p>
    <w:p>
      <w:r>
        <w:t>Pribac-a bi na RTV že končno lahko upokojili, da ne bo več tvezil neumnosti. https://t.co/xmWl9E1sLe</w:t>
      </w:r>
    </w:p>
    <w:p>
      <w:r>
        <w:rPr>
          <w:b/>
          <w:u w:val="single"/>
        </w:rPr>
        <w:t>712596</w:t>
      </w:r>
    </w:p>
    <w:p>
      <w:r>
        <w:t>@DamjanTo @sarecmarjan @TarcaRTVSLO Lahko pa, da so mu celo naredili medvedjo uslugo. Med starimi mački je izpadel kot... Serpentinšek 😂😂😂</w:t>
      </w:r>
    </w:p>
    <w:p>
      <w:r>
        <w:rPr>
          <w:b/>
          <w:u w:val="single"/>
        </w:rPr>
        <w:t>712597</w:t>
      </w:r>
    </w:p>
    <w:p>
      <w:r>
        <w:t>Res odlični Cesc Fabregas se poslavlja kot panelist za @BBCSport     Priprave na novo sezono se začnejo kmalu @cesc4official #welldone 📺⚽️👏</w:t>
      </w:r>
    </w:p>
    <w:p>
      <w:r>
        <w:rPr>
          <w:b/>
          <w:u w:val="single"/>
        </w:rPr>
        <w:t>712598</w:t>
      </w:r>
    </w:p>
    <w:p>
      <w:r>
        <w:t>@sloveniafooty To pa ne drži. Igralec gostov je bil v kontra smeri in se je obrnil sele, ko je zogo odbil branilec domacih. Dobra odlocitev.</w:t>
      </w:r>
    </w:p>
    <w:p>
      <w:r>
        <w:rPr>
          <w:b/>
          <w:u w:val="single"/>
        </w:rPr>
        <w:t>712599</w:t>
      </w:r>
    </w:p>
    <w:p>
      <w:r>
        <w:t>@D_Jasmina @StudioCity_ Kot maček okoli vrele kaše. Dejmo bit čimbolj nedoločeni. Tipični pravorek.</w:t>
      </w:r>
    </w:p>
    <w:p>
      <w:r>
        <w:rPr>
          <w:b/>
          <w:u w:val="single"/>
        </w:rPr>
        <w:t>712600</w:t>
      </w:r>
    </w:p>
    <w:p>
      <w:r>
        <w:t>@zasledovalec70 Takoj se obleci v maskirko in iz kleti vzemi ven  Maschinengewehr...</w:t>
      </w:r>
    </w:p>
    <w:p>
      <w:r>
        <w:rPr>
          <w:b/>
          <w:u w:val="single"/>
        </w:rPr>
        <w:t>712601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712602</w:t>
      </w:r>
    </w:p>
    <w:p>
      <w:r>
        <w:t>P. Varufakis si res veliko upa ... Še več si upajo tisti, ki ga jemljejo resno. https://t.co/RfZIMD3814</w:t>
      </w:r>
    </w:p>
    <w:p>
      <w:r>
        <w:rPr>
          <w:b/>
          <w:u w:val="single"/>
        </w:rPr>
        <w:t>712603</w:t>
      </w:r>
    </w:p>
    <w:p>
      <w:r>
        <w:t>Alternativna trobila. V medije preoblečena politična propaganda stranke SDS po zgledu Trumpovih altern. medijev. https://t.co/1hqlAydelI</w:t>
      </w:r>
    </w:p>
    <w:p>
      <w:r>
        <w:rPr>
          <w:b/>
          <w:u w:val="single"/>
        </w:rPr>
        <w:t>712604</w:t>
      </w:r>
    </w:p>
    <w:p>
      <w:r>
        <w:t>Prenovljeni interier in vinska klet Gradič, Raketa arhitekti</w:t>
        <w:br/>
        <w:t>https://t.co/69oOyrYDzM https://t.co/dHZQOras91</w:t>
      </w:r>
    </w:p>
    <w:p>
      <w:r>
        <w:rPr>
          <w:b/>
          <w:u w:val="single"/>
        </w:rPr>
        <w:t>712605</w:t>
      </w:r>
    </w:p>
    <w:p>
      <w:r>
        <w:t>V socializmu po vojni so v Sloveniji komunisti več železniških prog ukinili in podrli kot so jih zgradili. Vse za napredek.</w:t>
      </w:r>
    </w:p>
    <w:p>
      <w:r>
        <w:rPr>
          <w:b/>
          <w:u w:val="single"/>
        </w:rPr>
        <w:t>712606</w:t>
      </w:r>
    </w:p>
    <w:p>
      <w:r>
        <w:t>Za Sv. Miklavža: zrihtaj službo Janiju M v Domu ostarelih na Bokalcih, kupi Golobiču golobe, da bo videl, kako je živeti v dr...</w:t>
      </w:r>
    </w:p>
    <w:p>
      <w:r>
        <w:rPr>
          <w:b/>
          <w:u w:val="single"/>
        </w:rPr>
        <w:t>712607</w:t>
      </w:r>
    </w:p>
    <w:p>
      <w:r>
        <w:t>@had @zaslovenijo2 @JozeJerovsek @FranciKek Da nam kradejo pozornost takšne bedarije ki niso vredne ogleda</w:t>
      </w:r>
    </w:p>
    <w:p>
      <w:r>
        <w:rPr>
          <w:b/>
          <w:u w:val="single"/>
        </w:rPr>
        <w:t>712608</w:t>
      </w:r>
    </w:p>
    <w:p>
      <w:r>
        <w:t>@ViktorPucer tale bencinska je bla pa nasproti bivše poslovne stavbe banke Koper</w:t>
      </w:r>
    </w:p>
    <w:p>
      <w:r>
        <w:rPr>
          <w:b/>
          <w:u w:val="single"/>
        </w:rPr>
        <w:t>712609</w:t>
      </w:r>
    </w:p>
    <w:p>
      <w:r>
        <w:t>.@MajaMakovec:"Položaj gluhih športnikov je bil pred #Zašport neurejen in neenakovreden." #OIDan #gluhi #naglušni</w:t>
      </w:r>
    </w:p>
    <w:p>
      <w:r>
        <w:rPr>
          <w:b/>
          <w:u w:val="single"/>
        </w:rPr>
        <w:t>712610</w:t>
      </w:r>
    </w:p>
    <w:p>
      <w:r>
        <w:t>@vanfranco Huh, hvala za tole. Se pravi, že samo ker plačujem sam svojo elektriko, sem “pečen”.</w:t>
      </w:r>
    </w:p>
    <w:p>
      <w:r>
        <w:rPr>
          <w:b/>
          <w:u w:val="single"/>
        </w:rPr>
        <w:t>712611</w:t>
      </w:r>
    </w:p>
    <w:p>
      <w:r>
        <w:t>@BrankoGrims1 To je tako, kot bi trdili, da lahkote na svetu ni, saj na lastne oči vidite skupino turistov s sendviči.</w:t>
      </w:r>
    </w:p>
    <w:p>
      <w:r>
        <w:rPr>
          <w:b/>
          <w:u w:val="single"/>
        </w:rPr>
        <w:t>712612</w:t>
      </w:r>
    </w:p>
    <w:p>
      <w:r>
        <w:t>Tako raj zgleda. Po zasneženem dnevu, kosilu z govejo, esihflajšem, paradajzom in frankinjo, ležeč &amp;amp;čakajoč fucbal, pišeš.</w:t>
      </w:r>
    </w:p>
    <w:p>
      <w:r>
        <w:rPr>
          <w:b/>
          <w:u w:val="single"/>
        </w:rPr>
        <w:t>712613</w:t>
      </w:r>
    </w:p>
    <w:p>
      <w:r>
        <w:t>@strankaSDS @KDanijel @Nova24TV To si velja zapomniti</w:t>
        <w:br/>
        <w:t>Kaj pa ga Majcen rekla ?</w:t>
      </w:r>
    </w:p>
    <w:p>
      <w:r>
        <w:rPr>
          <w:b/>
          <w:u w:val="single"/>
        </w:rPr>
        <w:t>712614</w:t>
      </w:r>
    </w:p>
    <w:p>
      <w:r>
        <w:t>@DarkoErmenc @LottaS10 In potem so jih rimljani s katapulti nastreljali do Švedske:)</w:t>
      </w:r>
    </w:p>
    <w:p>
      <w:r>
        <w:rPr>
          <w:b/>
          <w:u w:val="single"/>
        </w:rPr>
        <w:t>712615</w:t>
      </w:r>
    </w:p>
    <w:p>
      <w:r>
        <w:t>Moderna mobilna hišica za 4-5 oseb v kampu Stella Maris pri Umagu https://t.co/JGr8UkGHWG https://t.co/qP7fbDKN5U</w:t>
      </w:r>
    </w:p>
    <w:p>
      <w:r>
        <w:rPr>
          <w:b/>
          <w:u w:val="single"/>
        </w:rPr>
        <w:t>712616</w:t>
      </w:r>
    </w:p>
    <w:p>
      <w:r>
        <w:t>@GabrijelPersin @Viktor51683638 @JakaDolinar2 @Bond00775328617 @ZigaTurk Leta 91 in danes. To je naredil komunizem. https://t.co/WSX2xVxpKS</w:t>
      </w:r>
    </w:p>
    <w:p>
      <w:r>
        <w:rPr>
          <w:b/>
          <w:u w:val="single"/>
        </w:rPr>
        <w:t>712617</w:t>
      </w:r>
    </w:p>
    <w:p>
      <w:r>
        <w:t>Krimovke še vedno verjamejo v preboj v četrtfinale https://t.co/edj9UX4hWG #rokomet</w:t>
      </w:r>
    </w:p>
    <w:p>
      <w:r>
        <w:rPr>
          <w:b/>
          <w:u w:val="single"/>
        </w:rPr>
        <w:t>712618</w:t>
      </w:r>
    </w:p>
    <w:p>
      <w:r>
        <w:t>@KlemenMesarec @DC43 Odvisno od smeri. Na tehničnih faksih je to kar pogosta praksa, ker prfoksi rabijo študente in jih "spuščajo" naprej.</w:t>
      </w:r>
    </w:p>
    <w:p>
      <w:r>
        <w:rPr>
          <w:b/>
          <w:u w:val="single"/>
        </w:rPr>
        <w:t>712619</w:t>
      </w:r>
    </w:p>
    <w:p>
      <w:r>
        <w:t>@l4ndm1ne @leaathenatabako Lahko za nas neuke moške, pojasniš kaj je to gelish in opi. Vemo da je lepo videti. 😁</w:t>
      </w:r>
    </w:p>
    <w:p>
      <w:r>
        <w:rPr>
          <w:b/>
          <w:u w:val="single"/>
        </w:rPr>
        <w:t>712620</w:t>
      </w:r>
    </w:p>
    <w:p>
      <w:r>
        <w:t>Vikend paket na TV SLO 1 in Znan obraz ima svoj glas na POP TV zmeraj več juznakov in kubanskega govorjenja @Denis Avdic</w:t>
      </w:r>
    </w:p>
    <w:p>
      <w:r>
        <w:rPr>
          <w:b/>
          <w:u w:val="single"/>
        </w:rPr>
        <w:t>712621</w:t>
      </w:r>
    </w:p>
    <w:p>
      <w:r>
        <w:t>@rokomavh že pred leti me je blokiral in maščujem se mu tako, da mu pa kradem ideje</w:t>
      </w:r>
    </w:p>
    <w:p>
      <w:r>
        <w:rPr>
          <w:b/>
          <w:u w:val="single"/>
        </w:rPr>
        <w:t>712622</w:t>
      </w:r>
    </w:p>
    <w:p>
      <w:r>
        <w:t>@PreglArjan Od česa boš pa živel ti prisklednik,  če se bodo vsi tisti, ki te futrajo odselili. Kreten!</w:t>
      </w:r>
    </w:p>
    <w:p>
      <w:r>
        <w:rPr>
          <w:b/>
          <w:u w:val="single"/>
        </w:rPr>
        <w:t>712623</w:t>
      </w:r>
    </w:p>
    <w:p>
      <w:r>
        <w:t>@Platinis2 @SlovenijaVsrcu Ni vas blokiral. Zaprl je svoj tw profil oz. emigriral je iz tviterja.</w:t>
      </w:r>
    </w:p>
    <w:p>
      <w:r>
        <w:rPr>
          <w:b/>
          <w:u w:val="single"/>
        </w:rPr>
        <w:t>712624</w:t>
      </w:r>
    </w:p>
    <w:p>
      <w:r>
        <w:t>Poslanka zna med vrsticami streljat huje kot večina ljudi z brzostrelko :) https://t.co/daMwnIyOtV</w:t>
      </w:r>
    </w:p>
    <w:p>
      <w:r>
        <w:rPr>
          <w:b/>
          <w:u w:val="single"/>
        </w:rPr>
        <w:t>712625</w:t>
      </w:r>
    </w:p>
    <w:p>
      <w:r>
        <w:t>Evrovizija je postala prava LGBT parada čudaštva. Čudno je IN, povprečno je OUT.</w:t>
      </w:r>
    </w:p>
    <w:p>
      <w:r>
        <w:rPr>
          <w:b/>
          <w:u w:val="single"/>
        </w:rPr>
        <w:t>712626</w:t>
      </w:r>
    </w:p>
    <w:p>
      <w:r>
        <w:t>@nadkaku @drVinkoGorenak Tole je verjetno Janšev podtaknjenc,pohlep po oblasti!</w:t>
      </w:r>
    </w:p>
    <w:p>
      <w:r>
        <w:rPr>
          <w:b/>
          <w:u w:val="single"/>
        </w:rPr>
        <w:t>712627</w:t>
      </w:r>
    </w:p>
    <w:p>
      <w:r>
        <w:t>BREAKING: 95,5% prebivalcev Krima banditskih komunajzarjev, piše Erlah v svoji novi kolumni.</w:t>
      </w:r>
    </w:p>
    <w:p>
      <w:r>
        <w:rPr>
          <w:b/>
          <w:u w:val="single"/>
        </w:rPr>
        <w:t>712628</w:t>
      </w:r>
    </w:p>
    <w:p>
      <w:r>
        <w:t>Upam, da vsaj hrane ne mečejo stran. Če jo bomo sploh videli. #masterchefslo</w:t>
      </w:r>
    </w:p>
    <w:p>
      <w:r>
        <w:rPr>
          <w:b/>
          <w:u w:val="single"/>
        </w:rPr>
        <w:t>712629</w:t>
      </w:r>
    </w:p>
    <w:p>
      <w:r>
        <w:t>@Istefan1975 Hm, moralna implikacija pojma osebne okoliščine. To pa pokrije vse možne svinjarije.</w:t>
      </w:r>
    </w:p>
    <w:p>
      <w:r>
        <w:rPr>
          <w:b/>
          <w:u w:val="single"/>
        </w:rPr>
        <w:t>712630</w:t>
      </w:r>
    </w:p>
    <w:p>
      <w:r>
        <w:t>@vinkovasle1 @MiroCerar @vladaRS Smo se že naučili, da je resnica točno v drugi smeri, kot jo kažejo naši humanitarci.</w:t>
      </w:r>
    </w:p>
    <w:p>
      <w:r>
        <w:rPr>
          <w:b/>
          <w:u w:val="single"/>
        </w:rPr>
        <w:t>712631</w:t>
      </w:r>
    </w:p>
    <w:p>
      <w:r>
        <w:t>@lucijausaj Zato ker je Mesec stupid ga še ne moreš zapreti. Lahko ga pa v Venezuelo pošlješ - za nedoločen čas.</w:t>
      </w:r>
    </w:p>
    <w:p>
      <w:r>
        <w:rPr>
          <w:b/>
          <w:u w:val="single"/>
        </w:rPr>
        <w:t>712632</w:t>
      </w:r>
    </w:p>
    <w:p>
      <w:r>
        <w:t>komunisti pobijejo več civilistov kot sovražanikovih vojakov je pa zmaga nad klerofašisti🧐🤔 https://t.co/p3JUtps7tP</w:t>
      </w:r>
    </w:p>
    <w:p>
      <w:r>
        <w:rPr>
          <w:b/>
          <w:u w:val="single"/>
        </w:rPr>
        <w:t>712633</w:t>
      </w:r>
    </w:p>
    <w:p>
      <w:r>
        <w:t>Nova kolumna Petre Brecelj. Kako nas nič več ni sram. Super branje. https://t.co/PAUNgWHlLx</w:t>
      </w:r>
    </w:p>
    <w:p>
      <w:r>
        <w:rPr>
          <w:b/>
          <w:u w:val="single"/>
        </w:rPr>
        <w:t>712634</w:t>
      </w:r>
    </w:p>
    <w:p>
      <w:r>
        <w:t>Adriano - drugoligaš mu ponuja družinsko vzdušje #fuzbal #nogomet #ligaprvakov - http://t.co/AGhSnnLhq9</w:t>
      </w:r>
    </w:p>
    <w:p>
      <w:r>
        <w:rPr>
          <w:b/>
          <w:u w:val="single"/>
        </w:rPr>
        <w:t>712635</w:t>
      </w:r>
    </w:p>
    <w:p>
      <w:r>
        <w:t>@Miha_Sch @Libertarec @Pertinacal @TinoMamic Kaj bi šele profesionalci znali povedat o tem skropucalu imenovanem Slovenija.</w:t>
      </w:r>
    </w:p>
    <w:p>
      <w:r>
        <w:rPr>
          <w:b/>
          <w:u w:val="single"/>
        </w:rPr>
        <w:t>712636</w:t>
      </w:r>
    </w:p>
    <w:p>
      <w:r>
        <w:t>Mahnič in Jerca, dva falirana študenta, pa ja skupaj sodita. Komisija za recikliranje FDV in FF odpadkov.</w:t>
      </w:r>
    </w:p>
    <w:p>
      <w:r>
        <w:rPr>
          <w:b/>
          <w:u w:val="single"/>
        </w:rPr>
        <w:t>712637</w:t>
      </w:r>
    </w:p>
    <w:p>
      <w:r>
        <w:t>@peterjancic @OtmarK Sicer pa sem že parkrat opazil, da ima @peterjancic problene pri analizah.</w:t>
      </w:r>
    </w:p>
    <w:p>
      <w:r>
        <w:rPr>
          <w:b/>
          <w:u w:val="single"/>
        </w:rPr>
        <w:t>712638</w:t>
      </w:r>
    </w:p>
    <w:p>
      <w:r>
        <w:t>Prejsnji teden pogrnil na avdiciji, potem PA bil na koru edini tenor pri 10 basih. Narobe svet! #kzave #MePZAdoramus</w:t>
      </w:r>
    </w:p>
    <w:p>
      <w:r>
        <w:rPr>
          <w:b/>
          <w:u w:val="single"/>
        </w:rPr>
        <w:t>712639</w:t>
      </w:r>
    </w:p>
    <w:p>
      <w:r>
        <w:t>@TomazKavcic @VidaKocjan To pa je sovražen govor. Da imaš belokranjce za neumne.</w:t>
      </w:r>
    </w:p>
    <w:p>
      <w:r>
        <w:rPr>
          <w:b/>
          <w:u w:val="single"/>
        </w:rPr>
        <w:t>712640</w:t>
      </w:r>
    </w:p>
    <w:p>
      <w:r>
        <w:t>@DavorinPavlica To je samo vmesna faza. #malašolarokenrola daje rezultate, ko so malo starejši.</w:t>
      </w:r>
    </w:p>
    <w:p>
      <w:r>
        <w:rPr>
          <w:b/>
          <w:u w:val="single"/>
        </w:rPr>
        <w:t>712641</w:t>
      </w:r>
    </w:p>
    <w:p>
      <w:r>
        <w:t>@RadioSLOVENEC probal ,sranje kot in njihovo blejanje ,smrdi po plesni ... :)</w:t>
      </w:r>
    </w:p>
    <w:p>
      <w:r>
        <w:rPr>
          <w:b/>
          <w:u w:val="single"/>
        </w:rPr>
        <w:t>712642</w:t>
      </w:r>
    </w:p>
    <w:p>
      <w:r>
        <w:t>Če jo zmešate še z dvema drugima živiloma, dobite enega najmočnejših naravnih zdravil na svetu. Ste to vedeli? Jo... https://t.co/I7xFeExPgZ</w:t>
      </w:r>
    </w:p>
    <w:p>
      <w:r>
        <w:rPr>
          <w:b/>
          <w:u w:val="single"/>
        </w:rPr>
        <w:t>712643</w:t>
      </w:r>
    </w:p>
    <w:p>
      <w:r>
        <w:t>@zasledovalec70 Bogi si, rabis tablet proti migreni (Zomig, Imigran, Avamigran), nekaj od tega. Znano mi je!</w:t>
      </w:r>
    </w:p>
    <w:p>
      <w:r>
        <w:rPr>
          <w:b/>
          <w:u w:val="single"/>
        </w:rPr>
        <w:t>712644</w:t>
      </w:r>
    </w:p>
    <w:p>
      <w:r>
        <w:t>... naj država s5 kupi mercator. Bo janković lahko spet direktor in bodo ženske ponovno jokale. Pa spet bom lahko hodil v moje Živila.</w:t>
      </w:r>
    </w:p>
    <w:p>
      <w:r>
        <w:rPr>
          <w:b/>
          <w:u w:val="single"/>
        </w:rPr>
        <w:t>712645</w:t>
      </w:r>
    </w:p>
    <w:p>
      <w:r>
        <w:t>@SvitBrinovsek @miran_lipovec Izkušnje so to, izkušnje....pa zgodovina. Ne se še bolj neumnega delat....</w:t>
      </w:r>
    </w:p>
    <w:p>
      <w:r>
        <w:rPr>
          <w:b/>
          <w:u w:val="single"/>
        </w:rPr>
        <w:t>712646</w:t>
      </w:r>
    </w:p>
    <w:p>
      <w:r>
        <w:t>@YanchMb @LazarjevPolzek @AlanOrlic @drfilomena @PametnaRit Upam da se tem dokazal, da smo vsi kreteni.</w:t>
      </w:r>
    </w:p>
    <w:p>
      <w:r>
        <w:rPr>
          <w:b/>
          <w:u w:val="single"/>
        </w:rPr>
        <w:t>712647</w:t>
      </w:r>
    </w:p>
    <w:p>
      <w:r>
        <w:t>Dejstvo, da so meduze preživele že 650 milijonov let brez možganov, daje upanje tudi nekaterim ljudem  #butalci</w:t>
      </w:r>
    </w:p>
    <w:p>
      <w:r>
        <w:rPr>
          <w:b/>
          <w:u w:val="single"/>
        </w:rPr>
        <w:t>712648</w:t>
      </w:r>
    </w:p>
    <w:p>
      <w:r>
        <w:t>@mropret @Delo HTC VR očala so po mojem edina zanima stvar ki je bila predstavljena. Ostalo je tako zanimivo kot nov model gorenjeve pečice.</w:t>
      </w:r>
    </w:p>
    <w:p>
      <w:r>
        <w:rPr>
          <w:b/>
          <w:u w:val="single"/>
        </w:rPr>
        <w:t>712649</w:t>
      </w:r>
    </w:p>
    <w:p>
      <w:r>
        <w:t>@krtmen Tako kot Dolfi, ki je bil uradno "poročen" z Nemčijo. Otrok pa ni imel, ker je verjel, da so otroci "velikih mož" navadnu debili....</w:t>
      </w:r>
    </w:p>
    <w:p>
      <w:r>
        <w:rPr>
          <w:b/>
          <w:u w:val="single"/>
        </w:rPr>
        <w:t>712650</w:t>
      </w:r>
    </w:p>
    <w:p>
      <w:r>
        <w:t>Sosed ima nove podnajemnike in se jih očitno skuša čimprej znebit ... za dobrodošlico jim je namreč ponudil cviček. 🤔</w:t>
      </w:r>
    </w:p>
    <w:p>
      <w:r>
        <w:rPr>
          <w:b/>
          <w:u w:val="single"/>
        </w:rPr>
        <w:t>712651</w:t>
      </w:r>
    </w:p>
    <w:p>
      <w:r>
        <w:t>@MarjanSekej @DocBastard Sarkazem in ironijo pacienti sprejemajo slabše kot nesramnost.</w:t>
      </w:r>
    </w:p>
    <w:p>
      <w:r>
        <w:rPr>
          <w:b/>
          <w:u w:val="single"/>
        </w:rPr>
        <w:t>712652</w:t>
      </w:r>
    </w:p>
    <w:p>
      <w:r>
        <w:t>PRENOS V ŽIVO: Vzajemna draži: za dopolnilno zavarovanje 3,7 evra več https://t.co/nuOQQOdBKa</w:t>
      </w:r>
    </w:p>
    <w:p>
      <w:r>
        <w:rPr>
          <w:b/>
          <w:u w:val="single"/>
        </w:rPr>
        <w:t>712653</w:t>
      </w:r>
    </w:p>
    <w:p>
      <w:r>
        <w:t>@IgorZavrsnik To zgražanje je dolgočasno. Normalno, da komunisti ne bodo sodelovali z SDS, a ste sploh bili zadnjih 20 let v Sloveniji?! :)</w:t>
      </w:r>
    </w:p>
    <w:p>
      <w:r>
        <w:rPr>
          <w:b/>
          <w:u w:val="single"/>
        </w:rPr>
        <w:t>712654</w:t>
      </w:r>
    </w:p>
    <w:p>
      <w:r>
        <w:t>@PKocbek Jaz sem še očetu na računski stroj kakulacije pomagal in z rehenšibarjem računal.</w:t>
      </w:r>
    </w:p>
    <w:p>
      <w:r>
        <w:rPr>
          <w:b/>
          <w:u w:val="single"/>
        </w:rPr>
        <w:t>712655</w:t>
      </w:r>
    </w:p>
    <w:p>
      <w:r>
        <w:t>*S.Makarovič*: "JEBEM VAM PAS MATER SLOVENCI". ploskajo,se nič ne zgodi.</w:t>
        <w:br/>
        <w:t>Ko ji vrne, 'drugorazredni' Drago Rezman, blokada 7dni.!</w:t>
      </w:r>
    </w:p>
    <w:p>
      <w:r>
        <w:rPr>
          <w:b/>
          <w:u w:val="single"/>
        </w:rPr>
        <w:t>712656</w:t>
      </w:r>
    </w:p>
    <w:p>
      <w:r>
        <w:t>Sonce je najboljša #MondayMotivation</w:t>
        <w:br/>
        <w:t>No, morda ne glih najboljša, sigurno pa jebeno dobra.</w:t>
        <w:br/>
        <w:t>Mislim, paše fuL.</w:t>
      </w:r>
    </w:p>
    <w:p>
      <w:r>
        <w:rPr>
          <w:b/>
          <w:u w:val="single"/>
        </w:rPr>
        <w:t>712657</w:t>
      </w:r>
    </w:p>
    <w:p>
      <w:r>
        <w:t>V parlamentu v #Budimpešta sem imel možnost, da srečam poslanca, ex-ministra in predvsem prijatelja #SandorFazekas. https://t.co/quVFt64qht</w:t>
      </w:r>
    </w:p>
    <w:p>
      <w:r>
        <w:rPr>
          <w:b/>
          <w:u w:val="single"/>
        </w:rPr>
        <w:t>712658</w:t>
      </w:r>
    </w:p>
    <w:p>
      <w:r>
        <w:t>Janša je trajno zastrupil slovensko ozračje s spodbujanjem najnižjih čustev in kulturo linča! https://t.co/wzrHB0trsc</w:t>
      </w:r>
    </w:p>
    <w:p>
      <w:r>
        <w:rPr>
          <w:b/>
          <w:u w:val="single"/>
        </w:rPr>
        <w:t>712659</w:t>
      </w:r>
    </w:p>
    <w:p>
      <w:r>
        <w:t>@bostjan_voje @petra_jansa Naši vrli NOB spomeničarji so pač trdoživi in dolgoživi.</w:t>
        <w:br/>
        <w:t>Jaz bi bil tudi, če bi imel 2 jurčka NOB penzije...</w:t>
        <w:br/>
        <w:br/>
        <w:t>💰🤑💶</w:t>
      </w:r>
    </w:p>
    <w:p>
      <w:r>
        <w:rPr>
          <w:b/>
          <w:u w:val="single"/>
        </w:rPr>
        <w:t>712660</w:t>
      </w:r>
    </w:p>
    <w:p>
      <w:r>
        <w:t xml:space="preserve">Avstrijci in Nemci imajo drugačna CPP pravila, da se VSI kurci vozijo 100 po prehitevalnem?? </w:t>
        <w:br/>
        <w:t>V S I !!!!</w:t>
      </w:r>
    </w:p>
    <w:p>
      <w:r>
        <w:rPr>
          <w:b/>
          <w:u w:val="single"/>
        </w:rPr>
        <w:t>712661</w:t>
      </w:r>
    </w:p>
    <w:p>
      <w:r>
        <w:t>@Baldrick_57 @peterjancic @NovaSlovenija @SDS @Smc @StrankaSAB Jesen bo vroča...</w:t>
      </w:r>
    </w:p>
    <w:p>
      <w:r>
        <w:rPr>
          <w:b/>
          <w:u w:val="single"/>
        </w:rPr>
        <w:t>712662</w:t>
      </w:r>
    </w:p>
    <w:p>
      <w:r>
        <w:t>@mrevlje Sestre = zapufane mamice, nikoli se ne bodo uprle. To gospoda točno ve. Sestre na visokih položajih so pa skorumpirane.</w:t>
      </w:r>
    </w:p>
    <w:p>
      <w:r>
        <w:rPr>
          <w:b/>
          <w:u w:val="single"/>
        </w:rPr>
        <w:t>712663</w:t>
      </w:r>
    </w:p>
    <w:p>
      <w:r>
        <w:t>@El_Messija @strankalevica Za komunista je nezakonito vse, kar ni po njegovo.</w:t>
      </w:r>
    </w:p>
    <w:p>
      <w:r>
        <w:rPr>
          <w:b/>
          <w:u w:val="single"/>
        </w:rPr>
        <w:t>712664</w:t>
      </w:r>
    </w:p>
    <w:p>
      <w:r>
        <w:t>@Svarun_K MO fašistične SS: žaliti, lagati, podtikati, falsificirati, ščuvati. Tomšič njen glavni ideolog.</w:t>
      </w:r>
    </w:p>
    <w:p>
      <w:r>
        <w:rPr>
          <w:b/>
          <w:u w:val="single"/>
        </w:rPr>
        <w:t>712665</w:t>
      </w:r>
    </w:p>
    <w:p>
      <w:r>
        <w:t>@Margu501 Pri vsaki rundi, ki jo pripeljejo, potrebnice dobijo kajle, pa levo naokrog, po nove plemenske negroide ....</w:t>
      </w:r>
    </w:p>
    <w:p>
      <w:r>
        <w:rPr>
          <w:b/>
          <w:u w:val="single"/>
        </w:rPr>
        <w:t>712666</w:t>
      </w:r>
    </w:p>
    <w:p>
      <w:r>
        <w:t>Odložiti operacijo in podaljšati verodostojno  življenje takšnega kot nam ga je mati narava podala bo bogu v zahvalo ne zdravniku!</w:t>
      </w:r>
    </w:p>
    <w:p>
      <w:r>
        <w:rPr>
          <w:b/>
          <w:u w:val="single"/>
        </w:rPr>
        <w:t>712667</w:t>
      </w:r>
    </w:p>
    <w:p>
      <w:r>
        <w:t>@SDS74638844 Cel podmladek stranke nima za 4 možganske celice 😂</w:t>
        <w:br/>
        <w:br/>
        <w:t>https://t.co/H9IjVUge1F</w:t>
      </w:r>
    </w:p>
    <w:p>
      <w:r>
        <w:rPr>
          <w:b/>
          <w:u w:val="single"/>
        </w:rPr>
        <w:t>712668</w:t>
      </w:r>
    </w:p>
    <w:p>
      <w:r>
        <w:t>@BineTraven Ko desnica postane največja varovalka da bo vlada obstala cel mandat.</w:t>
      </w:r>
    </w:p>
    <w:p>
      <w:r>
        <w:rPr>
          <w:b/>
          <w:u w:val="single"/>
        </w:rPr>
        <w:t>712669</w:t>
      </w:r>
    </w:p>
    <w:p>
      <w:r>
        <w:t xml:space="preserve">Slovensko zavarovalno združenje: </w:t>
        <w:br/>
        <w:t xml:space="preserve">Sklicevanje na pritiske in lobije je podcenjujoče #zdravstvo </w:t>
        <w:br/>
        <w:t>https://t.co/fJDnk0IGmI</w:t>
      </w:r>
    </w:p>
    <w:p>
      <w:r>
        <w:rPr>
          <w:b/>
          <w:u w:val="single"/>
        </w:rPr>
        <w:t>712670</w:t>
      </w:r>
    </w:p>
    <w:p>
      <w:r>
        <w:t>Kakšna težava bo šele potem, ko bodo Zemljo obiskali Marsovci, ki nimajo ne penisa, ne vagine!</w:t>
      </w:r>
    </w:p>
    <w:p>
      <w:r>
        <w:rPr>
          <w:b/>
          <w:u w:val="single"/>
        </w:rPr>
        <w:t>712671</w:t>
      </w:r>
    </w:p>
    <w:p>
      <w:r>
        <w:t>Zbujali so jo ob petih zjutraj in priznava, da ima nočne more https://t.co/FALrkGEdFT</w:t>
      </w:r>
    </w:p>
    <w:p>
      <w:r>
        <w:rPr>
          <w:b/>
          <w:u w:val="single"/>
        </w:rPr>
        <w:t>712672</w:t>
      </w:r>
    </w:p>
    <w:p>
      <w:r>
        <w:t>In ta Mišič bi rad bil na oblasti v Kopru... sramota!!! https://t.co/HlJqa0nVkC</w:t>
      </w:r>
    </w:p>
    <w:p>
      <w:r>
        <w:rPr>
          <w:b/>
          <w:u w:val="single"/>
        </w:rPr>
        <w:t>712673</w:t>
      </w:r>
    </w:p>
    <w:p>
      <w:r>
        <w:t>RKC: Enega izmed papeških kandidatov zbrisali s seznama, ker je na Facebooku priznal, da je komunist.</w:t>
      </w:r>
    </w:p>
    <w:p>
      <w:r>
        <w:rPr>
          <w:b/>
          <w:u w:val="single"/>
        </w:rPr>
        <w:t>712674</w:t>
      </w:r>
    </w:p>
    <w:p>
      <w:r>
        <w:t>@BojanPozar @BojanDobovsek Če bi bil populizem pregonljiv, bi vidva končala na Golem.</w:t>
      </w:r>
    </w:p>
    <w:p>
      <w:r>
        <w:rPr>
          <w:b/>
          <w:u w:val="single"/>
        </w:rPr>
        <w:t>712675</w:t>
      </w:r>
    </w:p>
    <w:p>
      <w:r>
        <w:t>Sijoča Ava je blestela na glamuroznem plesu debitantk https://t.co/edIWLb41PT https://t.co/US39WuVxQP</w:t>
      </w:r>
    </w:p>
    <w:p>
      <w:r>
        <w:rPr>
          <w:b/>
          <w:u w:val="single"/>
        </w:rPr>
        <w:t>712676</w:t>
      </w:r>
    </w:p>
    <w:p>
      <w:r>
        <w:t>@tomltoml in komunajzarska antipropaganda....kdo sploh še verjame po svetu tem floskulam?</w:t>
      </w:r>
    </w:p>
    <w:p>
      <w:r>
        <w:rPr>
          <w:b/>
          <w:u w:val="single"/>
        </w:rPr>
        <w:t>712677</w:t>
      </w:r>
    </w:p>
    <w:p>
      <w:r>
        <w:t>kaj ima 24Resnica eno svojo logiki...pa ne morem verjet,sej so ljudje vsaj povprećno inteligentni pa pošteni...pa take kakce paberkujejo</w:t>
      </w:r>
    </w:p>
    <w:p>
      <w:r>
        <w:rPr>
          <w:b/>
          <w:u w:val="single"/>
        </w:rPr>
        <w:t>712678</w:t>
      </w:r>
    </w:p>
    <w:p>
      <w:r>
        <w:t>@rRamoven Pač, sej veš, da glih ne privoščim:) Fovsija je jeba:) Kdorkoli bo zmagal bo upravičeno.</w:t>
      </w:r>
    </w:p>
    <w:p>
      <w:r>
        <w:rPr>
          <w:b/>
          <w:u w:val="single"/>
        </w:rPr>
        <w:t>712679</w:t>
      </w:r>
    </w:p>
    <w:p>
      <w:r>
        <w:t>@Skolobrinski To ni nič v primerjavi s Slavkom in Mirkom.Ta dva sta izstreljene naboje kar v zraku lovila,kot muhe.</w:t>
      </w:r>
    </w:p>
    <w:p>
      <w:r>
        <w:rPr>
          <w:b/>
          <w:u w:val="single"/>
        </w:rPr>
        <w:t>712680</w:t>
      </w:r>
    </w:p>
    <w:p>
      <w:r>
        <w:t>ko imaš glavo v pesku in še vedno nastavljaš rit. in se pišeš jožepdamjan https://t.co/LeNFoIEyqn</w:t>
      </w:r>
    </w:p>
    <w:p>
      <w:r>
        <w:rPr>
          <w:b/>
          <w:u w:val="single"/>
        </w:rPr>
        <w:t>712681</w:t>
      </w:r>
    </w:p>
    <w:p>
      <w:r>
        <w:t>@crico111 Kozincu je čist fasada dol padla.</w:t>
        <w:br/>
        <w:t>On lahko vodi edino kakšen partijski sestane al skupščino.</w:t>
      </w:r>
    </w:p>
    <w:p>
      <w:r>
        <w:rPr>
          <w:b/>
          <w:u w:val="single"/>
        </w:rPr>
        <w:t>712682</w:t>
      </w:r>
    </w:p>
    <w:p>
      <w:r>
        <w:t>Je dobrota res sirota? Gospa, kateri so prostovoljci obnavljali hišo naj bi dobrotnike nagnala?! - e-Maribor https://t.co/BYYYnG1B63</w:t>
      </w:r>
    </w:p>
    <w:p>
      <w:r>
        <w:rPr>
          <w:b/>
          <w:u w:val="single"/>
        </w:rPr>
        <w:t>712683</w:t>
      </w:r>
    </w:p>
    <w:p>
      <w:r>
        <w:t>@lukavalas @Firbec Twitter je to. Plac za jamranje in komentiranje debilov. Saj nisi nov tu. 😂</w:t>
      </w:r>
    </w:p>
    <w:p>
      <w:r>
        <w:rPr>
          <w:b/>
          <w:u w:val="single"/>
        </w:rPr>
        <w:t>712684</w:t>
      </w:r>
    </w:p>
    <w:p>
      <w:r>
        <w:t>Bereva knjigo.</w:t>
        <w:br/>
        <w:t>B:"Pek pek pek."</w:t>
        <w:br/>
        <w:t>Šenečist2letnica:"Pek pepk epek."</w:t>
        <w:br/>
        <w:br/>
        <w:t>Ponovi vajo pešnajstndvajst, pa z resnim obrazom.</w:t>
      </w:r>
    </w:p>
    <w:p>
      <w:r>
        <w:rPr>
          <w:b/>
          <w:u w:val="single"/>
        </w:rPr>
        <w:t>712685</w:t>
      </w:r>
    </w:p>
    <w:p>
      <w:r>
        <w:t>@EPameten @EnVaitapu @Tevilevi @Marijareski @Urskamlin Škoda k medalja in kugla redkokdaj zadeneta pravega! #pregovori</w:t>
      </w:r>
    </w:p>
    <w:p>
      <w:r>
        <w:rPr>
          <w:b/>
          <w:u w:val="single"/>
        </w:rPr>
        <w:t>712686</w:t>
      </w:r>
    </w:p>
    <w:p>
      <w:r>
        <w:t>Drzna in navdihujoča velikanska svetila vnašajo v prostore nove dimenzije https://t.co/Fk6H24lgUj</w:t>
      </w:r>
    </w:p>
    <w:p>
      <w:r>
        <w:rPr>
          <w:b/>
          <w:u w:val="single"/>
        </w:rPr>
        <w:t>712687</w:t>
      </w:r>
    </w:p>
    <w:p>
      <w:r>
        <w:t>Moške ne plaši beseda menstruacija. Pravzaprav smo jo večinoma prav veseli, da jo slišimo redno vsak mesec. 😊 https://t.co/0cNxYHVeLe</w:t>
      </w:r>
    </w:p>
    <w:p>
      <w:r>
        <w:rPr>
          <w:b/>
          <w:u w:val="single"/>
        </w:rPr>
        <w:t>712688</w:t>
      </w:r>
    </w:p>
    <w:p>
      <w:r>
        <w:t>@drfilomena @petrasovdat Spretni so. Nehote sem naredil reklamo za bukingdotkom.</w:t>
      </w:r>
    </w:p>
    <w:p>
      <w:r>
        <w:rPr>
          <w:b/>
          <w:u w:val="single"/>
        </w:rPr>
        <w:t>712689</w:t>
      </w:r>
    </w:p>
    <w:p>
      <w:r>
        <w:t>@strankaSD @ZidanDejan @tfajon @MatjaNemec @DominikaSvarc @NevaGrasic @Mladiforum @ZenskiforumSD @strankaSD priviligiranih socialistov.</w:t>
      </w:r>
    </w:p>
    <w:p>
      <w:r>
        <w:rPr>
          <w:b/>
          <w:u w:val="single"/>
        </w:rPr>
        <w:t>712690</w:t>
      </w:r>
    </w:p>
    <w:p>
      <w:r>
        <w:t>GEN-I Sonce montaža sončne elektrarne in toplotne črpalke Kronoterm: https://t.co/WQ9vLRKRTY via @YouTube</w:t>
      </w:r>
    </w:p>
    <w:p>
      <w:r>
        <w:rPr>
          <w:b/>
          <w:u w:val="single"/>
        </w:rPr>
        <w:t>712691</w:t>
      </w:r>
    </w:p>
    <w:p>
      <w:r>
        <w:t>@Mflipper @Fitzroy1985 @PoloncaSOKOL V zasebni šoli pod križem pa so neobremennjeni in samostojno razmišljajo? Ne se hecat.</w:t>
      </w:r>
    </w:p>
    <w:p>
      <w:r>
        <w:rPr>
          <w:b/>
          <w:u w:val="single"/>
        </w:rPr>
        <w:t>712692</w:t>
      </w:r>
    </w:p>
    <w:p>
      <w:r>
        <w:t>Le še koncetracijska taborušča postavijo in današnji zahodni demokrati so dosegli nivo Dolfija! Bravo! https://t.co/FYBIiHRJzZ</w:t>
      </w:r>
    </w:p>
    <w:p>
      <w:r>
        <w:rPr>
          <w:b/>
          <w:u w:val="single"/>
        </w:rPr>
        <w:t>712693</w:t>
      </w:r>
    </w:p>
    <w:p>
      <w:r>
        <w:t>Premier Janša izdal knjigo Aferizmi, v kateri so našteti vsi komunistični konstrukti proti njemu.</w:t>
      </w:r>
    </w:p>
    <w:p>
      <w:r>
        <w:rPr>
          <w:b/>
          <w:u w:val="single"/>
        </w:rPr>
        <w:t>712694</w:t>
      </w:r>
    </w:p>
    <w:p>
      <w:r>
        <w:t>Zahvala avtorjem fotografij, ki brez besed opozarjajo na obseznost posledic, ki jih pušča nasilje v življenju žrtev.</w:t>
      </w:r>
    </w:p>
    <w:p>
      <w:r>
        <w:rPr>
          <w:b/>
          <w:u w:val="single"/>
        </w:rPr>
        <w:t>712695</w:t>
      </w:r>
    </w:p>
    <w:p>
      <w:r>
        <w:t>Pol pa ženski klubi sramežljivo v zadnji vrsti dvignejo roko: "Mi bi tudi kak cent..." 🙄✌ https://t.co/YionS26nFj</w:t>
      </w:r>
    </w:p>
    <w:p>
      <w:r>
        <w:rPr>
          <w:b/>
          <w:u w:val="single"/>
        </w:rPr>
        <w:t>712696</w:t>
      </w:r>
    </w:p>
    <w:p>
      <w:r>
        <w:t>@SumAndreja @rtvslo @RTV_Slovenija @radioPrvi Nekoč bo ključ opolemenitila še častna straža, samo umreti še moram.</w:t>
      </w:r>
    </w:p>
    <w:p>
      <w:r>
        <w:rPr>
          <w:b/>
          <w:u w:val="single"/>
        </w:rPr>
        <w:t>712697</w:t>
      </w:r>
    </w:p>
    <w:p>
      <w:r>
        <w:t>@Andrazus A si mislil Oreo piškotov, ker Milke z Milka piškoti ni (še ni :) ).</w:t>
      </w:r>
    </w:p>
    <w:p>
      <w:r>
        <w:rPr>
          <w:b/>
          <w:u w:val="single"/>
        </w:rPr>
        <w:t>712698</w:t>
      </w:r>
    </w:p>
    <w:p>
      <w:r>
        <w:t>@PrinasalkaZlata Tista, ki je vse organizirala. To je krajevna skupnost Murgle, oz. njihov šofer.</w:t>
      </w:r>
    </w:p>
    <w:p>
      <w:r>
        <w:rPr>
          <w:b/>
          <w:u w:val="single"/>
        </w:rPr>
        <w:t>712699</w:t>
      </w:r>
    </w:p>
    <w:p>
      <w:r>
        <w:t>@JozeBizjak - pa ta je, tako kot Mr. Židanovski, blokirala že pol Slovenije. In taki metki bi ali bodo vladali v imenu ljudstva???</w:t>
      </w:r>
    </w:p>
    <w:p>
      <w:r>
        <w:rPr>
          <w:b/>
          <w:u w:val="single"/>
        </w:rPr>
        <w:t>712700</w:t>
      </w:r>
    </w:p>
    <w:p>
      <w:r>
        <w:t>@annianni246 Samo res moraš biti genij od policista, da ne prepoznaš pravega orožja, in ga pošlješ na analizo. Čista zloraba oblasti.</w:t>
      </w:r>
    </w:p>
    <w:p>
      <w:r>
        <w:rPr>
          <w:b/>
          <w:u w:val="single"/>
        </w:rPr>
        <w:t>712701</w:t>
      </w:r>
    </w:p>
    <w:p>
      <w:r>
        <w:t>@JazbarMatjaz Samo previdno... Da ne bojo vse Džuzdanovičeve drese pokupil huligani Gorice in jih zažgal...</w:t>
      </w:r>
    </w:p>
    <w:p>
      <w:r>
        <w:rPr>
          <w:b/>
          <w:u w:val="single"/>
        </w:rPr>
        <w:t>712702</w:t>
      </w:r>
    </w:p>
    <w:p>
      <w:r>
        <w:t>Le zakaj si ti nosilci zvezde te kar ne tetovirajo na telo ? Tako za stalno. https://t.co/EYBjHL72iy</w:t>
      </w:r>
    </w:p>
    <w:p>
      <w:r>
        <w:rPr>
          <w:b/>
          <w:u w:val="single"/>
        </w:rPr>
        <w:t>712703</w:t>
      </w:r>
    </w:p>
    <w:p>
      <w:r>
        <w:t>Ana Bešter Bertoncelj o razvoju otroških možganov https://t.co/zl4WrnXFKN https://t.co/qICjgIEhnN</w:t>
      </w:r>
    </w:p>
    <w:p>
      <w:r>
        <w:rPr>
          <w:b/>
          <w:u w:val="single"/>
        </w:rPr>
        <w:t>712704</w:t>
      </w:r>
    </w:p>
    <w:p>
      <w:r>
        <w:t>SMEH: To so naredili voznikom, ko se niso ustavili pred prehodom za pešce https://t.co/RivlcRM2LE</w:t>
      </w:r>
    </w:p>
    <w:p>
      <w:r>
        <w:rPr>
          <w:b/>
          <w:u w:val="single"/>
        </w:rPr>
        <w:t>712705</w:t>
      </w:r>
    </w:p>
    <w:p>
      <w:r>
        <w:t>V okviru projekta Jaz zmorem, ti zmoreš, midva zmoreva več nas bo v ponedeljek, 12. 6. 2017, obiskal #arnehodalič. https://t.co/Lf0DZAMhx6</w:t>
      </w:r>
    </w:p>
    <w:p>
      <w:r>
        <w:rPr>
          <w:b/>
          <w:u w:val="single"/>
        </w:rPr>
        <w:t>712706</w:t>
      </w:r>
    </w:p>
    <w:p>
      <w:r>
        <w:t>@ciro_ciril Ma kaj zapret. Ciro bi zagnal Goli otok ali pa streljanje pred zid. A ne @ciro_ciril ?</w:t>
      </w:r>
    </w:p>
    <w:p>
      <w:r>
        <w:rPr>
          <w:b/>
          <w:u w:val="single"/>
        </w:rPr>
        <w:t>712707</w:t>
      </w:r>
    </w:p>
    <w:p>
      <w:r>
        <w:t>Diamantni piling in kako si z njim pomagati? Zagotovo boste navdušeni. https://t.co/SCa1flcoPo via @YouTube</w:t>
      </w:r>
    </w:p>
    <w:p>
      <w:r>
        <w:rPr>
          <w:b/>
          <w:u w:val="single"/>
        </w:rPr>
        <w:t>712708</w:t>
      </w:r>
    </w:p>
    <w:p>
      <w:r>
        <w:t>Takšne smo babice, ane @ErikaPlaninsec , vse za naše vnučke...❤️💛💜 https://t.co/h7Xo2gS7jC</w:t>
      </w:r>
    </w:p>
    <w:p>
      <w:r>
        <w:rPr>
          <w:b/>
          <w:u w:val="single"/>
        </w:rPr>
        <w:t>712709</w:t>
      </w:r>
    </w:p>
    <w:p>
      <w:r>
        <w:t>@milijonar Sem pa mnenja, da avtokratov tipa Jankovič, Erdogan, ... ne gre branit, tudi če z zlatimi cegli tlakujejo ceste.</w:t>
      </w:r>
    </w:p>
    <w:p>
      <w:r>
        <w:rPr>
          <w:b/>
          <w:u w:val="single"/>
        </w:rPr>
        <w:t>712710</w:t>
      </w:r>
    </w:p>
    <w:p>
      <w:r>
        <w:t>@DrMatoR Zagovorniki svetovne židovske zarote ste enako nadležni kot antivaxerji, chemtrailovci, flat earth society...</w:t>
      </w:r>
    </w:p>
    <w:p>
      <w:r>
        <w:rPr>
          <w:b/>
          <w:u w:val="single"/>
        </w:rPr>
        <w:t>712711</w:t>
      </w:r>
    </w:p>
    <w:p>
      <w:r>
        <w:t>@AljosaCankar On posrka vse žoge, k jih dobi. Ko črna luknja. Okej, ceprov ne smem bit krivicen - vceraj je mel eno asistenco!</w:t>
      </w:r>
    </w:p>
    <w:p>
      <w:r>
        <w:rPr>
          <w:b/>
          <w:u w:val="single"/>
        </w:rPr>
        <w:t>712712</w:t>
      </w:r>
    </w:p>
    <w:p>
      <w:r>
        <w:t>@PeterSuhel Tega bebota briga, važno je, da je v parlamentu in na 4K eur plače..Drugo ni v prvem planu..</w:t>
      </w:r>
    </w:p>
    <w:p>
      <w:r>
        <w:rPr>
          <w:b/>
          <w:u w:val="single"/>
        </w:rPr>
        <w:t>712713</w:t>
      </w:r>
    </w:p>
    <w:p>
      <w:r>
        <w:t>@PreglArjan @dialogos_si Nekako tako. So pa imeli plačan prevoz in malico. Vreče za bruhat so prinesli s seboj, ker Gorjanci. 😜</w:t>
      </w:r>
    </w:p>
    <w:p>
      <w:r>
        <w:rPr>
          <w:b/>
          <w:u w:val="single"/>
        </w:rPr>
        <w:t>712714</w:t>
      </w:r>
    </w:p>
    <w:p>
      <w:r>
        <w:t>O fantu, ki ni šel v srednjo šolo, ampak se izobraževal doma in sprogramiral simulator vesoljskih poletov https://t.co/ViVUypLuvf</w:t>
      </w:r>
    </w:p>
    <w:p>
      <w:r>
        <w:rPr>
          <w:b/>
          <w:u w:val="single"/>
        </w:rPr>
        <w:t>712715</w:t>
      </w:r>
    </w:p>
    <w:p>
      <w:r>
        <w:t>@davey007 @huferka Kolikšna je razlika med jajci iz baterijske reje in   kokoši bolj prijazne reje?</w:t>
      </w:r>
    </w:p>
    <w:p>
      <w:r>
        <w:rPr>
          <w:b/>
          <w:u w:val="single"/>
        </w:rPr>
        <w:t>712716</w:t>
      </w:r>
    </w:p>
    <w:p>
      <w:r>
        <w:t>@Adornoisdead Vse je sneg. Tu se mučimo, namesto da bi smučali. Mondeno, s kriptovalutami, neodtujenimi.</w:t>
      </w:r>
    </w:p>
    <w:p>
      <w:r>
        <w:rPr>
          <w:b/>
          <w:u w:val="single"/>
        </w:rPr>
        <w:t>712717</w:t>
      </w:r>
    </w:p>
    <w:p>
      <w:r>
        <w:t>@MarkoPavlisic Kaj vem.   Ce gonis samo zato, da te rit boli, lahko za to tut kaj drugega pocnes :).</w:t>
      </w:r>
    </w:p>
    <w:p>
      <w:r>
        <w:rPr>
          <w:b/>
          <w:u w:val="single"/>
        </w:rPr>
        <w:t>712718</w:t>
      </w:r>
    </w:p>
    <w:p>
      <w:r>
        <w:t>V #zaotrokegre že tri dni jemljejo zalet, da se oglasijo v bran otrokom. Počas pa z andohtjo, pa to. 😏</w:t>
        <w:br/>
        <w:t>#zaotrokegre #kengurujcki</w:t>
      </w:r>
    </w:p>
    <w:p>
      <w:r>
        <w:rPr>
          <w:b/>
          <w:u w:val="single"/>
        </w:rPr>
        <w:t>712719</w:t>
      </w:r>
    </w:p>
    <w:p>
      <w:r>
        <w:t>@KatarinaJenko embrace it. povaljaš se v njem, pol si ga pa še mal namažeš po obrazu.</w:t>
      </w:r>
    </w:p>
    <w:p>
      <w:r>
        <w:rPr>
          <w:b/>
          <w:u w:val="single"/>
        </w:rPr>
        <w:t>712720</w:t>
      </w:r>
    </w:p>
    <w:p>
      <w:r>
        <w:t>@Libertarec @butalskipolicaj Buhtelcek, ponesreci si me odblokiral. Prosim, da povrnes v prvotno stanje.</w:t>
      </w:r>
    </w:p>
    <w:p>
      <w:r>
        <w:rPr>
          <w:b/>
          <w:u w:val="single"/>
        </w:rPr>
        <w:t>712721</w:t>
      </w:r>
    </w:p>
    <w:p>
      <w:r>
        <w:t>@RSustar Papirnata je ze dolgo v modi. Nono pravi, da so včasih vse v papirnate škrniclje dajali. Papir pa delajo iz lesa, kajneda 🤷‍♀️</w:t>
      </w:r>
    </w:p>
    <w:p>
      <w:r>
        <w:rPr>
          <w:b/>
          <w:u w:val="single"/>
        </w:rPr>
        <w:t>712722</w:t>
      </w:r>
    </w:p>
    <w:p>
      <w:r>
        <w:t>In zdaj se pije in zdaj se poje, ker NKBM Branik je ŠAMPION! Odbojkarice NKBM Branik so DRŽAVNE PRVAKINJE! @NKBM_Volley @SloVolley</w:t>
      </w:r>
    </w:p>
    <w:p>
      <w:r>
        <w:rPr>
          <w:b/>
          <w:u w:val="single"/>
        </w:rPr>
        <w:t>712723</w:t>
      </w:r>
    </w:p>
    <w:p>
      <w:r>
        <w:t>Katastrofalni rezultati kličejo po drastičnih ukrepih https://t.co/1WdGZknsO7</w:t>
      </w:r>
    </w:p>
    <w:p>
      <w:r>
        <w:rPr>
          <w:b/>
          <w:u w:val="single"/>
        </w:rPr>
        <w:t>712724</w:t>
      </w:r>
    </w:p>
    <w:p>
      <w:r>
        <w:t>@Bengica Jsm šla kar na Nazorjevo, v eno mini zlatarnico tam nasprot one brezglutenske restavracije. Vse je štimalo, pa poceni je.</w:t>
      </w:r>
    </w:p>
    <w:p>
      <w:r>
        <w:rPr>
          <w:b/>
          <w:u w:val="single"/>
        </w:rPr>
        <w:t>712725</w:t>
      </w:r>
    </w:p>
    <w:p>
      <w:r>
        <w:t>@jkmcnk @JazbarMatjaz @Adornoisdead Gledam koledar. Tole bi pa še jst lohka uletu. Da tasta pozdravim.</w:t>
      </w:r>
    </w:p>
    <w:p>
      <w:r>
        <w:rPr>
          <w:b/>
          <w:u w:val="single"/>
        </w:rPr>
        <w:t>712726</w:t>
      </w:r>
    </w:p>
    <w:p>
      <w:r>
        <w:t>@NovaSlovenija @jozefhorvat @JernejPikalo Izdajalci! https://t.co/GruTUbJf3h</w:t>
      </w:r>
    </w:p>
    <w:p>
      <w:r>
        <w:rPr>
          <w:b/>
          <w:u w:val="single"/>
        </w:rPr>
        <w:t>712727</w:t>
      </w:r>
    </w:p>
    <w:p>
      <w:r>
        <w:t>@policija_si piše se, da vam bodo sostorilci omogočili legalno krajo vozil na prvi prekršek...kolk takih, tajnih navodil pa imate?</w:t>
      </w:r>
    </w:p>
    <w:p>
      <w:r>
        <w:rPr>
          <w:b/>
          <w:u w:val="single"/>
        </w:rPr>
        <w:t>712728</w:t>
      </w:r>
    </w:p>
    <w:p>
      <w:r>
        <w:t>TOP!</w:t>
        <w:br/>
        <w:t>Izjemna poustvarjalca, za bis pa še en Bartok in en Ligeti. Madžar v meni pomirjen. https://t.co/Wv6sIBcCKx</w:t>
      </w:r>
    </w:p>
    <w:p>
      <w:r>
        <w:rPr>
          <w:b/>
          <w:u w:val="single"/>
        </w:rPr>
        <w:t>712729</w:t>
      </w:r>
    </w:p>
    <w:p>
      <w:r>
        <w:t>Mami peče že drugi pekač peciva, ob tem pa razmišlja, katere piškote bi še spekla. Praznično vzdušje alkaj?</w:t>
      </w:r>
    </w:p>
    <w:p>
      <w:r>
        <w:rPr>
          <w:b/>
          <w:u w:val="single"/>
        </w:rPr>
        <w:t>712730</w:t>
      </w:r>
    </w:p>
    <w:p>
      <w:r>
        <w:t>Rotnik FURSU placal 1,5mio €, bravo, tak mamo, dobra molzna krava je bil in je se Tes6, kaj ne borci</w:t>
      </w:r>
    </w:p>
    <w:p>
      <w:r>
        <w:rPr>
          <w:b/>
          <w:u w:val="single"/>
        </w:rPr>
        <w:t>712731</w:t>
      </w:r>
    </w:p>
    <w:p>
      <w:r>
        <w:t>@PerfidiaDonat Blokirajte samo sebe. V opisu profila imate stavek iz 🇸🇮🇸🇮🇸🇮🇸🇮🇸🇮ljudske pesmi. Matr morte samo sebe sovražit 😱</w:t>
      </w:r>
    </w:p>
    <w:p>
      <w:r>
        <w:rPr>
          <w:b/>
          <w:u w:val="single"/>
        </w:rPr>
        <w:t>712732</w:t>
      </w:r>
    </w:p>
    <w:p>
      <w:r>
        <w:t>Kaj pa "notranje" zadeve Sirije, Afganistana, Sev.Koreje, Jemna, Iraka, Palestine, Kurdov ... ... ?: https://t.co/AwyEfiixUf</w:t>
      </w:r>
    </w:p>
    <w:p>
      <w:r>
        <w:rPr>
          <w:b/>
          <w:u w:val="single"/>
        </w:rPr>
        <w:t>712733</w:t>
      </w:r>
    </w:p>
    <w:p>
      <w:r>
        <w:t>HAIKU: Globina nebase na gladini Krkerazpeni čez slap Avtor: Svit https://t.co/f1HyXiZlsk</w:t>
      </w:r>
    </w:p>
    <w:p>
      <w:r>
        <w:rPr>
          <w:b/>
          <w:u w:val="single"/>
        </w:rPr>
        <w:t>712734</w:t>
      </w:r>
    </w:p>
    <w:p>
      <w:r>
        <w:t>@AnamarijaN0vak @JJansaSDS @StrankaLMS @sarecmarjan @ZidanDejan @StrankaLMS   v drek daš lohk še tok jajc pa ne bo torta</w:t>
      </w:r>
    </w:p>
    <w:p>
      <w:r>
        <w:rPr>
          <w:b/>
          <w:u w:val="single"/>
        </w:rPr>
        <w:t>712735</w:t>
      </w:r>
    </w:p>
    <w:p>
      <w:r>
        <w:t>@martinvalic @freewiseguy @alfonskracek @jelka_godec @CeljeSb @tfajon Pa še kakšen kebab zraven.</w:t>
      </w:r>
    </w:p>
    <w:p>
      <w:r>
        <w:rPr>
          <w:b/>
          <w:u w:val="single"/>
        </w:rPr>
        <w:t>712736</w:t>
      </w:r>
    </w:p>
    <w:p>
      <w:r>
        <w:t>Demistifikacija dihotomije levi-desni je v Sloveniji očitno možna le kot spontan, naraven proces, seveda če le ta ni dedna.</w:t>
      </w:r>
    </w:p>
    <w:p>
      <w:r>
        <w:rPr>
          <w:b/>
          <w:u w:val="single"/>
        </w:rPr>
        <w:t>712737</w:t>
      </w:r>
    </w:p>
    <w:p>
      <w:r>
        <w:t>Postopek izbire novega šefa na Ministrstvu za kulturo bo potekal kulturno.</w:t>
        <w:br/>
        <w:br/>
        <w:t>Nekulturno pa samo z razlogom.</w:t>
        <w:br/>
        <w:br/>
        <w:t>#politikasi</w:t>
      </w:r>
    </w:p>
    <w:p>
      <w:r>
        <w:rPr>
          <w:b/>
          <w:u w:val="single"/>
        </w:rPr>
        <w:t>712738</w:t>
      </w:r>
    </w:p>
    <w:p>
      <w:r>
        <w:t xml:space="preserve">Dvigovanje minimalca se nikoli še ni izkazalo za dobro ekonomsko potezo. </w:t>
        <w:br/>
        <w:t>Manjšanje davkov pa https://t.co/Tvnm4fXgHM</w:t>
      </w:r>
    </w:p>
    <w:p>
      <w:r>
        <w:rPr>
          <w:b/>
          <w:u w:val="single"/>
        </w:rPr>
        <w:t>712739</w:t>
      </w:r>
    </w:p>
    <w:p>
      <w:r>
        <w:t>@jezerska @Tevilevi TV po navadi redko snema prihode na pokopališča..pa še afnat se ne moreš s tekaško supermodo.</w:t>
      </w:r>
    </w:p>
    <w:p>
      <w:r>
        <w:rPr>
          <w:b/>
          <w:u w:val="single"/>
        </w:rPr>
        <w:t>712740</w:t>
      </w:r>
    </w:p>
    <w:p>
      <w:r>
        <w:t>@multikultivator Glej umir se, če ne poznaš afekta in si brez tople krvi se pejt martinčkat nekam na sonček ;)</w:t>
      </w:r>
    </w:p>
    <w:p>
      <w:r>
        <w:rPr>
          <w:b/>
          <w:u w:val="single"/>
        </w:rPr>
        <w:t>712741</w:t>
      </w:r>
    </w:p>
    <w:p>
      <w:r>
        <w:t>@lucijausaj @tomltoml Najhujša bitka je bila med "Našo malo kliniko" in pametjo. Takrat so zmagali Butalci, ne pamet. Slava jim!</w:t>
      </w:r>
    </w:p>
    <w:p>
      <w:r>
        <w:rPr>
          <w:b/>
          <w:u w:val="single"/>
        </w:rPr>
        <w:t>712742</w:t>
      </w:r>
    </w:p>
    <w:p>
      <w:r>
        <w:t>@leaathenatabako Lovska  psica,  sicer pridna. Demonstrira zaradi mraza. Ob ene pol enajstih jo dajo pol not k smo že vsi znevrotizirani.</w:t>
      </w:r>
    </w:p>
    <w:p>
      <w:r>
        <w:rPr>
          <w:b/>
          <w:u w:val="single"/>
        </w:rPr>
        <w:t>712743</w:t>
      </w:r>
    </w:p>
    <w:p>
      <w:r>
        <w:t>Ameriški znanstveniki so delno »oživili« možgane 32 prašičev, ki so bili mrtvi štiri ure.  https://t.co/YGnFvFQZpJ</w:t>
      </w:r>
    </w:p>
    <w:p>
      <w:r>
        <w:rPr>
          <w:b/>
          <w:u w:val="single"/>
        </w:rPr>
        <w:t>712744</w:t>
      </w:r>
    </w:p>
    <w:p>
      <w:r>
        <w:t>@tomltoml Res čudno,da pobijajo smo nedolžne,zadnji čas,da se spravijo na te bedake,bo pol mogoče pa več reda!</w:t>
      </w:r>
    </w:p>
    <w:p>
      <w:r>
        <w:rPr>
          <w:b/>
          <w:u w:val="single"/>
        </w:rPr>
        <w:t>712745</w:t>
      </w:r>
    </w:p>
    <w:p>
      <w:r>
        <w:t>Hahaha.... pogledam skoz okno, neki bevska, cvili. Naša prijazna muca se šopiri, k pav</w:t>
      </w:r>
    </w:p>
    <w:p>
      <w:r>
        <w:rPr>
          <w:b/>
          <w:u w:val="single"/>
        </w:rPr>
        <w:t>712746</w:t>
      </w:r>
    </w:p>
    <w:p>
      <w:r>
        <w:t>@borisstepanov1 @BernardBrscic Kdaj ga bodo izpustili in sodili s prostosti????</w:t>
      </w:r>
    </w:p>
    <w:p>
      <w:r>
        <w:rPr>
          <w:b/>
          <w:u w:val="single"/>
        </w:rPr>
        <w:t>712747</w:t>
      </w:r>
    </w:p>
    <w:p>
      <w:r>
        <w:t>https://t.co/4cVWaNjmih No zadnjega gosta pa podpiram!Čim več nacion. parkov,hudournikov, sotesk,tolmunov,slapov,rek jezer  brez gradenj !?</w:t>
      </w:r>
    </w:p>
    <w:p>
      <w:r>
        <w:rPr>
          <w:b/>
          <w:u w:val="single"/>
        </w:rPr>
        <w:t>712748</w:t>
      </w:r>
    </w:p>
    <w:p>
      <w:r>
        <w:t>@SSN_pr Še bolj od besed so pomembna dejanja. Domobranci so branili Slovence pred morilskimi komunisti.</w:t>
      </w:r>
    </w:p>
    <w:p>
      <w:r>
        <w:rPr>
          <w:b/>
          <w:u w:val="single"/>
        </w:rPr>
        <w:t>712749</w:t>
      </w:r>
    </w:p>
    <w:p>
      <w:r>
        <w:t>@NinaTomazin @vanfranco @AmChamSlovenia Goljufe imate torej kar med članstvom :)</w:t>
      </w:r>
    </w:p>
    <w:p>
      <w:r>
        <w:rPr>
          <w:b/>
          <w:u w:val="single"/>
        </w:rPr>
        <w:t>712750</w:t>
      </w:r>
    </w:p>
    <w:p>
      <w:r>
        <w:t>Zahvaljevat se enmu jebenmu radiu na tviterju za musko, ki ti je všeč? Blesavo, razen, če iščeš pozornost.</w:t>
      </w:r>
    </w:p>
    <w:p>
      <w:r>
        <w:rPr>
          <w:b/>
          <w:u w:val="single"/>
        </w:rPr>
        <w:t>712751</w:t>
      </w:r>
    </w:p>
    <w:p>
      <w:r>
        <w:t>Do kakšne mere pustite, da vam starši samoincativno urejajo vaše zadeve? (nakupovanje gum, rihtanje mojstrov, kupovanje avto itd. )</w:t>
      </w:r>
    </w:p>
    <w:p>
      <w:r>
        <w:rPr>
          <w:b/>
          <w:u w:val="single"/>
        </w:rPr>
        <w:t>712752</w:t>
      </w:r>
    </w:p>
    <w:p>
      <w:r>
        <w:t>@Turinek Janez, noben ogenj ( razen peklenskega ) ne bo počistil nesnage v glavah.</w:t>
      </w:r>
    </w:p>
    <w:p>
      <w:r>
        <w:rPr>
          <w:b/>
          <w:u w:val="single"/>
        </w:rPr>
        <w:t>712753</w:t>
      </w:r>
    </w:p>
    <w:p>
      <w:r>
        <w:t>Zunaj pada dež, al neki podobnega, jaz ležim na kavču in berem knjigo. Super nedelja :)</w:t>
      </w:r>
    </w:p>
    <w:p>
      <w:r>
        <w:rPr>
          <w:b/>
          <w:u w:val="single"/>
        </w:rPr>
        <w:t>712754</w:t>
      </w:r>
    </w:p>
    <w:p>
      <w:r>
        <w:t>Ko se uspe neverniku med molitvijo uštulit v mošejo...Selimovo...noro https://t.co/UlIFlO7rXl</w:t>
      </w:r>
    </w:p>
    <w:p>
      <w:r>
        <w:rPr>
          <w:b/>
          <w:u w:val="single"/>
        </w:rPr>
        <w:t>712755</w:t>
      </w:r>
    </w:p>
    <w:p>
      <w:r>
        <w:t>@LazarjevPolzek @nejcd @mat3ja nujno bi morala biti pečica na svoji varovalki. mam tud električarja doma, pa je vztraju pri tem.</w:t>
      </w:r>
    </w:p>
    <w:p>
      <w:r>
        <w:rPr>
          <w:b/>
          <w:u w:val="single"/>
        </w:rPr>
        <w:t>712756</w:t>
      </w:r>
    </w:p>
    <w:p>
      <w:r>
        <w:t>@MarjetaKuhar @TV3_SI @gregorkos @BojanPozar Mater si fejst. Pa una dva na desni in levi tut nista slaba.</w:t>
      </w:r>
    </w:p>
    <w:p>
      <w:r>
        <w:rPr>
          <w:b/>
          <w:u w:val="single"/>
        </w:rPr>
        <w:t>712757</w:t>
      </w:r>
    </w:p>
    <w:p>
      <w:r>
        <w:t>@lovrostanta @Z3MQP @KatarinaJenko Oprosti zadnjič je bila cela skupina fantov v kopalkah in punca je s samo prinesla še s telefon.</w:t>
      </w:r>
    </w:p>
    <w:p>
      <w:r>
        <w:rPr>
          <w:b/>
          <w:u w:val="single"/>
        </w:rPr>
        <w:t>712758</w:t>
      </w:r>
    </w:p>
    <w:p>
      <w:r>
        <w:t>@Nova24TV Kaj so bili v mošeji zbrani Izraelski verniki, ali pa se islamisti tako sovražijo med seboj?</w:t>
      </w:r>
    </w:p>
    <w:p>
      <w:r>
        <w:rPr>
          <w:b/>
          <w:u w:val="single"/>
        </w:rPr>
        <w:t>712759</w:t>
      </w:r>
    </w:p>
    <w:p>
      <w:r>
        <w:t xml:space="preserve">Ne zna drugače, kot da izgoreva. </w:t>
        <w:br/>
        <w:t>Erjavcu je spet uspelo. Karkoli podpre, se podre!</w:t>
        <w:br/>
        <w:t>#pralni_stroj https://t.co/7d18kCQzOU</w:t>
      </w:r>
    </w:p>
    <w:p>
      <w:r>
        <w:rPr>
          <w:b/>
          <w:u w:val="single"/>
        </w:rPr>
        <w:t>712760</w:t>
      </w:r>
    </w:p>
    <w:p>
      <w:r>
        <w:t xml:space="preserve">Kaj ti pomaga boljša igra, če potem kasiras takšno bombo Scocca. #Superclasico </w:t>
        <w:br/>
        <w:br/>
        <w:t>https://t.co/aOMgLfQGTi</w:t>
      </w:r>
    </w:p>
    <w:p>
      <w:r>
        <w:rPr>
          <w:b/>
          <w:u w:val="single"/>
        </w:rPr>
        <w:t>712761</w:t>
      </w:r>
    </w:p>
    <w:p>
      <w:r>
        <w:t>@TviterusaMarusa Klasični žabarski steoretipi o nas,. Glavno, da jih mi postrežemo s šunko 😁😎👍</w:t>
      </w:r>
    </w:p>
    <w:p>
      <w:r>
        <w:rPr>
          <w:b/>
          <w:u w:val="single"/>
        </w:rPr>
        <w:t>712762</w:t>
      </w:r>
    </w:p>
    <w:p>
      <w:r>
        <w:t>@LottaS10 @tomltoml Ampak ti si med redkimi. SDS deluje večinoma komunajzersko.</w:t>
      </w:r>
    </w:p>
    <w:p>
      <w:r>
        <w:rPr>
          <w:b/>
          <w:u w:val="single"/>
        </w:rPr>
        <w:t>712763</w:t>
      </w:r>
    </w:p>
    <w:p>
      <w:r>
        <w:t>Kewl, lift ne dela, pejdi ti Mirč po štengah na th., jo boš razmigal že vmes.</w:t>
      </w:r>
    </w:p>
    <w:p>
      <w:r>
        <w:rPr>
          <w:b/>
          <w:u w:val="single"/>
        </w:rPr>
        <w:t>712764</w:t>
      </w:r>
    </w:p>
    <w:p>
      <w:r>
        <w:t>Samo za razgonit je to bando sodniško ušivo, skupaj z vsemi uslužbenci vred!</w:t>
      </w:r>
    </w:p>
    <w:p>
      <w:r>
        <w:rPr>
          <w:b/>
          <w:u w:val="single"/>
        </w:rPr>
        <w:t>712765</w:t>
      </w:r>
    </w:p>
    <w:p>
      <w:r>
        <w:t>@janponiz @_MegWhite_ Toliko nekega cirkusa, vedno ko se omeni unisex wc-je, zdaj pa zvemo, da jih imamo že ves čas povsod!</w:t>
        <w:br/>
        <w:t>Via @magrateja</w:t>
      </w:r>
    </w:p>
    <w:p>
      <w:r>
        <w:rPr>
          <w:b/>
          <w:u w:val="single"/>
        </w:rPr>
        <w:t>712766</w:t>
      </w:r>
    </w:p>
    <w:p>
      <w:r>
        <w:t>@dreychee @Chuppacadabra Nazaj se napiše, dragi šef, ko ne bo 13 plače ne bomo delali in bomo stavkali, ter zahtevali še 14 plačo!</w:t>
        <w:br/>
        <w:br/>
        <w:t>Bong</w:t>
      </w:r>
    </w:p>
    <w:p>
      <w:r>
        <w:rPr>
          <w:b/>
          <w:u w:val="single"/>
        </w:rPr>
        <w:t>712767</w:t>
      </w:r>
    </w:p>
    <w:p>
      <w:r>
        <w:t>Ti, Kamal, mensezdi, da bo treba še eno roko dat na ograjo.</w:t>
        <w:br/>
        <w:br/>
        <w:t>*zabriše penzl in konzervo z barvo čez balkon</w:t>
      </w:r>
    </w:p>
    <w:p>
      <w:r>
        <w:rPr>
          <w:b/>
          <w:u w:val="single"/>
        </w:rPr>
        <w:t>712768</w:t>
      </w:r>
    </w:p>
    <w:p>
      <w:r>
        <w:t>ko niso na oblasti,levakom demokracija ful veliko pomeni ..ko pridejo na oblast.. pa boli njih k. teptajo vse kar se teptati da..</w:t>
      </w:r>
    </w:p>
    <w:p>
      <w:r>
        <w:rPr>
          <w:b/>
          <w:u w:val="single"/>
        </w:rPr>
        <w:t>712769</w:t>
      </w:r>
    </w:p>
    <w:p>
      <w:r>
        <w:t>@rudibr Kurca jo gleda,naj kar polaga izdajalcem.Ni vredna,da polaga vence poštenim ljudem.</w:t>
      </w:r>
    </w:p>
    <w:p>
      <w:r>
        <w:rPr>
          <w:b/>
          <w:u w:val="single"/>
        </w:rPr>
        <w:t>712770</w:t>
      </w:r>
    </w:p>
    <w:p>
      <w:r>
        <w:t>NZS je danes z registracijo potrdila prestop Cretuja iz Olimpije v Maribor. #plts #mb #maribor</w:t>
      </w:r>
    </w:p>
    <w:p>
      <w:r>
        <w:rPr>
          <w:b/>
          <w:u w:val="single"/>
        </w:rPr>
        <w:t>712771</w:t>
      </w:r>
    </w:p>
    <w:p>
      <w:r>
        <w:t>Modrosti fantka, ki je na svet prišel s polno ritjo.</w:t>
        <w:br/>
        <w:t>https://t.co/jeOwYHWqd0</w:t>
      </w:r>
    </w:p>
    <w:p>
      <w:r>
        <w:rPr>
          <w:b/>
          <w:u w:val="single"/>
        </w:rPr>
        <w:t>712772</w:t>
      </w:r>
    </w:p>
    <w:p>
      <w:r>
        <w:t>@myladay Se mi zdi da nam je nekdo dal zavest zgolj zato da se samouničimo in da si ne bo pral rok z nami !</w:t>
      </w:r>
    </w:p>
    <w:p>
      <w:r>
        <w:rPr>
          <w:b/>
          <w:u w:val="single"/>
        </w:rPr>
        <w:t>712773</w:t>
      </w:r>
    </w:p>
    <w:p>
      <w:r>
        <w:t>@marko_alpner Ne, lučke so bile zanič. Na odru se je videlo samo ozadje in reklame, bend pa v totalni temi.</w:t>
      </w:r>
    </w:p>
    <w:p>
      <w:r>
        <w:rPr>
          <w:b/>
          <w:u w:val="single"/>
        </w:rPr>
        <w:t>712774</w:t>
      </w:r>
    </w:p>
    <w:p>
      <w:r>
        <w:t>V sredo tekma v Ljudskem vrtu.</w:t>
        <w:br/>
        <w:t>#ligaprvakov #maribor #spartak</w:t>
        <w:br/>
        <w:t>https://t.co/1T4KivdkkX</w:t>
      </w:r>
    </w:p>
    <w:p>
      <w:r>
        <w:rPr>
          <w:b/>
          <w:u w:val="single"/>
        </w:rPr>
        <w:t>712775</w:t>
      </w:r>
    </w:p>
    <w:p>
      <w:r>
        <w:t>@gustlovina Ali pa je ljudem samo se to ostalo proti butastim odlocitvam taksnih in drugacnih oblasti 🤔</w:t>
      </w:r>
    </w:p>
    <w:p>
      <w:r>
        <w:rPr>
          <w:b/>
          <w:u w:val="single"/>
        </w:rPr>
        <w:t>712776</w:t>
      </w:r>
    </w:p>
    <w:p>
      <w:r>
        <w:t>@ZigaTurk Polit komisarji vedno politizirajo in banalizirajo, kot Vanč iz Soc. Kulaka, ko je Joža v obiko zvezde z drekom pognojil njivo.</w:t>
      </w:r>
    </w:p>
    <w:p>
      <w:r>
        <w:rPr>
          <w:b/>
          <w:u w:val="single"/>
        </w:rPr>
        <w:t>712777</w:t>
      </w:r>
    </w:p>
    <w:p>
      <w:r>
        <w:t xml:space="preserve">@AllBriefs ...Darko. </w:t>
        <w:br/>
        <w:t>Se tvojim ☆nebulozam☆ sploh ne splača odgovarjat, so ti že drugi. Zame si BEDAK.!</w:t>
      </w:r>
    </w:p>
    <w:p>
      <w:r>
        <w:rPr>
          <w:b/>
          <w:u w:val="single"/>
        </w:rPr>
        <w:t>712778</w:t>
      </w:r>
    </w:p>
    <w:p>
      <w:r>
        <w:t>@Rok_Novak @Rok_DS Glede na to, da eni dajejo od sebe le drek, je to kar počne JJ d več kot dovolj.</w:t>
      </w:r>
    </w:p>
    <w:p>
      <w:r>
        <w:rPr>
          <w:b/>
          <w:u w:val="single"/>
        </w:rPr>
        <w:t>712779</w:t>
      </w:r>
    </w:p>
    <w:p>
      <w:r>
        <w:t>Kordiš v parlam. napadel drobno gospod. obrtnike češ da mu niso pravočasno dost.ograje,rastlinjaka..ja velika podjetja pa so brezhibna !?</w:t>
      </w:r>
    </w:p>
    <w:p>
      <w:r>
        <w:rPr>
          <w:b/>
          <w:u w:val="single"/>
        </w:rPr>
        <w:t>712780</w:t>
      </w:r>
    </w:p>
    <w:p>
      <w:r>
        <w:t>@GPreac Tam so vsaj poročene, po EU, ZDA in sorodnih civilizacijah pa se pedofili izživljajo nad otroci pač malo bolj na skrivaj...</w:t>
      </w:r>
    </w:p>
    <w:p>
      <w:r>
        <w:rPr>
          <w:b/>
          <w:u w:val="single"/>
        </w:rPr>
        <w:t>712781</w:t>
      </w:r>
    </w:p>
    <w:p>
      <w:r>
        <w:t>@yrennia1 Tega burkeža je potrebno čim prej nagnat na Šarplanino ovce past,dober je za čobana!</w:t>
      </w:r>
    </w:p>
    <w:p>
      <w:r>
        <w:rPr>
          <w:b/>
          <w:u w:val="single"/>
        </w:rPr>
        <w:t>712782</w:t>
      </w:r>
    </w:p>
    <w:p>
      <w:r>
        <w:t>S fotoutrinki oktobrskega slam večera v Špital Za Prjatle, vas vabimo, da jutrišnji večer preživite v poetični... https://t.co/q3FiapEwWR</w:t>
      </w:r>
    </w:p>
    <w:p>
      <w:r>
        <w:rPr>
          <w:b/>
          <w:u w:val="single"/>
        </w:rPr>
        <w:t>712783</w:t>
      </w:r>
    </w:p>
    <w:p>
      <w:r>
        <w:t>Krompirjevi vlivanci s kislim zeljem in prekajeno svinjino https://t.co/xGy4pqUTaz https://t.co/vmOKUf5eXT</w:t>
      </w:r>
    </w:p>
    <w:p>
      <w:r>
        <w:rPr>
          <w:b/>
          <w:u w:val="single"/>
        </w:rPr>
        <w:t>712784</w:t>
      </w:r>
    </w:p>
    <w:p>
      <w:r>
        <w:t>Zamaskirani roparji v Veliki Pirešici ranili psa in oropali stanovalce</w:t>
        <w:br/>
        <w:t>https://t.co/rKK3aGVoJy https://t.co/ZiavLddJ9D</w:t>
      </w:r>
    </w:p>
    <w:p>
      <w:r>
        <w:rPr>
          <w:b/>
          <w:u w:val="single"/>
        </w:rPr>
        <w:t>712785</w:t>
      </w:r>
    </w:p>
    <w:p>
      <w:r>
        <w:t>Vplutje hrvaškega policijskega čolna v slovensko morje posebna provokacija https://t.co/Soa7PjSsFi</w:t>
      </w:r>
    </w:p>
    <w:p>
      <w:r>
        <w:rPr>
          <w:b/>
          <w:u w:val="single"/>
        </w:rPr>
        <w:t>712786</w:t>
      </w:r>
    </w:p>
    <w:p>
      <w:r>
        <w:t>@megafotr Si zihr, da ni še vedno isti prehlad, ki se je vmes spremenil v ... sleeper cell? :D</w:t>
      </w:r>
    </w:p>
    <w:p>
      <w:r>
        <w:rPr>
          <w:b/>
          <w:u w:val="single"/>
        </w:rPr>
        <w:t>712787</w:t>
      </w:r>
    </w:p>
    <w:p>
      <w:r>
        <w:t>#IzborMMeseca: Otroške sobe Mömax – aktivacija z vplivneži</w:t>
        <w:br/>
        <w:t>@iprom_si</w:t>
        <w:br/>
        <w:t>https://t.co/MiTfJXYMK8</w:t>
      </w:r>
    </w:p>
    <w:p>
      <w:r>
        <w:rPr>
          <w:b/>
          <w:u w:val="single"/>
        </w:rPr>
        <w:t>712788</w:t>
      </w:r>
    </w:p>
    <w:p>
      <w:r>
        <w:t>@kumrova @bojan_krajnc @StrankaLMS A potem bomo lahko utajalevali davke kot Bergant?</w:t>
      </w:r>
    </w:p>
    <w:p>
      <w:r>
        <w:rPr>
          <w:b/>
          <w:u w:val="single"/>
        </w:rPr>
        <w:t>712789</w:t>
      </w:r>
    </w:p>
    <w:p>
      <w:r>
        <w:t>@MihaMarkic @SVesel Sment pa ta funkcionalna nepismenost pa razbiranje poant, kajne. 🙄</w:t>
      </w:r>
    </w:p>
    <w:p>
      <w:r>
        <w:rPr>
          <w:b/>
          <w:u w:val="single"/>
        </w:rPr>
        <w:t>712790</w:t>
      </w:r>
    </w:p>
    <w:p>
      <w:r>
        <w:t>DDV še malo dvignit , pa na gorivo ne pozabit  #pasdeproblème https://t.co/fOwuXMRsCu</w:t>
      </w:r>
    </w:p>
    <w:p>
      <w:r>
        <w:rPr>
          <w:b/>
          <w:u w:val="single"/>
        </w:rPr>
        <w:t>712791</w:t>
      </w:r>
    </w:p>
    <w:p>
      <w:r>
        <w:t>@PStendler Daj ne seri, me res zanima kje upaš starega rudarja na ič poslati v pičko materino, no razen na TW :)</w:t>
      </w:r>
    </w:p>
    <w:p>
      <w:r>
        <w:rPr>
          <w:b/>
          <w:u w:val="single"/>
        </w:rPr>
        <w:t>712792</w:t>
      </w:r>
    </w:p>
    <w:p>
      <w:r>
        <w:t>Nova različica brskalnika Chrome blokira nadležne oglase: https://t.co/2lwRutga0F</w:t>
      </w:r>
    </w:p>
    <w:p>
      <w:r>
        <w:rPr>
          <w:b/>
          <w:u w:val="single"/>
        </w:rPr>
        <w:t>712793</w:t>
      </w:r>
    </w:p>
    <w:p>
      <w:r>
        <w:t>Kar javno se norčujejo iz naših DZ komisij, preganov pregona, ter seveda iz prebivalcev. Že videno! https://t.co/U2cnbqo18M</w:t>
      </w:r>
    </w:p>
    <w:p>
      <w:r>
        <w:rPr>
          <w:b/>
          <w:u w:val="single"/>
        </w:rPr>
        <w:t>712794</w:t>
      </w:r>
    </w:p>
    <w:p>
      <w:r>
        <w:t>@NenadGlucks @JozeBizjak To je pač srbak, ki mu Slo. evri pomenijo več od lažnega ponosa in pokazal, da je sam Ljubljanski konjski hlapec.</w:t>
      </w:r>
    </w:p>
    <w:p>
      <w:r>
        <w:rPr>
          <w:b/>
          <w:u w:val="single"/>
        </w:rPr>
        <w:t>712795</w:t>
      </w:r>
    </w:p>
    <w:p>
      <w:r>
        <w:t>Poslušam zasedanje sosed za blokom. Jasno je zakaj so take včasih na grmadi sežigali.</w:t>
        <w:br/>
        <w:t>#odprtaokna #kvaternice</w:t>
      </w:r>
    </w:p>
    <w:p>
      <w:r>
        <w:rPr>
          <w:b/>
          <w:u w:val="single"/>
        </w:rPr>
        <w:t>712796</w:t>
      </w:r>
    </w:p>
    <w:p>
      <w:r>
        <w:t>@deneb58 Najebali smo ga seveda Slovenci. Še danes smo mentalno prizadeti, vprašanje, če se bomo sploh kdaj pobrali!</w:t>
      </w:r>
    </w:p>
    <w:p>
      <w:r>
        <w:rPr>
          <w:b/>
          <w:u w:val="single"/>
        </w:rPr>
        <w:t>712797</w:t>
      </w:r>
    </w:p>
    <w:p>
      <w:r>
        <w:t>Ognjemet enkrat letno je najhujši sovražnik vaših pljuč. TEŠ6 in ostalo pa vas pomlajuje. #daseve #debilizmi #prazniki</w:t>
      </w:r>
    </w:p>
    <w:p>
      <w:r>
        <w:rPr>
          <w:b/>
          <w:u w:val="single"/>
        </w:rPr>
        <w:t>712798</w:t>
      </w:r>
    </w:p>
    <w:p>
      <w:r>
        <w:t>@SlovenijaVsrcu @m_bostjan Krvavi revolucionarji so vedno nagrajeni.upam da ga pobiti preganjajo v spanju...</w:t>
      </w:r>
    </w:p>
    <w:p>
      <w:r>
        <w:rPr>
          <w:b/>
          <w:u w:val="single"/>
        </w:rPr>
        <w:t>712799</w:t>
      </w:r>
    </w:p>
    <w:p>
      <w:r>
        <w:t>@vinkovasle1 @strankaSD Naj gre koprive trgat--ko bo prvo odtrgala,jo bo speklo</w:t>
      </w:r>
    </w:p>
    <w:p>
      <w:r>
        <w:rPr>
          <w:b/>
          <w:u w:val="single"/>
        </w:rPr>
        <w:t>712800</w:t>
      </w:r>
    </w:p>
    <w:p>
      <w:r>
        <w:t>@MarkoFratnik Oblaki so se zgrnili, le kaj pomenijo, najbrž bo začelo padati, ker eni dobesedno nevihto prosijo 😜 https://t.co/6IGvvQjgt9</w:t>
      </w:r>
    </w:p>
    <w:p>
      <w:r>
        <w:rPr>
          <w:b/>
          <w:u w:val="single"/>
        </w:rPr>
        <w:t>712801</w:t>
      </w:r>
    </w:p>
    <w:p>
      <w:r>
        <w:t>@freefox52 😂😂😂kakšni grimsi tlačijo našo zemljo. Naslednja bo: levičarji so vdrli v njegovo dušo in ga spremenili v mahniča.</w:t>
      </w:r>
    </w:p>
    <w:p>
      <w:r>
        <w:rPr>
          <w:b/>
          <w:u w:val="single"/>
        </w:rPr>
        <w:t>712802</w:t>
      </w:r>
    </w:p>
    <w:p>
      <w:r>
        <w:t>@tomltoml Slovenski levaki se že zbirajao v redeče katalonske brigade.Zbirno mesto dom španskih borcev.</w:t>
      </w:r>
    </w:p>
    <w:p>
      <w:r>
        <w:rPr>
          <w:b/>
          <w:u w:val="single"/>
        </w:rPr>
        <w:t>712803</w:t>
      </w:r>
    </w:p>
    <w:p>
      <w:r>
        <w:t xml:space="preserve">Pravniki so nas pripeljali do vikenda. Danes pa norija na BOLNCA ft. MATRODA </w:t>
        <w:br/>
        <w:br/>
        <w:t>Za tagganje kliknite like na... https://t.co/AOPuHKzrAf</w:t>
      </w:r>
    </w:p>
    <w:p>
      <w:r>
        <w:rPr>
          <w:b/>
          <w:u w:val="single"/>
        </w:rPr>
        <w:t>712804</w:t>
      </w:r>
    </w:p>
    <w:p>
      <w:r>
        <w:t>Danes mi je 19! let mlajši fant predlagal da se tikava. Joj, joj. Tikanje vedno predlaga ženska in vedno starejši. 2 napaki! 😮</w:t>
      </w:r>
    </w:p>
    <w:p>
      <w:r>
        <w:rPr>
          <w:b/>
          <w:u w:val="single"/>
        </w:rPr>
        <w:t>712805</w:t>
      </w:r>
    </w:p>
    <w:p>
      <w:r>
        <w:t>@StrankaLMS @vladaRS @sarecmarjan @TVOdmevi @24UR Šarec bo kot direktor @RTV_Slovenija in @POP_TVprogram znova lagal. Drugje si ne upa!</w:t>
      </w:r>
    </w:p>
    <w:p>
      <w:r>
        <w:rPr>
          <w:b/>
          <w:u w:val="single"/>
        </w:rPr>
        <w:t>712806</w:t>
      </w:r>
    </w:p>
    <w:p>
      <w:r>
        <w:t>Naj ti krava crkne Cmerar, vzem tega kameltrajbarja pa spokita iz Slovenije, boh te nima rad. #ustavnaobtozba</w:t>
      </w:r>
    </w:p>
    <w:p>
      <w:r>
        <w:rPr>
          <w:b/>
          <w:u w:val="single"/>
        </w:rPr>
        <w:t>712807</w:t>
      </w:r>
    </w:p>
    <w:p>
      <w:r>
        <w:t>@gregorkos @BorutPahor Marjan Šarec gleda rusko televizijo in Slak ga pušča v monologih.</w:t>
      </w:r>
    </w:p>
    <w:p>
      <w:r>
        <w:rPr>
          <w:b/>
          <w:u w:val="single"/>
        </w:rPr>
        <w:t>712808</w:t>
      </w:r>
    </w:p>
    <w:p>
      <w:r>
        <w:t>@pelko S čim bi si ti svetil zdaj...če nebi bilo elektrarn? S sončno, veterno energijo? ali postavimo ša kaj na Dravo. To je bolj poceni.</w:t>
      </w:r>
    </w:p>
    <w:p>
      <w:r>
        <w:rPr>
          <w:b/>
          <w:u w:val="single"/>
        </w:rPr>
        <w:t>712809</w:t>
      </w:r>
    </w:p>
    <w:p>
      <w:r>
        <w:t>#ugrabiteljiotrok še kar grozijo in izsiljujejo... @FranciDonko @Nova24TV @SlovenskeNovice @LukaSvetina  @csd</w:t>
      </w:r>
    </w:p>
    <w:p>
      <w:r>
        <w:rPr>
          <w:b/>
          <w:u w:val="single"/>
        </w:rPr>
        <w:t>712810</w:t>
      </w:r>
    </w:p>
    <w:p>
      <w:r>
        <w:t>@StrankaSMC 'ohranja stik s civilno druzbo' tako,da podpira sikaniranje njenih predstavnikov (protiustavno je spremenila vodstvo sindikata)</w:t>
      </w:r>
    </w:p>
    <w:p>
      <w:r>
        <w:rPr>
          <w:b/>
          <w:u w:val="single"/>
        </w:rPr>
        <w:t>712811</w:t>
      </w:r>
    </w:p>
    <w:p>
      <w:r>
        <w:t>@magrateja @mladafeministka Ker to kar tak easy peasy razlagajo okrog. Ponavadi se to zadrzi zase oz v krogu svojih bff.</w:t>
      </w:r>
    </w:p>
    <w:p>
      <w:r>
        <w:rPr>
          <w:b/>
          <w:u w:val="single"/>
        </w:rPr>
        <w:t>712812</w:t>
      </w:r>
    </w:p>
    <w:p>
      <w:r>
        <w:t>@sarecmarjan preveč komunistične pravljice od Repeta in Giuseppe Pierazzija bereš, da potem take neumnosti klatiš</w:t>
      </w:r>
    </w:p>
    <w:p>
      <w:r>
        <w:rPr>
          <w:b/>
          <w:u w:val="single"/>
        </w:rPr>
        <w:t>712813</w:t>
      </w:r>
    </w:p>
    <w:p>
      <w:r>
        <w:t>Medtem v bosanskem parlamentu: Sjedni tamo majmune! 🤣 https://t.co/FPqfteDFAw</w:t>
      </w:r>
    </w:p>
    <w:p>
      <w:r>
        <w:rPr>
          <w:b/>
          <w:u w:val="single"/>
        </w:rPr>
        <w:t>712814</w:t>
      </w:r>
    </w:p>
    <w:p>
      <w:r>
        <w:t>Odkar sem si na salamoreznici odrezal del kazalca desne roke, v 85% pritisnem i namesto o.</w:t>
        <w:br/>
        <w:t>Pa lep pizdrav ! #jbg</w:t>
      </w:r>
    </w:p>
    <w:p>
      <w:r>
        <w:rPr>
          <w:b/>
          <w:u w:val="single"/>
        </w:rPr>
        <w:t>712815</w:t>
      </w:r>
    </w:p>
    <w:p>
      <w:r>
        <w:t>@Skolobrinski @policija_si @JJansaSDS Včasih so lezle gor preko postelje, sedaj pa z zasiranjem JJ. Reve, še ob užitek so.</w:t>
      </w:r>
    </w:p>
    <w:p>
      <w:r>
        <w:rPr>
          <w:b/>
          <w:u w:val="single"/>
        </w:rPr>
        <w:t>712816</w:t>
      </w:r>
    </w:p>
    <w:p>
      <w:r>
        <w:t>So že našli USB ključek od Dragonje? Je vsaj vsebina že na kakšnem torentu? #2tir #2tdk</w:t>
      </w:r>
    </w:p>
    <w:p>
      <w:r>
        <w:rPr>
          <w:b/>
          <w:u w:val="single"/>
        </w:rPr>
        <w:t>712817</w:t>
      </w:r>
    </w:p>
    <w:p>
      <w:r>
        <w:t>@KatarinaJenko @jkmcnk @alivea Dankuchen? Boli jih kurac! Ne odgovarjajo na maile ali klice! Tko da prek odvetnikov.</w:t>
      </w:r>
    </w:p>
    <w:p>
      <w:r>
        <w:rPr>
          <w:b/>
          <w:u w:val="single"/>
        </w:rPr>
        <w:t>712818</w:t>
      </w:r>
    </w:p>
    <w:p>
      <w:r>
        <w:t>@illegall_blonde res pa je, da pri nas ni raztresenih briketov. Ne od enga ne od drucga 😅 Pes (beri sesalec) vse poje :D</w:t>
      </w:r>
    </w:p>
    <w:p>
      <w:r>
        <w:rPr>
          <w:b/>
          <w:u w:val="single"/>
        </w:rPr>
        <w:t>712819</w:t>
      </w:r>
    </w:p>
    <w:p>
      <w:r>
        <w:t>Ali ste vedeli, da so švedski neofašisti v 50ih zanikali avtentičnost Dnevnika Ane Frank? Fašistični vzklik #FakeNews kot kaže ni novost.</w:t>
      </w:r>
    </w:p>
    <w:p>
      <w:r>
        <w:rPr>
          <w:b/>
          <w:u w:val="single"/>
        </w:rPr>
        <w:t>712820</w:t>
      </w:r>
    </w:p>
    <w:p>
      <w:r>
        <w:t>@RLjubljana Res je, v Sparu vsak dan trde kot kamen,pa še svicajo iz skrinje</w:t>
      </w:r>
    </w:p>
    <w:p>
      <w:r>
        <w:rPr>
          <w:b/>
          <w:u w:val="single"/>
        </w:rPr>
        <w:t>712821</w:t>
      </w:r>
    </w:p>
    <w:p>
      <w:r>
        <w:t>@lukavalas Prvo jajca, da greš notr, potem pa srečo, da pravi čas pobegneš ;)</w:t>
      </w:r>
    </w:p>
    <w:p>
      <w:r>
        <w:rPr>
          <w:b/>
          <w:u w:val="single"/>
        </w:rPr>
        <w:t>712822</w:t>
      </w:r>
    </w:p>
    <w:p>
      <w:r>
        <w:t>@RobertKase1 @Libertarec Ti nisi demokrat. Očitno bi radi prepovedali del volilnega telesa.</w:t>
      </w:r>
    </w:p>
    <w:p>
      <w:r>
        <w:rPr>
          <w:b/>
          <w:u w:val="single"/>
        </w:rPr>
        <w:t>712823</w:t>
      </w:r>
    </w:p>
    <w:p>
      <w:r>
        <w:t>Prepoznate nagajivega dečka, ki smo ga pred leti poznali kot pevca, zdaj pa vodi resničnostni šov? https://t.co/lQcc0GsRkE</w:t>
      </w:r>
    </w:p>
    <w:p>
      <w:r>
        <w:rPr>
          <w:b/>
          <w:u w:val="single"/>
        </w:rPr>
        <w:t>712824</w:t>
      </w:r>
    </w:p>
    <w:p>
      <w:r>
        <w:t>Dobro jutro borci ❤</w:t>
        <w:br/>
        <w:br/>
        <w:t>Kdor zeli sodelovati, lahko slike poslje na mail jaka@sksk.si, jakabitencbeatnc@sksk.si,... https://t.co/WSnjJLDt5x</w:t>
      </w:r>
    </w:p>
    <w:p>
      <w:r>
        <w:rPr>
          <w:b/>
          <w:u w:val="single"/>
        </w:rPr>
        <w:t>712825</w:t>
      </w:r>
    </w:p>
    <w:p>
      <w:r>
        <w:t>@sarecmarjan Tako je, podgane prve začnejo zapuščati potapljajočo se barko, zato takšni niso dobri niti za imidž stranke!</w:t>
      </w:r>
    </w:p>
    <w:p>
      <w:r>
        <w:rPr>
          <w:b/>
          <w:u w:val="single"/>
        </w:rPr>
        <w:t>712826</w:t>
      </w:r>
    </w:p>
    <w:p>
      <w:r>
        <w:t>@RGapari @BernardBrscic @vinkovasle1 Razen, če niso inteligentni odrasli. https://t.co/jEksCLfysO</w:t>
      </w:r>
    </w:p>
    <w:p>
      <w:r>
        <w:rPr>
          <w:b/>
          <w:u w:val="single"/>
        </w:rPr>
        <w:t>712827</w:t>
      </w:r>
    </w:p>
    <w:p>
      <w:r>
        <w:t>@sodnik @cnfrmstA Medijska podpora vs medijska blokada. Ko so pričeli izgubljati monopol nad pranjem možganov, so postali agresivni.</w:t>
      </w:r>
    </w:p>
    <w:p>
      <w:r>
        <w:rPr>
          <w:b/>
          <w:u w:val="single"/>
        </w:rPr>
        <w:t>712828</w:t>
      </w:r>
    </w:p>
    <w:p>
      <w:r>
        <w:t>Na voljo nove shamballa zapestnice, privoščite si jo in nahranite lačne mucke! https://t.co/nsRjALXY9P</w:t>
      </w:r>
    </w:p>
    <w:p>
      <w:r>
        <w:rPr>
          <w:b/>
          <w:u w:val="single"/>
        </w:rPr>
        <w:t>712829</w:t>
      </w:r>
    </w:p>
    <w:p>
      <w:r>
        <w:t>Bedak, res si mi dvignil tlak s hupanjem medtem, ko je bila mama s torbo v roki sredi prehoda za pešce! Upam, da boš še hodil pri teh letih!</w:t>
      </w:r>
    </w:p>
    <w:p>
      <w:r>
        <w:rPr>
          <w:b/>
          <w:u w:val="single"/>
        </w:rPr>
        <w:t>712830</w:t>
      </w:r>
    </w:p>
    <w:p>
      <w:r>
        <w:t>imate kakšno tajno grobišče od cerkve ? vaši komunisti so jih sproducirali 623. z besedo : ŠESTSTOTRIINDVAJSET https://t.co/QZ7HHj7kxt</w:t>
      </w:r>
    </w:p>
    <w:p>
      <w:r>
        <w:rPr>
          <w:b/>
          <w:u w:val="single"/>
        </w:rPr>
        <w:t>712831</w:t>
      </w:r>
    </w:p>
    <w:p>
      <w:r>
        <w:t>@starihalj Aha,... in zgolj ta dva sta uničila slednjo zelenico. #dežurnakrivca 😉</w:t>
      </w:r>
    </w:p>
    <w:p>
      <w:r>
        <w:rPr>
          <w:b/>
          <w:u w:val="single"/>
        </w:rPr>
        <w:t>712832</w:t>
      </w:r>
    </w:p>
    <w:p>
      <w:r>
        <w:t>@KatarinaDbr Cela norišnica. Mal sem pa tud jaz kriva, ker sem na bolniški, pol jih pa še mal drezam :P</w:t>
      </w:r>
    </w:p>
    <w:p>
      <w:r>
        <w:rPr>
          <w:b/>
          <w:u w:val="single"/>
        </w:rPr>
        <w:t>712833</w:t>
      </w:r>
    </w:p>
    <w:p>
      <w:r>
        <w:t>Blejska avtopralnica na silvestrovo ob osmih zvecer na polno dela. Tega pa res ne razumem 🤨.</w:t>
      </w:r>
    </w:p>
    <w:p>
      <w:r>
        <w:rPr>
          <w:b/>
          <w:u w:val="single"/>
        </w:rPr>
        <w:t>712834</w:t>
      </w:r>
    </w:p>
    <w:p>
      <w:r>
        <w:t>@RTV_Slovenija "Sam deb tel bumbarji vedli, kolk nam pomen, ko smo v tujini, da slišmo slovensko"</w:t>
        <w:br/>
        <w:t>-Šofer za šankom</w:t>
      </w:r>
    </w:p>
    <w:p>
      <w:r>
        <w:rPr>
          <w:b/>
          <w:u w:val="single"/>
        </w:rPr>
        <w:t>712835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712836</w:t>
      </w:r>
    </w:p>
    <w:p>
      <w:r>
        <w:t>@ZoranKofol @SportTVSlovenia To je samo ogrevanje. Plus studio, ko se pogovarjajo o tekmi. Jst bi rad gledu pa fuzbal :)</w:t>
      </w:r>
    </w:p>
    <w:p>
      <w:r>
        <w:rPr>
          <w:b/>
          <w:u w:val="single"/>
        </w:rPr>
        <w:t>712837</w:t>
      </w:r>
    </w:p>
    <w:p>
      <w:r>
        <w:t>@BojanPozar @24ur_com Pa upam, da ni bil zavarovan, ker bo sicer vso dodatno škodo krila še zavarovalnica</w:t>
      </w:r>
    </w:p>
    <w:p>
      <w:r>
        <w:rPr>
          <w:b/>
          <w:u w:val="single"/>
        </w:rPr>
        <w:t>712838</w:t>
      </w:r>
    </w:p>
    <w:p>
      <w:r>
        <w:t>Narava se letos pa res drži koledarja: jesenski dež na melanholični prvi september.</w:t>
      </w:r>
    </w:p>
    <w:p>
      <w:r>
        <w:rPr>
          <w:b/>
          <w:u w:val="single"/>
        </w:rPr>
        <w:t>712839</w:t>
      </w:r>
    </w:p>
    <w:p>
      <w:r>
        <w:t>@Vinko_Kernc In ga ni junaka ki bi blokiral kretena s svojim avtom in ga povprašal po zdravi pameti. We are fucked up.</w:t>
      </w:r>
    </w:p>
    <w:p>
      <w:r>
        <w:rPr>
          <w:b/>
          <w:u w:val="single"/>
        </w:rPr>
        <w:t>712840</w:t>
      </w:r>
    </w:p>
    <w:p>
      <w:r>
        <w:t>@boriscipot1 @Dnevnik_si Oglejte si podtikanja in laži o meni ki jih je zavestno omogočila Lomovšku Nova 24 TV Exsploziv 18 3 17 Zloba zloba</w:t>
      </w:r>
    </w:p>
    <w:p>
      <w:r>
        <w:rPr>
          <w:b/>
          <w:u w:val="single"/>
        </w:rPr>
        <w:t>712841</w:t>
      </w:r>
    </w:p>
    <w:p>
      <w:r>
        <w:t>@ciro_ciril 16 maja so se klal in moril spake izdajalske zdaj pa  pametujejo neki posmodernisti</w:t>
      </w:r>
    </w:p>
    <w:p>
      <w:r>
        <w:rPr>
          <w:b/>
          <w:u w:val="single"/>
        </w:rPr>
        <w:t>712842</w:t>
      </w:r>
    </w:p>
    <w:p>
      <w:r>
        <w:t>@iztokX Kosiš čez listje in kosilnica ga scefra/pobere. Odvisno od afinitet.</w:t>
      </w:r>
    </w:p>
    <w:p>
      <w:r>
        <w:rPr>
          <w:b/>
          <w:u w:val="single"/>
        </w:rPr>
        <w:t>712843</w:t>
      </w:r>
    </w:p>
    <w:p>
      <w:r>
        <w:t>FOTO:Kardiolog Marko Noč: Slab spanec je hujši od kriminalističnih preiskav https://t.co/cVbvbpufcx</w:t>
      </w:r>
    </w:p>
    <w:p>
      <w:r>
        <w:rPr>
          <w:b/>
          <w:u w:val="single"/>
        </w:rPr>
        <w:t>712844</w:t>
      </w:r>
    </w:p>
    <w:p>
      <w:r>
        <w:t>Oddajate nepremičnino v turistični najem? Furs vas poziva k samoprijavi https://t.co/BwXxtKsJEq</w:t>
      </w:r>
    </w:p>
    <w:p>
      <w:r>
        <w:rPr>
          <w:b/>
          <w:u w:val="single"/>
        </w:rPr>
        <w:t>712845</w:t>
      </w:r>
    </w:p>
    <w:p>
      <w:r>
        <w:t>Jabolčni cmoki iz krompirjevega testa https://t.co/tLz4F9RysN https://t.co/m3UaGxvShh</w:t>
      </w:r>
    </w:p>
    <w:p>
      <w:r>
        <w:rPr>
          <w:b/>
          <w:u w:val="single"/>
        </w:rPr>
        <w:t>712846</w:t>
      </w:r>
    </w:p>
    <w:p>
      <w:r>
        <w:t>@DarkoErmenc @BrankoGrims1 Ne pozabi na vsaj 500.000, ki jih bodo nagnali Italijani. Kjerkoli bodo našli odprte meje.</w:t>
      </w:r>
    </w:p>
    <w:p>
      <w:r>
        <w:rPr>
          <w:b/>
          <w:u w:val="single"/>
        </w:rPr>
        <w:t>712847</w:t>
      </w:r>
    </w:p>
    <w:p>
      <w:r>
        <w:t>@BojanPozar @vladaRS @MiroCerar Marincek mora po primer v Čile #hyperopia izobraževalnega sistema</w:t>
      </w:r>
    </w:p>
    <w:p>
      <w:r>
        <w:rPr>
          <w:b/>
          <w:u w:val="single"/>
        </w:rPr>
        <w:t>712848</w:t>
      </w:r>
    </w:p>
    <w:p>
      <w:r>
        <w:t>Slucajno pustila tv prizgano na @tv3medias se v gostilni ne slisis takih govorov. Bogi tisti, ki to verjamejo.</w:t>
      </w:r>
    </w:p>
    <w:p>
      <w:r>
        <w:rPr>
          <w:b/>
          <w:u w:val="single"/>
        </w:rPr>
        <w:t>712849</w:t>
      </w:r>
    </w:p>
    <w:p>
      <w:r>
        <w:t>@MitjaIrsic Ja ubogi Janez,hotel je biti komunist in mu ni uspelo,hotel je biti kapitalist in mu ni uspelo</w:t>
      </w:r>
    </w:p>
    <w:p>
      <w:r>
        <w:rPr>
          <w:b/>
          <w:u w:val="single"/>
        </w:rPr>
        <w:t>712850</w:t>
      </w:r>
    </w:p>
    <w:p>
      <w:r>
        <w:t>@JakaDolinar2 @PrinasalkaZlata @MitjaIrsic A tak ste desničarji copate 😂😂😂 madona si se hitro vsral</w:t>
      </w:r>
    </w:p>
    <w:p>
      <w:r>
        <w:rPr>
          <w:b/>
          <w:u w:val="single"/>
        </w:rPr>
        <w:t>712851</w:t>
      </w:r>
    </w:p>
    <w:p>
      <w:r>
        <w:t>@AlesCerin bravo, samo sedaj naj se pa pripravijo na šikaniranje raznoraznih inšpekcij</w:t>
      </w:r>
    </w:p>
    <w:p>
      <w:r>
        <w:rPr>
          <w:b/>
          <w:u w:val="single"/>
        </w:rPr>
        <w:t>712852</w:t>
      </w:r>
    </w:p>
    <w:p>
      <w:r>
        <w:t>Ilegalci kot duhovi: Kam je izginilo 1000 nezakonitih prišlekov?! https://t.co/hL9TesybkP</w:t>
      </w:r>
    </w:p>
    <w:p>
      <w:r>
        <w:rPr>
          <w:b/>
          <w:u w:val="single"/>
        </w:rPr>
        <w:t>712853</w:t>
      </w:r>
    </w:p>
    <w:p>
      <w:r>
        <w:t>@LahovnikMatej @BojanPozar @PlanetTV @SBobovnik @TVOdmevi @facebook Janša je kriv! 🤣🤣🤣</w:t>
      </w:r>
    </w:p>
    <w:p>
      <w:r>
        <w:rPr>
          <w:b/>
          <w:u w:val="single"/>
        </w:rPr>
        <w:t>712854</w:t>
      </w:r>
    </w:p>
    <w:p>
      <w:r>
        <w:t>Levi, desni črni in rdeči in še morda kateri, vse pelje pot v slepo ulico!!</w:t>
        <w:br/>
        <w:br/>
        <w:t>Slovenski Levi, kot desni,... https://t.co/rhtFQhwjDc</w:t>
      </w:r>
    </w:p>
    <w:p>
      <w:r>
        <w:rPr>
          <w:b/>
          <w:u w:val="single"/>
        </w:rPr>
        <w:t>712855</w:t>
      </w:r>
    </w:p>
    <w:p>
      <w:r>
        <w:t>Folk programira in objavi, a potem noben živ krst ni sposoben za njimi ponovit rezultatov. Blah.</w:t>
      </w:r>
    </w:p>
    <w:p>
      <w:r>
        <w:rPr>
          <w:b/>
          <w:u w:val="single"/>
        </w:rPr>
        <w:t>712856</w:t>
      </w:r>
    </w:p>
    <w:p>
      <w:r>
        <w:t>Bodite pozorni. Tisti, ki jih je poln gobec #fakenews obvladajo sceno! https://t.co/3qir4X8Uu4</w:t>
      </w:r>
    </w:p>
    <w:p>
      <w:r>
        <w:rPr>
          <w:b/>
          <w:u w:val="single"/>
        </w:rPr>
        <w:t>712857</w:t>
      </w:r>
    </w:p>
    <w:p>
      <w:r>
        <w:t>Pravijo, da ima butast kmet debel krompir. Kje je v tej zgodbi čebula? https://t.co/ARyiabzedd</w:t>
      </w:r>
    </w:p>
    <w:p>
      <w:r>
        <w:rPr>
          <w:b/>
          <w:u w:val="single"/>
        </w:rPr>
        <w:t>712858</w:t>
      </w:r>
    </w:p>
    <w:p>
      <w:r>
        <w:t>@errudit @MilanZver Ce nimas kaj konkretnega za povedat pol tut bluzit ne rabis</w:t>
      </w:r>
    </w:p>
    <w:p>
      <w:r>
        <w:rPr>
          <w:b/>
          <w:u w:val="single"/>
        </w:rPr>
        <w:t>712859</w:t>
      </w:r>
    </w:p>
    <w:p>
      <w:r>
        <w:t>Če ne moreš postaviti mej, kaj lahko prebaviš? Manjše tatvine? Agresivnost? Pedofilijo? Druge spolne zločine? Umor?</w:t>
        <w:br/>
        <w:t>Kje potegneš črto?</w:t>
      </w:r>
    </w:p>
    <w:p>
      <w:r>
        <w:rPr>
          <w:b/>
          <w:u w:val="single"/>
        </w:rPr>
        <w:t>712860</w:t>
      </w:r>
    </w:p>
    <w:p>
      <w:r>
        <w:t>@_MegWhite_ slabo, da dobiva grožnje, je pa fant na podobnem nivoju kot te primitivci, ki mu grozijo https://t.co/JXKzSzUPOG</w:t>
      </w:r>
    </w:p>
    <w:p>
      <w:r>
        <w:rPr>
          <w:b/>
          <w:u w:val="single"/>
        </w:rPr>
        <w:t>712861</w:t>
      </w:r>
    </w:p>
    <w:p>
      <w:r>
        <w:t>@framedic @NovaSlovenija @MatejTonin Potem pa pojdite nasprotno, če ne znate brati osnovnega grafa.</w:t>
      </w:r>
    </w:p>
    <w:p>
      <w:r>
        <w:rPr>
          <w:b/>
          <w:u w:val="single"/>
        </w:rPr>
        <w:t>712862</w:t>
      </w:r>
    </w:p>
    <w:p>
      <w:r>
        <w:t>#Macron-ov obisk teatra Bouffes du Nord včeraj v #Pariz-u ni šel po načrtih. Jup, reševala ga je policija. https://t.co/plv2lUImCV #Francija</w:t>
      </w:r>
    </w:p>
    <w:p>
      <w:r>
        <w:rPr>
          <w:b/>
          <w:u w:val="single"/>
        </w:rPr>
        <w:t>712863</w:t>
      </w:r>
    </w:p>
    <w:p>
      <w:r>
        <w:t>Reži se ko pečena kura pa denarce šteje, za vse drugo ji ni mar, kot ostalim levičarje, razen redkih izjem. https://t.co/7vLZJ6dMZM</w:t>
      </w:r>
    </w:p>
    <w:p>
      <w:r>
        <w:rPr>
          <w:b/>
          <w:u w:val="single"/>
        </w:rPr>
        <w:t>712864</w:t>
      </w:r>
    </w:p>
    <w:p>
      <w:r>
        <w:t>@matjaz_malgaj Hvala za tole. Naj punce dobijo še tako fajn fanta, pa si miren.</w:t>
      </w:r>
    </w:p>
    <w:p>
      <w:r>
        <w:rPr>
          <w:b/>
          <w:u w:val="single"/>
        </w:rPr>
        <w:t>712865</w:t>
      </w:r>
    </w:p>
    <w:p>
      <w:r>
        <w:t>@leaathenatabako Moj fotr je redno skup padal.po trm,ko so mu nekajkrat punktirali koleno nič več:)</w:t>
      </w:r>
    </w:p>
    <w:p>
      <w:r>
        <w:rPr>
          <w:b/>
          <w:u w:val="single"/>
        </w:rPr>
        <w:t>712866</w:t>
      </w:r>
    </w:p>
    <w:p>
      <w:r>
        <w:t>@jozevolf jozos, k da si včeraj začel to delat. kaj točno tukaj ni običajen modus operandi? :D</w:t>
      </w:r>
    </w:p>
    <w:p>
      <w:r>
        <w:rPr>
          <w:b/>
          <w:u w:val="single"/>
        </w:rPr>
        <w:t>712867</w:t>
      </w:r>
    </w:p>
    <w:p>
      <w:r>
        <w:t>@dusankocevar1 @marijanli Vsak, ki obsodi Šiškove nacivamp burkeže, je pizda. Likvidacija je edini možni odgovor. #SayNoToFascism</w:t>
      </w:r>
    </w:p>
    <w:p>
      <w:r>
        <w:rPr>
          <w:b/>
          <w:u w:val="single"/>
        </w:rPr>
        <w:t>712868</w:t>
      </w:r>
    </w:p>
    <w:p>
      <w:r>
        <w:t>Lepo je da firma zrihta 1x tedensko sveže sadje, grdo pa, da si šef oddelka nabaše naročje banan pa par jabolk. Vedno.</w:t>
      </w:r>
    </w:p>
    <w:p>
      <w:r>
        <w:rPr>
          <w:b/>
          <w:u w:val="single"/>
        </w:rPr>
        <w:t>712869</w:t>
      </w:r>
    </w:p>
    <w:p>
      <w:r>
        <w:t>Kakšen bednik moraš biti, da se izgovarjaš na Pipistrel. Po metanju polen pod noge cel mandat.#mirko-kitajska</w:t>
      </w:r>
    </w:p>
    <w:p>
      <w:r>
        <w:rPr>
          <w:b/>
          <w:u w:val="single"/>
        </w:rPr>
        <w:t>712870</w:t>
      </w:r>
    </w:p>
    <w:p>
      <w:r>
        <w:t>@Libertarec a zdej si strokovnjak še za amere ratal? pa pejt tja živet...kr izvoli...</w:t>
      </w:r>
    </w:p>
    <w:p>
      <w:r>
        <w:rPr>
          <w:b/>
          <w:u w:val="single"/>
        </w:rPr>
        <w:t>712871</w:t>
      </w:r>
    </w:p>
    <w:p>
      <w:r>
        <w:t>@butalskipolicaj @metkav1 Neumnost. Kriv si lahko zgolj zaradi dejanj. Pa še tu ti dostikrat pomaga kakšno sodišče.</w:t>
      </w:r>
    </w:p>
    <w:p>
      <w:r>
        <w:rPr>
          <w:b/>
          <w:u w:val="single"/>
        </w:rPr>
        <w:t>712872</w:t>
      </w:r>
    </w:p>
    <w:p>
      <w:r>
        <w:t>@drfilomena Agitiram, kot gospod, ki si ga šerala. Kar je slabo! :) #gotofje</w:t>
      </w:r>
    </w:p>
    <w:p>
      <w:r>
        <w:rPr>
          <w:b/>
          <w:u w:val="single"/>
        </w:rPr>
        <w:t>712873</w:t>
      </w:r>
    </w:p>
    <w:p>
      <w:r>
        <w:t>@lucijausaj Ko odideš iz skupne hiše se ne posloviš tako, da vržež kamen v šipo in za to pričakuješ zahvalo...</w:t>
      </w:r>
    </w:p>
    <w:p>
      <w:r>
        <w:rPr>
          <w:b/>
          <w:u w:val="single"/>
        </w:rPr>
        <w:t>712874</w:t>
      </w:r>
    </w:p>
    <w:p>
      <w:r>
        <w:t>@grcar12 Butaste igralske investicije, Romanova viza, ni liderjev na igriscu, Sarrijeva trma, ni športnega direktorja,....</w:t>
      </w:r>
    </w:p>
    <w:p>
      <w:r>
        <w:rPr>
          <w:b/>
          <w:u w:val="single"/>
        </w:rPr>
        <w:t>712875</w:t>
      </w:r>
    </w:p>
    <w:p>
      <w:r>
        <w:t>Iščem šoferja s kombijem/kamionom, ki ima v kratkem pot v smeri Stuttgart/Karlsruhe. 1 Paleto bi mel za prpelat dol :)</w:t>
      </w:r>
    </w:p>
    <w:p>
      <w:r>
        <w:rPr>
          <w:b/>
          <w:u w:val="single"/>
        </w:rPr>
        <w:t>712876</w:t>
      </w:r>
    </w:p>
    <w:p>
      <w:r>
        <w:t>Sam mariborski zupan se lahko v Odmevih pohvali, da so prejemniki “zlatega jajca”</w:t>
      </w:r>
    </w:p>
    <w:p>
      <w:r>
        <w:rPr>
          <w:b/>
          <w:u w:val="single"/>
        </w:rPr>
        <w:t>712877</w:t>
      </w:r>
    </w:p>
    <w:p>
      <w:r>
        <w:t>Tip zapeljal v prepovedano smer in parkiral na prehodu za pešce 👎 https://t.co/DdQ8TLoR8r</w:t>
      </w:r>
    </w:p>
    <w:p>
      <w:r>
        <w:rPr>
          <w:b/>
          <w:u w:val="single"/>
        </w:rPr>
        <w:t>712878</w:t>
      </w:r>
    </w:p>
    <w:p>
      <w:r>
        <w:t>@PericaJerkovic Resno? En navaden galeb. Da bi bil na sliki pingvin, bi še človek zastopil, da gre za spektakel.</w:t>
      </w:r>
    </w:p>
    <w:p>
      <w:r>
        <w:rPr>
          <w:b/>
          <w:u w:val="single"/>
        </w:rPr>
        <w:t>712879</w:t>
      </w:r>
    </w:p>
    <w:p>
      <w:r>
        <w:t>Bruselj bi rad Turčijo kaznoval zaradi črpanja nafte in plina v ciprskem morju https://t.co/dk1k7xh5ij https://t.co/qMOP42zJgr</w:t>
      </w:r>
    </w:p>
    <w:p>
      <w:r>
        <w:rPr>
          <w:b/>
          <w:u w:val="single"/>
        </w:rPr>
        <w:t>712880</w:t>
      </w:r>
    </w:p>
    <w:p>
      <w:r>
        <w:t>@pikicavelika joj prehitro stisnola, zdaj pa ze govorijo rezultate #radiobattleSI</w:t>
      </w:r>
    </w:p>
    <w:p>
      <w:r>
        <w:rPr>
          <w:b/>
          <w:u w:val="single"/>
        </w:rPr>
        <w:t>712881</w:t>
      </w:r>
    </w:p>
    <w:p>
      <w:r>
        <w:t>Kako dolgo bomo dopuščali invazijo Afganistancev, Pakistancev in Alžircev? Policija očitno ne zmore.</w:t>
        <w:br/>
        <w:br/>
        <w:t>#VojskoNaMejo</w:t>
        <w:br/>
        <w:br/>
        <w:t>https://t.co/SKrSKTbcbB</w:t>
      </w:r>
    </w:p>
    <w:p>
      <w:r>
        <w:rPr>
          <w:b/>
          <w:u w:val="single"/>
        </w:rPr>
        <w:t>712882</w:t>
      </w:r>
    </w:p>
    <w:p>
      <w:r>
        <w:t>@Kra1969 Vcasih so komunisti rekli, da bodo padale glave. In očitno se danes rečejo isto.</w:t>
      </w:r>
    </w:p>
    <w:p>
      <w:r>
        <w:rPr>
          <w:b/>
          <w:u w:val="single"/>
        </w:rPr>
        <w:t>712883</w:t>
      </w:r>
    </w:p>
    <w:p>
      <w:r>
        <w:t>Dokler desnica kot nekakšne mlade upe medijsko gradi figure tipa Norma Korošec, mi ne jamrajte, da izgubite mlade na celi črti.</w:t>
      </w:r>
    </w:p>
    <w:p>
      <w:r>
        <w:rPr>
          <w:b/>
          <w:u w:val="single"/>
        </w:rPr>
        <w:t>712884</w:t>
      </w:r>
    </w:p>
    <w:p>
      <w:r>
        <w:t>Ta teden v ND:  Brici ne jamrajo, oni delajo - Obiskali smo Goriška brda, kjer se ukvarjajo z butičnim turizmom</w:t>
      </w:r>
    </w:p>
    <w:p>
      <w:r>
        <w:rPr>
          <w:b/>
          <w:u w:val="single"/>
        </w:rPr>
        <w:t>712885</w:t>
      </w:r>
    </w:p>
    <w:p>
      <w:r>
        <w:t>Ognjemeti in petarde okrog mene. Izkoristil vzdušje za ogled Black Hawk Down.</w:t>
      </w:r>
    </w:p>
    <w:p>
      <w:r>
        <w:rPr>
          <w:b/>
          <w:u w:val="single"/>
        </w:rPr>
        <w:t>712886</w:t>
      </w:r>
    </w:p>
    <w:p>
      <w:r>
        <w:t>Slovenski McCarthy wannabe. Enako zloben samo bolj neumen. https://t.co/Xm93cIPiP9</w:t>
      </w:r>
    </w:p>
    <w:p>
      <w:r>
        <w:rPr>
          <w:b/>
          <w:u w:val="single"/>
        </w:rPr>
        <w:t>712887</w:t>
      </w:r>
    </w:p>
    <w:p>
      <w:r>
        <w:t>Kvaliteto vaših nohtov si lahko dvignete na višji nivo, če ste pripravljeni v to vložiti nekaj truda.</w:t>
        <w:br/>
        <w:t>#manikura... https://t.co/uMoxkmMjbg</w:t>
      </w:r>
    </w:p>
    <w:p>
      <w:r>
        <w:rPr>
          <w:b/>
          <w:u w:val="single"/>
        </w:rPr>
        <w:t>712888</w:t>
      </w:r>
    </w:p>
    <w:p>
      <w:r>
        <w:t>Migranti že v mestu Maribor! Dva sta se iz Ormoža v Maribor pripeljala kar z avtobusom! https://t.co/vyxFLL8G5v via @Nova24TV</w:t>
      </w:r>
    </w:p>
    <w:p>
      <w:r>
        <w:rPr>
          <w:b/>
          <w:u w:val="single"/>
        </w:rPr>
        <w:t>712889</w:t>
      </w:r>
    </w:p>
    <w:p>
      <w:r>
        <w:t>@Centrifuzija Tudi vozniki skirojev bi morali upoštevati cestno prometne predpise. Tako, pa sem povedala.</w:t>
      </w:r>
    </w:p>
    <w:p>
      <w:r>
        <w:rPr>
          <w:b/>
          <w:u w:val="single"/>
        </w:rPr>
        <w:t>712890</w:t>
      </w:r>
    </w:p>
    <w:p>
      <w:r>
        <w:t>Fajonki in ostalim klečeplazcem,podobna opozorila ne pomenijo NIČ ! https://t.co/EUacd6JYDb</w:t>
      </w:r>
    </w:p>
    <w:p>
      <w:r>
        <w:rPr>
          <w:b/>
          <w:u w:val="single"/>
        </w:rPr>
        <w:t>712891</w:t>
      </w:r>
    </w:p>
    <w:p>
      <w:r>
        <w:t>En krajši premislek ob medijskemu pompu okoli Šiškotove aretacije, protestu v Metliki in drugih aktualnih zgodbah...</w:t>
        <w:br/>
        <w:t>https://t.co/t3oy3Ul1IK</w:t>
      </w:r>
    </w:p>
    <w:p>
      <w:r>
        <w:rPr>
          <w:b/>
          <w:u w:val="single"/>
        </w:rPr>
        <w:t>712892</w:t>
      </w:r>
    </w:p>
    <w:p>
      <w:r>
        <w:t>@KatarinaJenko Cat6 je za 1000 mbit prenose. Zaenkrat jih noben  ponudnik inet storitev ne ponuja. Pa najbrž je tak kabel precej dražji.</w:t>
      </w:r>
    </w:p>
    <w:p>
      <w:r>
        <w:rPr>
          <w:b/>
          <w:u w:val="single"/>
        </w:rPr>
        <w:t>712893</w:t>
      </w:r>
    </w:p>
    <w:p>
      <w:r>
        <w:t>@OranjeSwaeltjie @balant16 Višje cene dizla ali prostest proti Mrakešu, samo slepci zadrti verjamejo v prvo !</w:t>
      </w:r>
    </w:p>
    <w:p>
      <w:r>
        <w:rPr>
          <w:b/>
          <w:u w:val="single"/>
        </w:rPr>
        <w:t>712894</w:t>
      </w:r>
    </w:p>
    <w:p>
      <w:r>
        <w:t>Odločno nasprotujemo uničevanju kmetijskih  zemljišč in zahtevamno da navladne organizacija takoj dobijo status strank v postopkih #nktrs.</w:t>
      </w:r>
    </w:p>
    <w:p>
      <w:r>
        <w:rPr>
          <w:b/>
          <w:u w:val="single"/>
        </w:rPr>
        <w:t>712895</w:t>
      </w:r>
    </w:p>
    <w:p>
      <w:r>
        <w:t>@AfneGunca16 @drfilomena Sesalniki in elektronika ne gredo dobro skupaj. Preden ju za kaj resnega uporabiš, ju dobro potestiraj.</w:t>
      </w:r>
    </w:p>
    <w:p>
      <w:r>
        <w:rPr>
          <w:b/>
          <w:u w:val="single"/>
        </w:rPr>
        <w:t>712896</w:t>
      </w:r>
    </w:p>
    <w:p>
      <w:r>
        <w:t>Gledam poročila. Zakaj hodite na grobove ravno v teh dneh in se pizdite, da ni park-placa?! Pejte čez en teden, decembra, marca. #folklora</w:t>
      </w:r>
    </w:p>
    <w:p>
      <w:r>
        <w:rPr>
          <w:b/>
          <w:u w:val="single"/>
        </w:rPr>
        <w:t>712897</w:t>
      </w:r>
    </w:p>
    <w:p>
      <w:r>
        <w:t>Amerikanci majo oranžnga človeka s prstom na velikem rdečem gumbu,Angleži pa 4 zakokirane mornarje na jedrski podmornici(z jedrskim orožjem)</w:t>
      </w:r>
    </w:p>
    <w:p>
      <w:r>
        <w:rPr>
          <w:b/>
          <w:u w:val="single"/>
        </w:rPr>
        <w:t>712898</w:t>
      </w:r>
    </w:p>
    <w:p>
      <w:r>
        <w:t>@Pikowaru neee, pa cist novo kuhno in pult mas. ti je menda ne bodo studenti zdej znucal</w:t>
      </w:r>
    </w:p>
    <w:p>
      <w:r>
        <w:rPr>
          <w:b/>
          <w:u w:val="single"/>
        </w:rPr>
        <w:t>712899</w:t>
      </w:r>
    </w:p>
    <w:p>
      <w:r>
        <w:t>@ZigaTurk @FOrenik Stari novinarji pa to podpirajo in na vse načine ovirajo konkurenco na tviterju.</w:t>
      </w:r>
    </w:p>
    <w:p>
      <w:r>
        <w:rPr>
          <w:b/>
          <w:u w:val="single"/>
        </w:rPr>
        <w:t>712900</w:t>
      </w:r>
    </w:p>
    <w:p>
      <w:r>
        <w:t>@hrastelj @vladaRS Srbi temu pravijo "mršenje muda kad nema kuda" . Še hujše kot mrtva yuga... Za posrat..</w:t>
      </w:r>
    </w:p>
    <w:p>
      <w:r>
        <w:rPr>
          <w:b/>
          <w:u w:val="single"/>
        </w:rPr>
        <w:t>712901</w:t>
      </w:r>
    </w:p>
    <w:p>
      <w:r>
        <w:t>Vse župane in občinarje je treba zjebat, to so sami Kralji na betajnovi, v dolini šentflorjanski #gotofje #gotofsi #fertikje #Slovenia</w:t>
      </w:r>
    </w:p>
    <w:p>
      <w:r>
        <w:rPr>
          <w:b/>
          <w:u w:val="single"/>
        </w:rPr>
        <w:t>712902</w:t>
      </w:r>
    </w:p>
    <w:p>
      <w:r>
        <w:t>@mrevlje Sam sem bolj za to, da se ohrani zravo pamet in  nepoškodovane možgane.</w:t>
      </w:r>
    </w:p>
    <w:p>
      <w:r>
        <w:rPr>
          <w:b/>
          <w:u w:val="single"/>
        </w:rPr>
        <w:t>712903</w:t>
      </w:r>
    </w:p>
    <w:p>
      <w:r>
        <w:t>@had Pa saj wcji na stajerki so zastonj. Res da velikokrat svinjski in v enem te voda zalije, ce pravi cas ne odskocis, ampak vseeno - FREE</w:t>
      </w:r>
    </w:p>
    <w:p>
      <w:r>
        <w:rPr>
          <w:b/>
          <w:u w:val="single"/>
        </w:rPr>
        <w:t>712904</w:t>
      </w:r>
    </w:p>
    <w:p>
      <w:r>
        <w:t>@jure_mali jezus na križu trpi, hudoba pa spodaj preklinja in se smeji, gre neka belokranjska</w:t>
      </w:r>
    </w:p>
    <w:p>
      <w:r>
        <w:rPr>
          <w:b/>
          <w:u w:val="single"/>
        </w:rPr>
        <w:t>712905</w:t>
      </w:r>
    </w:p>
    <w:p>
      <w:r>
        <w:t>@marko_mali seveda ni vredno, zlo je pokopano, po rovtah rajajo le še klovni.</w:t>
      </w:r>
    </w:p>
    <w:p>
      <w:r>
        <w:rPr>
          <w:b/>
          <w:u w:val="single"/>
        </w:rPr>
        <w:t>712906</w:t>
      </w:r>
    </w:p>
    <w:p>
      <w:r>
        <w:t>Niti kave nisem spil do konca, pa sem že vidu dva para jošk in eno golo rit.</w:t>
        <w:br/>
        <w:t>Twitter, ti pacek ti.</w:t>
      </w:r>
    </w:p>
    <w:p>
      <w:r>
        <w:rPr>
          <w:b/>
          <w:u w:val="single"/>
        </w:rPr>
        <w:t>712907</w:t>
      </w:r>
    </w:p>
    <w:p>
      <w:r>
        <w:t>@OompaLuumpa @MladenPrajdic lahko pogledaš še gearbest, če imajo v EU skladišču.</w:t>
      </w:r>
    </w:p>
    <w:p>
      <w:r>
        <w:rPr>
          <w:b/>
          <w:u w:val="single"/>
        </w:rPr>
        <w:t>712908</w:t>
      </w:r>
    </w:p>
    <w:p>
      <w:r>
        <w:t>V Kataloniji je že vroče. Že kar nekaj ranjenih. Priporočam: https://t.co/Hqsh84Dr6M</w:t>
      </w:r>
    </w:p>
    <w:p>
      <w:r>
        <w:rPr>
          <w:b/>
          <w:u w:val="single"/>
        </w:rPr>
        <w:t>712909</w:t>
      </w:r>
    </w:p>
    <w:p>
      <w:r>
        <w:t xml:space="preserve">Otroci niso naša last. Otroci so naša dolžnost. </w:t>
        <w:br/>
        <w:br/>
        <w:t>https://t.co/EaYXV3fItn https://t.co/5AAKdNn4Gw</w:t>
      </w:r>
    </w:p>
    <w:p>
      <w:r>
        <w:rPr>
          <w:b/>
          <w:u w:val="single"/>
        </w:rPr>
        <w:t>712910</w:t>
      </w:r>
    </w:p>
    <w:p>
      <w:r>
        <w:t>@SlovenijaVsrcu @AntonTomazic Groza, da se to še lahko dogaja, kje so organi pregona?!</w:t>
      </w:r>
    </w:p>
    <w:p>
      <w:r>
        <w:rPr>
          <w:b/>
          <w:u w:val="single"/>
        </w:rPr>
        <w:t>712911</w:t>
      </w:r>
    </w:p>
    <w:p>
      <w:r>
        <w:t>@BojanPozar @StrankaSMC @MiroCerar Pahor pa car, ker jih dobi ob povzročitvi globoke W krize.</w:t>
      </w:r>
    </w:p>
    <w:p>
      <w:r>
        <w:rPr>
          <w:b/>
          <w:u w:val="single"/>
        </w:rPr>
        <w:t>712912</w:t>
      </w:r>
    </w:p>
    <w:p>
      <w:r>
        <w:t>@RagnarBelial @pengovsky Telovadil si že?? Omb, saj ti si stroj!</w:t>
        <w:br/>
        <w:t>Jaz sem do zdaj uspela zajtrk pojest in kavo naredit.</w:t>
      </w:r>
    </w:p>
    <w:p>
      <w:r>
        <w:rPr>
          <w:b/>
          <w:u w:val="single"/>
        </w:rPr>
        <w:t>712913</w:t>
      </w:r>
    </w:p>
    <w:p>
      <w:r>
        <w:t>Karl Erjavec noče razkriti plače in dodatkov, ki jih izplačuje prijateljici in vodji kabineta Vlasti Vivod https://t.co/jBE82MNYL9</w:t>
      </w:r>
    </w:p>
    <w:p>
      <w:r>
        <w:rPr>
          <w:b/>
          <w:u w:val="single"/>
        </w:rPr>
        <w:t>712914</w:t>
      </w:r>
    </w:p>
    <w:p>
      <w:r>
        <w:t>@lukavalas Koliko materinih možganskih celic propade pri porodu? Včasih imam občutek da kar pretežen del...</w:t>
      </w:r>
    </w:p>
    <w:p>
      <w:r>
        <w:rPr>
          <w:b/>
          <w:u w:val="single"/>
        </w:rPr>
        <w:t>712915</w:t>
      </w:r>
    </w:p>
    <w:p>
      <w:r>
        <w:t>Pred tednom dni sem se cepil proti rumeni mrzlici, včeraj dobil vročino, bolijo me sklepi...a lahko zdaj pričakujem še avtizem? #sarcasmoff</w:t>
      </w:r>
    </w:p>
    <w:p>
      <w:r>
        <w:rPr>
          <w:b/>
          <w:u w:val="single"/>
        </w:rPr>
        <w:t>712916</w:t>
      </w:r>
    </w:p>
    <w:p>
      <w:r>
        <w:t>Pravijo, da je za slavo potrebnih samo pet minut in ravno toliko za uničenje. https://t.co/OZrq7UHuK9</w:t>
      </w:r>
    </w:p>
    <w:p>
      <w:r>
        <w:rPr>
          <w:b/>
          <w:u w:val="single"/>
        </w:rPr>
        <w:t>712917</w:t>
      </w:r>
    </w:p>
    <w:p>
      <w:r>
        <w:t>@FerdinandPusnik sicer pa maš na sskj še eno razlago, kaj terorizem je https://t.co/0q42hrlNEV</w:t>
      </w:r>
    </w:p>
    <w:p>
      <w:r>
        <w:rPr>
          <w:b/>
          <w:u w:val="single"/>
        </w:rPr>
        <w:t>712918</w:t>
      </w:r>
    </w:p>
    <w:p>
      <w:r>
        <w:t>Družba, mi ve kdo priporočit ok električarja iz Ljubljane/okolice? Priklop kuhinjskih aparatov bom rabila v kratkem. Hvala za RT!</w:t>
      </w:r>
    </w:p>
    <w:p>
      <w:r>
        <w:rPr>
          <w:b/>
          <w:u w:val="single"/>
        </w:rPr>
        <w:t>712919</w:t>
      </w:r>
    </w:p>
    <w:p>
      <w:r>
        <w:t>Spet bunker. Preblisk s Puškarjem je bil ruska ruleta s petimi metki. Zdaj pa totalni antifutsal, ki našim ne leži.</w:t>
      </w:r>
    </w:p>
    <w:p>
      <w:r>
        <w:rPr>
          <w:b/>
          <w:u w:val="single"/>
        </w:rPr>
        <w:t>712920</w:t>
      </w:r>
    </w:p>
    <w:p>
      <w:r>
        <w:t>V MNZ izrecno nasprotujejo ustanavljanju vard ali vaških straž https://t.co/2k2PxMYjxP</w:t>
      </w:r>
    </w:p>
    <w:p>
      <w:r>
        <w:rPr>
          <w:b/>
          <w:u w:val="single"/>
        </w:rPr>
        <w:t>712921</w:t>
      </w:r>
    </w:p>
    <w:p>
      <w:r>
        <w:t>@cesenj Ampak te betonske panetone bi s takim veseljem avtorjem v rit vtaknil....</w:t>
      </w:r>
    </w:p>
    <w:p>
      <w:r>
        <w:rPr>
          <w:b/>
          <w:u w:val="single"/>
        </w:rPr>
        <w:t>712922</w:t>
      </w:r>
    </w:p>
    <w:p>
      <w:r>
        <w:t>@ATBeatris Poglejte samo naše knjižnice--police od NOB piscev se šibijo in kadri ,ki tam vedrijo !</w:t>
      </w:r>
    </w:p>
    <w:p>
      <w:r>
        <w:rPr>
          <w:b/>
          <w:u w:val="single"/>
        </w:rPr>
        <w:t>712923</w:t>
      </w:r>
    </w:p>
    <w:p>
      <w:r>
        <w:t>@Nova24TV Pri nas jih podijo iz države, zdravniki jo samovoljno zapuščajo, čeprav vladni predstavniki potrebujejo vso pomoč.</w:t>
      </w:r>
    </w:p>
    <w:p>
      <w:r>
        <w:rPr>
          <w:b/>
          <w:u w:val="single"/>
        </w:rPr>
        <w:t>712924</w:t>
      </w:r>
    </w:p>
    <w:p>
      <w:r>
        <w:t>@drfilomena Presenetljivo je tudi kako so običajno progresivci oz aktivisti pravzaprav fašisti, levi fašisti.</w:t>
      </w:r>
    </w:p>
    <w:p>
      <w:r>
        <w:rPr>
          <w:b/>
          <w:u w:val="single"/>
        </w:rPr>
        <w:t>712925</w:t>
      </w:r>
    </w:p>
    <w:p>
      <w:r>
        <w:t>To je razpad sistema! V 48 urah prijeli 314 ilegalcev in 20 tihotapcev! https://t.co/jpJX76MBKt via @Nova24TV</w:t>
      </w:r>
    </w:p>
    <w:p>
      <w:r>
        <w:rPr>
          <w:b/>
          <w:u w:val="single"/>
        </w:rPr>
        <w:t>712926</w:t>
      </w:r>
    </w:p>
    <w:p>
      <w:r>
        <w:t>@TomTrampus @xmp125a @peterstrovs Vsako namerno uničevanje zgodovinskih spomenikov mi je odvratno, vojaški cilj gor ali dol.</w:t>
      </w:r>
    </w:p>
    <w:p>
      <w:r>
        <w:rPr>
          <w:b/>
          <w:u w:val="single"/>
        </w:rPr>
        <w:t>712927</w:t>
      </w:r>
    </w:p>
    <w:p>
      <w:r>
        <w:t>@ffstrgarst Ko bila prejšnja vlada, ste se bali trojke in zato zrušili vlado. Zdaj, ko je vse v končno zafurano, je trojka zakon. Res bravo.</w:t>
      </w:r>
    </w:p>
    <w:p>
      <w:r>
        <w:rPr>
          <w:b/>
          <w:u w:val="single"/>
        </w:rPr>
        <w:t>712928</w:t>
      </w:r>
    </w:p>
    <w:p>
      <w:r>
        <w:t>Nisem fan šumečih tablet (proti kašlju, Lekadol +C ipd), zato jih vedno vržem v Coca colo. Tko mi jih  vsaj uspe vase spravit. #protip</w:t>
      </w:r>
    </w:p>
    <w:p>
      <w:r>
        <w:rPr>
          <w:b/>
          <w:u w:val="single"/>
        </w:rPr>
        <w:t>712929</w:t>
      </w:r>
    </w:p>
    <w:p>
      <w:r>
        <w:t>Otrok: „Dragi Dedek Mraz, za novo leto mi pošlji bratca!“</w:t>
        <w:br/>
        <w:t>Dedek Mraz: “Pošlji mi mamo!“</w:t>
      </w:r>
    </w:p>
    <w:p>
      <w:r>
        <w:rPr>
          <w:b/>
          <w:u w:val="single"/>
        </w:rPr>
        <w:t>712930</w:t>
      </w:r>
    </w:p>
    <w:p>
      <w:r>
        <w:t>@romandolenc že deset let nazaj pisal o tem, pa še potem. Je pa zanimiv možicelj, sam agenda je precej čudna</w:t>
      </w:r>
    </w:p>
    <w:p>
      <w:r>
        <w:rPr>
          <w:b/>
          <w:u w:val="single"/>
        </w:rPr>
        <w:t>712931</w:t>
      </w:r>
    </w:p>
    <w:p>
      <w:r>
        <w:t>Šokantno: "Dve uri računalniških iger na možgane vpliva enako kot črtica kokaina" https://t.co/5eLTRnkbMe</w:t>
      </w:r>
    </w:p>
    <w:p>
      <w:r>
        <w:rPr>
          <w:b/>
          <w:u w:val="single"/>
        </w:rPr>
        <w:t>712932</w:t>
      </w:r>
    </w:p>
    <w:p>
      <w:r>
        <w:t>Tujska legija ni več, kar je bila, če lahko vsak debel glumač fuka njene bivše člane v rit.</w:t>
      </w:r>
    </w:p>
    <w:p>
      <w:r>
        <w:rPr>
          <w:b/>
          <w:u w:val="single"/>
        </w:rPr>
        <w:t>712933</w:t>
      </w:r>
    </w:p>
    <w:p>
      <w:r>
        <w:t>#Računalnik LENOVO Erazer X315, #LENOVO, Namizni računalniki #MEGABITE - #računalniki in #računalniška #oprema. https://t.co/nZt0bmEYtl</w:t>
      </w:r>
    </w:p>
    <w:p>
      <w:r>
        <w:rPr>
          <w:b/>
          <w:u w:val="single"/>
        </w:rPr>
        <w:t>712934</w:t>
      </w:r>
    </w:p>
    <w:p>
      <w:r>
        <w:t>Si se od mrtvih vstal? Si že dolgo  staro "rdeče" g..... brez črede izgnano iz Gorenjske.. v Dragomer..  ccckk..šccc https://t.co/j9SvEvebB8</w:t>
      </w:r>
    </w:p>
    <w:p>
      <w:r>
        <w:rPr>
          <w:b/>
          <w:u w:val="single"/>
        </w:rPr>
        <w:t>712935</w:t>
      </w:r>
    </w:p>
    <w:p>
      <w:r>
        <w:t>Najprej lepi burek, zdaj wacko z antenco... Ni kej, Slovenija - top destinacija.</w:t>
      </w:r>
    </w:p>
    <w:p>
      <w:r>
        <w:rPr>
          <w:b/>
          <w:u w:val="single"/>
        </w:rPr>
        <w:t>712936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712937</w:t>
      </w:r>
    </w:p>
    <w:p>
      <w:r>
        <w:t>@jelka_godec Če je reakcijski čas 7 let, potem lahko rečemo samo: ne, hvala za takšne pasje bombice...</w:t>
      </w:r>
    </w:p>
    <w:p>
      <w:r>
        <w:rPr>
          <w:b/>
          <w:u w:val="single"/>
        </w:rPr>
        <w:t>712938</w:t>
      </w:r>
    </w:p>
    <w:p>
      <w:r>
        <w:t>@AleksHribovsek Če bi šla z njimi tudi vsa slovenska rdeča kamarila, ne bi bilo nobene škode!</w:t>
      </w:r>
    </w:p>
    <w:p>
      <w:r>
        <w:rPr>
          <w:b/>
          <w:u w:val="single"/>
        </w:rPr>
        <w:t>712939</w:t>
      </w:r>
    </w:p>
    <w:p>
      <w:r>
        <w:t>FOTO: Z ukradenim avtodomom na mejo, prestregli 24 ilegalcev - https://t.co/ABl8wmS59x</w:t>
      </w:r>
    </w:p>
    <w:p>
      <w:r>
        <w:rPr>
          <w:b/>
          <w:u w:val="single"/>
        </w:rPr>
        <w:t>712940</w:t>
      </w:r>
    </w:p>
    <w:p>
      <w:r>
        <w:t>@omerzelandrej @strankaSDS @strankaSLS @KanglerFranc Ne komentirajte takega imbecila,  to ga še bolj podžiga. Ignorirat ga je treba.</w:t>
      </w:r>
    </w:p>
    <w:p>
      <w:r>
        <w:rPr>
          <w:b/>
          <w:u w:val="single"/>
        </w:rPr>
        <w:t>712941</w:t>
      </w:r>
    </w:p>
    <w:p>
      <w:r>
        <w:t>Tavčarjev dvorec na Visokem odpira svoja vrata - Planet http://t.co/CAOZrhD http://t.co/mWPqob0</w:t>
      </w:r>
    </w:p>
    <w:p>
      <w:r>
        <w:rPr>
          <w:b/>
          <w:u w:val="single"/>
        </w:rPr>
        <w:t>712942</w:t>
      </w:r>
    </w:p>
    <w:p>
      <w:r>
        <w:t>V kakšni čudoviti državi živimo. Največji kriminalec in lopov je na popovki pol ure nakladal o svoji nedolžnosti. Na bruhanje mi gre!</w:t>
      </w:r>
    </w:p>
    <w:p>
      <w:r>
        <w:rPr>
          <w:b/>
          <w:u w:val="single"/>
        </w:rPr>
        <w:t>712943</w:t>
      </w:r>
    </w:p>
    <w:p>
      <w:r>
        <w:t>[Video] Gibanje rumenih jopičev se je iz Francije razširilo še v dve “multikulti” državi Evrope https://t.co/JBaB6KFah8 via @Nova24TV</w:t>
      </w:r>
    </w:p>
    <w:p>
      <w:r>
        <w:rPr>
          <w:b/>
          <w:u w:val="single"/>
        </w:rPr>
        <w:t>712944</w:t>
      </w:r>
    </w:p>
    <w:p>
      <w:r>
        <w:t>Flota Krajinskega parka Sečoveljske soline #zo #goelectric #migremona elektriko #renault #zoe #kangu #soios https://t.co/KHq6urqvRg</w:t>
      </w:r>
    </w:p>
    <w:p>
      <w:r>
        <w:rPr>
          <w:b/>
          <w:u w:val="single"/>
        </w:rPr>
        <w:t>712945</w:t>
      </w:r>
    </w:p>
    <w:p>
      <w:r>
        <w:t>Kristjani lahko ob postu z Njim premagamo svoje notranje sovražnike. https://t.co/flt368LYJp</w:t>
      </w:r>
    </w:p>
    <w:p>
      <w:r>
        <w:rPr>
          <w:b/>
          <w:u w:val="single"/>
        </w:rPr>
        <w:t>712946</w:t>
      </w:r>
    </w:p>
    <w:p>
      <w:r>
        <w:t>Ciljni krvni tlak 80 mmHg, če je politravmatizan, če ima zraven še poškodobo glave MAP 80 mmHg. #solaurgence</w:t>
      </w:r>
    </w:p>
    <w:p>
      <w:r>
        <w:rPr>
          <w:b/>
          <w:u w:val="single"/>
        </w:rPr>
        <w:t>712947</w:t>
      </w:r>
    </w:p>
    <w:p>
      <w:r>
        <w:t>@hrastelj @nadkaku Upam da se tako uredi, da še mi pridemo takrat gor. To bi bilo dobro, bo tak šunder, da ves šoder odnese.😁</w:t>
      </w:r>
    </w:p>
    <w:p>
      <w:r>
        <w:rPr>
          <w:b/>
          <w:u w:val="single"/>
        </w:rPr>
        <w:t>712948</w:t>
      </w:r>
    </w:p>
    <w:p>
      <w:r>
        <w:t>Nova kolumna Lucije Šikovec Ušaj: Terorizem s socialističnim obrazom ali socializem s terorističnim? https://t.co/JDqiRQtYOL via @Nova24TV</w:t>
      </w:r>
    </w:p>
    <w:p>
      <w:r>
        <w:rPr>
          <w:b/>
          <w:u w:val="single"/>
        </w:rPr>
        <w:t>712949</w:t>
      </w:r>
    </w:p>
    <w:p>
      <w:r>
        <w:t xml:space="preserve">kaj je zdaj to za ena fora kulturni evro??? spet brskate po nasih zepih @vladaRS </w:t>
        <w:br/>
        <w:t>prste proc!!!</w:t>
      </w:r>
    </w:p>
    <w:p>
      <w:r>
        <w:rPr>
          <w:b/>
          <w:u w:val="single"/>
        </w:rPr>
        <w:t>712950</w:t>
      </w:r>
    </w:p>
    <w:p>
      <w:r>
        <w:t>ICYMI: #Metamorfoza 072: Opice s surlami, kemično bojevanje in sposobnost štetja https://t.co/qgjqyy13Xt</w:t>
      </w:r>
    </w:p>
    <w:p>
      <w:r>
        <w:rPr>
          <w:b/>
          <w:u w:val="single"/>
        </w:rPr>
        <w:t>712951</w:t>
      </w:r>
    </w:p>
    <w:p>
      <w:r>
        <w:t>Krščansko-socialna unija se zavzema za nesocialno in nekrščansko izganjanje migrantov. https://t.co/N9X5cQNFGk</w:t>
      </w:r>
    </w:p>
    <w:p>
      <w:r>
        <w:rPr>
          <w:b/>
          <w:u w:val="single"/>
        </w:rPr>
        <w:t>712952</w:t>
      </w:r>
    </w:p>
    <w:p>
      <w:r>
        <w:t>Padci vrednosti delnic na borzi še niso znanilci gospodarske krize - Časnik https://t.co/ah2PcOl0KM</w:t>
      </w:r>
    </w:p>
    <w:p>
      <w:r>
        <w:rPr>
          <w:b/>
          <w:u w:val="single"/>
        </w:rPr>
        <w:t>712953</w:t>
      </w:r>
    </w:p>
    <w:p>
      <w:r>
        <w:t>@kokochannel12 Toplo ti priporočam, da si daš pregledat napeljavo v hiši, ker ti je očitno Udba pričela cenzurirat vsebine.</w:t>
      </w:r>
    </w:p>
    <w:p>
      <w:r>
        <w:rPr>
          <w:b/>
          <w:u w:val="single"/>
        </w:rPr>
        <w:t>712954</w:t>
      </w:r>
    </w:p>
    <w:p>
      <w:r>
        <w:t>Program Sonja, program! Nikakor ne zlezete iz ustaljenih paradigem, k vam iz volitve v volitve nosijo nižje %... https://t.co/WJERDEvtco</w:t>
      </w:r>
    </w:p>
    <w:p>
      <w:r>
        <w:rPr>
          <w:b/>
          <w:u w:val="single"/>
        </w:rPr>
        <w:t>712955</w:t>
      </w:r>
    </w:p>
    <w:p>
      <w:r>
        <w:t>@PortalPolitikis Aziatsko balkansko komunistični drek. Takšna golazen vlada v Sloveniji. Zahvalite se RKC in SDS: uspeva jima nemogoče.</w:t>
      </w:r>
    </w:p>
    <w:p>
      <w:r>
        <w:rPr>
          <w:b/>
          <w:u w:val="single"/>
        </w:rPr>
        <w:t>712956</w:t>
      </w:r>
    </w:p>
    <w:p>
      <w:r>
        <w:t>@breki74 @Avant2Go_com Ja mene je konkretno zafrknila nedelujoča petrolova polnilnica. Saj imam dosega še 120km, nekje po poti bo že.</w:t>
      </w:r>
    </w:p>
    <w:p>
      <w:r>
        <w:rPr>
          <w:b/>
          <w:u w:val="single"/>
        </w:rPr>
        <w:t>712957</w:t>
      </w:r>
    </w:p>
    <w:p>
      <w:r>
        <w:t>@Pizama Bognedaj mal pocivat :)</w:t>
        <w:br/>
        <w:t>Privoscim vam, da uspesno izpeljete zadano potem se pa prav nemarno razkomotite na lovorikah.</w:t>
      </w:r>
    </w:p>
    <w:p>
      <w:r>
        <w:rPr>
          <w:b/>
          <w:u w:val="single"/>
        </w:rPr>
        <w:t>712958</w:t>
      </w:r>
    </w:p>
    <w:p>
      <w:r>
        <w:t>@janezsnoj @vinkovasle1 Ta dva se bosta "vdarla" med sabo, kdo od njiju bo v najkrajšem času, povedal več neumnosti. #turbo_jezikanje</w:t>
      </w:r>
    </w:p>
    <w:p>
      <w:r>
        <w:rPr>
          <w:b/>
          <w:u w:val="single"/>
        </w:rPr>
        <w:t>712959</w:t>
      </w:r>
    </w:p>
    <w:p>
      <w:r>
        <w:t>Klanec oz. škarpa, ki vedno kadar se peljem mimo deluje impresivno https://t.co/hne5kbDzxy</w:t>
      </w:r>
    </w:p>
    <w:p>
      <w:r>
        <w:rPr>
          <w:b/>
          <w:u w:val="single"/>
        </w:rPr>
        <w:t>712960</w:t>
      </w:r>
    </w:p>
    <w:p>
      <w:r>
        <w:t>@Kersterin12 Manj partizanskih proslav in govorov bi mogoče pomagalo vaši časovni zanki</w:t>
      </w:r>
    </w:p>
    <w:p>
      <w:r>
        <w:rPr>
          <w:b/>
          <w:u w:val="single"/>
        </w:rPr>
        <w:t>712961</w:t>
      </w:r>
    </w:p>
    <w:p>
      <w:r>
        <w:t>"Ti pa danes v roza majici." Ja? "Malo je tko." Sem ti všeč? "Kaj? Saj nisem peder!" Pedar jesi, a homoseksualac nisi.</w:t>
      </w:r>
    </w:p>
    <w:p>
      <w:r>
        <w:rPr>
          <w:b/>
          <w:u w:val="single"/>
        </w:rPr>
        <w:t>712962</w:t>
      </w:r>
    </w:p>
    <w:p>
      <w:r>
        <w:t>@p_tadeja veš de ga ne bom. ampak ker je glih vprašljivo meso na tapeti, mi je prav prišlo :) Visoki gredi bom pa res.</w:t>
      </w:r>
    </w:p>
    <w:p>
      <w:r>
        <w:rPr>
          <w:b/>
          <w:u w:val="single"/>
        </w:rPr>
        <w:t>712963</w:t>
      </w:r>
    </w:p>
    <w:p>
      <w:r>
        <w:t>@suzana_suzy17 Balkanci pravijo da so Slovenci copatarji. To pomeni, da nikoli.</w:t>
      </w:r>
    </w:p>
    <w:p>
      <w:r>
        <w:rPr>
          <w:b/>
          <w:u w:val="single"/>
        </w:rPr>
        <w:t>712964</w:t>
      </w:r>
    </w:p>
    <w:p>
      <w:r>
        <w:t>Hoja v šolo koristi otrokom: so bolj zadovoljni, zbrani pri pouku, samozavestni in samostojni. Organizirana hoja je varna. #Pešbus @_ipop</w:t>
      </w:r>
    </w:p>
    <w:p>
      <w:r>
        <w:rPr>
          <w:b/>
          <w:u w:val="single"/>
        </w:rPr>
        <w:t>712965</w:t>
      </w:r>
    </w:p>
    <w:p>
      <w:r>
        <w:t>@FranciKek preberi počasi in ponavljaj 73 let, da boš verjel, če pa še vedno ne verjameš, pa spet preberi</w:t>
      </w:r>
    </w:p>
    <w:p>
      <w:r>
        <w:rPr>
          <w:b/>
          <w:u w:val="single"/>
        </w:rPr>
        <w:t>712966</w:t>
      </w:r>
    </w:p>
    <w:p>
      <w:r>
        <w:t>@Matej_Klaric In kaj je tu narobe? Pa še vi stresite kak cekin, saj spadate med najbogatejše zemljane.</w:t>
      </w:r>
    </w:p>
    <w:p>
      <w:r>
        <w:rPr>
          <w:b/>
          <w:u w:val="single"/>
        </w:rPr>
        <w:t>712967</w:t>
      </w:r>
    </w:p>
    <w:p>
      <w:r>
        <w:t>TIGR bi moral raztrgati rdečo falango, čeprav so jo hoteli posvojiti. https://t.co/9F1tvr0FxX</w:t>
      </w:r>
    </w:p>
    <w:p>
      <w:r>
        <w:rPr>
          <w:b/>
          <w:u w:val="single"/>
        </w:rPr>
        <w:t>712968</w:t>
      </w:r>
    </w:p>
    <w:p>
      <w:r>
        <w:t>@_GIIG_ @AlexNotfake Provizija = podkupnina = poln žep denarja rdečih koritnikov. Če se dela potrebna ali ne je njim (rdečuhom) vseeno.</w:t>
      </w:r>
    </w:p>
    <w:p>
      <w:r>
        <w:rPr>
          <w:b/>
          <w:u w:val="single"/>
        </w:rPr>
        <w:t>712969</w:t>
      </w:r>
    </w:p>
    <w:p>
      <w:r>
        <w:t>@MlRezek @JozeMozina poglej si slike iz mitinga v Kopru ..... pa boš videl koliko pacientov je še okoli!!!!</w:t>
      </w:r>
    </w:p>
    <w:p>
      <w:r>
        <w:rPr>
          <w:b/>
          <w:u w:val="single"/>
        </w:rPr>
        <w:t>712970</w:t>
      </w:r>
    </w:p>
    <w:p>
      <w:r>
        <w:t>Kdo je ta pametnjakovič Rakušček? SDS je izključevalna po njegovem...halo? a je tip prespal zadnja leta? NSi in SMC izključujeta SDS #butl</w:t>
      </w:r>
    </w:p>
    <w:p>
      <w:r>
        <w:rPr>
          <w:b/>
          <w:u w:val="single"/>
        </w:rPr>
        <w:t>712971</w:t>
      </w:r>
    </w:p>
    <w:p>
      <w:r>
        <w:t>@BojanPozar @Pertinacal @ZoranDELA Izvrstni napotek, toda zaslepljenim Ljubljancanom to ne bo odprlo oci!</w:t>
      </w:r>
    </w:p>
    <w:p>
      <w:r>
        <w:rPr>
          <w:b/>
          <w:u w:val="single"/>
        </w:rPr>
        <w:t>712972</w:t>
      </w:r>
    </w:p>
    <w:p>
      <w:r>
        <w:t>@BozidarBiscan @JJansaSDS Nagrajen bi bil pa ziher bi postal castni obcan titovega velenja hahah</w:t>
      </w:r>
    </w:p>
    <w:p>
      <w:r>
        <w:rPr>
          <w:b/>
          <w:u w:val="single"/>
        </w:rPr>
        <w:t>712973</w:t>
      </w:r>
    </w:p>
    <w:p>
      <w:r>
        <w:t>Čileksing v sobi pred zadnjim večerom počitnic. Nočni market v #chiangmai zahteva spočitega človeka. https://t.co/cHSpailkcC</w:t>
      </w:r>
    </w:p>
    <w:p>
      <w:r>
        <w:rPr>
          <w:b/>
          <w:u w:val="single"/>
        </w:rPr>
        <w:t>712974</w:t>
      </w:r>
    </w:p>
    <w:p>
      <w:r>
        <w:t>To se danes cisto vidi, ljudje skacejo cez cesto, avti vozijo po napacni strani, policaji so se zaleteli v en... https://t.co/Ns8IMUl9EI</w:t>
      </w:r>
    </w:p>
    <w:p>
      <w:r>
        <w:rPr>
          <w:b/>
          <w:u w:val="single"/>
        </w:rPr>
        <w:t>712975</w:t>
      </w:r>
    </w:p>
    <w:p>
      <w:r>
        <w:t>@hrastelj @nadkaku @sarecmarjan @JJansaSDS Na Rabu je posvetovalni tabor. No, mogoče se še v vodo vrže vmes</w:t>
      </w:r>
    </w:p>
    <w:p>
      <w:r>
        <w:rPr>
          <w:b/>
          <w:u w:val="single"/>
        </w:rPr>
        <w:t>712976</w:t>
      </w:r>
    </w:p>
    <w:p>
      <w:r>
        <w:t>@sarecmarjan @tviterBOSS V druzini sem imel 3 partizane. Ne majske borce! V gozd so šli "da bo delavcu bolje". Vi pa NOB!</w:t>
      </w:r>
    </w:p>
    <w:p>
      <w:r>
        <w:rPr>
          <w:b/>
          <w:u w:val="single"/>
        </w:rPr>
        <w:t>712977</w:t>
      </w:r>
    </w:p>
    <w:p>
      <w:r>
        <w:t>Levičniki bi pač samo denar vlekli iz žepov. Prav ogabno, fuj tajksl. https://t.co/DZokmvvm6g</w:t>
      </w:r>
    </w:p>
    <w:p>
      <w:r>
        <w:rPr>
          <w:b/>
          <w:u w:val="single"/>
        </w:rPr>
        <w:t>712978</w:t>
      </w:r>
    </w:p>
    <w:p>
      <w:r>
        <w:t>Med sprehodom v gozdu se ji je v nogo zarila krogla iz zračne puške 😮⬇️ https://t.co/AUKQKCLkGs</w:t>
      </w:r>
    </w:p>
    <w:p>
      <w:r>
        <w:rPr>
          <w:b/>
          <w:u w:val="single"/>
        </w:rPr>
        <w:t>712979</w:t>
      </w:r>
    </w:p>
    <w:p>
      <w:r>
        <w:t>Skratka Metelkova in Rog ugotavljata, da sta bila Jankovičeva uporabna bedaka. https://t.co/UuCbzcstHU</w:t>
      </w:r>
    </w:p>
    <w:p>
      <w:r>
        <w:rPr>
          <w:b/>
          <w:u w:val="single"/>
        </w:rPr>
        <w:t>712980</w:t>
      </w:r>
    </w:p>
    <w:p>
      <w:r>
        <w:t>@dusankocevar1 Ka pa vem? Je pač teslo..Po mojem se maščuje, kar so ga vrgli iz zveze komunistov.</w:t>
      </w:r>
    </w:p>
    <w:p>
      <w:r>
        <w:rPr>
          <w:b/>
          <w:u w:val="single"/>
        </w:rPr>
        <w:t>712981</w:t>
      </w:r>
    </w:p>
    <w:p>
      <w:r>
        <w:t>donjeck. odziv ljudi na obstreljevanje, amm, osvobajanje s strani ukrajinske vojske.</w:t>
        <w:br/>
        <w:t>https://t.co/lVbnEIwMxp</w:t>
      </w:r>
    </w:p>
    <w:p>
      <w:r>
        <w:rPr>
          <w:b/>
          <w:u w:val="single"/>
        </w:rPr>
        <w:t>712982</w:t>
      </w:r>
    </w:p>
    <w:p>
      <w:r>
        <w:t>@KatarinaJenko Bo @Centrifuzija kej več povedala, ampak gre skiraj zagotovo za rajanje na Rožniku.</w:t>
      </w:r>
    </w:p>
    <w:p>
      <w:r>
        <w:rPr>
          <w:b/>
          <w:u w:val="single"/>
        </w:rPr>
        <w:t>712983</w:t>
      </w:r>
    </w:p>
    <w:p>
      <w:r>
        <w:t>@SlovenijaVsrcu A, so ti dali kaj proti boličinam?</w:t>
        <w:br/>
        <w:t>Dober si da greš tak na furo</w:t>
      </w:r>
    </w:p>
    <w:p>
      <w:r>
        <w:rPr>
          <w:b/>
          <w:u w:val="single"/>
        </w:rPr>
        <w:t>712984</w:t>
      </w:r>
    </w:p>
    <w:p>
      <w:r>
        <w:t>vstopnice za koncert Perpetuum Jazzile v Črnomlju so pošle. Koncert je razprodan!</w:t>
      </w:r>
    </w:p>
    <w:p>
      <w:r>
        <w:rPr>
          <w:b/>
          <w:u w:val="single"/>
        </w:rPr>
        <w:t>712985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712986</w:t>
      </w:r>
    </w:p>
    <w:p>
      <w:r>
        <w:t>Parkirna mesta, še ena levičarska zarota. #pressNova https://t.co/oo8ClRbqP8</w:t>
      </w:r>
    </w:p>
    <w:p>
      <w:r>
        <w:rPr>
          <w:b/>
          <w:u w:val="single"/>
        </w:rPr>
        <w:t>712987</w:t>
      </w:r>
    </w:p>
    <w:p>
      <w:r>
        <w:t>@karolina83 O nisem ti fous! Niso lih časi za iskanje nepremičnin 🙄 sosed pri nas prodaja, samo je čisto precenil</w:t>
      </w:r>
    </w:p>
    <w:p>
      <w:r>
        <w:rPr>
          <w:b/>
          <w:u w:val="single"/>
        </w:rPr>
        <w:t>712988</w:t>
      </w:r>
    </w:p>
    <w:p>
      <w:r>
        <w:t>@Dnevnik_si Se zavedate, da so za tako imenovne "levičarje" tovrstna besedila lahko že skrajno ksenofobna in šovinistična? #Surplusmorale</w:t>
      </w:r>
    </w:p>
    <w:p>
      <w:r>
        <w:rPr>
          <w:b/>
          <w:u w:val="single"/>
        </w:rPr>
        <w:t>712989</w:t>
      </w:r>
    </w:p>
    <w:p>
      <w:r>
        <w:t>@JanezStupar Manipulativen je tudi spin, da se privatizacijo pripisuje tistim, ki jo podpiramo, namesto levim vladam, ki so jo izvajale.</w:t>
      </w:r>
    </w:p>
    <w:p>
      <w:r>
        <w:rPr>
          <w:b/>
          <w:u w:val="single"/>
        </w:rPr>
        <w:t>712990</w:t>
      </w:r>
    </w:p>
    <w:p>
      <w:r>
        <w:t>je v redu, da cajtng s takim dosegom promovira šemljenje otroka v objekt pedofilskih fantazij? krasni novi svet... https://t.co/SJru4NXX9C</w:t>
      </w:r>
    </w:p>
    <w:p>
      <w:r>
        <w:rPr>
          <w:b/>
          <w:u w:val="single"/>
        </w:rPr>
        <w:t>712991</w:t>
      </w:r>
    </w:p>
    <w:p>
      <w:r>
        <w:t>@ZigaTurk @NusaZajc @bmz9453 Pa da nam Kučan v vodo stresa hormonske motilce.</w:t>
      </w:r>
    </w:p>
    <w:p>
      <w:r>
        <w:rPr>
          <w:b/>
          <w:u w:val="single"/>
        </w:rPr>
        <w:t>712992</w:t>
      </w:r>
    </w:p>
    <w:p>
      <w:r>
        <w:t>@RosvitaP @ZigaTurk volilna udeležba je res katastrofalna . S tem bi. morali ukvarjati čisto vsi. #apatija</w:t>
      </w:r>
    </w:p>
    <w:p>
      <w:r>
        <w:rPr>
          <w:b/>
          <w:u w:val="single"/>
        </w:rPr>
        <w:t>712993</w:t>
      </w:r>
    </w:p>
    <w:p>
      <w:r>
        <w:t>VAR (p)ostaja del nogometa. Samo še uporabo je pa treba res izpiliti in dvigniti na nivo ameriških pro lig. #nogomet https://t.co/TLCC0C1mQU</w:t>
      </w:r>
    </w:p>
    <w:p>
      <w:r>
        <w:rPr>
          <w:b/>
          <w:u w:val="single"/>
        </w:rPr>
        <w:t>712994</w:t>
      </w:r>
    </w:p>
    <w:p>
      <w:r>
        <w:t>@tamaravonta sej zenske pa lahko zadaj z zastavicami mahajo...a ni dovolj?! 😄</w:t>
      </w:r>
    </w:p>
    <w:p>
      <w:r>
        <w:rPr>
          <w:b/>
          <w:u w:val="single"/>
        </w:rPr>
        <w:t>712995</w:t>
      </w:r>
    </w:p>
    <w:p>
      <w:r>
        <w:t>Jah nič, se grem malo z biciklom vozit po še svobodni Sloveniji, jutri se bom mogoče že podpisala Ofigor.</w:t>
      </w:r>
    </w:p>
    <w:p>
      <w:r>
        <w:rPr>
          <w:b/>
          <w:u w:val="single"/>
        </w:rPr>
        <w:t>712996</w:t>
      </w:r>
    </w:p>
    <w:p>
      <w:r>
        <w:t>@YanchMb Tale je še kr ofucan. Znajo bit lepši kadar se ženijo. Odvrne jih pa že hrup.</w:t>
      </w:r>
    </w:p>
    <w:p>
      <w:r>
        <w:rPr>
          <w:b/>
          <w:u w:val="single"/>
        </w:rPr>
        <w:t>712997</w:t>
      </w:r>
    </w:p>
    <w:p>
      <w:r>
        <w:t>@SlovenijaVsrcu Najprej jim manjka toplina in varnost doma in dostopni starši.</w:t>
      </w:r>
    </w:p>
    <w:p>
      <w:r>
        <w:rPr>
          <w:b/>
          <w:u w:val="single"/>
        </w:rPr>
        <w:t>712998</w:t>
      </w:r>
    </w:p>
    <w:p>
      <w:r>
        <w:t>če bodo komunisti na oblasti, bodo šle naše penzije za kameltrajbarje mi pa  bomo životarili #brskanje_po_smeteh https://t.co/GiiECoc6nB</w:t>
      </w:r>
    </w:p>
    <w:p>
      <w:r>
        <w:rPr>
          <w:b/>
          <w:u w:val="single"/>
        </w:rPr>
        <w:t>712999</w:t>
      </w:r>
    </w:p>
    <w:p>
      <w:r>
        <w:t>@1nekorektna Saj se je samo integriral od neintegriranih, da so babe za požgat in zdaj to znanje širi po svetu.</w:t>
      </w:r>
    </w:p>
    <w:p>
      <w:r>
        <w:rPr>
          <w:b/>
          <w:u w:val="single"/>
        </w:rPr>
        <w:t>713000</w:t>
      </w:r>
    </w:p>
    <w:p>
      <w:r>
        <w:t>POPTV nadaljuje negativno propagando, tokrat v oddaji preverjeno prispevek o JJ, kjer se ponavlja, da je pravnomočno obsojen.</w:t>
      </w:r>
    </w:p>
    <w:p>
      <w:r>
        <w:rPr>
          <w:b/>
          <w:u w:val="single"/>
        </w:rPr>
        <w:t>713001</w:t>
      </w:r>
    </w:p>
    <w:p>
      <w:r>
        <w:t xml:space="preserve">Kaj, ko bi po nedeljskem kosilu postregli jabolčno torto? 😊 </w:t>
        <w:br/>
        <w:br/>
        <w:t>#gustpikasi https://t.co/WxvU9OZNYO</w:t>
      </w:r>
    </w:p>
    <w:p>
      <w:r>
        <w:rPr>
          <w:b/>
          <w:u w:val="single"/>
        </w:rPr>
        <w:t>713002</w:t>
      </w:r>
    </w:p>
    <w:p>
      <w:r>
        <w:t>@Andr3jaL Kdor je predlagal je</w:t>
        <w:br/>
        <w:t>ali neumen</w:t>
        <w:br/>
        <w:t>nima otrok</w:t>
        <w:br/>
        <w:t>je politik</w:t>
        <w:br/>
        <w:t>jebiveter-v zrak govori</w:t>
      </w:r>
    </w:p>
    <w:p>
      <w:r>
        <w:rPr>
          <w:b/>
          <w:u w:val="single"/>
        </w:rPr>
        <w:t>713003</w:t>
      </w:r>
    </w:p>
    <w:p>
      <w:r>
        <w:t>Tale recept bo hitro okrepil imunsko odpornost in uničil vse viruse in bakterije, ki prežijo na vas. Poskusite :) https://t.co/movB20BQTt</w:t>
      </w:r>
    </w:p>
    <w:p>
      <w:r>
        <w:rPr>
          <w:b/>
          <w:u w:val="single"/>
        </w:rPr>
        <w:t>713004</w:t>
      </w:r>
    </w:p>
    <w:p>
      <w:r>
        <w:t>@Martejn Po mojem je on Sarceva velika napaka. V smislu, da mu je zrasel čez glavo. Ne glede na to, kaj bo počel, ga bo moral obdržati...</w:t>
      </w:r>
    </w:p>
    <w:p>
      <w:r>
        <w:rPr>
          <w:b/>
          <w:u w:val="single"/>
        </w:rPr>
        <w:t>713005</w:t>
      </w:r>
    </w:p>
    <w:p>
      <w:r>
        <w:t>Robi, skejtar in večni študent. Pri 32-ih še vedno živi pri mami, najrajši ima tenstan krompir ob nedeljah. https://t.co/htMBo9nTUS</w:t>
      </w:r>
    </w:p>
    <w:p>
      <w:r>
        <w:rPr>
          <w:b/>
          <w:u w:val="single"/>
        </w:rPr>
        <w:t>713006</w:t>
      </w:r>
    </w:p>
    <w:p>
      <w:r>
        <w:t>haaaa, pa v pojoco travico naj se pihne, da vidimo kaj (koliko) se v resnici skriva za tem sranjem! https://t.co/8NZxmD4wRP</w:t>
      </w:r>
    </w:p>
    <w:p>
      <w:r>
        <w:rPr>
          <w:b/>
          <w:u w:val="single"/>
        </w:rPr>
        <w:t>713007</w:t>
      </w:r>
    </w:p>
    <w:p>
      <w:r>
        <w:t>Masa za palačinke delana v blenderju. Sej kul. Bom js kr normalne naredila. #adejno</w:t>
      </w:r>
    </w:p>
    <w:p>
      <w:r>
        <w:rPr>
          <w:b/>
          <w:u w:val="single"/>
        </w:rPr>
        <w:t>713008</w:t>
      </w:r>
    </w:p>
    <w:p>
      <w:r>
        <w:t>@alesernecl @Oga23 Seveda, a ga verjetno vrže v depresijo, ker v cerkev ne hodijo samo beli rasisti.😎</w:t>
      </w:r>
    </w:p>
    <w:p>
      <w:r>
        <w:rPr>
          <w:b/>
          <w:u w:val="single"/>
        </w:rPr>
        <w:t>713009</w:t>
      </w:r>
    </w:p>
    <w:p>
      <w:r>
        <w:t>Jutri plešemo z Wave Riders!, v soboto pa vam postrežemo z novim eventom Swaguljčica s svežimi hip hop komadi! ⚡️ https://t.co/485XxRP22U</w:t>
      </w:r>
    </w:p>
    <w:p>
      <w:r>
        <w:rPr>
          <w:b/>
          <w:u w:val="single"/>
        </w:rPr>
        <w:t>713010</w:t>
      </w:r>
    </w:p>
    <w:p>
      <w:r>
        <w:t>@rokschuster @rtvslo Pri nas je</w:t>
        <w:br/>
        <w:t>- Espresso</w:t>
        <w:br/>
        <w:t>(natakarica vajenki): En ekspreso nared!</w:t>
      </w:r>
    </w:p>
    <w:p>
      <w:r>
        <w:rPr>
          <w:b/>
          <w:u w:val="single"/>
        </w:rPr>
        <w:t>713011</w:t>
      </w:r>
    </w:p>
    <w:p>
      <w:r>
        <w:t>@sloleftard @BojanPozar @MiroCerar @StrankaSMC @Pertinacal Globok poklon in hvala za #VVFaktor.</w:t>
      </w:r>
    </w:p>
    <w:p>
      <w:r>
        <w:rPr>
          <w:b/>
          <w:u w:val="single"/>
        </w:rPr>
        <w:t>713012</w:t>
      </w:r>
    </w:p>
    <w:p>
      <w:r>
        <w:t>Posvoji tačka: Prisrčni pudelj, ki poln energije čaka na vas https://t.co/mux5oVR0hw</w:t>
      </w:r>
    </w:p>
    <w:p>
      <w:r>
        <w:rPr>
          <w:b/>
          <w:u w:val="single"/>
        </w:rPr>
        <w:t>713013</w:t>
      </w:r>
    </w:p>
    <w:p>
      <w:r>
        <w:t>Čudno, da ni bil izvoljen za župana, saj ga je podpirala NSi. krščanski socialisti. https://t.co/tEehRGG4nU</w:t>
      </w:r>
    </w:p>
    <w:p>
      <w:r>
        <w:rPr>
          <w:b/>
          <w:u w:val="single"/>
        </w:rPr>
        <w:t>713014</w:t>
      </w:r>
    </w:p>
    <w:p>
      <w:r>
        <w:t>#protimilitarizaciji</w:t>
        <w:br/>
        <w:t>#Refugees #Gorizia</w:t>
        <w:br/>
        <w:t>Župan o prosilcih za azil v predoru Bombi: “V mestu ni prostora zanje” https://t.co/CA2vFTzgTA</w:t>
      </w:r>
    </w:p>
    <w:p>
      <w:r>
        <w:rPr>
          <w:b/>
          <w:u w:val="single"/>
        </w:rPr>
        <w:t>713015</w:t>
      </w:r>
    </w:p>
    <w:p>
      <w:r>
        <w:t>Nova Tv Hr posnetek paradiranja Varde in intervju z vodjo, nekdanjim zapornikom Śiškom. Podn slo pravne države...</w:t>
      </w:r>
    </w:p>
    <w:p>
      <w:r>
        <w:rPr>
          <w:b/>
          <w:u w:val="single"/>
        </w:rPr>
        <w:t>713016</w:t>
      </w:r>
    </w:p>
    <w:p>
      <w:r>
        <w:t>A je res treba kricat in vrtat po fletu ob 7!! za ene je to sred noci ob vikendih</w:t>
      </w:r>
    </w:p>
    <w:p>
      <w:r>
        <w:rPr>
          <w:b/>
          <w:u w:val="single"/>
        </w:rPr>
        <w:t>713017</w:t>
      </w:r>
    </w:p>
    <w:p>
      <w:r>
        <w:t>SD, Levica, RTVSLO, POP TV, SAB, domacini,...so proti ograji. Ja odstranite jo ze enkrat, saj ni na vladi SDS! https://t.co/SBDTCvQQXF</w:t>
      </w:r>
    </w:p>
    <w:p>
      <w:r>
        <w:rPr>
          <w:b/>
          <w:u w:val="single"/>
        </w:rPr>
        <w:t>713018</w:t>
      </w:r>
    </w:p>
    <w:p>
      <w:r>
        <w:t>Kapitalizem nikoli ni bil ideologija, je zgolj ekonomski model. Propada narodov, gospodarstev, sveta. https://t.co/YRCdQpadez</w:t>
      </w:r>
    </w:p>
    <w:p>
      <w:r>
        <w:rPr>
          <w:b/>
          <w:u w:val="single"/>
        </w:rPr>
        <w:t>713019</w:t>
      </w:r>
    </w:p>
    <w:p>
      <w:r>
        <w:t>@dialogos_si @Tevilevi Raj za desničarje!! Sam da se sovraži in pobija in prosi za odpustke. Pedofile, Terorist,Debil= Verni desničnar</w:t>
      </w:r>
    </w:p>
    <w:p>
      <w:r>
        <w:rPr>
          <w:b/>
          <w:u w:val="single"/>
        </w:rPr>
        <w:t>713020</w:t>
      </w:r>
    </w:p>
    <w:p>
      <w:r>
        <w:t>Se poknem pred tv in pogledam kaj je s Francem....</w:t>
        <w:br/>
        <w:t>pol še kak dober film...in s skledo bučnic zraven..</w:t>
        <w:br/>
        <w:t>Prav... https://t.co/ROgzjSycuX</w:t>
      </w:r>
    </w:p>
    <w:p>
      <w:r>
        <w:rPr>
          <w:b/>
          <w:u w:val="single"/>
        </w:rPr>
        <w:t>713021</w:t>
      </w:r>
    </w:p>
    <w:p>
      <w:r>
        <w:t>Tile idioti pa desne roke v zrak. No, se enkrat, to pa res ni cool https://t.co/SDGF83SLid</w:t>
      </w:r>
    </w:p>
    <w:p>
      <w:r>
        <w:rPr>
          <w:b/>
          <w:u w:val="single"/>
        </w:rPr>
        <w:t>713022</w:t>
      </w:r>
    </w:p>
    <w:p>
      <w:r>
        <w:t>@ErikaPlaninsec @crico111 .... bodo upam zradirali tudi "gumeni nafoukač" in raje imeli otroke in skrbeli zanje....</w:t>
      </w:r>
    </w:p>
    <w:p>
      <w:r>
        <w:rPr>
          <w:b/>
          <w:u w:val="single"/>
        </w:rPr>
        <w:t>713023</w:t>
      </w:r>
    </w:p>
    <w:p>
      <w:r>
        <w:t>Edinost sreča sprava prelepe žlahtne rožice da koder sonce hodi vsi naj si v roke sežejo da oblast bode vas iz vas bo strah sovražnikov</w:t>
      </w:r>
    </w:p>
    <w:p>
      <w:r>
        <w:rPr>
          <w:b/>
          <w:u w:val="single"/>
        </w:rPr>
        <w:t>713024</w:t>
      </w:r>
    </w:p>
    <w:p>
      <w:r>
        <w:t>@butalskipolicaj @MTVladimirov @Matej_Klaric No ja, cenim vztrajnost, ne znate odnehati, samo malo prevec cukra trosite.</w:t>
      </w:r>
    </w:p>
    <w:p>
      <w:r>
        <w:rPr>
          <w:b/>
          <w:u w:val="single"/>
        </w:rPr>
        <w:t>713025</w:t>
      </w:r>
    </w:p>
    <w:p>
      <w:r>
        <w:t>@TomazRanc @vecer Kapitalizirali smo ker je drzava lastnik. To bi mogli kot se kaj drugega ze zdavnaj prodat.</w:t>
      </w:r>
    </w:p>
    <w:p>
      <w:r>
        <w:rPr>
          <w:b/>
          <w:u w:val="single"/>
        </w:rPr>
        <w:t>713026</w:t>
      </w:r>
    </w:p>
    <w:p>
      <w:r>
        <w:t>Danes ob 19.00 v goste prihaja drugouvrščena ekipa Šd Škofljica Pekarna Pečjak. Vljudno vabljeni na rokometno poslastico v Letečo dvorano!</w:t>
      </w:r>
    </w:p>
    <w:p>
      <w:r>
        <w:rPr>
          <w:b/>
          <w:u w:val="single"/>
        </w:rPr>
        <w:t>713027</w:t>
      </w:r>
    </w:p>
    <w:p>
      <w:r>
        <w:t>Bosancem je dovolj: Nad ilegalne migrante bodo šli z vojsko! https://t.co/uIsnvntoTr via @Nova24TV</w:t>
      </w:r>
    </w:p>
    <w:p>
      <w:r>
        <w:rPr>
          <w:b/>
          <w:u w:val="single"/>
        </w:rPr>
        <w:t>713028</w:t>
      </w:r>
    </w:p>
    <w:p>
      <w:r>
        <w:t>@ErikaPlaninsec No, če je imel clint Eastwood svojo opico jo lako ima Kučan tudi</w:t>
      </w:r>
    </w:p>
    <w:p>
      <w:r>
        <w:rPr>
          <w:b/>
          <w:u w:val="single"/>
        </w:rPr>
        <w:t>713029</w:t>
      </w:r>
    </w:p>
    <w:p>
      <w:r>
        <w:t>@ZanMahnic @MatjaNemec @Antonio_Tajani Ti misliš da si smešen? Daj se raje poglej v ogledalo...čudo naduvano, pardon napihnjeno 🐡</w:t>
      </w:r>
    </w:p>
    <w:p>
      <w:r>
        <w:rPr>
          <w:b/>
          <w:u w:val="single"/>
        </w:rPr>
        <w:t>713030</w:t>
      </w:r>
    </w:p>
    <w:p>
      <w:r>
        <w:t>@Paranoimia10 @DjJuvan @had A cigareti so veganski? Niso! Kadijo pa vseen 😂😂</w:t>
      </w:r>
    </w:p>
    <w:p>
      <w:r>
        <w:rPr>
          <w:b/>
          <w:u w:val="single"/>
        </w:rPr>
        <w:t>713031</w:t>
      </w:r>
    </w:p>
    <w:p>
      <w:r>
        <w:t>@JozeBiscak Hude neke popuste daješ klošar! Pa ne da se ta jajca ne prodajajo?</w:t>
      </w:r>
    </w:p>
    <w:p>
      <w:r>
        <w:rPr>
          <w:b/>
          <w:u w:val="single"/>
        </w:rPr>
        <w:t>713032</w:t>
      </w:r>
    </w:p>
    <w:p>
      <w:r>
        <w:t>@FranciKek Chemtrailsi puščajo posledice na naših delovnih ljudeh in občanih...</w:t>
      </w:r>
    </w:p>
    <w:p>
      <w:r>
        <w:rPr>
          <w:b/>
          <w:u w:val="single"/>
        </w:rPr>
        <w:t>713033</w:t>
      </w:r>
    </w:p>
    <w:p>
      <w:r>
        <w:t>Danes sem se očitno iz Ptuja v Kidričevo domov peljal z Bugattijem #taxi dragi za popizdit 🤬🤬🤬</w:t>
      </w:r>
    </w:p>
    <w:p>
      <w:r>
        <w:rPr>
          <w:b/>
          <w:u w:val="single"/>
        </w:rPr>
        <w:t>713034</w:t>
      </w:r>
    </w:p>
    <w:p>
      <w:r>
        <w:t>Revija Reporter tudi v Trafiki24 za vse operacijske sisteme in naprave https://t.co/Pr216eO33G https://t.co/XDhDQ4zIWh</w:t>
      </w:r>
    </w:p>
    <w:p>
      <w:r>
        <w:rPr>
          <w:b/>
          <w:u w:val="single"/>
        </w:rPr>
        <w:t>713035</w:t>
      </w:r>
    </w:p>
    <w:p>
      <w:r>
        <w:t>@2pir_a Tale članek ima le eno dobro točko.</w:t>
        <w:br/>
        <w:br/>
        <w:t>Zopet nas je opomnil, da je Drobnič v večnih loviščih. #parabailarlabamba 🥳🥳🥳</w:t>
      </w:r>
    </w:p>
    <w:p>
      <w:r>
        <w:rPr>
          <w:b/>
          <w:u w:val="single"/>
        </w:rPr>
        <w:t>713036</w:t>
      </w:r>
    </w:p>
    <w:p>
      <w:r>
        <w:t>@Rok_Novak Ja, takrat ko jih morajo plačati sami ali jim ukradejo bicikel. Takrat jim koncept zasebne lastnine ni tako tuj.🙂</w:t>
      </w:r>
    </w:p>
    <w:p>
      <w:r>
        <w:rPr>
          <w:b/>
          <w:u w:val="single"/>
        </w:rPr>
        <w:t>713037</w:t>
      </w:r>
    </w:p>
    <w:p>
      <w:r>
        <w:t xml:space="preserve">Nocoj ob 20h nastopimo v oddaji </w:t>
        <w:br/>
        <w:t>#SlovenskiPozdrav. Naša nova uspešnica Ptičice bo na sporedu. Ne zamudite. https://t.co/ErQYkykF8d</w:t>
      </w:r>
    </w:p>
    <w:p>
      <w:r>
        <w:rPr>
          <w:b/>
          <w:u w:val="single"/>
        </w:rPr>
        <w:t>713038</w:t>
      </w:r>
    </w:p>
    <w:p>
      <w:r>
        <w:t>@FPlevnik @AntoniovCaccia @_rozen @MladaSlovenija @jelka_godec Intersekcionalni neopogani ste še večja komedija kot oni na FDV.</w:t>
      </w:r>
    </w:p>
    <w:p>
      <w:r>
        <w:rPr>
          <w:b/>
          <w:u w:val="single"/>
        </w:rPr>
        <w:t>713039</w:t>
      </w:r>
    </w:p>
    <w:p>
      <w:r>
        <w:t>@Tevilevi to je že bolezensko, obstajajo pa moški, ki bivšo partnerko kar fentajo, vsesorte odnosov je...žal</w:t>
      </w:r>
    </w:p>
    <w:p>
      <w:r>
        <w:rPr>
          <w:b/>
          <w:u w:val="single"/>
        </w:rPr>
        <w:t>713040</w:t>
      </w:r>
    </w:p>
    <w:p>
      <w:r>
        <w:t>@JureMakovec Revoz je "sofinanciran" s strani države. In si fura delavce s Hrvaške. Za minimalca. Meni to ni standard.</w:t>
      </w:r>
    </w:p>
    <w:p>
      <w:r>
        <w:rPr>
          <w:b/>
          <w:u w:val="single"/>
        </w:rPr>
        <w:t>713041</w:t>
      </w:r>
    </w:p>
    <w:p>
      <w:r>
        <w:t>@MazzoVanKlein @Pust_Me Predvsem je samovšečen, za kult osebnosti je preveč ministrantski. Altar boy pač, s funkcijo namesto Lego kock.</w:t>
      </w:r>
    </w:p>
    <w:p>
      <w:r>
        <w:rPr>
          <w:b/>
          <w:u w:val="single"/>
        </w:rPr>
        <w:t>713042</w:t>
      </w:r>
    </w:p>
    <w:p>
      <w:r>
        <w:t>Met bumfo, audija itd brez xenon/led je tko kot je burger v solati namesto v kruhu</w:t>
      </w:r>
    </w:p>
    <w:p>
      <w:r>
        <w:rPr>
          <w:b/>
          <w:u w:val="single"/>
        </w:rPr>
        <w:t>713043</w:t>
      </w:r>
    </w:p>
    <w:p>
      <w:r>
        <w:t>Dežujejo pohvale najboljšim na @TourOfSlovenia še pred zadnjo etapo https://t.co/nTuPaeQRv9</w:t>
      </w:r>
    </w:p>
    <w:p>
      <w:r>
        <w:rPr>
          <w:b/>
          <w:u w:val="single"/>
        </w:rPr>
        <w:t>713044</w:t>
      </w:r>
    </w:p>
    <w:p>
      <w:r>
        <w:t>@DiMatkovic poplavi, se prelije, stopi čez breg, udari čez breg, prestopi breg, pljuskne čez breg, buta, butne čez breg</w:t>
      </w:r>
    </w:p>
    <w:p>
      <w:r>
        <w:rPr>
          <w:b/>
          <w:u w:val="single"/>
        </w:rPr>
        <w:t>713045</w:t>
      </w:r>
    </w:p>
    <w:p>
      <w:r>
        <w:t>V kolač ne dajemo pecilnega praška. In potem prevedejo cream of tartar kot pecilni prašek. Tud berejo ne za seboj. 😒 #prevodi #24Kitchen</w:t>
      </w:r>
    </w:p>
    <w:p>
      <w:r>
        <w:rPr>
          <w:b/>
          <w:u w:val="single"/>
        </w:rPr>
        <w:t>713046</w:t>
      </w:r>
    </w:p>
    <w:p>
      <w:r>
        <w:t>@MarkoFratnik Kako je enostavno tepsti domačine. Če je pa nasilni muslič pa v 100m loku mimo oz po novem jih celo dobijo policisti.</w:t>
      </w:r>
    </w:p>
    <w:p>
      <w:r>
        <w:rPr>
          <w:b/>
          <w:u w:val="single"/>
        </w:rPr>
        <w:t>713047</w:t>
      </w:r>
    </w:p>
    <w:p>
      <w:r>
        <w:t>@JozeBiscak @JJansaSDS @EPP @JosephDaul Janševi nastopi imajo na Youtubu povprečno kakšnih 32 ogledov.</w:t>
      </w:r>
    </w:p>
    <w:p>
      <w:r>
        <w:rPr>
          <w:b/>
          <w:u w:val="single"/>
        </w:rPr>
        <w:t>713048</w:t>
      </w:r>
    </w:p>
    <w:p>
      <w:r>
        <w:t>@vinkovasle1 Ampak res ta druščina vozi traktor pa kolo use iz prve. Kjer se usede tam vozi, ni važen cilj plače so.</w:t>
      </w:r>
    </w:p>
    <w:p>
      <w:r>
        <w:rPr>
          <w:b/>
          <w:u w:val="single"/>
        </w:rPr>
        <w:t>713049</w:t>
      </w:r>
    </w:p>
    <w:p>
      <w:r>
        <w:t>Kolateralna škoda so samo mrtvi dojenčki. Ampak kaj to komu mar, ko gre za državno zdravstvo. https://t.co/urhPgO3AgO</w:t>
      </w:r>
    </w:p>
    <w:p>
      <w:r>
        <w:rPr>
          <w:b/>
          <w:u w:val="single"/>
        </w:rPr>
        <w:t>713050</w:t>
      </w:r>
    </w:p>
    <w:p>
      <w:r>
        <w:t>Škoda bi bilo odvzeti državi porekla takšen "talent". Naj  temu "mladcu" darujemo enosmerno potovanje v Wakando! https://t.co/vVGNxdZjAs</w:t>
      </w:r>
    </w:p>
    <w:p>
      <w:r>
        <w:rPr>
          <w:b/>
          <w:u w:val="single"/>
        </w:rPr>
        <w:t>713051</w:t>
      </w:r>
    </w:p>
    <w:p>
      <w:r>
        <w:t>@tyschew @SikkPuppi @drfilomena @PrometejDD @007_delic Ja. Res si sebična pizda.</w:t>
      </w:r>
    </w:p>
    <w:p>
      <w:r>
        <w:rPr>
          <w:b/>
          <w:u w:val="single"/>
        </w:rPr>
        <w:t>713052</w:t>
      </w:r>
    </w:p>
    <w:p>
      <w:r>
        <w:t>@GalKusar @zdravoslovenija Levičarjem ni pomoči, Za njih je še zmeraj sveto, to kar je napisal Stalin v Vprašanjih leninizma od 1922 naprej.</w:t>
      </w:r>
    </w:p>
    <w:p>
      <w:r>
        <w:rPr>
          <w:b/>
          <w:u w:val="single"/>
        </w:rPr>
        <w:t>713053</w:t>
      </w:r>
    </w:p>
    <w:p>
      <w:r>
        <w:t>Ni več zabavno, da se toliko ukvarjamo, katerega nesposobnega pizduna bomo izvolili na brezzobo funkcijo, medtem pa: https://t.co/bYh2z2JKDR</w:t>
      </w:r>
    </w:p>
    <w:p>
      <w:r>
        <w:rPr>
          <w:b/>
          <w:u w:val="single"/>
        </w:rPr>
        <w:t>713054</w:t>
      </w:r>
    </w:p>
    <w:p>
      <w:r>
        <w:t>@kundrava Tole sploh ni svoh, huje je npr. nesciscena skoljka, dlake v umivalniku od treh britij nazaj, ...</w:t>
      </w:r>
    </w:p>
    <w:p>
      <w:r>
        <w:rPr>
          <w:b/>
          <w:u w:val="single"/>
        </w:rPr>
        <w:t>713055</w:t>
      </w:r>
    </w:p>
    <w:p>
      <w:r>
        <w:t>@MladenPrajdic @missnymphee Ne rabita zložljivih, nazaj bodo prišli polni daril \o/</w:t>
      </w:r>
    </w:p>
    <w:p>
      <w:r>
        <w:rPr>
          <w:b/>
          <w:u w:val="single"/>
        </w:rPr>
        <w:t>713056</w:t>
      </w:r>
    </w:p>
    <w:p>
      <w:r>
        <w:t>Če kupiš iPhone izven Floride, bi moral zraven dobit al power bank al pa grelni stumfek. Al pa rect da dela samo nad 15 stopinj.</w:t>
      </w:r>
    </w:p>
    <w:p>
      <w:r>
        <w:rPr>
          <w:b/>
          <w:u w:val="single"/>
        </w:rPr>
        <w:t>713057</w:t>
      </w:r>
    </w:p>
    <w:p>
      <w:r>
        <w:t>@notaneffigy Kaj pa imajo komintenti LB z NLB. Priznajmo, kreteni s(m)o bili in to sedaj plačujemo.</w:t>
      </w:r>
    </w:p>
    <w:p>
      <w:r>
        <w:rPr>
          <w:b/>
          <w:u w:val="single"/>
        </w:rPr>
        <w:t>713058</w:t>
      </w:r>
    </w:p>
    <w:p>
      <w:r>
        <w:t>Judo zveza Slovenije: Mihael Žgank še ni ''Turek." https://t.co/7LD3qmc9xJ #Judo #Zgank</w:t>
      </w:r>
    </w:p>
    <w:p>
      <w:r>
        <w:rPr>
          <w:b/>
          <w:u w:val="single"/>
        </w:rPr>
        <w:t>713059</w:t>
      </w:r>
    </w:p>
    <w:p>
      <w:r>
        <w:t>Beko RFNE312E33W zamrzovalna omara ima 8 predalov za zamrzovanje, samodejno odtaljevanje in ponuja sistem... https://t.co/JVv5yF4P5C</w:t>
      </w:r>
    </w:p>
    <w:p>
      <w:r>
        <w:rPr>
          <w:b/>
          <w:u w:val="single"/>
        </w:rPr>
        <w:t>713060</w:t>
      </w:r>
    </w:p>
    <w:p>
      <w:r>
        <w:t>@petrasovdat @JozeBiscak @GregaCiglar Joj, joj. Iz takih se je treba pa res norca delat, da se bolezen ne bi razširila.</w:t>
      </w:r>
    </w:p>
    <w:p>
      <w:r>
        <w:rPr>
          <w:b/>
          <w:u w:val="single"/>
        </w:rPr>
        <w:t>713061</w:t>
      </w:r>
    </w:p>
    <w:p>
      <w:r>
        <w:t>@Ivan67356318 @ursicdomen vaša stara mati se je zmotila v toliko, da še verjame v boga ali pa da bog prinaša pamet. nič ne bo iz tega, žal.</w:t>
      </w:r>
    </w:p>
    <w:p>
      <w:r>
        <w:rPr>
          <w:b/>
          <w:u w:val="single"/>
        </w:rPr>
        <w:t>713062</w:t>
      </w:r>
    </w:p>
    <w:p>
      <w:r>
        <w:t>ko te je sram svojega imena, svojega priimka in svoje slike celo. in je tw terapija https://t.co/N9h31uoXaS</w:t>
      </w:r>
    </w:p>
    <w:p>
      <w:r>
        <w:rPr>
          <w:b/>
          <w:u w:val="single"/>
        </w:rPr>
        <w:t>713063</w:t>
      </w:r>
    </w:p>
    <w:p>
      <w:r>
        <w:t>@DanielKalan Pizza calzone s pečenim pršutom, mocarelo, olivami, čilijem, čebulo.</w:t>
      </w:r>
    </w:p>
    <w:p>
      <w:r>
        <w:rPr>
          <w:b/>
          <w:u w:val="single"/>
        </w:rPr>
        <w:t>713064</w:t>
      </w:r>
    </w:p>
    <w:p>
      <w:r>
        <w:t>@strankaSDS @JJansaSDS Zal je see vedno mnogo takih, ki opravicujejo poboje. Recimo Turnsek ki zivi na racun davkoplacevalcev!</w:t>
      </w:r>
    </w:p>
    <w:p>
      <w:r>
        <w:rPr>
          <w:b/>
          <w:u w:val="single"/>
        </w:rPr>
        <w:t>713065</w:t>
      </w:r>
    </w:p>
    <w:p>
      <w:r>
        <w:t>Pršut in sir? Nič več, prihajajo stročnice, sklede rastlin in mesni nadomestki. https://t.co/kAdceJBMoh</w:t>
      </w:r>
    </w:p>
    <w:p>
      <w:r>
        <w:rPr>
          <w:b/>
          <w:u w:val="single"/>
        </w:rPr>
        <w:t>713066</w:t>
      </w:r>
    </w:p>
    <w:p>
      <w:r>
        <w:t>@murekar Malo dodane štirke pred centrifugiranjem in teža vlage jih "zlika" ko so obešene.</w:t>
      </w:r>
    </w:p>
    <w:p>
      <w:r>
        <w:rPr>
          <w:b/>
          <w:u w:val="single"/>
        </w:rPr>
        <w:t>713067</w:t>
      </w:r>
    </w:p>
    <w:p>
      <w:r>
        <w:t>Zdaj mi je že pa fejst nerodno, kje živim 😳</w:t>
        <w:br/>
        <w:t>Mi se po rekreaciji, po treh, štirih pirah, bolj pametno pogovarjamo kot toti #volitve2018</w:t>
      </w:r>
    </w:p>
    <w:p>
      <w:r>
        <w:rPr>
          <w:b/>
          <w:u w:val="single"/>
        </w:rPr>
        <w:t>713068</w:t>
      </w:r>
    </w:p>
    <w:p>
      <w:r>
        <w:t>@Tevilevi A je ze dau cez vse zakramente, cs bi biu,  ker je skoz pri nekih masah in obiskih velemoz v skrlatni opravi</w:t>
      </w:r>
    </w:p>
    <w:p>
      <w:r>
        <w:rPr>
          <w:b/>
          <w:u w:val="single"/>
        </w:rPr>
        <w:t>713069</w:t>
      </w:r>
    </w:p>
    <w:p>
      <w:r>
        <w:t>@MarkoFratnik Kot Pohorc si verjetno že videl gozdno žival, ki smrka po svojem ali tujem govnu. Se ti zdi, dajo je sram?!</w:t>
      </w:r>
    </w:p>
    <w:p>
      <w:r>
        <w:rPr>
          <w:b/>
          <w:u w:val="single"/>
        </w:rPr>
        <w:t>713070</w:t>
      </w:r>
    </w:p>
    <w:p>
      <w:r>
        <w:t>@MiroGec65 Novi in novi obrazi barantačev nenehno zlorabljajo hišo svojega Očeta.</w:t>
      </w:r>
    </w:p>
    <w:p>
      <w:r>
        <w:rPr>
          <w:b/>
          <w:u w:val="single"/>
        </w:rPr>
        <w:t>713071</w:t>
      </w:r>
    </w:p>
    <w:p>
      <w:r>
        <w:t>Slovenci so v 100 letih napredovali od Butalcev do Zombijev. Kaj je naslednja stopnja popolne preobrazbe?</w:t>
      </w:r>
    </w:p>
    <w:p>
      <w:r>
        <w:rPr>
          <w:b/>
          <w:u w:val="single"/>
        </w:rPr>
        <w:t>713072</w:t>
      </w:r>
    </w:p>
    <w:p>
      <w:r>
        <w:t>Moški, kakršnega smo poznali, bo izginil - Revija Zarja https://t.co/zfn38vD5P6</w:t>
      </w:r>
    </w:p>
    <w:p>
      <w:r>
        <w:rPr>
          <w:b/>
          <w:u w:val="single"/>
        </w:rPr>
        <w:t>713073</w:t>
      </w:r>
    </w:p>
    <w:p>
      <w:r>
        <w:t>@BmMehle @janezsnoj @rtvslo Kakšne nebuloze!!!</w:t>
        <w:br/>
        <w:t>Za @Nova24TV  ne plačaš NIČ. RTV plačujemo vsi, obvezno!</w:t>
        <w:br/>
        <w:t>Kako lahko to primerjaš?</w:t>
      </w:r>
    </w:p>
    <w:p>
      <w:r>
        <w:rPr>
          <w:b/>
          <w:u w:val="single"/>
        </w:rPr>
        <w:t>713074</w:t>
      </w:r>
    </w:p>
    <w:p>
      <w:r>
        <w:t>@SVesel @SpletnaMladina Patetični do amena! Raje se vsedite in počakajte svoj britki konec kot vsi komunajzarji v sedaj razvitih državah!</w:t>
      </w:r>
    </w:p>
    <w:p>
      <w:r>
        <w:rPr>
          <w:b/>
          <w:u w:val="single"/>
        </w:rPr>
        <w:t>713075</w:t>
      </w:r>
    </w:p>
    <w:p>
      <w:r>
        <w:t>@zarahrusta Ko ji nekdo stopi na zulj. Sorodniki so bili partizani,vse jasno.</w:t>
      </w:r>
    </w:p>
    <w:p>
      <w:r>
        <w:rPr>
          <w:b/>
          <w:u w:val="single"/>
        </w:rPr>
        <w:t>713076</w:t>
      </w:r>
    </w:p>
    <w:p>
      <w:r>
        <w:t>@RevijaReporter Na fotki pa MB huligani, mimogrede. Saj vem, da veste...ampak vseeno. 🙂</w:t>
      </w:r>
    </w:p>
    <w:p>
      <w:r>
        <w:rPr>
          <w:b/>
          <w:u w:val="single"/>
        </w:rPr>
        <w:t>713077</w:t>
      </w:r>
    </w:p>
    <w:p>
      <w:r>
        <w:t>@MiroCerar @MZZRS A sodeluješ pa v vladi, ki deluje pod taktirko skrajne levice. Evropa obsoja fašiste in komuniste.</w:t>
      </w:r>
    </w:p>
    <w:p>
      <w:r>
        <w:rPr>
          <w:b/>
          <w:u w:val="single"/>
        </w:rPr>
        <w:t>713078</w:t>
      </w:r>
    </w:p>
    <w:p>
      <w:r>
        <w:t>Rada potujem v ZDA, ker se potem še raje vračam nazaj v Evropo. Neprecenljivo! #Europe</w:t>
      </w:r>
    </w:p>
    <w:p>
      <w:r>
        <w:rPr>
          <w:b/>
          <w:u w:val="single"/>
        </w:rPr>
        <w:t>713079</w:t>
      </w:r>
    </w:p>
    <w:p>
      <w:r>
        <w:t>Samo danes smo opravili 19 sterilizacij oz. kastracij kužkov in muc. Veseli in ponosni :)</w:t>
      </w:r>
    </w:p>
    <w:p>
      <w:r>
        <w:rPr>
          <w:b/>
          <w:u w:val="single"/>
        </w:rPr>
        <w:t>713080</w:t>
      </w:r>
    </w:p>
    <w:p>
      <w:r>
        <w:t>#drazba Stanovanje (30,2m2), Kunaverjeva 6, Ljubljana. Izklicna cena = 39.900€. https://t.co/9wJN5ppo7A https://t.co/ies55AkIJU</w:t>
      </w:r>
    </w:p>
    <w:p>
      <w:r>
        <w:rPr>
          <w:b/>
          <w:u w:val="single"/>
        </w:rPr>
        <w:t>713081</w:t>
      </w:r>
    </w:p>
    <w:p>
      <w:r>
        <w:t>@UZaletelj @Val202 Mičkeni kužki in mačke.Veliki psi zahtevajo preveč energije.Nisem več tako fizično aktivna.</w:t>
      </w:r>
    </w:p>
    <w:p>
      <w:r>
        <w:rPr>
          <w:b/>
          <w:u w:val="single"/>
        </w:rPr>
        <w:t>713082</w:t>
      </w:r>
    </w:p>
    <w:p>
      <w:r>
        <w:t>@Fitzroy1985 @RomanJakic klasičen spin. Upam, da dobro plačan. Ker le idiot bi to delal zastonj.</w:t>
      </w:r>
    </w:p>
    <w:p>
      <w:r>
        <w:rPr>
          <w:b/>
          <w:u w:val="single"/>
        </w:rPr>
        <w:t>713083</w:t>
      </w:r>
    </w:p>
    <w:p>
      <w:r>
        <w:t>Trupl novinarja Hašodžija naj bi uničili v kislini https://t.co/Ri3GDVnCQg https://t.co/j1s7MrQHcC</w:t>
      </w:r>
    </w:p>
    <w:p>
      <w:r>
        <w:rPr>
          <w:b/>
          <w:u w:val="single"/>
        </w:rPr>
        <w:t>713084</w:t>
      </w:r>
    </w:p>
    <w:p>
      <w:r>
        <w:t>Animal angelčki so nama poslali cel kup sladkorčkov, ki jih vključujeva v najino ponudbo. Upava, da jih čimprej... https://t.co/EANjjqgIvC</w:t>
      </w:r>
    </w:p>
    <w:p>
      <w:r>
        <w:rPr>
          <w:b/>
          <w:u w:val="single"/>
        </w:rPr>
        <w:t>713085</w:t>
      </w:r>
    </w:p>
    <w:p>
      <w:r>
        <w:t>@Nogavicka_Pika Mene je groza - dopusti se pricnejo, in bodo skupine zdruzevali - nasi paglavci + veliki biki = bolniska na cakanju</w:t>
      </w:r>
    </w:p>
    <w:p>
      <w:r>
        <w:rPr>
          <w:b/>
          <w:u w:val="single"/>
        </w:rPr>
        <w:t>713086</w:t>
      </w:r>
    </w:p>
    <w:p>
      <w:r>
        <w:t>PV: Slovenski interesi zavarovani v kompromisu med EU in ustavnih odgovorih nanjo.</w:t>
      </w:r>
    </w:p>
    <w:p>
      <w:r>
        <w:rPr>
          <w:b/>
          <w:u w:val="single"/>
        </w:rPr>
        <w:t>713087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713088</w:t>
      </w:r>
    </w:p>
    <w:p>
      <w:r>
        <w:t>@hrastelj Pero, pojačaj optiko, si spregledal "penzel" pa naglavno krono pri srednjem?! ;)</w:t>
      </w:r>
    </w:p>
    <w:p>
      <w:r>
        <w:rPr>
          <w:b/>
          <w:u w:val="single"/>
        </w:rPr>
        <w:t>713089</w:t>
      </w:r>
    </w:p>
    <w:p>
      <w:r>
        <w:t>Mizerija na vseh področjih...raj za komuniste in komunizem. https://t.co/oTA0ZHnPwa</w:t>
      </w:r>
    </w:p>
    <w:p>
      <w:r>
        <w:rPr>
          <w:b/>
          <w:u w:val="single"/>
        </w:rPr>
        <w:t>713090</w:t>
      </w:r>
    </w:p>
    <w:p>
      <w:r>
        <w:t>@vorancvogel @luka7doncic @Delo Vora, čapac je Slovenec, ki pleja, da je čefur. Dončić je čefur. 🙄 Jao, vi, Slovenci.</w:t>
      </w:r>
    </w:p>
    <w:p>
      <w:r>
        <w:rPr>
          <w:b/>
          <w:u w:val="single"/>
        </w:rPr>
        <w:t>713091</w:t>
      </w:r>
    </w:p>
    <w:p>
      <w:r>
        <w:t>@RobertSifrer Te tete so ene 20 let prepozne s svojo prijavo, spet bi rade zaslužile. Takih pokvarjenih babur je ogromno.</w:t>
      </w:r>
    </w:p>
    <w:p>
      <w:r>
        <w:rPr>
          <w:b/>
          <w:u w:val="single"/>
        </w:rPr>
        <w:t>713092</w:t>
      </w:r>
    </w:p>
    <w:p>
      <w:r>
        <w:t>Odkar smo v lokalu odpovedali FAKE NEWS @vecer ljudje ne serjejo več pri nas! Ker ni ceč tako kvalitetnega WC papirja!</w:t>
      </w:r>
    </w:p>
    <w:p>
      <w:r>
        <w:rPr>
          <w:b/>
          <w:u w:val="single"/>
        </w:rPr>
        <w:t>713093</w:t>
      </w:r>
    </w:p>
    <w:p>
      <w:r>
        <w:t>@FR66 @bmz9453 A podpiraš tajkunske barabe in finančne zlorabe??!!Zanimivo in odprto!!??</w:t>
      </w:r>
    </w:p>
    <w:p>
      <w:r>
        <w:rPr>
          <w:b/>
          <w:u w:val="single"/>
        </w:rPr>
        <w:t>713094</w:t>
      </w:r>
    </w:p>
    <w:p>
      <w:r>
        <w:t>Izjemno mehke, udobne in prilagodljive sedežne garniture ROM iz nove kolekcije 2017 že v Galeriji Il Ambienti v... https://t.co/UZrxT9ZlyH</w:t>
      </w:r>
    </w:p>
    <w:p>
      <w:r>
        <w:rPr>
          <w:b/>
          <w:u w:val="single"/>
        </w:rPr>
        <w:t>713095</w:t>
      </w:r>
    </w:p>
    <w:p>
      <w:r>
        <w:t>Koleta...seveda, to je čefursko. V tukajšnjem uzurpiranem sodsvtu so izklučno čefurji in komunisti. https://t.co/dUERh90MaX</w:t>
      </w:r>
    </w:p>
    <w:p>
      <w:r>
        <w:rPr>
          <w:b/>
          <w:u w:val="single"/>
        </w:rPr>
        <w:t>713096</w:t>
      </w:r>
    </w:p>
    <w:p>
      <w:r>
        <w:t>@Tomaz79 @KlemenMesarec @_MegWhite_ Če si ostal na busu sva stala skupaj :). Če si moral dol - sori. Cela jeba je bila.</w:t>
      </w:r>
    </w:p>
    <w:p>
      <w:r>
        <w:rPr>
          <w:b/>
          <w:u w:val="single"/>
        </w:rPr>
        <w:t>713097</w:t>
      </w:r>
    </w:p>
    <w:p>
      <w:r>
        <w:t>@PeterStegnar @strankaSD Farške pojave si lahko nadstandard pranja možganov sami plačate...</w:t>
      </w:r>
    </w:p>
    <w:p>
      <w:r>
        <w:rPr>
          <w:b/>
          <w:u w:val="single"/>
        </w:rPr>
        <w:t>713098</w:t>
      </w:r>
    </w:p>
    <w:p>
      <w:r>
        <w:t>Burkini so kopalke prihodnosti - ne rabiš se depilirati, briga te za celulit in ostale estetske pomanjkljivosti. #sampovem</w:t>
      </w:r>
    </w:p>
    <w:p>
      <w:r>
        <w:rPr>
          <w:b/>
          <w:u w:val="single"/>
        </w:rPr>
        <w:t>713099</w:t>
      </w:r>
    </w:p>
    <w:p>
      <w:r>
        <w:t>@zanimiva Povem--najboljše so sardelice v olivnem olju, toda pazi,ni vsaka dobra</w:t>
        <w:br/>
        <w:t>Enako kot niso vsaka dekleta za zakon😜😜😜</w:t>
      </w:r>
    </w:p>
    <w:p>
      <w:r>
        <w:rPr>
          <w:b/>
          <w:u w:val="single"/>
        </w:rPr>
        <w:t>713100</w:t>
      </w:r>
    </w:p>
    <w:p>
      <w:r>
        <w:t>Se sploh zavedamo idioti kaj se počne v kmetijstvu, da o glifosatu in gensko pridelani hrani sploh ne govorimo! https://t.co/bygJtWwoHO</w:t>
      </w:r>
    </w:p>
    <w:p>
      <w:r>
        <w:rPr>
          <w:b/>
          <w:u w:val="single"/>
        </w:rPr>
        <w:t>713101</w:t>
      </w:r>
    </w:p>
    <w:p>
      <w:r>
        <w:t>@lobnikar Ne boš se izognil etiketi, da si rusofil! Na istem mestu sem se fotkal par tednov nazaj...in lop! https://t.co/5SQ028ugER</w:t>
      </w:r>
    </w:p>
    <w:p>
      <w:r>
        <w:rPr>
          <w:b/>
          <w:u w:val="single"/>
        </w:rPr>
        <w:t>713102</w:t>
      </w:r>
    </w:p>
    <w:p>
      <w:r>
        <w:t>Malo bodo bate pobrusli (kot na avtomatiku)za navit mašinco. https://t.co/22TwT8kaaO</w:t>
      </w:r>
    </w:p>
    <w:p>
      <w:r>
        <w:rPr>
          <w:b/>
          <w:u w:val="single"/>
        </w:rPr>
        <w:t>713103</w:t>
      </w:r>
    </w:p>
    <w:p>
      <w:r>
        <w:t>izgubili smo z najbolj antipaticno ekipo na svetu..</w:t>
        <w:br/>
        <w:br/>
        <w:t>raje bi bili tretji...</w:t>
        <w:br/>
        <w:br/>
        <w:t>kdo bo zdaj prenasal te "slovenske srbe" po Kopru.. ?</w:t>
        <w:br/>
        <w:br/>
        <w:t>#odbojka</w:t>
      </w:r>
    </w:p>
    <w:p>
      <w:r>
        <w:rPr>
          <w:b/>
          <w:u w:val="single"/>
        </w:rPr>
        <w:t>713104</w:t>
      </w:r>
    </w:p>
    <w:p>
      <w:r>
        <w:t>@bobsparrow70 Jaz bi rekel, da je tole tipično. Novoustvarjeno naselje. Naredili ste hiše v kmečkem okolju, zdaj pa pizdite zaradi kmetov.</w:t>
      </w:r>
    </w:p>
    <w:p>
      <w:r>
        <w:rPr>
          <w:b/>
          <w:u w:val="single"/>
        </w:rPr>
        <w:t>713105</w:t>
      </w:r>
    </w:p>
    <w:p>
      <w:r>
        <w:t>Jerkič: ZSSS ima 36 strokovnih sodelavcev, Pergam 7. Prostora za optimizacijo delovne sile tu ni #zsss #pergam</w:t>
      </w:r>
    </w:p>
    <w:p>
      <w:r>
        <w:rPr>
          <w:b/>
          <w:u w:val="single"/>
        </w:rPr>
        <w:t>713106</w:t>
      </w:r>
    </w:p>
    <w:p>
      <w:r>
        <w:t>@russhie A ti si tudi imela jeben dan?</w:t>
        <w:br/>
        <w:t>Ti sam papčki. https://t.co/gWlfLhQDUy</w:t>
      </w:r>
    </w:p>
    <w:p>
      <w:r>
        <w:rPr>
          <w:b/>
          <w:u w:val="single"/>
        </w:rPr>
        <w:t>713107</w:t>
      </w:r>
    </w:p>
    <w:p>
      <w:r>
        <w:t>Fuzbal. Slovenski pokal: Sij Acroni Jesenice - Koper  0:12. Na povratni tekmi bodo Jesenice prestavile v najvišjo prestavo.</w:t>
      </w:r>
    </w:p>
    <w:p>
      <w:r>
        <w:rPr>
          <w:b/>
          <w:u w:val="single"/>
        </w:rPr>
        <w:t>713108</w:t>
      </w:r>
    </w:p>
    <w:p>
      <w:r>
        <w:t>@spagetyuse Tatjana, po tisto, kar so delali v Nigeriji! Marš ven iz Slovenije!</w:t>
      </w:r>
    </w:p>
    <w:p>
      <w:r>
        <w:rPr>
          <w:b/>
          <w:u w:val="single"/>
        </w:rPr>
        <w:t>713109</w:t>
      </w:r>
    </w:p>
    <w:p>
      <w:r>
        <w:t>@robilesnik @surfon @TatjanaPirc @barjanski A zato, ker jo je naredil pepckov sin?</w:t>
      </w:r>
    </w:p>
    <w:p>
      <w:r>
        <w:rPr>
          <w:b/>
          <w:u w:val="single"/>
        </w:rPr>
        <w:t>713110</w:t>
      </w:r>
    </w:p>
    <w:p>
      <w:r>
        <w:t>@bnina_ To so res nebuloze. Mi smo se na veliko crkljali in nič ni bil razvajen. Nasprotno ... 💞</w:t>
      </w:r>
    </w:p>
    <w:p>
      <w:r>
        <w:rPr>
          <w:b/>
          <w:u w:val="single"/>
        </w:rPr>
        <w:t>713111</w:t>
      </w:r>
    </w:p>
    <w:p>
      <w:r>
        <w:t>@Bojanzadel @lucijausaj In kakšna je razlika med islamskim in 'slovenskim' posilstvom ? ... Ja služba.</w:t>
      </w:r>
    </w:p>
    <w:p>
      <w:r>
        <w:rPr>
          <w:b/>
          <w:u w:val="single"/>
        </w:rPr>
        <w:t>713112</w:t>
      </w:r>
    </w:p>
    <w:p>
      <w:r>
        <w:t>Poslovni prostori v Trzinu, 136 m2, izklicna cena 138.000 € http://t.co/WUja7i4jIQ #drazba #nepremičnine #Trzin http://t.co/W5MBtF7Z0c</w:t>
      </w:r>
    </w:p>
    <w:p>
      <w:r>
        <w:rPr>
          <w:b/>
          <w:u w:val="single"/>
        </w:rPr>
        <w:t>713113</w:t>
      </w:r>
    </w:p>
    <w:p>
      <w:r>
        <w:t>@Tadej243 @simon_kuzma Redkokatere marmelade vzdržijo ne več kot 2-3leta</w:t>
        <w:br/>
        <w:t>Mi smo stare metali stran za umrlimi,ki so jih imeli preko 8 let</w:t>
      </w:r>
    </w:p>
    <w:p>
      <w:r>
        <w:rPr>
          <w:b/>
          <w:u w:val="single"/>
        </w:rPr>
        <w:t>713114</w:t>
      </w:r>
    </w:p>
    <w:p>
      <w:r>
        <w:t>@DKopse @MartinTincek @peterleandrej @logist112 Ti si tudi bil ob tem pultu?</w:t>
      </w:r>
    </w:p>
    <w:p>
      <w:r>
        <w:rPr>
          <w:b/>
          <w:u w:val="single"/>
        </w:rPr>
        <w:t>713115</w:t>
      </w:r>
    </w:p>
    <w:p>
      <w:r>
        <w:t>Brez Korhla in npr.Iveka bi bil sluvenski polisalama, pardon politični prostor dolgočasen in turoben, zatohel je pa že sedaj !</w:t>
      </w:r>
    </w:p>
    <w:p>
      <w:r>
        <w:rPr>
          <w:b/>
          <w:u w:val="single"/>
        </w:rPr>
        <w:t>713116</w:t>
      </w:r>
    </w:p>
    <w:p>
      <w:r>
        <w:t>@adamlje @BRajgelj @SpletnaMladina @weiss_mo Pa sežiganje vrečk v tvoji peči ni zdravo niti zate niti za okolje.</w:t>
      </w:r>
    </w:p>
    <w:p>
      <w:r>
        <w:rPr>
          <w:b/>
          <w:u w:val="single"/>
        </w:rPr>
        <w:t>713117</w:t>
      </w:r>
    </w:p>
    <w:p>
      <w:r>
        <w:t>@Miha_Sch Me prav zanima, kako sodišče odreagira na objavo mentalno prizadetih. Tu se vse začne.</w:t>
      </w:r>
    </w:p>
    <w:p>
      <w:r>
        <w:rPr>
          <w:b/>
          <w:u w:val="single"/>
        </w:rPr>
        <w:t>713118</w:t>
      </w:r>
    </w:p>
    <w:p>
      <w:r>
        <w:t>"Ne morejo lagati, kadarkoli želijo!" Objavimo v soboto! https://t.co/VCbDe7CI7D</w:t>
      </w:r>
    </w:p>
    <w:p>
      <w:r>
        <w:rPr>
          <w:b/>
          <w:u w:val="single"/>
        </w:rPr>
        <w:t>713119</w:t>
      </w:r>
    </w:p>
    <w:p>
      <w:r>
        <w:t>@Klino88 Pa zožitev verige pa v tem primeru razširit freehub. Poleg tega je Rotorjev umotvor hidravličen. Pozabi elektriko, tu je olje.</w:t>
      </w:r>
    </w:p>
    <w:p>
      <w:r>
        <w:rPr>
          <w:b/>
          <w:u w:val="single"/>
        </w:rPr>
        <w:t>713120</w:t>
      </w:r>
    </w:p>
    <w:p>
      <w:r>
        <w:t>Baje da putičapumiša dela kraval v industrijski coni. Smo šli pogledat ma ga ni videt.... https://t.co/iuQtW1nH8G</w:t>
      </w:r>
    </w:p>
    <w:p>
      <w:r>
        <w:rPr>
          <w:b/>
          <w:u w:val="single"/>
        </w:rPr>
        <w:t>713121</w:t>
      </w:r>
    </w:p>
    <w:p>
      <w:r>
        <w:t>@nejkom Z istim razlogom, ker eni orgazmirajo nad komadi, sami si ga pa ne znajo zavrtet. Isto delajo z umrlimi. Vsi so kr naenkrst feni.</w:t>
      </w:r>
    </w:p>
    <w:p>
      <w:r>
        <w:rPr>
          <w:b/>
          <w:u w:val="single"/>
        </w:rPr>
        <w:t>713122</w:t>
      </w:r>
    </w:p>
    <w:p>
      <w:r>
        <w:t>@excalibur_d @zaslovenijo2 @DobraMrha @GregorVirant1 "Naj vsaj probajo" Fachidioti so najbolj nevarni  https://t.co/XW4ckcux6k</w:t>
      </w:r>
    </w:p>
    <w:p>
      <w:r>
        <w:rPr>
          <w:b/>
          <w:u w:val="single"/>
        </w:rPr>
        <w:t>713123</w:t>
      </w:r>
    </w:p>
    <w:p>
      <w:r>
        <w:t>Uganete, kdo je ta deklica s psičkom? Danes je televizijska voditeljica, ki jo bomo kmalu spet gledali na... https://t.co/A2sBXBoHpU</w:t>
      </w:r>
    </w:p>
    <w:p>
      <w:r>
        <w:rPr>
          <w:b/>
          <w:u w:val="single"/>
        </w:rPr>
        <w:t>713124</w:t>
      </w:r>
    </w:p>
    <w:p>
      <w:r>
        <w:t>@cashkee @leaathenatabako Pa to si pol lahk še zberem s katere strani mi taprvo rebra vrežejo bek pri obdukciji?</w:t>
      </w:r>
    </w:p>
    <w:p>
      <w:r>
        <w:rPr>
          <w:b/>
          <w:u w:val="single"/>
        </w:rPr>
        <w:t>713125</w:t>
      </w:r>
    </w:p>
    <w:p>
      <w:r>
        <w:t>A nakladanje Serpetnskove zabe na poopu so pa kar  v buffetu posnel? Verjetno med nastopom na veselici.</w:t>
      </w:r>
    </w:p>
    <w:p>
      <w:r>
        <w:rPr>
          <w:b/>
          <w:u w:val="single"/>
        </w:rPr>
        <w:t>713126</w:t>
      </w:r>
    </w:p>
    <w:p>
      <w:r>
        <w:t>@RomanVodeb Upam, da dobiš polno dozo. Da boš mogoče dojel, da so policisti na cesti zaradi varnosti, ne da poslušajo izjave psihopatov.</w:t>
      </w:r>
    </w:p>
    <w:p>
      <w:r>
        <w:rPr>
          <w:b/>
          <w:u w:val="single"/>
        </w:rPr>
        <w:t>713127</w:t>
      </w:r>
    </w:p>
    <w:p>
      <w:r>
        <w:t>@AntonPeinkiher Bedarije kvasijo na 24kur. Kakšen okus po ČR, a so teapasti, pač sladoled človeška ribica. ČR še mimo njega ni plavala.</w:t>
      </w:r>
    </w:p>
    <w:p>
      <w:r>
        <w:rPr>
          <w:b/>
          <w:u w:val="single"/>
        </w:rPr>
        <w:t>713128</w:t>
      </w:r>
    </w:p>
    <w:p>
      <w:r>
        <w:t>@miharejc Ne vem, ce bi. Ker bi direktorji in razni vmesni cleni prej tricetrt pokradli. Kar se je najverjetneje zgodilo tudi v Sochi case.</w:t>
      </w:r>
    </w:p>
    <w:p>
      <w:r>
        <w:rPr>
          <w:b/>
          <w:u w:val="single"/>
        </w:rPr>
        <w:t>713129</w:t>
      </w:r>
    </w:p>
    <w:p>
      <w:r>
        <w:t>@anzet to da operaterji nimajo pixla je res žalostno, me je pa presenetilo da ga imajo v trgovini kommdata v btcju...</w:t>
      </w:r>
    </w:p>
    <w:p>
      <w:r>
        <w:rPr>
          <w:b/>
          <w:u w:val="single"/>
        </w:rPr>
        <w:t>713130</w:t>
      </w:r>
    </w:p>
    <w:p>
      <w:r>
        <w:t>@Petrasa1 Fuj , bljak, nagnusno, če je to sodoben moški hočem takoj tretji spol🤣😂</w:t>
      </w:r>
    </w:p>
    <w:p>
      <w:r>
        <w:rPr>
          <w:b/>
          <w:u w:val="single"/>
        </w:rPr>
        <w:t>713131</w:t>
      </w:r>
    </w:p>
    <w:p>
      <w:r>
        <w:t>@JakaDolinar2 @petra_jansa Ja, sistem je odpovedal. Permisivna vzgoja se vrača kot bumerang.</w:t>
      </w:r>
    </w:p>
    <w:p>
      <w:r>
        <w:rPr>
          <w:b/>
          <w:u w:val="single"/>
        </w:rPr>
        <w:t>713132</w:t>
      </w:r>
    </w:p>
    <w:p>
      <w:r>
        <w:t>ARSO: za tiste skodljive snovi v zraku,ki jih na obmocju Vrhnike nismo merili, ne moremo garantirati, da jih ni bilo in da se jih ni dihalo.</w:t>
      </w:r>
    </w:p>
    <w:p>
      <w:r>
        <w:rPr>
          <w:b/>
          <w:u w:val="single"/>
        </w:rPr>
        <w:t>713133</w:t>
      </w:r>
    </w:p>
    <w:p>
      <w:r>
        <w:t>@MarjetaKuhar bomo šli v borbo, če nas bo dovolj, bo MKC usahnila, pa da vidimo, kaj se bo dogodilo na fronti, brez borbe ni uspeha #mojtijm</w:t>
      </w:r>
    </w:p>
    <w:p>
      <w:r>
        <w:rPr>
          <w:b/>
          <w:u w:val="single"/>
        </w:rPr>
        <w:t>713134</w:t>
      </w:r>
    </w:p>
    <w:p>
      <w:r>
        <w:t>Če bi Milčinski danes pisal Butalce, bi imeli ti glavne vloge. https://t.co/ueUdEp69xl</w:t>
      </w:r>
    </w:p>
    <w:p>
      <w:r>
        <w:rPr>
          <w:b/>
          <w:u w:val="single"/>
        </w:rPr>
        <w:t>713135</w:t>
      </w:r>
    </w:p>
    <w:p>
      <w:r>
        <w:t>Jaz, danes, mojo mizo...</w:t>
        <w:br/>
        <w:t>Ker si nekateri vzamejo čas bit idioti brez trdne podlage! https://t.co/YYD38gQjSr</w:t>
      </w:r>
    </w:p>
    <w:p>
      <w:r>
        <w:rPr>
          <w:b/>
          <w:u w:val="single"/>
        </w:rPr>
        <w:t>713136</w:t>
      </w:r>
    </w:p>
    <w:p>
      <w:r>
        <w:t>Danes je dan, ko se lahko v miru posvetim slivovi marmeladi, piti in cmokom.</w:t>
      </w:r>
    </w:p>
    <w:p>
      <w:r>
        <w:rPr>
          <w:b/>
          <w:u w:val="single"/>
        </w:rPr>
        <w:t>713137</w:t>
      </w:r>
    </w:p>
    <w:p>
      <w:r>
        <w:t>Če ne bo v zadnjem trenutku prišlo do preobrata, bo že danes na klop @nkolimpija spet sedel "dežurni gasilec". #plts https://t.co/KAN6ROBrsy</w:t>
      </w:r>
    </w:p>
    <w:p>
      <w:r>
        <w:rPr>
          <w:b/>
          <w:u w:val="single"/>
        </w:rPr>
        <w:t>713138</w:t>
      </w:r>
    </w:p>
    <w:p>
      <w:r>
        <w:t>Barisic out RT @nkolimpija: 23' - Domači so izpeljali protinapad in znova vodijo. Zadel je Leko.</w:t>
      </w:r>
    </w:p>
    <w:p>
      <w:r>
        <w:rPr>
          <w:b/>
          <w:u w:val="single"/>
        </w:rPr>
        <w:t>713139</w:t>
      </w:r>
    </w:p>
    <w:p>
      <w:r>
        <w:t>Ortocruzerji so vsi unikatni, izdeluje jih je Žiga #murksli, prvi kalup je izrezal z domačih vrat #ORTOlongboard http://t.co/CDKi08Ov6p</w:t>
      </w:r>
    </w:p>
    <w:p>
      <w:r>
        <w:rPr>
          <w:b/>
          <w:u w:val="single"/>
        </w:rPr>
        <w:t>713140</w:t>
      </w:r>
    </w:p>
    <w:p>
      <w:r>
        <w:t>@Pertinacal Kdo so ti dominantni mediji s katerimi opletaš?</w:t>
        <w:br/>
        <w:t>Če imate gledanost kot jo venomer izpostavljaš, pljuvaš po sebi!</w:t>
      </w:r>
    </w:p>
    <w:p>
      <w:r>
        <w:rPr>
          <w:b/>
          <w:u w:val="single"/>
        </w:rPr>
        <w:t>713141</w:t>
      </w:r>
    </w:p>
    <w:p>
      <w:r>
        <w:t>@JureMakovec @toplovodar @Val202 Karikiram... Tovornjak 90, ti pa "ne ravno počasi" 100 na lev pas? 🤔😁 To bi ti še kak twingo blendu... 😛</w:t>
      </w:r>
    </w:p>
    <w:p>
      <w:r>
        <w:rPr>
          <w:b/>
          <w:u w:val="single"/>
        </w:rPr>
        <w:t>713142</w:t>
      </w:r>
    </w:p>
    <w:p>
      <w:r>
        <w:t>FOTO: Skupina Prašnati privabili veliko obiskovalcev - https://t.co/H7JwaUC0rV https://t.co/0LA8fPqu2v</w:t>
      </w:r>
    </w:p>
    <w:p>
      <w:r>
        <w:rPr>
          <w:b/>
          <w:u w:val="single"/>
        </w:rPr>
        <w:t>713143</w:t>
      </w:r>
    </w:p>
    <w:p>
      <w:r>
        <w:t>@KatarinaJenko @opica Poduk hvaležno odklanjam in predlagam, da ga gresta podajat komu bolj potrebnemu. Pa nase ne pozabit.</w:t>
      </w:r>
    </w:p>
    <w:p>
      <w:r>
        <w:rPr>
          <w:b/>
          <w:u w:val="single"/>
        </w:rPr>
        <w:t>713144</w:t>
      </w:r>
    </w:p>
    <w:p>
      <w:r>
        <w:t>@meteoriterain Ja. Ob posebnih priložnostih. Ali pa za boljša jajca. Magari zlata.</w:t>
      </w:r>
    </w:p>
    <w:p>
      <w:r>
        <w:rPr>
          <w:b/>
          <w:u w:val="single"/>
        </w:rPr>
        <w:t>713145</w:t>
      </w:r>
    </w:p>
    <w:p>
      <w:r>
        <w:t>@IrenaSirena Ja. Lezim in varcujem energijo za bacile. 😂 Sem se odlocila, da ne bom zbolela.😉</w:t>
      </w:r>
    </w:p>
    <w:p>
      <w:r>
        <w:rPr>
          <w:b/>
          <w:u w:val="single"/>
        </w:rPr>
        <w:t>713146</w:t>
      </w:r>
    </w:p>
    <w:p>
      <w:r>
        <w:t>@vladaRS @Mpravosodje Sami pametni. Oni so zaščiteni ko kočevski medved, za nas navadne jih boli đoko!</w:t>
      </w:r>
    </w:p>
    <w:p>
      <w:r>
        <w:rPr>
          <w:b/>
          <w:u w:val="single"/>
        </w:rPr>
        <w:t>713147</w:t>
      </w:r>
    </w:p>
    <w:p>
      <w:r>
        <w:t>@majsanom Ko napišeš hardline komunizem izpade kot, da obstaja neki prijetni softline komunizem. Komunizem je komunizem. Zlo 20 stoletja.</w:t>
      </w:r>
    </w:p>
    <w:p>
      <w:r>
        <w:rPr>
          <w:b/>
          <w:u w:val="single"/>
        </w:rPr>
        <w:t>713148</w:t>
      </w:r>
    </w:p>
    <w:p>
      <w:r>
        <w:t>Dobro jutro prijatelji, borci, podpirniki in stari prdci (hik).</w:t>
        <w:br/>
        <w:br/>
        <w:t>En kup slik, saj se Vam vikend pustil na miru,... https://t.co/u2j3FFePqK</w:t>
      </w:r>
    </w:p>
    <w:p>
      <w:r>
        <w:rPr>
          <w:b/>
          <w:u w:val="single"/>
        </w:rPr>
        <w:t>713149</w:t>
      </w:r>
    </w:p>
    <w:p>
      <w:r>
        <w:t>@AntonPeinkiher @JureHrvatic @MehleBojan @BmMehle @aleshojs @mojcav1 tebe bi bilo pa treba malo za ušesa, pokveka pehnidrek</w:t>
      </w:r>
    </w:p>
    <w:p>
      <w:r>
        <w:rPr>
          <w:b/>
          <w:u w:val="single"/>
        </w:rPr>
        <w:t>713150</w:t>
      </w:r>
    </w:p>
    <w:p>
      <w:r>
        <w:t>Kosovski ilegalec s strelom v glavo ubil crmogorskega policaja v Igalu</w:t>
        <w:br/>
        <w:br/>
        <w:t>Igalo: Preminuo granični policajac https://t.co/8J6qE5ZThv</w:t>
      </w:r>
    </w:p>
    <w:p>
      <w:r>
        <w:rPr>
          <w:b/>
          <w:u w:val="single"/>
        </w:rPr>
        <w:t>713151</w:t>
      </w:r>
    </w:p>
    <w:p>
      <w:r>
        <w:t>Klemenčič v odgovoru na interpelacijo zavrača vse očitke</w:t>
        <w:br/>
        <w:t>https://t.co/yrX5PrziVQ https://t.co/CKjyJsxWfS</w:t>
      </w:r>
    </w:p>
    <w:p>
      <w:r>
        <w:rPr>
          <w:b/>
          <w:u w:val="single"/>
        </w:rPr>
        <w:t>713152</w:t>
      </w:r>
    </w:p>
    <w:p>
      <w:r>
        <w:t>Mesojedcu se cedijo sline, ko se peče mesu na žaru... le kako še vegeterjancu se sline cedijo, ko začne kositi travo na svojem vrtu. 😂😁</w:t>
      </w:r>
    </w:p>
    <w:p>
      <w:r>
        <w:rPr>
          <w:b/>
          <w:u w:val="single"/>
        </w:rPr>
        <w:t>713153</w:t>
      </w:r>
    </w:p>
    <w:p>
      <w:r>
        <w:t>€ je sicer običajno, da mediji povzdigujejo njegovo mesijansko delo na črno, se bodo kandidati zavzemali za prepoved pirotehnike?</w:t>
      </w:r>
    </w:p>
    <w:p>
      <w:r>
        <w:rPr>
          <w:b/>
          <w:u w:val="single"/>
        </w:rPr>
        <w:t>713154</w:t>
      </w:r>
    </w:p>
    <w:p>
      <w:r>
        <w:t>@MisaVugrinec Meni so vsa dvigala strašljiva. Pa slabo mi rata od vožnje z dvigalom.</w:t>
      </w:r>
    </w:p>
    <w:p>
      <w:r>
        <w:rPr>
          <w:b/>
          <w:u w:val="single"/>
        </w:rPr>
        <w:t>713155</w:t>
      </w:r>
    </w:p>
    <w:p>
      <w:r>
        <w:t>@Stavenskovrhski Ce njihovih tvitov ne das v printscreen, jih marsikdo med nami ne vidi, ker smo blokirani.</w:t>
      </w:r>
    </w:p>
    <w:p>
      <w:r>
        <w:rPr>
          <w:b/>
          <w:u w:val="single"/>
        </w:rPr>
        <w:t>713156</w:t>
      </w:r>
    </w:p>
    <w:p>
      <w:r>
        <w:t>Najboljše zdravilo proti islamskemu terorizmu je defajonizacija Evrope. https://t.co/SNQ9DY8KjF</w:t>
      </w:r>
    </w:p>
    <w:p>
      <w:r>
        <w:rPr>
          <w:b/>
          <w:u w:val="single"/>
        </w:rPr>
        <w:t>713157</w:t>
      </w:r>
    </w:p>
    <w:p>
      <w:r>
        <w:t>Bojan, samo komuniste in njihove podrepnike kradljive umakniti.</w:t>
        <w:br/>
        <w:t>In reformirati Slo in se posebej zdravstvo. Takoj. https://t.co/owbgj3z4xM</w:t>
      </w:r>
    </w:p>
    <w:p>
      <w:r>
        <w:rPr>
          <w:b/>
          <w:u w:val="single"/>
        </w:rPr>
        <w:t>713158</w:t>
      </w:r>
    </w:p>
    <w:p>
      <w:r>
        <w:t>najraj pa mam strice, ki v komadih jamrajo o ženskah, ki jih niso imele rade.</w:t>
      </w:r>
    </w:p>
    <w:p>
      <w:r>
        <w:rPr>
          <w:b/>
          <w:u w:val="single"/>
        </w:rPr>
        <w:t>713159</w:t>
      </w:r>
    </w:p>
    <w:p>
      <w:r>
        <w:t>@ZigaJereb Nič niso ustvarili sami. Ker so tudi njih ustvarili drugi. Tisti, ki jim taki komunistični hlapčiči in dekle pedenajo...</w:t>
      </w:r>
    </w:p>
    <w:p>
      <w:r>
        <w:rPr>
          <w:b/>
          <w:u w:val="single"/>
        </w:rPr>
        <w:t>713160</w:t>
      </w:r>
    </w:p>
    <w:p>
      <w:r>
        <w:t>-Res si prava lepotica</w:t>
        <w:br/>
        <w:t>-Nena jebi, samo nategno bi me rad</w:t>
        <w:br/>
        <w:t>-Ja pa še pametna si 🙂😀</w:t>
      </w:r>
    </w:p>
    <w:p>
      <w:r>
        <w:rPr>
          <w:b/>
          <w:u w:val="single"/>
        </w:rPr>
        <w:t>713161</w:t>
      </w:r>
    </w:p>
    <w:p>
      <w:r>
        <w:t>ne vem, kaj Chrome dela, ampak TAKO. ZELO. POCASI. nalaga strani, da sem zalaufala IE.</w:t>
        <w:br/>
        <w:br/>
        <w:t>znorela bom kmal.</w:t>
      </w:r>
    </w:p>
    <w:p>
      <w:r>
        <w:rPr>
          <w:b/>
          <w:u w:val="single"/>
        </w:rPr>
        <w:t>713162</w:t>
      </w:r>
    </w:p>
    <w:p>
      <w:r>
        <w:t>@rokjarc @armeni_janez @ecrgroup Prej radikalci, kar v resnici so s svojim poveličevanjem revolucije.</w:t>
      </w:r>
    </w:p>
    <w:p>
      <w:r>
        <w:rPr>
          <w:b/>
          <w:u w:val="single"/>
        </w:rPr>
        <w:t>713163</w:t>
      </w:r>
    </w:p>
    <w:p>
      <w:r>
        <w:t>Tale Parov Stelar, ki se sedaj vrti @Val202 je pa noro! Ker nočem vznemirjati sosedov, kar slušalke.</w:t>
      </w:r>
    </w:p>
    <w:p>
      <w:r>
        <w:rPr>
          <w:b/>
          <w:u w:val="single"/>
        </w:rPr>
        <w:t>713164</w:t>
      </w:r>
    </w:p>
    <w:p>
      <w:r>
        <w:t>@drfilomena Hvala ,radi imejmo domovino in jezik od nas iz 🇸🇮! Fsak čas nam jo lahko okradejo komonisti in ostali ....</w:t>
      </w:r>
    </w:p>
    <w:p>
      <w:r>
        <w:rPr>
          <w:b/>
          <w:u w:val="single"/>
        </w:rPr>
        <w:t>713165</w:t>
      </w:r>
    </w:p>
    <w:p>
      <w:r>
        <w:t>@anzeznidarsic @Change Pu pa mej no ampak obljubm da neum uporablju slovenscine na mojmu iUredzaju</w:t>
      </w:r>
    </w:p>
    <w:p>
      <w:r>
        <w:rPr>
          <w:b/>
          <w:u w:val="single"/>
        </w:rPr>
        <w:t>713166</w:t>
      </w:r>
    </w:p>
    <w:p>
      <w:r>
        <w:t>Turizem cveti, vrsta za varnostno kontrolo na Brniku pa se po novem zacne ze pri kaficu. Nic vec na letalisce 20 min pred letom 😢</w:t>
      </w:r>
    </w:p>
    <w:p>
      <w:r>
        <w:rPr>
          <w:b/>
          <w:u w:val="single"/>
        </w:rPr>
        <w:t>713167</w:t>
      </w:r>
    </w:p>
    <w:p>
      <w:r>
        <w:t>Mrdan</w:t>
        <w:br/>
        <w:br/>
        <w:t>midva vsak dan tkole na roke pregledava vse odtoke. Da ne bo #Žusterna pa to.  Pa če #matekejbriketov https://t.co/cxBL19U28L</w:t>
      </w:r>
    </w:p>
    <w:p>
      <w:r>
        <w:rPr>
          <w:b/>
          <w:u w:val="single"/>
        </w:rPr>
        <w:t>713168</w:t>
      </w:r>
    </w:p>
    <w:p>
      <w:r>
        <w:t>@SamoGlavan Da bi bil izlet s čolni bolj adrenalinski, bi lahko naredili vanje kakšno luknjo. 😎😉😂</w:t>
      </w:r>
    </w:p>
    <w:p>
      <w:r>
        <w:rPr>
          <w:b/>
          <w:u w:val="single"/>
        </w:rPr>
        <w:t>713169</w:t>
      </w:r>
    </w:p>
    <w:p>
      <w:r>
        <w:t>Evforija v La Plati: Veron ponovno igra nogomet! #fuzbal #nogomet #ligaprvakov - http://t.co/SVwtIP4Wqk</w:t>
      </w:r>
    </w:p>
    <w:p>
      <w:r>
        <w:rPr>
          <w:b/>
          <w:u w:val="single"/>
        </w:rPr>
        <w:t>713170</w:t>
      </w:r>
    </w:p>
    <w:p>
      <w:r>
        <w:t>Tole je učbeniški primer režimske propagande (ki samo sebe imenuje novinarstvo)</w:t>
        <w:br/>
        <w:t>https://t.co/UtqItFIO0C</w:t>
      </w:r>
    </w:p>
    <w:p>
      <w:r>
        <w:rPr>
          <w:b/>
          <w:u w:val="single"/>
        </w:rPr>
        <w:t>713171</w:t>
      </w:r>
    </w:p>
    <w:p>
      <w:r>
        <w:t>Taki in taki, vsi so enaki prasci. Najprej jaz, za mlade Slovence se jim pa jebe. https://t.co/2u1Tq589a3</w:t>
      </w:r>
    </w:p>
    <w:p>
      <w:r>
        <w:rPr>
          <w:b/>
          <w:u w:val="single"/>
        </w:rPr>
        <w:t>713172</w:t>
      </w:r>
    </w:p>
    <w:p>
      <w:r>
        <w:t>Peterburg ruski gostitelj pospremil s sprejemom z vojaškimi častmi ob prihodu popeljal po svojih pogledih naprej #zvon2</w:t>
      </w:r>
    </w:p>
    <w:p>
      <w:r>
        <w:rPr>
          <w:b/>
          <w:u w:val="single"/>
        </w:rPr>
        <w:t>713173</w:t>
      </w:r>
    </w:p>
    <w:p>
      <w:r>
        <w:t>Čestitke in upam, da bodo našli dovolj izzivov za delo in razvoj v Sloveniji.</w:t>
        <w:br/>
        <w:t>#BegMožganov https://t.co/lBglyvrZlE</w:t>
      </w:r>
    </w:p>
    <w:p>
      <w:r>
        <w:rPr>
          <w:b/>
          <w:u w:val="single"/>
        </w:rPr>
        <w:t>713174</w:t>
      </w:r>
    </w:p>
    <w:p>
      <w:r>
        <w:t>@YanchMb @Rok_Novak @cnfrmstA Kam bi potem stlacili vso to pamet v majhni Sloveniji.</w:t>
      </w:r>
    </w:p>
    <w:p>
      <w:r>
        <w:rPr>
          <w:b/>
          <w:u w:val="single"/>
        </w:rPr>
        <w:t>713175</w:t>
      </w:r>
    </w:p>
    <w:p>
      <w:r>
        <w:t>@FranciKek Ahh saj zanci ni pomemben v politicnem prostoru ;) mesanica otroka in sank-politika :)</w:t>
      </w:r>
    </w:p>
    <w:p>
      <w:r>
        <w:rPr>
          <w:b/>
          <w:u w:val="single"/>
        </w:rPr>
        <w:t>713176</w:t>
      </w:r>
    </w:p>
    <w:p>
      <w:r>
        <w:t>@LajnarEU @mcanzutti @vinkovasle1 @NovicaMihajlo @petrasovdat Poznamo trenirkarje in trenirkarje. Vsak Balkanec tudi ni čefur.</w:t>
      </w:r>
    </w:p>
    <w:p>
      <w:r>
        <w:rPr>
          <w:b/>
          <w:u w:val="single"/>
        </w:rPr>
        <w:t>713177</w:t>
      </w:r>
    </w:p>
    <w:p>
      <w:r>
        <w:t>@protislovje Kje so naše tovarne? Steklarna Hrastnik pa po delavce v Bosno. Isto Revoz. Naši brezposelni mladci pa po fitnesih in kafičih.</w:t>
      </w:r>
    </w:p>
    <w:p>
      <w:r>
        <w:rPr>
          <w:b/>
          <w:u w:val="single"/>
        </w:rPr>
        <w:t>713178</w:t>
      </w:r>
    </w:p>
    <w:p>
      <w:r>
        <w:t>Borak v Sloveniji.Evforija žensk.mlade kričijo,starejše jokajo. Kaj pa v nedeljo,ko bodo volitve ? Doma bodo. Groza me je !</w:t>
      </w:r>
    </w:p>
    <w:p>
      <w:r>
        <w:rPr>
          <w:b/>
          <w:u w:val="single"/>
        </w:rPr>
        <w:t>713179</w:t>
      </w:r>
    </w:p>
    <w:p>
      <w:r>
        <w:t>@ZigaTurk Tole je majster samo po nove gume skočil... ker ko ukradejo platišča avto odložijo na tla, ne pa tkole skrbno podložijo. #imho</w:t>
      </w:r>
    </w:p>
    <w:p>
      <w:r>
        <w:rPr>
          <w:b/>
          <w:u w:val="single"/>
        </w:rPr>
        <w:t>713180</w:t>
      </w:r>
    </w:p>
    <w:p>
      <w:r>
        <w:t>Pravna ali kvazipravna država?</w:t>
        <w:br/>
        <w:br/>
        <w:t>Posilstvo študentk: Pravnomočna sodba migrantu ne sme do novinarjev! https://t.co/yyFk23z3EB</w:t>
      </w:r>
    </w:p>
    <w:p>
      <w:r>
        <w:rPr>
          <w:b/>
          <w:u w:val="single"/>
        </w:rPr>
        <w:t>713181</w:t>
      </w:r>
    </w:p>
    <w:p>
      <w:r>
        <w:t>Studio ob 17h: brexit smo preložili, tema bo arbitraža. Spet. Brexit pa (spet) v ponedeljek. Nič od tega zadnjič. #neverendingstory</w:t>
      </w:r>
    </w:p>
    <w:p>
      <w:r>
        <w:rPr>
          <w:b/>
          <w:u w:val="single"/>
        </w:rPr>
        <w:t>713182</w:t>
      </w:r>
    </w:p>
    <w:p>
      <w:r>
        <w:t>Sam sebi sn ena velka brusnica. Vsak cajt si bom začel roke in noge lizat #IzpodTuša</w:t>
      </w:r>
    </w:p>
    <w:p>
      <w:r>
        <w:rPr>
          <w:b/>
          <w:u w:val="single"/>
        </w:rPr>
        <w:t>713183</w:t>
      </w:r>
    </w:p>
    <w:p>
      <w:r>
        <w:t>@Bojan58 @NovaSlovenija @MatejTonin Tako zavednim Slovencem slovnicnih napak ni za odpuscati. Vecina "cefurjev" bi naredila manj napak.</w:t>
      </w:r>
    </w:p>
    <w:p>
      <w:r>
        <w:rPr>
          <w:b/>
          <w:u w:val="single"/>
        </w:rPr>
        <w:t>713184</w:t>
      </w:r>
    </w:p>
    <w:p>
      <w:r>
        <w:t>Vabljeni v Kromberk na vrt pred gradom 9. avgusta ob 21. uri!</w:t>
        <w:br/>
        <w:t>Vasko Atanasovski acoustic trio + Etnoploč trio! https://t.co/ONfLXakPT8</w:t>
      </w:r>
    </w:p>
    <w:p>
      <w:r>
        <w:rPr>
          <w:b/>
          <w:u w:val="single"/>
        </w:rPr>
        <w:t>713185</w:t>
      </w:r>
    </w:p>
    <w:p>
      <w:r>
        <w:t>@stanka_d Toplak ni storil nepremišljenega dejanja. Seveda je bil oškodovan. Pa ne samo on.</w:t>
      </w:r>
    </w:p>
    <w:p>
      <w:r>
        <w:rPr>
          <w:b/>
          <w:u w:val="single"/>
        </w:rPr>
        <w:t>713186</w:t>
      </w:r>
    </w:p>
    <w:p>
      <w:r>
        <w:t>SAMO CLOVEK UBIJA, MORI,POSILJUJE</w:t>
        <w:br/>
        <w:t>ZIVALI TEGA NE DELAJO</w:t>
        <w:br/>
        <w:t>ZIVAL UBIJE DRUGO ZIVAL SAMO ZARADI HRANE</w:t>
        <w:br/>
        <w:t>zaradi prezivetja</w:t>
      </w:r>
    </w:p>
    <w:p>
      <w:r>
        <w:rPr>
          <w:b/>
          <w:u w:val="single"/>
        </w:rPr>
        <w:t>713187</w:t>
      </w:r>
    </w:p>
    <w:p>
      <w:r>
        <w:t>@MatijaLah @MihaMarkic @piratskastranka Pravim, da oni že zdaj shranjujejo za nas. Ponoči od njih uvažamo 1/3  potrebne elektrike.</w:t>
      </w:r>
    </w:p>
    <w:p>
      <w:r>
        <w:rPr>
          <w:b/>
          <w:u w:val="single"/>
        </w:rPr>
        <w:t>713188</w:t>
      </w:r>
    </w:p>
    <w:p>
      <w:r>
        <w:t>Trdoživost Slovencev: "Preživeti, organizirati odpor in dnevno prebijati blokade" https://t.co/yUT8xuXXNg</w:t>
      </w:r>
    </w:p>
    <w:p>
      <w:r>
        <w:rPr>
          <w:b/>
          <w:u w:val="single"/>
        </w:rPr>
        <w:t>713189</w:t>
      </w:r>
    </w:p>
    <w:p>
      <w:r>
        <w:t>Lanza želel ubiti več ljudi kot Breivik? Hočete še več špekulacij o psihopatih? Preberite si vse na naši strani! #piano</w:t>
      </w:r>
    </w:p>
    <w:p>
      <w:r>
        <w:rPr>
          <w:b/>
          <w:u w:val="single"/>
        </w:rPr>
        <w:t>713190</w:t>
      </w:r>
    </w:p>
    <w:p>
      <w:r>
        <w:t>KRONIKA: Ujeli moška, ki sta z motilci frekvenc vlamljala v vozila. Motene frekvence bodo tožile, poročajo viri.</w:t>
      </w:r>
    </w:p>
    <w:p>
      <w:r>
        <w:rPr>
          <w:b/>
          <w:u w:val="single"/>
        </w:rPr>
        <w:t>713191</w:t>
      </w:r>
    </w:p>
    <w:p>
      <w:r>
        <w:t>Ko kolesari najbolj domoljubna stranka se vedno nekdo žrtvuje za velikega vodjo. https://t.co/sMQNmu3BZ3</w:t>
      </w:r>
    </w:p>
    <w:p>
      <w:r>
        <w:rPr>
          <w:b/>
          <w:u w:val="single"/>
        </w:rPr>
        <w:t>713192</w:t>
      </w:r>
    </w:p>
    <w:p>
      <w:r>
        <w:t>Šarac, faliran študent AGRFT lahko samo glumi premieja, pa še za to ni preveč kompetenten.</w:t>
      </w:r>
    </w:p>
    <w:p>
      <w:r>
        <w:rPr>
          <w:b/>
          <w:u w:val="single"/>
        </w:rPr>
        <w:t>713193</w:t>
      </w:r>
    </w:p>
    <w:p>
      <w:r>
        <w:t>@vladaRS podpira štud. mafijo, jaz je ne! Podpiram sprem. #ZSKUS, ki bodo korupciji @studentska_org naredili konec. https://t.co/sR5fsocXZA</w:t>
      </w:r>
    </w:p>
    <w:p>
      <w:r>
        <w:rPr>
          <w:b/>
          <w:u w:val="single"/>
        </w:rPr>
        <w:t>713194</w:t>
      </w:r>
    </w:p>
    <w:p>
      <w:r>
        <w:t>Jakobčani in zlati otroški zbor peli v šentjurski cerkvi - https://t.co/QCFz6II342 https://t.co/Ji2qVPHa2G</w:t>
      </w:r>
    </w:p>
    <w:p>
      <w:r>
        <w:rPr>
          <w:b/>
          <w:u w:val="single"/>
        </w:rPr>
        <w:t>713195</w:t>
      </w:r>
    </w:p>
    <w:p>
      <w:r>
        <w:t>Rdeča karta Evrope vse presenetila: naslednji teden prihaja toplotni val! - https://t.co/4fmWOODhPg https://t.co/dQdVDELkMF</w:t>
      </w:r>
    </w:p>
    <w:p>
      <w:r>
        <w:rPr>
          <w:b/>
          <w:u w:val="single"/>
        </w:rPr>
        <w:t>713196</w:t>
      </w:r>
    </w:p>
    <w:p>
      <w:r>
        <w:t>@cikibucka @BojanPozar @MiroCerar @ZidanDejan @sarecmarjan SDS ni nič kriva ampak samo šef SDS a je Trgovec z orožjem  !  Frangež  Šurc itd</w:t>
      </w:r>
    </w:p>
    <w:p>
      <w:r>
        <w:rPr>
          <w:b/>
          <w:u w:val="single"/>
        </w:rPr>
        <w:t>713197</w:t>
      </w:r>
    </w:p>
    <w:p>
      <w:r>
        <w:t>[FOTO] Dokazi črno na belem, da se ilegalec Ahmad Shamieh ni integriral v slovensko družbo! | Nova24TV https://t.co/eZXyCaTPpH</w:t>
      </w:r>
    </w:p>
    <w:p>
      <w:r>
        <w:rPr>
          <w:b/>
          <w:u w:val="single"/>
        </w:rPr>
        <w:t>713198</w:t>
      </w:r>
    </w:p>
    <w:p>
      <w:r>
        <w:t>@toplovodar @Val202 Poslanstvo šole je da izoci ovce pravilnega obnasanja v credi in brezpogojnega spostovanja pastirjev.</w:t>
      </w:r>
    </w:p>
    <w:p>
      <w:r>
        <w:rPr>
          <w:b/>
          <w:u w:val="single"/>
        </w:rPr>
        <w:t>713199</w:t>
      </w:r>
    </w:p>
    <w:p>
      <w:r>
        <w:t>Evo cudovito! Rešeno! Evkaliptusov les namesto bombaza! kako se niso tega prej spomnili! https://t.co/5uvWNkWgUp</w:t>
      </w:r>
    </w:p>
    <w:p>
      <w:r>
        <w:rPr>
          <w:b/>
          <w:u w:val="single"/>
        </w:rPr>
        <w:t>713200</w:t>
      </w:r>
    </w:p>
    <w:p>
      <w:r>
        <w:t>@dragnslyr_ds @IvankaKoprivc @strankalevica @LukaMesec Ne, Miha Kordiš, večje radikalne norosti v parlamentu ni, v NOBENI STRANKI.</w:t>
      </w:r>
    </w:p>
    <w:p>
      <w:r>
        <w:rPr>
          <w:b/>
          <w:u w:val="single"/>
        </w:rPr>
        <w:t>713201</w:t>
      </w:r>
    </w:p>
    <w:p>
      <w:r>
        <w:t>@Alex4Aleksandra MB je v marsičem opozicija LJ, ampak to okoli župana je pa že videno. Megla gre rada čez Trojane.</w:t>
      </w:r>
    </w:p>
    <w:p>
      <w:r>
        <w:rPr>
          <w:b/>
          <w:u w:val="single"/>
        </w:rPr>
        <w:t>713202</w:t>
      </w:r>
    </w:p>
    <w:p>
      <w:r>
        <w:t>@Borut_Pecnik @MarkoPavlisic @Libertarec Ne ni fakenovica ! Ampak vprasanje če bo uspel odpravit zavist, hudobijo in neumnosti MKC</w:t>
      </w:r>
    </w:p>
    <w:p>
      <w:r>
        <w:rPr>
          <w:b/>
          <w:u w:val="single"/>
        </w:rPr>
        <w:t>713203</w:t>
      </w:r>
    </w:p>
    <w:p>
      <w:r>
        <w:t>Tuje medije preplavljajo zgodbe o zlorabah moči, slovenski pa si še vedno zatiskajo oči. https://t.co/YccS2mdJWB</w:t>
      </w:r>
    </w:p>
    <w:p>
      <w:r>
        <w:rPr>
          <w:b/>
          <w:u w:val="single"/>
        </w:rPr>
        <w:t>713204</w:t>
      </w:r>
    </w:p>
    <w:p>
      <w:r>
        <w:t>Ob evropskem tednu zmanjševanja odpadkov - odpadki vse bolj zastrupljajo naš planet</w:t>
        <w:br/>
        <w:t>https://t.co/8XeQhSNTVq</w:t>
      </w:r>
    </w:p>
    <w:p>
      <w:r>
        <w:rPr>
          <w:b/>
          <w:u w:val="single"/>
        </w:rPr>
        <w:t>713205</w:t>
      </w:r>
    </w:p>
    <w:p>
      <w:r>
        <w:t>@matjasec ziher študirata, kam sta kartico založila. Pol bosta dvignila 15 eur in šla v lokal na pir mal na sonce posedet.</w:t>
      </w:r>
    </w:p>
    <w:p>
      <w:r>
        <w:rPr>
          <w:b/>
          <w:u w:val="single"/>
        </w:rPr>
        <w:t>713206</w:t>
      </w:r>
    </w:p>
    <w:p>
      <w:r>
        <w:t>Hrvaška policija vse begunce prek uradnega mejnega prehoda v kombijih prepelje v zbirališča v Tovorniku.  @Zurnal_24 http://t.co/HuCoK55SaL</w:t>
      </w:r>
    </w:p>
    <w:p>
      <w:r>
        <w:rPr>
          <w:b/>
          <w:u w:val="single"/>
        </w:rPr>
        <w:t>713207</w:t>
      </w:r>
    </w:p>
    <w:p>
      <w:r>
        <w:t>@martinvalic @ZigaTurk Dokler so Prešernovi nagrajenci uničevalci Slovenske identitete je za te sprijence namenjeno preveč sredstev.</w:t>
      </w:r>
    </w:p>
    <w:p>
      <w:r>
        <w:rPr>
          <w:b/>
          <w:u w:val="single"/>
        </w:rPr>
        <w:t>713208</w:t>
      </w:r>
    </w:p>
    <w:p>
      <w:r>
        <w:t>@martinvalic Nikoli ne boš influencer ;). Pa še je vprašanje, če sploh imaš instagram.</w:t>
      </w:r>
    </w:p>
    <w:p>
      <w:r>
        <w:rPr>
          <w:b/>
          <w:u w:val="single"/>
        </w:rPr>
        <w:t>713209</w:t>
      </w:r>
    </w:p>
    <w:p>
      <w:r>
        <w:t>@zanimiva @sspacapan Družbena,stanovanja,avtomobiliparkingi,subvencije v lastne namene..raja pa na bus,vlak,bicikl ali peš ..socializem??</w:t>
      </w:r>
    </w:p>
    <w:p>
      <w:r>
        <w:rPr>
          <w:b/>
          <w:u w:val="single"/>
        </w:rPr>
        <w:t>713210</w:t>
      </w:r>
    </w:p>
    <w:p>
      <w:r>
        <w:t>Bi rekel, da je revija Domovina in Rok Čakš od pedra Škrabca..</w:t>
        <w:br/>
        <w:t>LGBT peder komi struja Škrabec Pogorelec Pogorevec....</w:t>
      </w:r>
    </w:p>
    <w:p>
      <w:r>
        <w:rPr>
          <w:b/>
          <w:u w:val="single"/>
        </w:rPr>
        <w:t>713211</w:t>
      </w:r>
    </w:p>
    <w:p>
      <w:r>
        <w:t>"Kje so biskviti," je rekla žena, ko je iskala piškote. Vsak mesec nama gre slovenščina slabše. #biscuits</w:t>
      </w:r>
    </w:p>
    <w:p>
      <w:r>
        <w:rPr>
          <w:b/>
          <w:u w:val="single"/>
        </w:rPr>
        <w:t>713212</w:t>
      </w:r>
    </w:p>
    <w:p>
      <w:r>
        <w:t>@zelenilka Največji hec pa je, da tudi kadilci priznajo, da so po zadrževanju v takih zelhkamrah zmačkani.</w:t>
      </w:r>
    </w:p>
    <w:p>
      <w:r>
        <w:rPr>
          <w:b/>
          <w:u w:val="single"/>
        </w:rPr>
        <w:t>713213</w:t>
      </w:r>
    </w:p>
    <w:p>
      <w:r>
        <w:t>Sej nisem edina, ki se ji nova kuharska oddaja na pop tv zdi obupna, ane ?!? #krneki</w:t>
      </w:r>
    </w:p>
    <w:p>
      <w:r>
        <w:rPr>
          <w:b/>
          <w:u w:val="single"/>
        </w:rPr>
        <w:t>713214</w:t>
      </w:r>
    </w:p>
    <w:p>
      <w:r>
        <w:t>@JohnKrneki @BanicGregor @MarkoPavlisic @Libertarec Krasli so preko adrie zdaj bi bili pa pametni</w:t>
      </w:r>
    </w:p>
    <w:p>
      <w:r>
        <w:rPr>
          <w:b/>
          <w:u w:val="single"/>
        </w:rPr>
        <w:t>713215</w:t>
      </w:r>
    </w:p>
    <w:p>
      <w:r>
        <w:t>@MarkoMiko1 @Libertarec Spizdi ti v Venezuelo, misliš da je vsak ki ne tuli Janša komunist?</w:t>
      </w:r>
    </w:p>
    <w:p>
      <w:r>
        <w:rPr>
          <w:b/>
          <w:u w:val="single"/>
        </w:rPr>
        <w:t>713216</w:t>
      </w:r>
    </w:p>
    <w:p>
      <w:r>
        <w:t>@illegall_blonde Mam filing, da je to generalka za takrat, ko bo šel po cigarete.</w:t>
      </w:r>
    </w:p>
    <w:p>
      <w:r>
        <w:rPr>
          <w:b/>
          <w:u w:val="single"/>
        </w:rPr>
        <w:t>713217</w:t>
      </w:r>
    </w:p>
    <w:p>
      <w:r>
        <w:t>@marinmedak Čak, 3.000.000x3=9.000.000/365=24.658 Tolk kav bi moral na dan skuhat in prodat. To bi moralo zgledat kar zagužvano.</w:t>
      </w:r>
    </w:p>
    <w:p>
      <w:r>
        <w:rPr>
          <w:b/>
          <w:u w:val="single"/>
        </w:rPr>
        <w:t>713218</w:t>
      </w:r>
    </w:p>
    <w:p>
      <w:r>
        <w:t>@twiitiztok @tomltoml Pomanjkanje svinjine in alkohola,to bo to!!!Drugi nimajo problemov z psihologijo glave!!</w:t>
      </w:r>
    </w:p>
    <w:p>
      <w:r>
        <w:rPr>
          <w:b/>
          <w:u w:val="single"/>
        </w:rPr>
        <w:t>713219</w:t>
      </w:r>
    </w:p>
    <w:p>
      <w:r>
        <w:t>Ne zaupam posebno tej veji oblasti. Kurba je kurba, pa naj sodišče reče karkoli. https://t.co/mA8N31CekU</w:t>
      </w:r>
    </w:p>
    <w:p>
      <w:r>
        <w:rPr>
          <w:b/>
          <w:u w:val="single"/>
        </w:rPr>
        <w:t>713220</w:t>
      </w:r>
    </w:p>
    <w:p>
      <w:r>
        <w:t>Molekularni biolog in bodoči mentor za mlade raziskovalce na nacionalnem inštitutu za biologijo. #migrantiBogatijo https://t.co/7tIOVf4tLA</w:t>
      </w:r>
    </w:p>
    <w:p>
      <w:r>
        <w:rPr>
          <w:b/>
          <w:u w:val="single"/>
        </w:rPr>
        <w:t>713221</w:t>
      </w:r>
    </w:p>
    <w:p>
      <w:r>
        <w:t>@vespasji Tale URL kr kliče po nepristranskosti, ne? Ker odvetniki pa res nikol ne prirejajo dejstev v svoj prid!</w:t>
      </w:r>
    </w:p>
    <w:p>
      <w:r>
        <w:rPr>
          <w:b/>
          <w:u w:val="single"/>
        </w:rPr>
        <w:t>713222</w:t>
      </w:r>
    </w:p>
    <w:p>
      <w:r>
        <w:t>@RomanVodeb @Gen_ID_SLO No, no možačam je pa treba včasih tudi malo na roko iti. Dejstvo je, da obstajajo in se kurčijo brez pimpeka.</w:t>
      </w:r>
    </w:p>
    <w:p>
      <w:r>
        <w:rPr>
          <w:b/>
          <w:u w:val="single"/>
        </w:rPr>
        <w:t>713223</w:t>
      </w:r>
    </w:p>
    <w:p>
      <w:r>
        <w:t>@SPECNAZ666 @BojanPozar Očitno se Iranci ne bojijo Jenkijev, saj so izstrelili 125 reket na jenkijevska oporišča.</w:t>
      </w:r>
    </w:p>
    <w:p>
      <w:r>
        <w:rPr>
          <w:b/>
          <w:u w:val="single"/>
        </w:rPr>
        <w:t>713224</w:t>
      </w:r>
    </w:p>
    <w:p>
      <w:r>
        <w:t xml:space="preserve">Vsaka situacija ne potrebuje reakcije. </w:t>
        <w:br/>
        <w:t>Včasih moraš pač pustiti ljudem, da še naprej delajo neumno sranje.</w:t>
      </w:r>
    </w:p>
    <w:p>
      <w:r>
        <w:rPr>
          <w:b/>
          <w:u w:val="single"/>
        </w:rPr>
        <w:t>713225</w:t>
      </w:r>
    </w:p>
    <w:p>
      <w:r>
        <w:t>@PridnaP @Svobodomiselni Ta nuna je res bolana, ni bila zastonj na bolniški.</w:t>
      </w:r>
    </w:p>
    <w:p>
      <w:r>
        <w:rPr>
          <w:b/>
          <w:u w:val="single"/>
        </w:rPr>
        <w:t>713226</w:t>
      </w:r>
    </w:p>
    <w:p>
      <w:r>
        <w:t>@butalskipolicaj @Kritik12362437 @Libertarec Najbrž so upravičeno prizadeti saj so bili nekateri zraven in poznajo resnico.</w:t>
      </w:r>
    </w:p>
    <w:p>
      <w:r>
        <w:rPr>
          <w:b/>
          <w:u w:val="single"/>
        </w:rPr>
        <w:t>713227</w:t>
      </w:r>
    </w:p>
    <w:p>
      <w:r>
        <w:t>@impedelight Levica predlaga nacionalizacijo, da pobere pridnim in brez dela lepo živijo in zapravljajo na tujih žuljih 🙈</w:t>
      </w:r>
    </w:p>
    <w:p>
      <w:r>
        <w:rPr>
          <w:b/>
          <w:u w:val="single"/>
        </w:rPr>
        <w:t>713228</w:t>
      </w:r>
    </w:p>
    <w:p>
      <w:r>
        <w:t>Človekova neizprosna poraba in brezobzirno uničevanje narave sprožila prvo množično izumrtje https://t.co/MuymGZtmM2 via @Nova24TV</w:t>
      </w:r>
    </w:p>
    <w:p>
      <w:r>
        <w:rPr>
          <w:b/>
          <w:u w:val="single"/>
        </w:rPr>
        <w:t>713229</w:t>
      </w:r>
    </w:p>
    <w:p>
      <w:r>
        <w:t>@arnoyy4u @meteoriterain @p_palsonia Nje, o sodi bikarboni ki jo mesarji dodajajo mesu, da popije več vode.</w:t>
      </w:r>
    </w:p>
    <w:p>
      <w:r>
        <w:rPr>
          <w:b/>
          <w:u w:val="single"/>
        </w:rPr>
        <w:t>713230</w:t>
      </w:r>
    </w:p>
    <w:p>
      <w:r>
        <w:t>@RedlionEster Na ircu nismo imeli cajta za brb, takrat je bil ternet na impulze!</w:t>
        <w:br/>
        <w:t>Razen v šoli 2 uri na teden.</w:t>
      </w:r>
    </w:p>
    <w:p>
      <w:r>
        <w:rPr>
          <w:b/>
          <w:u w:val="single"/>
        </w:rPr>
        <w:t>713231</w:t>
      </w:r>
    </w:p>
    <w:p>
      <w:r>
        <w:t>Ne vem točno, kaj se mi je premaknilo v glavi, ampak kupila sem si rjave čevlje. https://t.co/AF5C7qvalq</w:t>
      </w:r>
    </w:p>
    <w:p>
      <w:r>
        <w:rPr>
          <w:b/>
          <w:u w:val="single"/>
        </w:rPr>
        <w:t>713232</w:t>
      </w:r>
    </w:p>
    <w:p>
      <w:r>
        <w:t>Dvajstoga decembra po stanovanji naganjan müjo. Ob petej zaran! Kak pa kaj vaše jutro?</w:t>
      </w:r>
    </w:p>
    <w:p>
      <w:r>
        <w:rPr>
          <w:b/>
          <w:u w:val="single"/>
        </w:rPr>
        <w:t>713233</w:t>
      </w:r>
    </w:p>
    <w:p>
      <w:r>
        <w:t>Ker so šišenski medvedi prespali tradicionalni slovenski zajtrk, so si privoščili netradicionalno slovensko večerjo. https://t.co/1wdZa4icsb</w:t>
      </w:r>
    </w:p>
    <w:p>
      <w:r>
        <w:rPr>
          <w:b/>
          <w:u w:val="single"/>
        </w:rPr>
        <w:t>713234</w:t>
      </w:r>
    </w:p>
    <w:p>
      <w:r>
        <w:t>Pobrskajte po torbicah in jih vrzite stran. #TeamCarmex https://t.co/F2zQB3sVYN</w:t>
      </w:r>
    </w:p>
    <w:p>
      <w:r>
        <w:rPr>
          <w:b/>
          <w:u w:val="single"/>
        </w:rPr>
        <w:t>713235</w:t>
      </w:r>
    </w:p>
    <w:p>
      <w:r>
        <w:t>@MarkoSket Vredno ogleda na Nova 24Tv: Bernard Brščič brez dlake na jeziku o kulturnem marksizmu v Sloveniji in po svetu!</w:t>
      </w:r>
    </w:p>
    <w:p>
      <w:r>
        <w:rPr>
          <w:b/>
          <w:u w:val="single"/>
        </w:rPr>
        <w:t>713236</w:t>
      </w:r>
    </w:p>
    <w:p>
      <w:r>
        <w:t>Tole pa bo kosilo, ki bo, preverjeno, navdušilo vse družinske člane in morebitne obiske! 😀</w:t>
        <w:br/>
        <w:t>#gustpikasi https://t.co/P4qJTwNoGe</w:t>
      </w:r>
    </w:p>
    <w:p>
      <w:r>
        <w:rPr>
          <w:b/>
          <w:u w:val="single"/>
        </w:rPr>
        <w:t>713237</w:t>
      </w:r>
    </w:p>
    <w:p>
      <w:r>
        <w:t>@Centrifuzija Da razburljivih trakov Teddytex in pranja vozil vishine 2,05 metra niti ne omenjamo =,D Krasn!</w:t>
      </w:r>
    </w:p>
    <w:p>
      <w:r>
        <w:rPr>
          <w:b/>
          <w:u w:val="single"/>
        </w:rPr>
        <w:t>713238</w:t>
      </w:r>
    </w:p>
    <w:p>
      <w:r>
        <w:t>Danes je TW poln gobcanja velecenjenih, ki so se spomnili, da so tudi ljudje. Slab tajming. Gotovi ste! #politiki #gotofje</w:t>
      </w:r>
    </w:p>
    <w:p>
      <w:r>
        <w:rPr>
          <w:b/>
          <w:u w:val="single"/>
        </w:rPr>
        <w:t>713239</w:t>
      </w:r>
    </w:p>
    <w:p>
      <w:r>
        <w:t>Štrukelj že kuha predvolilni golaž-sindikalizira s povišanjem šolniških plač.</w:t>
      </w:r>
    </w:p>
    <w:p>
      <w:r>
        <w:rPr>
          <w:b/>
          <w:u w:val="single"/>
        </w:rPr>
        <w:t>713240</w:t>
      </w:r>
    </w:p>
    <w:p>
      <w:r>
        <w:t>@Bojana61654450 @FranciKek @PerkoBenjamin @JozeJerovsek lahko, lahko je invalid z trajno okvaro možganov</w:t>
      </w:r>
    </w:p>
    <w:p>
      <w:r>
        <w:rPr>
          <w:b/>
          <w:u w:val="single"/>
        </w:rPr>
        <w:t>713241</w:t>
      </w:r>
    </w:p>
    <w:p>
      <w:r>
        <w:t>Pezdir: V najbolj divijih sanjah si nismo predstavljali kriminalitete, ki smo jo odkrili pri preiskovanju afere NLB https://t.co/s4BBpBPQUN</w:t>
      </w:r>
    </w:p>
    <w:p>
      <w:r>
        <w:rPr>
          <w:b/>
          <w:u w:val="single"/>
        </w:rPr>
        <w:t>713242</w:t>
      </w:r>
    </w:p>
    <w:p>
      <w:r>
        <w:t>@JazbarMatjaz Reči Janši, da si videl migranta, pa parkiral in se šel boriti proti njemu. Ni vrag, da te ne reši.</w:t>
      </w:r>
    </w:p>
    <w:p>
      <w:r>
        <w:rPr>
          <w:b/>
          <w:u w:val="single"/>
        </w:rPr>
        <w:t>713243</w:t>
      </w:r>
    </w:p>
    <w:p>
      <w:r>
        <w:t>@MitjaIrsic Komunisti so nam vsilili ulice po divizijah , odredih, največji komunisti v Murglah pa imajo ulice  Pod lipami,  Pod hrasti....</w:t>
      </w:r>
    </w:p>
    <w:p>
      <w:r>
        <w:rPr>
          <w:b/>
          <w:u w:val="single"/>
        </w:rPr>
        <w:t>713244</w:t>
      </w:r>
    </w:p>
    <w:p>
      <w:r>
        <w:t>VSEBINE V LETOŠNJI BOŽIČNI ŠTEVILKI DOMA</w:t>
        <w:br/>
        <w:t>I CONTENUTI DEL NUMERO DI NATALE DEL DOM https://t.co/qPZwFaVDJB</w:t>
      </w:r>
    </w:p>
    <w:p>
      <w:r>
        <w:rPr>
          <w:b/>
          <w:u w:val="single"/>
        </w:rPr>
        <w:t>713245</w:t>
      </w:r>
    </w:p>
    <w:p>
      <w:r>
        <w:t>@RibicTine @JJansaSDS Pa jo alahovci z macetami sekajo, rezejo kristjane, to se pa ne sme govorit.</w:t>
      </w:r>
    </w:p>
    <w:p>
      <w:r>
        <w:rPr>
          <w:b/>
          <w:u w:val="single"/>
        </w:rPr>
        <w:t>713246</w:t>
      </w:r>
    </w:p>
    <w:p>
      <w:r>
        <w:t>Včeraj je praznovala Tadeja Luznar. Vse najboljše in najlepše ji želimo vsi zavasovci. https://t.co/kxJxbXCWiI</w:t>
      </w:r>
    </w:p>
    <w:p>
      <w:r>
        <w:rPr>
          <w:b/>
          <w:u w:val="single"/>
        </w:rPr>
        <w:t>713247</w:t>
      </w:r>
    </w:p>
    <w:p>
      <w:r>
        <w:t>Opazil sem, da Božo po de foltu hodi na SDS dogodke. Mahat šefu. https://t.co/4TYam5cri7</w:t>
      </w:r>
    </w:p>
    <w:p>
      <w:r>
        <w:rPr>
          <w:b/>
          <w:u w:val="single"/>
        </w:rPr>
        <w:t>713248</w:t>
      </w:r>
    </w:p>
    <w:p>
      <w:r>
        <w:t>EP rokomet. ZG Slovenija. Fajn premagala Monte negro! Bravooo! Ni kaj za net gat. V Varazdin se gre! https://t.co/Ct5rczVfqn</w:t>
      </w:r>
    </w:p>
    <w:p>
      <w:r>
        <w:rPr>
          <w:b/>
          <w:u w:val="single"/>
        </w:rPr>
        <w:t>713249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713250</w:t>
      </w:r>
    </w:p>
    <w:p>
      <w:r>
        <w:t>Vaja je oblake pregnala. Dvorišče naj se brž napolni! Začnemo čez 10 minut. https://t.co/0A8BXWlxzt</w:t>
      </w:r>
    </w:p>
    <w:p>
      <w:r>
        <w:rPr>
          <w:b/>
          <w:u w:val="single"/>
        </w:rPr>
        <w:t>713251</w:t>
      </w:r>
    </w:p>
    <w:p>
      <w:r>
        <w:t>@butalskipolicaj @kjaklic Lačnemu kruha, žejnemu vode, Pogorelcu pa zdrave pameti...amen.</w:t>
      </w:r>
    </w:p>
    <w:p>
      <w:r>
        <w:rPr>
          <w:b/>
          <w:u w:val="single"/>
        </w:rPr>
        <w:t>713252</w:t>
      </w:r>
    </w:p>
    <w:p>
      <w:r>
        <w:t>Posnetek 3. izredne seje DS RS si lahko ogledate na 3. programu RTVS ob 18.00 uri. https://t.co/pj83m4Rfhz</w:t>
      </w:r>
    </w:p>
    <w:p>
      <w:r>
        <w:rPr>
          <w:b/>
          <w:u w:val="single"/>
        </w:rPr>
        <w:t>713253</w:t>
      </w:r>
    </w:p>
    <w:p>
      <w:r>
        <w:t>Prometno-informacijski center voznikom svetuje, naj uporabijo izvoz Trojane. https://t.co/ecyxn1CQwF</w:t>
      </w:r>
    </w:p>
    <w:p>
      <w:r>
        <w:rPr>
          <w:b/>
          <w:u w:val="single"/>
        </w:rPr>
        <w:t>713254</w:t>
      </w:r>
    </w:p>
    <w:p>
      <w:r>
        <w:t>@russhie Ajooj... tebi pa tam pogosto veter potegne... super za punce sicer in upam, da ste rešili rosce</w:t>
      </w:r>
    </w:p>
    <w:p>
      <w:r>
        <w:rPr>
          <w:b/>
          <w:u w:val="single"/>
        </w:rPr>
        <w:t>713255</w:t>
      </w:r>
    </w:p>
    <w:p>
      <w:r>
        <w:t>@mikstone1 @had Tovariš, se še vedno trudiš razumeti Svet? 🐑🐑🐑 so v večini, zato nam demokracija jebe mater na vsakem koraku :-)</w:t>
      </w:r>
    </w:p>
    <w:p>
      <w:r>
        <w:rPr>
          <w:b/>
          <w:u w:val="single"/>
        </w:rPr>
        <w:t>713256</w:t>
      </w:r>
    </w:p>
    <w:p>
      <w:r>
        <w:t>Peticija za ukinitev dopolnilnega zavarovanja čez 2.000 podpisov.</w:t>
        <w:br/>
        <w:t>https://t.co/muUtR326vG</w:t>
      </w:r>
    </w:p>
    <w:p>
      <w:r>
        <w:rPr>
          <w:b/>
          <w:u w:val="single"/>
        </w:rPr>
        <w:t>713257</w:t>
      </w:r>
    </w:p>
    <w:p>
      <w:r>
        <w:t>Amaterji. Eni smo že včeraj smučali. Ti pa šele danes. https://t.co/3jQXJEf1vt</w:t>
      </w:r>
    </w:p>
    <w:p>
      <w:r>
        <w:rPr>
          <w:b/>
          <w:u w:val="single"/>
        </w:rPr>
        <w:t>713258</w:t>
      </w:r>
    </w:p>
    <w:p>
      <w:r>
        <w:t>“prostoren in moderen dvonadstropni studio v strogem centru mesta za samo 700€ brez stroškov” https://t.co/JJeNc8jGDr</w:t>
      </w:r>
    </w:p>
    <w:p>
      <w:r>
        <w:rPr>
          <w:b/>
          <w:u w:val="single"/>
        </w:rPr>
        <w:t>713259</w:t>
      </w:r>
    </w:p>
    <w:p>
      <w:r>
        <w:t>Je mariborska zavarovalnica rešena in uspešno posluje, ko je izterjala 2000Eur od uboge starke, s tem, da so ji zasegli stanovanje?</w:t>
      </w:r>
    </w:p>
    <w:p>
      <w:r>
        <w:rPr>
          <w:b/>
          <w:u w:val="single"/>
        </w:rPr>
        <w:t>713260</w:t>
      </w:r>
    </w:p>
    <w:p>
      <w:r>
        <w:t>@pjur11 @surfon dvomim, glede na to, da moram tu in tam blokirati kakšnega vročega aktivista</w:t>
      </w:r>
    </w:p>
    <w:p>
      <w:r>
        <w:rPr>
          <w:b/>
          <w:u w:val="single"/>
        </w:rPr>
        <w:t>713261</w:t>
      </w:r>
    </w:p>
    <w:p>
      <w:r>
        <w:t>@BigBangSlo vasi prodajalci so tolk polni elana da jih moras prosit da ti prodajo nov jabocni prenosnik</w:t>
      </w:r>
    </w:p>
    <w:p>
      <w:r>
        <w:rPr>
          <w:b/>
          <w:u w:val="single"/>
        </w:rPr>
        <w:t>713262</w:t>
      </w:r>
    </w:p>
    <w:p>
      <w:r>
        <w:t>Poslanci so si potrdili nadomestilo in stroške prevoza po kilometrini https://t.co/kPUrjJxjPV</w:t>
      </w:r>
    </w:p>
    <w:p>
      <w:r>
        <w:rPr>
          <w:b/>
          <w:u w:val="single"/>
        </w:rPr>
        <w:t>713263</w:t>
      </w:r>
    </w:p>
    <w:p>
      <w:r>
        <w:t xml:space="preserve">@hrastelj Namesto, da bi človek v miru delal, mora razmišljat, da ga ne bodo </w:t>
        <w:br/>
        <w:t>rdeči voluharji olupili.</w:t>
      </w:r>
    </w:p>
    <w:p>
      <w:r>
        <w:rPr>
          <w:b/>
          <w:u w:val="single"/>
        </w:rPr>
        <w:t>713264</w:t>
      </w:r>
    </w:p>
    <w:p>
      <w:r>
        <w:t>@JozeBiscak @TjasaZavrh Kako ne?  Po poročanju Nove24 dnevno ropajo in posiljujejo. To pa pride v statistiko.</w:t>
      </w:r>
    </w:p>
    <w:p>
      <w:r>
        <w:rPr>
          <w:b/>
          <w:u w:val="single"/>
        </w:rPr>
        <w:t>713265</w:t>
      </w:r>
    </w:p>
    <w:p>
      <w:r>
        <w:t>Hrvati nas peglajo ves čas, le ko je bila SDS v vladi tega bi bilo ces čas😛😋😋 https://t.co/C4WCI4lqbq</w:t>
      </w:r>
    </w:p>
    <w:p>
      <w:r>
        <w:rPr>
          <w:b/>
          <w:u w:val="single"/>
        </w:rPr>
        <w:t>713266</w:t>
      </w:r>
    </w:p>
    <w:p>
      <w:r>
        <w:t>Sporno poljsko meso, salmonela in klanje športnih konj https://t.co/sptkAWJ5Xt</w:t>
      </w:r>
    </w:p>
    <w:p>
      <w:r>
        <w:rPr>
          <w:b/>
          <w:u w:val="single"/>
        </w:rPr>
        <w:t>713267</w:t>
      </w:r>
    </w:p>
    <w:p>
      <w:r>
        <w:t>A idiotizme moramo plačevati? Štromajer mora danes oditi, če ostane, naj že jutri spakirata oba z ministrom. https://t.co/cvyZ6cYX3D</w:t>
      </w:r>
    </w:p>
    <w:p>
      <w:r>
        <w:rPr>
          <w:b/>
          <w:u w:val="single"/>
        </w:rPr>
        <w:t>713268</w:t>
      </w:r>
    </w:p>
    <w:p>
      <w:r>
        <w:t>@Moj_ca Kolikšni del možganov ti mora odmret da verjameš v ta bullshit od vere!?!</w:t>
      </w:r>
    </w:p>
    <w:p>
      <w:r>
        <w:rPr>
          <w:b/>
          <w:u w:val="single"/>
        </w:rPr>
        <w:t>713269</w:t>
      </w:r>
    </w:p>
    <w:p>
      <w:r>
        <w:t>Sprenevedanje se že začenja- kmalu se bodo vsi zaklinjali,da so bili proti islamizaciji Evrope https://t.co/Dow92bGK5c</w:t>
      </w:r>
    </w:p>
    <w:p>
      <w:r>
        <w:rPr>
          <w:b/>
          <w:u w:val="single"/>
        </w:rPr>
        <w:t>713270</w:t>
      </w:r>
    </w:p>
    <w:p>
      <w:r>
        <w:t>@i_iove_nature Ta dva sta naredila v tem trenutku več kot vseh 9000 Ljubljanskih rdecih šmrkavcev skupaj.</w:t>
      </w:r>
    </w:p>
    <w:p>
      <w:r>
        <w:rPr>
          <w:b/>
          <w:u w:val="single"/>
        </w:rPr>
        <w:t>713271</w:t>
      </w:r>
    </w:p>
    <w:p>
      <w:r>
        <w:t>@KilgoreSH5 @NormaMKorosec @ales_primc @BernardBrscic Komunist pa še čefur. Konec sveta.</w:t>
      </w:r>
    </w:p>
    <w:p>
      <w:r>
        <w:rPr>
          <w:b/>
          <w:u w:val="single"/>
        </w:rPr>
        <w:t>713272</w:t>
      </w:r>
    </w:p>
    <w:p>
      <w:r>
        <w:t>@ZanMahnic ponosno  izpostavljen na 1.strani FB profila ustaške podgane Bujanca...:-)) #gliha_vkup_štriha https://t.co/zYR80SnLni</w:t>
      </w:r>
    </w:p>
    <w:p>
      <w:r>
        <w:rPr>
          <w:b/>
          <w:u w:val="single"/>
        </w:rPr>
        <w:t>713273</w:t>
      </w:r>
    </w:p>
    <w:p>
      <w:r>
        <w:t>Vstanejo še pred zoro, da za kardinale, škofe in duhovnike pripravijo zajtrk, spat pa gredo šele potem, ko... https://t.co/IbQkypfpow</w:t>
      </w:r>
    </w:p>
    <w:p>
      <w:r>
        <w:rPr>
          <w:b/>
          <w:u w:val="single"/>
        </w:rPr>
        <w:t>713274</w:t>
      </w:r>
    </w:p>
    <w:p>
      <w:r>
        <w:t>Đizs Krajst, Maribor je pa pravi geto postal. Kriminal, umori, ropi, itd ...</w:t>
      </w:r>
    </w:p>
    <w:p>
      <w:r>
        <w:rPr>
          <w:b/>
          <w:u w:val="single"/>
        </w:rPr>
        <w:t>713275</w:t>
      </w:r>
    </w:p>
    <w:p>
      <w:r>
        <w:t>#nogomet Berem izjavo Bojana Prašnikarja. Prodajanje megle! In on bi bil rad podpredsednik @nzs_si. Kompas je izgubil že 10 let nazaj.</w:t>
      </w:r>
    </w:p>
    <w:p>
      <w:r>
        <w:rPr>
          <w:b/>
          <w:u w:val="single"/>
        </w:rPr>
        <w:t>713276</w:t>
      </w:r>
    </w:p>
    <w:p>
      <w:r>
        <w:t>Šahist z morilskimi nagnjenji je aktivni član Slovenske šahovske zveze. https://t.co/bcYZdStgGm https://t.co/MZ7CUbJkzP</w:t>
      </w:r>
    </w:p>
    <w:p>
      <w:r>
        <w:rPr>
          <w:b/>
          <w:u w:val="single"/>
        </w:rPr>
        <w:t>713277</w:t>
      </w:r>
    </w:p>
    <w:p>
      <w:r>
        <w:t>Okrepljeno varstvo potrošnikov &amp;amp; manjši upravni stroški za zavarovatelje in pozavarovatelje 🇪🇺, ki poslujejo v 🇺🇸. https://t.co/8we10Ht7wP</w:t>
      </w:r>
    </w:p>
    <w:p>
      <w:r>
        <w:rPr>
          <w:b/>
          <w:u w:val="single"/>
        </w:rPr>
        <w:t>713278</w:t>
      </w:r>
    </w:p>
    <w:p>
      <w:r>
        <w:t>@lucijausaj Vrhničani smo "zelo ponosni" da imamo spet poslanko iz naših logov, ki bo delala v dobro nas in ne bo gledala samo na svojo rit.</w:t>
      </w:r>
    </w:p>
    <w:p>
      <w:r>
        <w:rPr>
          <w:b/>
          <w:u w:val="single"/>
        </w:rPr>
        <w:t>713279</w:t>
      </w:r>
    </w:p>
    <w:p>
      <w:r>
        <w:t>Slastna in malo drugačna solata. Recept za mlado špinačo s pinjolami in parmezanom. https://t.co/sdkQDzUcfe</w:t>
      </w:r>
    </w:p>
    <w:p>
      <w:r>
        <w:rPr>
          <w:b/>
          <w:u w:val="single"/>
        </w:rPr>
        <w:t>713280</w:t>
      </w:r>
    </w:p>
    <w:p>
      <w:r>
        <w:t>Fujifilm je predstavil nov aparat X-E3, dva objektiva in napovedal programsko nadgradnjo, ki bo X-Pro2 prinesla 4K. https://t.co/Dzlo3mZAxs</w:t>
      </w:r>
    </w:p>
    <w:p>
      <w:r>
        <w:rPr>
          <w:b/>
          <w:u w:val="single"/>
        </w:rPr>
        <w:t>713281</w:t>
      </w:r>
    </w:p>
    <w:p>
      <w:r>
        <w:t>@cikibucka Na A kanalu pa : našteli veliko afer BMV, lažni magister.......pa tako mlad......</w:t>
      </w:r>
    </w:p>
    <w:p>
      <w:r>
        <w:rPr>
          <w:b/>
          <w:u w:val="single"/>
        </w:rPr>
        <w:t>713282</w:t>
      </w:r>
    </w:p>
    <w:p>
      <w:r>
        <w:t>@RadioSLOVENEC @AlexNotfake Kurbarija je bil vedno najbolj donosen posel. NSi to obvladajo.</w:t>
      </w:r>
    </w:p>
    <w:p>
      <w:r>
        <w:rPr>
          <w:b/>
          <w:u w:val="single"/>
        </w:rPr>
        <w:t>713283</w:t>
      </w:r>
    </w:p>
    <w:p>
      <w:r>
        <w:t>musliji izgledajo tako kot da se v zivljenju se niso nikoli umili</w:t>
        <w:br/>
        <w:t>tako so grdi</w:t>
      </w:r>
    </w:p>
    <w:p>
      <w:r>
        <w:rPr>
          <w:b/>
          <w:u w:val="single"/>
        </w:rPr>
        <w:t>713284</w:t>
      </w:r>
    </w:p>
    <w:p>
      <w:r>
        <w:t>@crnkovic Škoda, ker ne morem prebrat celotne nebuloze. Ker že voham #feminism in #betamoški.</w:t>
      </w:r>
    </w:p>
    <w:p>
      <w:r>
        <w:rPr>
          <w:b/>
          <w:u w:val="single"/>
        </w:rPr>
        <w:t>713285</w:t>
      </w:r>
    </w:p>
    <w:p>
      <w:r>
        <w:t>@Urskitka @vladarsi Jaz bom mel pisarno s pogledom na Trg republike!</w:t>
        <w:br/>
        <w:t xml:space="preserve">Prvi! </w:t>
        <w:br/>
        <w:t>Pika pika stop!</w:t>
      </w:r>
    </w:p>
    <w:p>
      <w:r>
        <w:rPr>
          <w:b/>
          <w:u w:val="single"/>
        </w:rPr>
        <w:t>713286</w:t>
      </w:r>
    </w:p>
    <w:p>
      <w:r>
        <w:t>Mah, kaj poljska govedina, bi rada videla teoroje zarote z desne, ko bi se kakšna evropska inšpekcija obregnila ob madžarsko svinjino... 😂😂😂</w:t>
      </w:r>
    </w:p>
    <w:p>
      <w:r>
        <w:rPr>
          <w:b/>
          <w:u w:val="single"/>
        </w:rPr>
        <w:t>713287</w:t>
      </w:r>
    </w:p>
    <w:p>
      <w:r>
        <w:t>Ampak res, prava gnojna žlehtna spaka 😡. Ti levaki so res prtegnjeni, saj vidiš koliko jih je brez otrok! https://t.co/SUuRhMh79m</w:t>
      </w:r>
    </w:p>
    <w:p>
      <w:r>
        <w:rPr>
          <w:b/>
          <w:u w:val="single"/>
        </w:rPr>
        <w:t>713288</w:t>
      </w:r>
    </w:p>
    <w:p>
      <w:r>
        <w:t>@MarjeticaM @VeraG_KR @prisrcna1 @strankaSLS @Marjan_Podobnik @Franc_Bogovic Zakaj zavajate, da je govora o temu, da se vse postreli?</w:t>
      </w:r>
    </w:p>
    <w:p>
      <w:r>
        <w:rPr>
          <w:b/>
          <w:u w:val="single"/>
        </w:rPr>
        <w:t>713289</w:t>
      </w:r>
    </w:p>
    <w:p>
      <w:r>
        <w:t>@ziga_cernigoj @KKCedOL @Trkaj Kao prvo. Jaz sem vse prej kot anonimni. Budala od Černigoja. Pussy Trkajček, don't fuck ....</w:t>
      </w:r>
    </w:p>
    <w:p>
      <w:r>
        <w:rPr>
          <w:b/>
          <w:u w:val="single"/>
        </w:rPr>
        <w:t>713290</w:t>
      </w:r>
    </w:p>
    <w:p>
      <w:r>
        <w:t>kaj je to "orbanizacija"? sovražni, izključevalni fašisti imate vedno nek novorek, ki ga ne razumem. https://t.co/gF3bVpOf6q</w:t>
      </w:r>
    </w:p>
    <w:p>
      <w:r>
        <w:rPr>
          <w:b/>
          <w:u w:val="single"/>
        </w:rPr>
        <w:t>713291</w:t>
      </w:r>
    </w:p>
    <w:p>
      <w:r>
        <w:t>najraj mam pa prepečenc k so ga v štacun zgleda ob tla metal... #radiobattleSI</w:t>
      </w:r>
    </w:p>
    <w:p>
      <w:r>
        <w:rPr>
          <w:b/>
          <w:u w:val="single"/>
        </w:rPr>
        <w:t>713292</w:t>
      </w:r>
    </w:p>
    <w:p>
      <w:r>
        <w:t xml:space="preserve">@pengovsky @MarkoZupan2 @andrejkaroli #mentalpicture: </w:t>
        <w:br/>
        <w:t>Žan v perlamentu z majico “Kotaleči se kamni niso dobrodošli”</w:t>
      </w:r>
    </w:p>
    <w:p>
      <w:r>
        <w:rPr>
          <w:b/>
          <w:u w:val="single"/>
        </w:rPr>
        <w:t>713293</w:t>
      </w:r>
    </w:p>
    <w:p>
      <w:r>
        <w:t>Prav vsi radi nekaj dobrega prigriznemo 😋🍗. Ko si v bližini Kranja, MORAŠ obiskati eno izmed restavracij v blogu 😉 👉 https://t.co/EXGPPATFyL</w:t>
      </w:r>
    </w:p>
    <w:p>
      <w:r>
        <w:rPr>
          <w:b/>
          <w:u w:val="single"/>
        </w:rPr>
        <w:t>713294</w:t>
      </w:r>
    </w:p>
    <w:p>
      <w:r>
        <w:t>Pod belokranjskimi tlemi še ogromno rjavega premoga https://t.co/cf4sbzHxzj https://t.co/01gheOoJZd</w:t>
      </w:r>
    </w:p>
    <w:p>
      <w:r>
        <w:rPr>
          <w:b/>
          <w:u w:val="single"/>
        </w:rPr>
        <w:t>713295</w:t>
      </w:r>
    </w:p>
    <w:p>
      <w:r>
        <w:t>Če niso za več kot 30 pik nabili Islandce bodo pač Francoze. Je treba popravit rekord :-). #mojtim</w:t>
      </w:r>
    </w:p>
    <w:p>
      <w:r>
        <w:rPr>
          <w:b/>
          <w:u w:val="single"/>
        </w:rPr>
        <w:t>713296</w:t>
      </w:r>
    </w:p>
    <w:p>
      <w:r>
        <w:t>Oči, a si ti že bil, ko so tisti Berlinski zid rušli? Še dobro da za stare rimljane ne vpraša.</w:t>
      </w:r>
    </w:p>
    <w:p>
      <w:r>
        <w:rPr>
          <w:b/>
          <w:u w:val="single"/>
        </w:rPr>
        <w:t>713297</w:t>
      </w:r>
    </w:p>
    <w:p>
      <w:r>
        <w:t>@DusanMarkelj @had Ne more skrit te svoje fousije, ja frutek, ko si bil v vladi si bil priatu borata, zdaj pa skup navijajta</w:t>
      </w:r>
    </w:p>
    <w:p>
      <w:r>
        <w:rPr>
          <w:b/>
          <w:u w:val="single"/>
        </w:rPr>
        <w:t>713298</w:t>
      </w:r>
    </w:p>
    <w:p>
      <w:r>
        <w:t>@STA_novice Super, Makedonci so v celoti propali....komunisti so jim zadali smrtni udarec....Makedonije ni več...</w:t>
      </w:r>
    </w:p>
    <w:p>
      <w:r>
        <w:rPr>
          <w:b/>
          <w:u w:val="single"/>
        </w:rPr>
        <w:t>713299</w:t>
      </w:r>
    </w:p>
    <w:p>
      <w:r>
        <w:t>@surfon Potem pa bodi pomirjen, prijatelj, ker je še vedno na voljo kopica označenih toalet z množico pisoarjev.</w:t>
      </w:r>
    </w:p>
    <w:p>
      <w:r>
        <w:rPr>
          <w:b/>
          <w:u w:val="single"/>
        </w:rPr>
        <w:t>713300</w:t>
      </w:r>
    </w:p>
    <w:p>
      <w:r>
        <w:t>@antigravitypill @ANJABAHZIBERT @policija_si @SreckoUrsic Take idiote daš na Blok. Možgane imajo oprane in nič ne moreš narediti.</w:t>
      </w:r>
    </w:p>
    <w:p>
      <w:r>
        <w:rPr>
          <w:b/>
          <w:u w:val="single"/>
        </w:rPr>
        <w:t>713301</w:t>
      </w:r>
    </w:p>
    <w:p>
      <w:r>
        <w:t>@ustvarjalec jaz pa tista k rečem sej je vredu. Pol pa drgnem pa pučem k oddidejo. 😳</w:t>
      </w:r>
    </w:p>
    <w:p>
      <w:r>
        <w:rPr>
          <w:b/>
          <w:u w:val="single"/>
        </w:rPr>
        <w:t>713302</w:t>
      </w:r>
    </w:p>
    <w:p>
      <w:r>
        <w:t>@Maxatnes @vinkovasle1 @MiroCerar @strankaSDS @LjudmilaNovak @JJansaSDS NLS pa brez hrbtenice!</w:t>
      </w:r>
    </w:p>
    <w:p>
      <w:r>
        <w:rPr>
          <w:b/>
          <w:u w:val="single"/>
        </w:rPr>
        <w:t>713303</w:t>
      </w:r>
    </w:p>
    <w:p>
      <w:r>
        <w:t>Klanovska igra ekonomsko ničelne vsote in neodgovornost politikov, ki vsi izhajajo iz birokratskega razreda. https://t.co/VbdLaDYvFN</w:t>
      </w:r>
    </w:p>
    <w:p>
      <w:r>
        <w:rPr>
          <w:b/>
          <w:u w:val="single"/>
        </w:rPr>
        <w:t>713304</w:t>
      </w:r>
    </w:p>
    <w:p>
      <w:r>
        <w:t>Majaron, žajbelj, ognjič... Lepo so to uredili otroci podružnične OŠ Osilnica. https://t.co/E8RTmUb8zz</w:t>
      </w:r>
    </w:p>
    <w:p>
      <w:r>
        <w:rPr>
          <w:b/>
          <w:u w:val="single"/>
        </w:rPr>
        <w:t>713305</w:t>
      </w:r>
    </w:p>
    <w:p>
      <w:r>
        <w:t>@PrinasalkaZlata @iCinober @TvslV danes še huje. pa ne bo fotk, ker sploh ven ne bom šla, dokler ne mine ta norija.</w:t>
      </w:r>
    </w:p>
    <w:p>
      <w:r>
        <w:rPr>
          <w:b/>
          <w:u w:val="single"/>
        </w:rPr>
        <w:t>713306</w:t>
      </w:r>
    </w:p>
    <w:p>
      <w:r>
        <w:t>Od sonarja naprej se podmornice obloži z nekaj deset cm posebne gume.</w:t>
        <w:br/>
        <w:t>Tale socialistični hitech pa je obložen z rjo. https://t.co/oKYcpsf2nn</w:t>
      </w:r>
    </w:p>
    <w:p>
      <w:r>
        <w:rPr>
          <w:b/>
          <w:u w:val="single"/>
        </w:rPr>
        <w:t>713307</w:t>
      </w:r>
    </w:p>
    <w:p>
      <w:r>
        <w:t>@LeskovecNot @DKosterca @lucijausaj Njegove puščice v pesniški obliki zelo pogrešam! Fdv in rtv je treba razmontirat</w:t>
      </w:r>
    </w:p>
    <w:p>
      <w:r>
        <w:rPr>
          <w:b/>
          <w:u w:val="single"/>
        </w:rPr>
        <w:t>713308</w:t>
      </w:r>
    </w:p>
    <w:p>
      <w:r>
        <w:t>Na Ptuju sekajo drevored na tržnici... naših sedem prelepih katalp... ne morem verjeti... v 10 minutah so vsa... https://t.co/qBaO1ltJYc</w:t>
      </w:r>
    </w:p>
    <w:p>
      <w:r>
        <w:rPr>
          <w:b/>
          <w:u w:val="single"/>
        </w:rPr>
        <w:t>713309</w:t>
      </w:r>
    </w:p>
    <w:p>
      <w:r>
        <w:t>Če bojo preveč zasneževali bo za špricer zmanjkalo :D "Če toti štajerc v Dravo pade..." https://t.co/AEd7e4uCw0</w:t>
      </w:r>
    </w:p>
    <w:p>
      <w:r>
        <w:rPr>
          <w:b/>
          <w:u w:val="single"/>
        </w:rPr>
        <w:t>713310</w:t>
      </w:r>
    </w:p>
    <w:p>
      <w:r>
        <w:t>Klavir 🎹 in kavica☕ skuhana z ljubeznijo ❤ ...a človek še sploh rabi kaj več? :) #Modrijani_SLO</w:t>
      </w:r>
    </w:p>
    <w:p>
      <w:r>
        <w:rPr>
          <w:b/>
          <w:u w:val="single"/>
        </w:rPr>
        <w:t>713311</w:t>
      </w:r>
    </w:p>
    <w:p>
      <w:r>
        <w:t>Včeraj pozabljeno: črna usnjena denarnica in vijolična pliš jopica - pridte iskat danes!</w:t>
      </w:r>
    </w:p>
    <w:p>
      <w:r>
        <w:rPr>
          <w:b/>
          <w:u w:val="single"/>
        </w:rPr>
        <w:t>713312</w:t>
      </w:r>
    </w:p>
    <w:p>
      <w:r>
        <w:t>Tako v Slo neki strici gradijo nove obraze - @sarecmarjan na @TarcaRTVSLO edini med parlamentarnimi strankami. Beda @RTV_Slovenija</w:t>
      </w:r>
    </w:p>
    <w:p>
      <w:r>
        <w:rPr>
          <w:b/>
          <w:u w:val="single"/>
        </w:rPr>
        <w:t>713313</w:t>
      </w:r>
    </w:p>
    <w:p>
      <w:r>
        <w:t>@andrejkaroli @rudibucar @Val202 Studenčnica? Kolk promilov pa ma ta zadeva? Se že veseliva. #degustacijanovihalkoholov</w:t>
      </w:r>
    </w:p>
    <w:p>
      <w:r>
        <w:rPr>
          <w:b/>
          <w:u w:val="single"/>
        </w:rPr>
        <w:t>713314</w:t>
      </w:r>
    </w:p>
    <w:p>
      <w:r>
        <w:t>@seba1337 @surfon @MitjaIrsic to je samo spin , sami so hotl batine in ti nisi tko neumen , da ne bi slutil tega , nekje</w:t>
      </w:r>
    </w:p>
    <w:p>
      <w:r>
        <w:rPr>
          <w:b/>
          <w:u w:val="single"/>
        </w:rPr>
        <w:t>713315</w:t>
      </w:r>
    </w:p>
    <w:p>
      <w:r>
        <w:t>Formanti so izmerjeni, slušalke še delujejo, sluh pa potrebuje par dni počitka.</w:t>
      </w:r>
    </w:p>
    <w:p>
      <w:r>
        <w:rPr>
          <w:b/>
          <w:u w:val="single"/>
        </w:rPr>
        <w:t>713316</w:t>
      </w:r>
    </w:p>
    <w:p>
      <w:r>
        <w:t>@jolandabuh @Mlinar72 Mene in večino državljanov ne briga kaj si ti misliš.Idiotka.</w:t>
      </w:r>
    </w:p>
    <w:p>
      <w:r>
        <w:rPr>
          <w:b/>
          <w:u w:val="single"/>
        </w:rPr>
        <w:t>713317</w:t>
      </w:r>
    </w:p>
    <w:p>
      <w:r>
        <w:t>@peterjancic Ne bi rekel. Govori lepšo slovenščino, kot Murgel in Matič. Medalje pa osvaja za obe državi.</w:t>
      </w:r>
    </w:p>
    <w:p>
      <w:r>
        <w:rPr>
          <w:b/>
          <w:u w:val="single"/>
        </w:rPr>
        <w:t>713318</w:t>
      </w:r>
    </w:p>
    <w:p>
      <w:r>
        <w:t>@MarjanDvor @BesenKotPes @vladaRS @sarecmarjan Bolečine v križu ali prehlad. Za odstop z ministrskega položaja gre skoz prehlad.</w:t>
      </w:r>
    </w:p>
    <w:p>
      <w:r>
        <w:rPr>
          <w:b/>
          <w:u w:val="single"/>
        </w:rPr>
        <w:t>713319</w:t>
      </w:r>
    </w:p>
    <w:p>
      <w:r>
        <w:t>@tasosedova @anzet @blke_ Če so ti všeč bolj kompaktni telefoni priporočam S10e, P30 ali pa budget zadevo Xiaomi Mi9SE.</w:t>
      </w:r>
    </w:p>
    <w:p>
      <w:r>
        <w:rPr>
          <w:b/>
          <w:u w:val="single"/>
        </w:rPr>
        <w:t>713320</w:t>
      </w:r>
    </w:p>
    <w:p>
      <w:r>
        <w:t>@Maja_Kocjan @BineTraven le kaj bi lahko bilo v taki zanemarjeni zgradbi nadstandardnega??!</w:t>
      </w:r>
    </w:p>
    <w:p>
      <w:r>
        <w:rPr>
          <w:b/>
          <w:u w:val="single"/>
        </w:rPr>
        <w:t>713321</w:t>
      </w:r>
    </w:p>
    <w:p>
      <w:r>
        <w:t>Prvi funkcionalni el. os.avto so l.1953 na Balkanu izgradili Albanci. Imel je kratek domet. Toliko kolkor je bil pač podaljšek dolg !</w:t>
        <w:br/>
        <w:t>#joke</w:t>
      </w:r>
    </w:p>
    <w:p>
      <w:r>
        <w:rPr>
          <w:b/>
          <w:u w:val="single"/>
        </w:rPr>
        <w:t>713322</w:t>
      </w:r>
    </w:p>
    <w:p>
      <w:r>
        <w:t>@targhoe In ne priznajo svojih zmot ... Men gre tud kar na bruhanje ob takih ljudeh.</w:t>
      </w:r>
    </w:p>
    <w:p>
      <w:r>
        <w:rPr>
          <w:b/>
          <w:u w:val="single"/>
        </w:rPr>
        <w:t>713323</w:t>
      </w:r>
    </w:p>
    <w:p>
      <w:r>
        <w:t>@maya8maya8 @AnzeLog Vsi ostali samo vpletajo. Vprašanje o simbolih jih je razkrilo. Kumunjare so!</w:t>
      </w:r>
    </w:p>
    <w:p>
      <w:r>
        <w:rPr>
          <w:b/>
          <w:u w:val="single"/>
        </w:rPr>
        <w:t>713324</w:t>
      </w:r>
    </w:p>
    <w:p>
      <w:r>
        <w:t>ZNP poziva k razrešitvi varuhinje gledalcev in poslušalcev RTVS https://t.co/KYmn4HBipm</w:t>
      </w:r>
    </w:p>
    <w:p>
      <w:r>
        <w:rPr>
          <w:b/>
          <w:u w:val="single"/>
        </w:rPr>
        <w:t>713325</w:t>
      </w:r>
    </w:p>
    <w:p>
      <w:r>
        <w:t>@tretjeoko Ministra za zdravje v katerikoli vladi lahko kadarkoli utemeljeno interpelirajo. To je stanje našega zdravstva...</w:t>
      </w:r>
    </w:p>
    <w:p>
      <w:r>
        <w:rPr>
          <w:b/>
          <w:u w:val="single"/>
        </w:rPr>
        <w:t>713326</w:t>
      </w:r>
    </w:p>
    <w:p>
      <w:r>
        <w:t>@GPreac @MarTin98766959 Konec '70 so bili v Plaki pod Akropolo bordeli in dilerji. Italijanska mafija in žgani mornarji. Omonia ni daleč.</w:t>
      </w:r>
    </w:p>
    <w:p>
      <w:r>
        <w:rPr>
          <w:b/>
          <w:u w:val="single"/>
        </w:rPr>
        <w:t>713327</w:t>
      </w:r>
    </w:p>
    <w:p>
      <w:r>
        <w:t>@Onkraj_ In kot je znal lepo sukcinktno svojo pravo ideologijo zapakirati Tito svojim hlapcem in deklam (vsem nam, torej): "Snađi se!"</w:t>
      </w:r>
    </w:p>
    <w:p>
      <w:r>
        <w:rPr>
          <w:b/>
          <w:u w:val="single"/>
        </w:rPr>
        <w:t>713328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713329</w:t>
      </w:r>
    </w:p>
    <w:p>
      <w:r>
        <w:t>@KatarinaMlakar Ja, ni problema srati s polno ritjo bi rekli naši dedje...</w:t>
        <w:br/>
        <w:t>Ko, in če sploh, jih bo srečala pamet, bo prepozno...</w:t>
      </w:r>
    </w:p>
    <w:p>
      <w:r>
        <w:rPr>
          <w:b/>
          <w:u w:val="single"/>
        </w:rPr>
        <w:t>713330</w:t>
      </w:r>
    </w:p>
    <w:p>
      <w:r>
        <w:t>@Urskitka Čudnim to slediš.</w:t>
        <w:br/>
        <w:t>Jaz sem šele v tvojem tvitu prvič videl to temo.</w:t>
        <w:br/>
        <w:t>Grem gledat, kaj se je zgodilo.</w:t>
      </w:r>
    </w:p>
    <w:p>
      <w:r>
        <w:rPr>
          <w:b/>
          <w:u w:val="single"/>
        </w:rPr>
        <w:t>713331</w:t>
      </w:r>
    </w:p>
    <w:p>
      <w:r>
        <w:t>Skoraj 60 odstotkov Slovencev dela kljub bolezni #bolano @MladiPlus @MarkoFunkl @z_s_s_s @MinZdravje 🏥  https://t.co/PoYyVlPfP0</w:t>
      </w:r>
    </w:p>
    <w:p>
      <w:r>
        <w:rPr>
          <w:b/>
          <w:u w:val="single"/>
        </w:rPr>
        <w:t>713332</w:t>
      </w:r>
    </w:p>
    <w:p>
      <w:r>
        <w:t xml:space="preserve">Na celjskem okrožnem sodišču so zaslišali oškodovance še dveh družin, ki sta bili tarči brutalnih roparjev. </w:t>
        <w:br/>
        <w:t>https://t.co/lL3MDTOWEm</w:t>
      </w:r>
    </w:p>
    <w:p>
      <w:r>
        <w:rPr>
          <w:b/>
          <w:u w:val="single"/>
        </w:rPr>
        <w:t>713333</w:t>
      </w:r>
    </w:p>
    <w:p>
      <w:r>
        <w:t>@motobrane In vas ne bodo imeli v lepem spominu. Vaši grobovi bodo samevali. Namesto sveč in rož  bodo  psi  tam puščali svoje iztrebke.🐶</w:t>
      </w:r>
    </w:p>
    <w:p>
      <w:r>
        <w:rPr>
          <w:b/>
          <w:u w:val="single"/>
        </w:rPr>
        <w:t>713334</w:t>
      </w:r>
    </w:p>
    <w:p>
      <w:r>
        <w:t>4 Podjetniški UPi so za nami. Čestitke vsem zmagovalcem in pohvala celotni organizacijski ekipi! Se vidimo čez... http://t.co/YImFVA3saz</w:t>
      </w:r>
    </w:p>
    <w:p>
      <w:r>
        <w:rPr>
          <w:b/>
          <w:u w:val="single"/>
        </w:rPr>
        <w:t>713335</w:t>
      </w:r>
    </w:p>
    <w:p>
      <w:r>
        <w:t>@bacovnik Saj se, svobodno in s premislekom, pa včasih tudi na ukaz! Ko nočejo, da bi jih kdo spoznal! #roparjiinspecialci</w:t>
      </w:r>
    </w:p>
    <w:p>
      <w:r>
        <w:rPr>
          <w:b/>
          <w:u w:val="single"/>
        </w:rPr>
        <w:t>713336</w:t>
      </w:r>
    </w:p>
    <w:p>
      <w:r>
        <w:t>Po 5ih urah boardanja več kot zasluženo kosilo. 😁😉😋 #kaiserschmarrn #apfelstrudel #Katschberg #WildererAlm #Austria https://t.co/Hn1kyUVDoO</w:t>
      </w:r>
    </w:p>
    <w:p>
      <w:r>
        <w:rPr>
          <w:b/>
          <w:u w:val="single"/>
        </w:rPr>
        <w:t>713337</w:t>
      </w:r>
    </w:p>
    <w:p>
      <w:r>
        <w:t>@SOVA_0007 @isoltesEP @DominikaSvarc @JurePoglajen Stari je bil opasen raubšic...</w:t>
      </w:r>
    </w:p>
    <w:p>
      <w:r>
        <w:rPr>
          <w:b/>
          <w:u w:val="single"/>
        </w:rPr>
        <w:t>713338</w:t>
      </w:r>
    </w:p>
    <w:p>
      <w:r>
        <w:t>Če ti veriga torbice pušča ČRNE sledi na oblačilih, naredi tole 👇🏼 https://t.co/zrh0QAtdOt https://t.co/dNIKVF8L2r</w:t>
      </w:r>
    </w:p>
    <w:p>
      <w:r>
        <w:rPr>
          <w:b/>
          <w:u w:val="single"/>
        </w:rPr>
        <w:t>713339</w:t>
      </w:r>
    </w:p>
    <w:p>
      <w:r>
        <w:t>"Koprenasti oblački so zastrli vršace in žametne meglice so prekrile dolino" ali, po gorenjsko: "Dons se pa prou za en kurc kej vid, ejga."</w:t>
      </w:r>
    </w:p>
    <w:p>
      <w:r>
        <w:rPr>
          <w:b/>
          <w:u w:val="single"/>
        </w:rPr>
        <w:t>713340</w:t>
      </w:r>
    </w:p>
    <w:p>
      <w:r>
        <w:t>@TinoMamic Ampak v Jugoslavijo nas je pa Korošec spravil-komunisti so bili proti.</w:t>
      </w:r>
    </w:p>
    <w:p>
      <w:r>
        <w:rPr>
          <w:b/>
          <w:u w:val="single"/>
        </w:rPr>
        <w:t>713341</w:t>
      </w:r>
    </w:p>
    <w:p>
      <w:r>
        <w:t>Medij, ki o živem objavi, da se je stari morski vuk poslovil, naj gre rakom žvižgat.</w:t>
      </w:r>
    </w:p>
    <w:p>
      <w:r>
        <w:rPr>
          <w:b/>
          <w:u w:val="single"/>
        </w:rPr>
        <w:t>713342</w:t>
      </w:r>
    </w:p>
    <w:p>
      <w:r>
        <w:t>Na voljo so novi uhančki v obliki tačk, s kristalčki. 1. srebrni, 2. črni, 3. črno-rdeči. 7€ par https://t.co/bomcvvGLgZ</w:t>
      </w:r>
    </w:p>
    <w:p>
      <w:r>
        <w:rPr>
          <w:b/>
          <w:u w:val="single"/>
        </w:rPr>
        <w:t>713343</w:t>
      </w:r>
    </w:p>
    <w:p>
      <w:r>
        <w:t>Komentar: Kaj se skriva za bombastičnimi podatki o rasti cen nepremičnin? https://t.co/aqmiJAiV1H https://t.co/knn2diipvW</w:t>
      </w:r>
    </w:p>
    <w:p>
      <w:r>
        <w:rPr>
          <w:b/>
          <w:u w:val="single"/>
        </w:rPr>
        <w:t>713344</w:t>
      </w:r>
    </w:p>
    <w:p>
      <w:r>
        <w:t>@GPreac @jozikreuh To so še "legitimni" posli s katerimi zna vlada delati. Ostalo je kriminal.</w:t>
      </w:r>
    </w:p>
    <w:p>
      <w:r>
        <w:rPr>
          <w:b/>
          <w:u w:val="single"/>
        </w:rPr>
        <w:t>713345</w:t>
      </w:r>
    </w:p>
    <w:p>
      <w:r>
        <w:t>Skrajni desničarji danes nimajo več bulerjev in bomberjev, majo pa poslanska stanovanja.</w:t>
      </w:r>
    </w:p>
    <w:p>
      <w:r>
        <w:rPr>
          <w:b/>
          <w:u w:val="single"/>
        </w:rPr>
        <w:t>713346</w:t>
      </w:r>
    </w:p>
    <w:p>
      <w:r>
        <w:t>@RichieKis Ja 😆 Veliko družabnih večerov je, ko je tudi on na tapeti in padajo šale na njegov račun 😝</w:t>
      </w:r>
    </w:p>
    <w:p>
      <w:r>
        <w:rPr>
          <w:b/>
          <w:u w:val="single"/>
        </w:rPr>
        <w:t>713347</w:t>
      </w:r>
    </w:p>
    <w:p>
      <w:r>
        <w:t>@VaneGosnik Bedasto. Pa mu ljudje verjamejo? Tiste omice z 200 evri pokojnine? Menda ga volijo ženske.</w:t>
      </w:r>
    </w:p>
    <w:p>
      <w:r>
        <w:rPr>
          <w:b/>
          <w:u w:val="single"/>
        </w:rPr>
        <w:t>713348</w:t>
      </w:r>
    </w:p>
    <w:p>
      <w:r>
        <w:t>@Fitzroy1985 @adDrapi Ko primitivnost presega intelekt in se tega ne zaveda.</w:t>
      </w:r>
    </w:p>
    <w:p>
      <w:r>
        <w:rPr>
          <w:b/>
          <w:u w:val="single"/>
        </w:rPr>
        <w:t>713349</w:t>
      </w:r>
    </w:p>
    <w:p>
      <w:r>
        <w:t xml:space="preserve">Kako nesposobni ste od 0 do @Posta_Slovenije? Res, sram vas je lahko. </w:t>
        <w:br/>
        <w:br/>
        <w:t>"Paketa vam zaradi vaše odsotnosti nismo mogli vročiti." #bullshit</w:t>
      </w:r>
    </w:p>
    <w:p>
      <w:r>
        <w:rPr>
          <w:b/>
          <w:u w:val="single"/>
        </w:rPr>
        <w:t>713350</w:t>
      </w:r>
    </w:p>
    <w:p>
      <w:r>
        <w:t>@_MegWhite_ Saj bo kmal menopavza in bo s temi morastimi menstruacijami konec.</w:t>
      </w:r>
    </w:p>
    <w:p>
      <w:r>
        <w:rPr>
          <w:b/>
          <w:u w:val="single"/>
        </w:rPr>
        <w:t>713351</w:t>
      </w:r>
    </w:p>
    <w:p>
      <w:r>
        <w:t>Prometna nesreča: Dve osebi poškodovani, ena odpeljana v bolnišnico https://t.co/XJyU9ZaKDd</w:t>
      </w:r>
    </w:p>
    <w:p>
      <w:r>
        <w:rPr>
          <w:b/>
          <w:u w:val="single"/>
        </w:rPr>
        <w:t>713352</w:t>
      </w:r>
    </w:p>
    <w:p>
      <w:r>
        <w:t>@IPirkovic Samo na papirju. V resnici pa predpraznik in denarnica srbske mafije</w:t>
      </w:r>
    </w:p>
    <w:p>
      <w:r>
        <w:rPr>
          <w:b/>
          <w:u w:val="single"/>
        </w:rPr>
        <w:t>713353</w:t>
      </w:r>
    </w:p>
    <w:p>
      <w:r>
        <w:t>@lucijausaj Ko so komunjarske partije po Evropi skakale od veselja in šampanjce odpirale, sploh italijanska!🤮</w:t>
      </w:r>
    </w:p>
    <w:p>
      <w:r>
        <w:rPr>
          <w:b/>
          <w:u w:val="single"/>
        </w:rPr>
        <w:t>713354</w:t>
      </w:r>
    </w:p>
    <w:p>
      <w:r>
        <w:t>@BorSeusek Zgledajo odlični.!!! Moja babi je vedno v juho zakuhala samo domače rezance.</w:t>
      </w:r>
    </w:p>
    <w:p>
      <w:r>
        <w:rPr>
          <w:b/>
          <w:u w:val="single"/>
        </w:rPr>
        <w:t>713355</w:t>
      </w:r>
    </w:p>
    <w:p>
      <w:r>
        <w:t>Top tekst o kvazi davčni reformi...</w:t>
        <w:br/>
        <w:t>Kako sta Bertoncelj in Šarec skuhala bučo  https://t.co/cakUFTh1LD</w:t>
      </w:r>
    </w:p>
    <w:p>
      <w:r>
        <w:rPr>
          <w:b/>
          <w:u w:val="single"/>
        </w:rPr>
        <w:t>713356</w:t>
      </w:r>
    </w:p>
    <w:p>
      <w:r>
        <w:t>@ivanobsojeni @MareAndi  Preštej številke žrtev(predvsem pobojev), boš videl kdo je izdajalec naroda</w:t>
      </w:r>
    </w:p>
    <w:p>
      <w:r>
        <w:rPr>
          <w:b/>
          <w:u w:val="single"/>
        </w:rPr>
        <w:t>713357</w:t>
      </w:r>
    </w:p>
    <w:p>
      <w:r>
        <w:t>@BrankoGrims1 ...in odgovorne za to posilstvo zapreti za 10 let v samico (brez vibratorja).</w:t>
      </w:r>
    </w:p>
    <w:p>
      <w:r>
        <w:rPr>
          <w:b/>
          <w:u w:val="single"/>
        </w:rPr>
        <w:t>713358</w:t>
      </w:r>
    </w:p>
    <w:p>
      <w:r>
        <w:t>Goljufija z zlorabo podatkov izbranih izvajalcev javnih naročil https://t.co/aVjMk6lEXZ #mladiucitelj #ucitelj</w:t>
      </w:r>
    </w:p>
    <w:p>
      <w:r>
        <w:rPr>
          <w:b/>
          <w:u w:val="single"/>
        </w:rPr>
        <w:t>713359</w:t>
      </w:r>
    </w:p>
    <w:p>
      <w:r>
        <w:t>PADE NAJ ŽE ENKRAT TA NEUPORABNA VLADA Z NEUPORABNIM ŠARCEM NA ČELU !!! DOVOLJ JE BILO !! g. POŽAR MOJ POKLON ! https://t.co/I3gAxOQ5Ku</w:t>
      </w:r>
    </w:p>
    <w:p>
      <w:r>
        <w:rPr>
          <w:b/>
          <w:u w:val="single"/>
        </w:rPr>
        <w:t>713360</w:t>
      </w:r>
    </w:p>
    <w:p>
      <w:r>
        <w:t>@JozeBiscak No sedaj se bosta lahko z ultra sopranistko AB drla "bandero pa še roso"</w:t>
      </w:r>
    </w:p>
    <w:p>
      <w:r>
        <w:rPr>
          <w:b/>
          <w:u w:val="single"/>
        </w:rPr>
        <w:t>713361</w:t>
      </w:r>
    </w:p>
    <w:p>
      <w:r>
        <w:t>@_aney Za prvi april bom šla po celem Savcu tulit, da prodajam gandžo. Pa da vidimo.</w:t>
      </w:r>
    </w:p>
    <w:p>
      <w:r>
        <w:rPr>
          <w:b/>
          <w:u w:val="single"/>
        </w:rPr>
        <w:t>713362</w:t>
      </w:r>
    </w:p>
    <w:p>
      <w:r>
        <w:t>Kaj imajo komiči za en komunikacijski trening. Vsi nabijajo o deležnikih.Kako fensi.#violetabulc</w:t>
      </w:r>
    </w:p>
    <w:p>
      <w:r>
        <w:rPr>
          <w:b/>
          <w:u w:val="single"/>
        </w:rPr>
        <w:t>713363</w:t>
      </w:r>
    </w:p>
    <w:p>
      <w:r>
        <w:t>@NovaSlovenija A ta moron še ni dost škode naredu z ZUJFom!? Preimenujte se v Katoliške antisocial neoliberalce! Ker s tole "NOVA" zavajate!</w:t>
      </w:r>
    </w:p>
    <w:p>
      <w:r>
        <w:rPr>
          <w:b/>
          <w:u w:val="single"/>
        </w:rPr>
        <w:t>713364</w:t>
      </w:r>
    </w:p>
    <w:p>
      <w:r>
        <w:t>Količino plastike je treba zmanjšati, ne reciklirati https://t.co/UwzPfsZaad https://t.co/LqJpoyJt1e</w:t>
      </w:r>
    </w:p>
    <w:p>
      <w:r>
        <w:rPr>
          <w:b/>
          <w:u w:val="single"/>
        </w:rPr>
        <w:t>713365</w:t>
      </w:r>
    </w:p>
    <w:p>
      <w:r>
        <w:t>Arbitraža: Plenković ujezil Slovenijo, a zakaj je v resnici moral k Merklovi? https://t.co/zov6V0WZM0 via @SiolNEWS</w:t>
      </w:r>
    </w:p>
    <w:p>
      <w:r>
        <w:rPr>
          <w:b/>
          <w:u w:val="single"/>
        </w:rPr>
        <w:t>713366</w:t>
      </w:r>
    </w:p>
    <w:p>
      <w:r>
        <w:t>@cesenj Res je s, temi električnimi avti se bodo nekateri fino opekli. Po tej novice že kar vsi panično gledajo cene električnih avtov 😀</w:t>
      </w:r>
    </w:p>
    <w:p>
      <w:r>
        <w:rPr>
          <w:b/>
          <w:u w:val="single"/>
        </w:rPr>
        <w:t>713367</w:t>
      </w:r>
    </w:p>
    <w:p>
      <w:r>
        <w:t>Grčija od Nemčije zahteva vojne reparacije. Naslednja tarča je Iran - poslali bodo uradno noto za reparacije iz Bitke pri Termopilah.</w:t>
      </w:r>
    </w:p>
    <w:p>
      <w:r>
        <w:rPr>
          <w:b/>
          <w:u w:val="single"/>
        </w:rPr>
        <w:t>713368</w:t>
      </w:r>
    </w:p>
    <w:p>
      <w:r>
        <w:t>@twiitiztok V redu je: to je odeljenje za političko vaspitanje. Preveč jih ne smejo poslat, da ne bi kdo posumil, da hočejo kaj zameglit...</w:t>
      </w:r>
    </w:p>
    <w:p>
      <w:r>
        <w:rPr>
          <w:b/>
          <w:u w:val="single"/>
        </w:rPr>
        <w:t>713369</w:t>
      </w:r>
    </w:p>
    <w:p>
      <w:r>
        <w:t>@YanchMb Ta je tolk sivna, da mora biti povsod prva "zvezda", drgac sosolka in ze takrat smo jo meli poun kufer</w:t>
      </w:r>
    </w:p>
    <w:p>
      <w:r>
        <w:rPr>
          <w:b/>
          <w:u w:val="single"/>
        </w:rPr>
        <w:t>713370</w:t>
      </w:r>
    </w:p>
    <w:p>
      <w:r>
        <w:t>@petrasovdat Preden bo petelin trikrat zapel se bom drl na mulce, naj izginejo iz moje verande.</w:t>
      </w:r>
    </w:p>
    <w:p>
      <w:r>
        <w:rPr>
          <w:b/>
          <w:u w:val="single"/>
        </w:rPr>
        <w:t>713371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713372</w:t>
      </w:r>
    </w:p>
    <w:p>
      <w:r>
        <w:t>5 second penalty za skandiranje!! Aja, pozabil, da to ni #f1slo oziroma FIA. https://t.co/QSb09jlW2D</w:t>
      </w:r>
    </w:p>
    <w:p>
      <w:r>
        <w:rPr>
          <w:b/>
          <w:u w:val="single"/>
        </w:rPr>
        <w:t>713373</w:t>
      </w:r>
    </w:p>
    <w:p>
      <w:r>
        <w:t>@xxx24241454 Željo zapira in strelja, Primc posiljuje... kaj gre vse talibanskim desnjakarjem po glavi 🙄</w:t>
      </w:r>
    </w:p>
    <w:p>
      <w:r>
        <w:rPr>
          <w:b/>
          <w:u w:val="single"/>
        </w:rPr>
        <w:t>713374</w:t>
      </w:r>
    </w:p>
    <w:p>
      <w:r>
        <w:t>@PrometejDD Anketarji ta fenomen imenujejo shy-factor in ga opazujejo že dlje časa.</w:t>
      </w:r>
    </w:p>
    <w:p>
      <w:r>
        <w:rPr>
          <w:b/>
          <w:u w:val="single"/>
        </w:rPr>
        <w:t>713375</w:t>
      </w:r>
    </w:p>
    <w:p>
      <w:r>
        <w:t>@MazzoVanKlein Ah, tu bo bolj normalno. Mariniran v sojini omai z medom, pa malo koriandrovih semen in popra čez.</w:t>
      </w:r>
    </w:p>
    <w:p>
      <w:r>
        <w:rPr>
          <w:b/>
          <w:u w:val="single"/>
        </w:rPr>
        <w:t>713376</w:t>
      </w:r>
    </w:p>
    <w:p>
      <w:r>
        <w:t>@barjanski Kakor vidim tulijo še naprej. Če ti v opisu del piše držat štango, jo moraš no matter what.</w:t>
      </w:r>
    </w:p>
    <w:p>
      <w:r>
        <w:rPr>
          <w:b/>
          <w:u w:val="single"/>
        </w:rPr>
        <w:t>713377</w:t>
      </w:r>
    </w:p>
    <w:p>
      <w:r>
        <w:t>@opica Kolikor gre na krožnik, pa še za par malic za sabo. Pa tud če rit poči. 😜</w:t>
      </w:r>
    </w:p>
    <w:p>
      <w:r>
        <w:rPr>
          <w:b/>
          <w:u w:val="single"/>
        </w:rPr>
        <w:t>713378</w:t>
      </w:r>
    </w:p>
    <w:p>
      <w:r>
        <w:t>@JJansaSDS to Janez, to . Dejmo enkrat za vselej popucat to rdečkarsko bando . @strankaSD @StrankaLMS</w:t>
      </w:r>
    </w:p>
    <w:p>
      <w:r>
        <w:rPr>
          <w:b/>
          <w:u w:val="single"/>
        </w:rPr>
        <w:t>713379</w:t>
      </w:r>
    </w:p>
    <w:p>
      <w:r>
        <w:t>@JoAnnaOfArT Pomanjkljivo izobraženi politiki nasedajo gradbenim lobijem in županu - bedaku</w:t>
      </w:r>
    </w:p>
    <w:p>
      <w:r>
        <w:rPr>
          <w:b/>
          <w:u w:val="single"/>
        </w:rPr>
        <w:t>713380</w:t>
      </w:r>
    </w:p>
    <w:p>
      <w:r>
        <w:t>Če piha maestral ni nobenga komarja, če piha jugo jih je milijon. Zdej že tri dni piha jugo. Popizditis!</w:t>
      </w:r>
    </w:p>
    <w:p>
      <w:r>
        <w:rPr>
          <w:b/>
          <w:u w:val="single"/>
        </w:rPr>
        <w:t>713381</w:t>
      </w:r>
    </w:p>
    <w:p>
      <w:r>
        <w:t>Slovenski toplar. Ročno izdelan kozolec. Če kdo pogrunta, da je to njegovo delo, naj mi javi. Res je čisto pravi.</w:t>
      </w:r>
    </w:p>
    <w:p>
      <w:r>
        <w:rPr>
          <w:b/>
          <w:u w:val="single"/>
        </w:rPr>
        <w:t>713382</w:t>
      </w:r>
    </w:p>
    <w:p>
      <w:r>
        <w:t>@Mojca84655391 @meteoriterain @mat3ja Deževnica je mehka. Pa kisla, fajn za piling.</w:t>
      </w:r>
    </w:p>
    <w:p>
      <w:r>
        <w:rPr>
          <w:b/>
          <w:u w:val="single"/>
        </w:rPr>
        <w:t>713383</w:t>
      </w:r>
    </w:p>
    <w:p>
      <w:r>
        <w:t>Komentar remija s Spartakom v Ljudskem vrtu.</w:t>
        <w:br/>
        <w:t>#maribor #liga prvakov.</w:t>
        <w:br/>
        <w:t>Piše @MarKovacevic86.</w:t>
      </w:r>
    </w:p>
    <w:p>
      <w:r>
        <w:rPr>
          <w:b/>
          <w:u w:val="single"/>
        </w:rPr>
        <w:t>713384</w:t>
      </w:r>
    </w:p>
    <w:p>
      <w:r>
        <w:t>Pri nas se že celo popoldne po hišah potikajo SDS-ovci in delijo slovenske zastave,naše hiše se izogibajo kot hudič križa</w:t>
      </w:r>
    </w:p>
    <w:p>
      <w:r>
        <w:rPr>
          <w:b/>
          <w:u w:val="single"/>
        </w:rPr>
        <w:t>713385</w:t>
      </w:r>
    </w:p>
    <w:p>
      <w:r>
        <w:t>Spet noro čudoviti oblaki na nebu &amp;amp; nasmehi naključnih neznancev pri semaforju... zaenkrat popolnoma dovolj za lep dan :) #simplethings</w:t>
      </w:r>
    </w:p>
    <w:p>
      <w:r>
        <w:rPr>
          <w:b/>
          <w:u w:val="single"/>
        </w:rPr>
        <w:t>713386</w:t>
      </w:r>
    </w:p>
    <w:p>
      <w:r>
        <w:t>@LJnjam @ninagaspari @SiolTRENDI Nov slogan, kateri izpodbija tradicionalnega... "Pust, manj mastnih ust."</w:t>
      </w:r>
    </w:p>
    <w:p>
      <w:r>
        <w:rPr>
          <w:b/>
          <w:u w:val="single"/>
        </w:rPr>
        <w:t>713387</w:t>
      </w:r>
    </w:p>
    <w:p>
      <w:r>
        <w:t>@drgobi @Pikowaru Okoli -3, sončno in toplo. Samo ponoči ko smo šli auroro loviti smo crkovali ker je pihalo za popizdit</w:t>
      </w:r>
    </w:p>
    <w:p>
      <w:r>
        <w:rPr>
          <w:b/>
          <w:u w:val="single"/>
        </w:rPr>
        <w:t>713388</w:t>
      </w:r>
    </w:p>
    <w:p>
      <w:r>
        <w:t>Jutri je nov dan in srčno si želim, da brez Ahmeda, ker tudi bruhati ne morem več !</w:t>
      </w:r>
    </w:p>
    <w:p>
      <w:r>
        <w:rPr>
          <w:b/>
          <w:u w:val="single"/>
        </w:rPr>
        <w:t>713389</w:t>
      </w:r>
    </w:p>
    <w:p>
      <w:r>
        <w:t>Voluharski potopisi: Krkotnik, Celovška špica, Jelenčka, 25.7.2015 http://t.co/1OZ5RuKM3H</w:t>
      </w:r>
    </w:p>
    <w:p>
      <w:r>
        <w:rPr>
          <w:b/>
          <w:u w:val="single"/>
        </w:rPr>
        <w:t>713390</w:t>
      </w:r>
    </w:p>
    <w:p>
      <w:r>
        <w:t>@AnkaLesar @ZoranZGaljevice Paternalizem ima več potez, vključno s podcenjevalno in protektivno. :)</w:t>
      </w:r>
    </w:p>
    <w:p>
      <w:r>
        <w:rPr>
          <w:b/>
          <w:u w:val="single"/>
        </w:rPr>
        <w:t>713391</w:t>
      </w:r>
    </w:p>
    <w:p>
      <w:r>
        <w:t>Da crkneš kere bleferčine. Brez našega keša bi tile "umetniki" končali v cukrarni z jetiko. https://t.co/savVczhzP6</w:t>
      </w:r>
    </w:p>
    <w:p>
      <w:r>
        <w:rPr>
          <w:b/>
          <w:u w:val="single"/>
        </w:rPr>
        <w:t>713392</w:t>
      </w:r>
    </w:p>
    <w:p>
      <w:r>
        <w:t>@MatjazJazbar kaj bos, iz wajdusne priplaval? Sej ne najdes Sencurja, ce ti ga v GPS vtipkam!</w:t>
      </w:r>
    </w:p>
    <w:p>
      <w:r>
        <w:rPr>
          <w:b/>
          <w:u w:val="single"/>
        </w:rPr>
        <w:t>713393</w:t>
      </w:r>
    </w:p>
    <w:p>
      <w:r>
        <w:t>@uporabnastran @TelekomSlo sori mene ni nihče vprašal, če želim še naprej prejemati papirnate račune.</w:t>
      </w:r>
    </w:p>
    <w:p>
      <w:r>
        <w:rPr>
          <w:b/>
          <w:u w:val="single"/>
        </w:rPr>
        <w:t>713394</w:t>
      </w:r>
    </w:p>
    <w:p>
      <w:r>
        <w:t xml:space="preserve">@BanicGregor @gastarbeitr @surfon Namesto da bi glupomat izkljucil, si kot seveda glupak, se pospesil hitrost! </w:t>
        <w:br/>
        <w:t>#nemremtipagat</w:t>
      </w:r>
    </w:p>
    <w:p>
      <w:r>
        <w:rPr>
          <w:b/>
          <w:u w:val="single"/>
        </w:rPr>
        <w:t>713395</w:t>
      </w:r>
    </w:p>
    <w:p>
      <w:r>
        <w:t>@tasosedova @GobaFunk V Benetkah sem. Gps je tukaj na cajte žal popolnoma nekoristen.</w:t>
      </w:r>
    </w:p>
    <w:p>
      <w:r>
        <w:rPr>
          <w:b/>
          <w:u w:val="single"/>
        </w:rPr>
        <w:t>713396</w:t>
      </w:r>
    </w:p>
    <w:p>
      <w:r>
        <w:t>@MatejTonin @ZigaTurk Daj prebolte že ideologijo v vaših glavah. Problme z ideologijo imajo samo kvazi ideologi.</w:t>
      </w:r>
    </w:p>
    <w:p>
      <w:r>
        <w:rPr>
          <w:b/>
          <w:u w:val="single"/>
        </w:rPr>
        <w:t>713397</w:t>
      </w:r>
    </w:p>
    <w:p>
      <w:r>
        <w:t>Zakon o odpravi neumnosti. Najbolj inovatina programsko volilna alineja do sedaj. Uganite kdo ima to v programu.</w:t>
      </w:r>
    </w:p>
    <w:p>
      <w:r>
        <w:rPr>
          <w:b/>
          <w:u w:val="single"/>
        </w:rPr>
        <w:t>713398</w:t>
      </w:r>
    </w:p>
    <w:p>
      <w:r>
        <w:t>@tradicijaslo Sposobni vsega s pomočjo še bolj pokvarjenih ampak strahopetnih.</w:t>
      </w:r>
    </w:p>
    <w:p>
      <w:r>
        <w:rPr>
          <w:b/>
          <w:u w:val="single"/>
        </w:rPr>
        <w:t>713399</w:t>
      </w:r>
    </w:p>
    <w:p>
      <w:r>
        <w:t>Zanimivo, da se policaj ni držal za pištolo. Ko so obravnavali Vardo so pa orožje celo izvlekli iz toka. https://t.co/6a54yJf4AT</w:t>
      </w:r>
    </w:p>
    <w:p>
      <w:r>
        <w:rPr>
          <w:b/>
          <w:u w:val="single"/>
        </w:rPr>
        <w:t>713400</w:t>
      </w:r>
    </w:p>
    <w:p>
      <w:r>
        <w:t>@had @toplovodar @IsmeTsHorjuLa Si vsaj kej povedal za razliko od večine 😂 #chemtrails #greta #prevc #kaj?</w:t>
      </w:r>
    </w:p>
    <w:p>
      <w:r>
        <w:rPr>
          <w:b/>
          <w:u w:val="single"/>
        </w:rPr>
        <w:t>713401</w:t>
      </w:r>
    </w:p>
    <w:p>
      <w:r>
        <w:t>@meteoriterain @petrasovdat Ljudem, ki me nočejo slišati, ne govorim! #blokiranci</w:t>
      </w:r>
    </w:p>
    <w:p>
      <w:r>
        <w:rPr>
          <w:b/>
          <w:u w:val="single"/>
        </w:rPr>
        <w:t>713402</w:t>
      </w:r>
    </w:p>
    <w:p>
      <w:r>
        <w:t>Prihaja še evropska regulacija klicev in sms-ov v tujino, ki so zdaj nesorazmerno dragi. https://t.co/KDg1PWHYrC</w:t>
      </w:r>
    </w:p>
    <w:p>
      <w:r>
        <w:rPr>
          <w:b/>
          <w:u w:val="single"/>
        </w:rPr>
        <w:t>713403</w:t>
      </w:r>
    </w:p>
    <w:p>
      <w:r>
        <w:t>@miskasmetiska @mladafeministka @PetraKodra vmes nekje pa so otroci tviterašic 😉</w:t>
      </w:r>
    </w:p>
    <w:p>
      <w:r>
        <w:rPr>
          <w:b/>
          <w:u w:val="single"/>
        </w:rPr>
        <w:t>713404</w:t>
      </w:r>
    </w:p>
    <w:p>
      <w:r>
        <w:t>@DamjanTo Milojka bi ga zrihtala, kot afna jabuk, če ne pa vrstni red zagotovo, saj bi ga prej pobralo</w:t>
      </w:r>
    </w:p>
    <w:p>
      <w:r>
        <w:rPr>
          <w:b/>
          <w:u w:val="single"/>
        </w:rPr>
        <w:t>713405</w:t>
      </w:r>
    </w:p>
    <w:p>
      <w:r>
        <w:t>Ste tudi vi avanturisti, ki radi zahajate peš v hribe? S kolesom raziskujete nove poti? Mogoče s padalom jadrate... https://t.co/5aukG1f70f</w:t>
      </w:r>
    </w:p>
    <w:p>
      <w:r>
        <w:rPr>
          <w:b/>
          <w:u w:val="single"/>
        </w:rPr>
        <w:t>713406</w:t>
      </w:r>
    </w:p>
    <w:p>
      <w:r>
        <w:t>Zaposlitveni inkubator se bliža h koncu. Trenutno poteka drelavnica Govorica telesa z Lilijano Pahor.</w:t>
      </w:r>
    </w:p>
    <w:p>
      <w:r>
        <w:rPr>
          <w:b/>
          <w:u w:val="single"/>
        </w:rPr>
        <w:t>713407</w:t>
      </w:r>
    </w:p>
    <w:p>
      <w:r>
        <w:t>55 miljonov za xajebavanje ljudi, modtem ko so ceste klusterfuck https://t.co/NQkx9cjzPt</w:t>
      </w:r>
    </w:p>
    <w:p>
      <w:r>
        <w:rPr>
          <w:b/>
          <w:u w:val="single"/>
        </w:rPr>
        <w:t>713408</w:t>
      </w:r>
    </w:p>
    <w:p>
      <w:r>
        <w:t>@Libertarec Se pa spozna na tepihe v državnih rezidencah, plagiate diplom, samokanditature za komisarko, pepelkine čeveljce...</w:t>
      </w:r>
    </w:p>
    <w:p>
      <w:r>
        <w:rPr>
          <w:b/>
          <w:u w:val="single"/>
        </w:rPr>
        <w:t>713409</w:t>
      </w:r>
    </w:p>
    <w:p>
      <w:r>
        <w:t>Pridem domov z joba in se vrata ne dajo odpret, pa pritisnem malo bolj. #SmrtMladeŽabe #zmazek #YOLO</w:t>
      </w:r>
    </w:p>
    <w:p>
      <w:r>
        <w:rPr>
          <w:b/>
          <w:u w:val="single"/>
        </w:rPr>
        <w:t>713410</w:t>
      </w:r>
    </w:p>
    <w:p>
      <w:r>
        <w:t>@JanezMeznarec Za  prejšnjo sestavo bi kaj takega težko trdili. Je pa bilo v njej res kar nekaj levakov.</w:t>
      </w:r>
    </w:p>
    <w:p>
      <w:r>
        <w:rPr>
          <w:b/>
          <w:u w:val="single"/>
        </w:rPr>
        <w:t>713411</w:t>
      </w:r>
    </w:p>
    <w:p>
      <w:r>
        <w:t>Zinrajh ni več šef mariborske SDS, Kangler zanika, da bi imel kaj s tem https://t.co/RA5za74R1X https://t.co/CIhgZ6ehQD</w:t>
      </w:r>
    </w:p>
    <w:p>
      <w:r>
        <w:rPr>
          <w:b/>
          <w:u w:val="single"/>
        </w:rPr>
        <w:t>713412</w:t>
      </w:r>
    </w:p>
    <w:p>
      <w:r>
        <w:t>@dvapir_a @stanka_d Nepopravljiva škoda lahko nastane, če bi jo dali v kleroblazno familijo, ki sebe in druge futra s HOMOFOBIJO in HOSTJO!</w:t>
      </w:r>
    </w:p>
    <w:p>
      <w:r>
        <w:rPr>
          <w:b/>
          <w:u w:val="single"/>
        </w:rPr>
        <w:t>713413</w:t>
      </w:r>
    </w:p>
    <w:p>
      <w:r>
        <w:t>Če BP zmaga v prvem krogu mora vsem, ki so ga v zadnjih treh dneh ''napadli'', poslat v zahvalo bonboniero #PREDvolitve</w:t>
      </w:r>
    </w:p>
    <w:p>
      <w:r>
        <w:rPr>
          <w:b/>
          <w:u w:val="single"/>
        </w:rPr>
        <w:t>713414</w:t>
      </w:r>
    </w:p>
    <w:p>
      <w:r>
        <w:t>@lukavalas Jebiga, gre prevert varovanje za sprejem zvečer. Zihr je zihr, Srbi se bojo slejkotprej maščevali :D</w:t>
      </w:r>
    </w:p>
    <w:p>
      <w:r>
        <w:rPr>
          <w:b/>
          <w:u w:val="single"/>
        </w:rPr>
        <w:t>713415</w:t>
      </w:r>
    </w:p>
    <w:p>
      <w:r>
        <w:t>@Libertarec A obstaja vsaj teoreticna moznost, da se kadarkoli znebimo 90% te parazitske golazni.</w:t>
      </w:r>
    </w:p>
    <w:p>
      <w:r>
        <w:rPr>
          <w:b/>
          <w:u w:val="single"/>
        </w:rPr>
        <w:t>713416</w:t>
      </w:r>
    </w:p>
    <w:p>
      <w:r>
        <w:t>@DrzavljanD @EPameten @TelekomSlo Sklepam, da na Telekomu ne zaposlujejo pedrov.</w:t>
      </w:r>
    </w:p>
    <w:p>
      <w:r>
        <w:rPr>
          <w:b/>
          <w:u w:val="single"/>
        </w:rPr>
        <w:t>713417</w:t>
      </w:r>
    </w:p>
    <w:p>
      <w:r>
        <w:t>@JozeBiscak @JJansaSDS Ali kdo ve, če je starše kateri spodbujajo tovrstno pranje možganov otrokom- sram? 🕵🏻‍♂️</w:t>
      </w:r>
    </w:p>
    <w:p>
      <w:r>
        <w:rPr>
          <w:b/>
          <w:u w:val="single"/>
        </w:rPr>
        <w:t>713418</w:t>
      </w:r>
    </w:p>
    <w:p>
      <w:r>
        <w:t>REVOLUCIJA: "Ta prekleta komunistična mladina, ki skruni ta sveti hram demokracije!" -čistilka v parlamentu</w:t>
      </w:r>
    </w:p>
    <w:p>
      <w:r>
        <w:rPr>
          <w:b/>
          <w:u w:val="single"/>
        </w:rPr>
        <w:t>713419</w:t>
      </w:r>
    </w:p>
    <w:p>
      <w:r>
        <w:t>@BanicGregor V 12-em mesecu pa vseh 300 milijonov čudežno izgine. #božičnica</w:t>
      </w:r>
    </w:p>
    <w:p>
      <w:r>
        <w:rPr>
          <w:b/>
          <w:u w:val="single"/>
        </w:rPr>
        <w:t>713420</w:t>
      </w:r>
    </w:p>
    <w:p>
      <w:r>
        <w:t>@korekten @jozikreuh @SpletnaMladina Režimski stenčas Mladina je oprt na žilne opornice. 🤩</w:t>
      </w:r>
    </w:p>
    <w:p>
      <w:r>
        <w:rPr>
          <w:b/>
          <w:u w:val="single"/>
        </w:rPr>
        <w:t>713421</w:t>
      </w:r>
    </w:p>
    <w:p>
      <w:r>
        <w:t>@motobrane bi lahko kdo kakšno sliko na črno zgrajenih komunajzarskih vikendov n TNP objavil</w:t>
      </w:r>
    </w:p>
    <w:p>
      <w:r>
        <w:rPr>
          <w:b/>
          <w:u w:val="single"/>
        </w:rPr>
        <w:t>713422</w:t>
      </w:r>
    </w:p>
    <w:p>
      <w:r>
        <w:t>@novax81 Gluhonemih je v Sloveniji zelo malo. Morda jih lahko prešteješ na prste obeh rok. Tako da zna bit nateg erste klase.</w:t>
      </w:r>
    </w:p>
    <w:p>
      <w:r>
        <w:rPr>
          <w:b/>
          <w:u w:val="single"/>
        </w:rPr>
        <w:t>713423</w:t>
      </w:r>
    </w:p>
    <w:p>
      <w:r>
        <w:t>To je plačilo za izdajalske zasluge in usluge. Koliko časa bomo še prenašali to udbovsko tolpo s PLAVIM na čelu???? https://t.co/sddyc0QpRq</w:t>
      </w:r>
    </w:p>
    <w:p>
      <w:r>
        <w:rPr>
          <w:b/>
          <w:u w:val="single"/>
        </w:rPr>
        <w:t>713424</w:t>
      </w:r>
    </w:p>
    <w:p>
      <w:r>
        <w:t>BTW Lupita bi res morala biti nominirana, saj je spet postregla z odlično predstavo. Da se pa o JLO pa Murphyju piše pa vemo koliko je ura.</w:t>
      </w:r>
    </w:p>
    <w:p>
      <w:r>
        <w:rPr>
          <w:b/>
          <w:u w:val="single"/>
        </w:rPr>
        <w:t>713425</w:t>
      </w:r>
    </w:p>
    <w:p>
      <w:r>
        <w:t>JERUZALEM</w:t>
        <w:br/>
        <w:t>ZAPOMNITE SI</w:t>
        <w:br/>
        <w:t>NE PODPIRAM NOBENE VOJNE, NOBENEGA TERORIZMA ,NOBENEGA NASILJA</w:t>
      </w:r>
    </w:p>
    <w:p>
      <w:r>
        <w:rPr>
          <w:b/>
          <w:u w:val="single"/>
        </w:rPr>
        <w:t>713426</w:t>
      </w:r>
    </w:p>
    <w:p>
      <w:r>
        <w:t xml:space="preserve">V pisarni imamo ful domacega peciva. </w:t>
        <w:br/>
        <w:br/>
        <w:t>A če jem redkev in korenje namesto peciva, bo šel kak kilogram gratis dol? https://t.co/s3H4oY6jZ4</w:t>
      </w:r>
    </w:p>
    <w:p>
      <w:r>
        <w:rPr>
          <w:b/>
          <w:u w:val="single"/>
        </w:rPr>
        <w:t>713427</w:t>
      </w:r>
    </w:p>
    <w:p>
      <w:r>
        <w:t>@MatevzNovak @cashkee Puhe iz Juge je Slo že davno odplačala! Preden čivkneš se pozanimaj. Neokusno je govoriti neresnico!</w:t>
      </w:r>
    </w:p>
    <w:p>
      <w:r>
        <w:rPr>
          <w:b/>
          <w:u w:val="single"/>
        </w:rPr>
        <w:t>713428</w:t>
      </w:r>
    </w:p>
    <w:p>
      <w:r>
        <w:t>@RSustar Predvsem Krkin farmacevt me je presenetil. Sicer pa se mi zdi, da je Lidl najcenejši in, kar se mene tiče, ogaben.🧐😀</w:t>
      </w:r>
    </w:p>
    <w:p>
      <w:r>
        <w:rPr>
          <w:b/>
          <w:u w:val="single"/>
        </w:rPr>
        <w:t>713429</w:t>
      </w:r>
    </w:p>
    <w:p>
      <w:r>
        <w:t>@nejkom @furli11 Ej ne smemo kuj reagirat na psiho napade bolnikov. Bo že psihiatrija poskrbela za te reveže.</w:t>
      </w:r>
    </w:p>
    <w:p>
      <w:r>
        <w:rPr>
          <w:b/>
          <w:u w:val="single"/>
        </w:rPr>
        <w:t>713430</w:t>
      </w:r>
    </w:p>
    <w:p>
      <w:r>
        <w:t>@CiroCara Na njivah bodo posevki dobro rasli,  ker je gnojila dovolj, kot kaže. Ena TV je za nekatere greznica, druga kanalizacija ... cccc</w:t>
      </w:r>
    </w:p>
    <w:p>
      <w:r>
        <w:rPr>
          <w:b/>
          <w:u w:val="single"/>
        </w:rPr>
        <w:t>713431</w:t>
      </w:r>
    </w:p>
    <w:p>
      <w:r>
        <w:t>Levičarji ga nosijo na majicah, a bil je velik rasist in zaničevalec homoseksualcev https://t.co/MBv9Y19zfU</w:t>
      </w:r>
    </w:p>
    <w:p>
      <w:r>
        <w:rPr>
          <w:b/>
          <w:u w:val="single"/>
        </w:rPr>
        <w:t>713432</w:t>
      </w:r>
    </w:p>
    <w:p>
      <w:r>
        <w:t>@potepuski Gnoj je vsaj na njivi koristen. Ko pa NOB-jevec crkne pa še črvi hodjo ven kozlat in po frišn luft</w:t>
      </w:r>
    </w:p>
    <w:p>
      <w:r>
        <w:rPr>
          <w:b/>
          <w:u w:val="single"/>
        </w:rPr>
        <w:t>713433</w:t>
      </w:r>
    </w:p>
    <w:p>
      <w:r>
        <w:t>Tokrat Večerova raketa v postavi @UrosEsih, @a_kocjan in @Soba404 leti na Ljubljanski grad. Izstrelitev ob 19. uri. https://t.co/jVLQfvHnEj</w:t>
      </w:r>
    </w:p>
    <w:p>
      <w:r>
        <w:rPr>
          <w:b/>
          <w:u w:val="single"/>
        </w:rPr>
        <w:t>713434</w:t>
      </w:r>
    </w:p>
    <w:p>
      <w:r>
        <w:t>@javniprevoz @slozeleznice Dej no, našli ste en vagon, primestni in krajevni vlaki so pografitirani do zadnje pike.</w:t>
      </w:r>
    </w:p>
    <w:p>
      <w:r>
        <w:rPr>
          <w:b/>
          <w:u w:val="single"/>
        </w:rPr>
        <w:t>713435</w:t>
      </w:r>
    </w:p>
    <w:p>
      <w:r>
        <w:t>Ljubljanica, Krka, Dravinja in Kolpa že poplavljajo. Ob novih padavnah, ki že prihajajo, bo še huje.  https://t.co/YJ7BQaPi6V</w:t>
      </w:r>
    </w:p>
    <w:p>
      <w:r>
        <w:rPr>
          <w:b/>
          <w:u w:val="single"/>
        </w:rPr>
        <w:t>713436</w:t>
      </w:r>
    </w:p>
    <w:p>
      <w:r>
        <w:t>Za zaključek večera smo zarezali v sladico Bridge 👏👏👏👏😋😋😋😋😋 #slastno #obzeleznici #loce #foodporn #lukamastercake https://t.co/hS0NloD2IE</w:t>
      </w:r>
    </w:p>
    <w:p>
      <w:r>
        <w:rPr>
          <w:b/>
          <w:u w:val="single"/>
        </w:rPr>
        <w:t>713437</w:t>
      </w:r>
    </w:p>
    <w:p>
      <w:r>
        <w:t>ZAČETEK TEKME: #Sutjeska vs @KK_Tajfun. PRVA PETORKA: Bratož - Čebular - S. Sebič - Drobnjak - Bolčina. #Tajufn #Šentjur @ABA_League</w:t>
      </w:r>
    </w:p>
    <w:p>
      <w:r>
        <w:rPr>
          <w:b/>
          <w:u w:val="single"/>
        </w:rPr>
        <w:t>713438</w:t>
      </w:r>
    </w:p>
    <w:p>
      <w:r>
        <w:t>@lisicamica @russhie Šit, al je blagodejno? Well, who cares *si nalije nov kozarec penine*</w:t>
      </w:r>
    </w:p>
    <w:p>
      <w:r>
        <w:rPr>
          <w:b/>
          <w:u w:val="single"/>
        </w:rPr>
        <w:t>713439</w:t>
      </w:r>
    </w:p>
    <w:p>
      <w:r>
        <w:t>@illegall_blonde Med vsemi potniki so glih tebe našli, ja ... Zdaj pa naj pojedo, kar so si skuhali.</w:t>
      </w:r>
    </w:p>
    <w:p>
      <w:r>
        <w:rPr>
          <w:b/>
          <w:u w:val="single"/>
        </w:rPr>
        <w:t>713440</w:t>
      </w:r>
    </w:p>
    <w:p>
      <w:r>
        <w:t>@protislovje Mi smo na oglasni deski v lokalnem marketu včasih dopisali: "Pa še banane dobite!" :D</w:t>
      </w:r>
    </w:p>
    <w:p>
      <w:r>
        <w:rPr>
          <w:b/>
          <w:u w:val="single"/>
        </w:rPr>
        <w:t>713441</w:t>
      </w:r>
    </w:p>
    <w:p>
      <w:r>
        <w:t>@protislovje @nejkom @jezerska Predpisala mi je 1-1-3. Saj ne vem, če kaj manj boli al se mi že jebe...</w:t>
      </w:r>
    </w:p>
    <w:p>
      <w:r>
        <w:rPr>
          <w:b/>
          <w:u w:val="single"/>
        </w:rPr>
        <w:t>713442</w:t>
      </w:r>
    </w:p>
    <w:p>
      <w:r>
        <w:t>Min. @RomanJakic : na MORS bodo v posebni org. enoti združene vse dejavnosti dela z domoljub.&amp;amp;veteran. organ. - več transparent., učinkovit.</w:t>
      </w:r>
    </w:p>
    <w:p>
      <w:r>
        <w:rPr>
          <w:b/>
          <w:u w:val="single"/>
        </w:rPr>
        <w:t>713443</w:t>
      </w:r>
    </w:p>
    <w:p>
      <w:r>
        <w:t>Priljubljena igralka in pevka o nesmiselnih telefonskih pogovorih, čudežih in babici. https://t.co/Yb7ySudMSp</w:t>
      </w:r>
    </w:p>
    <w:p>
      <w:r>
        <w:rPr>
          <w:b/>
          <w:u w:val="single"/>
        </w:rPr>
        <w:t>713444</w:t>
      </w:r>
    </w:p>
    <w:p>
      <w:r>
        <w:t>@ZoranKofol Tok se matrajo nardit sceno z njim, da je smešn za znoret. Pomoje tud v klubu pokajo od smeha :)</w:t>
      </w:r>
    </w:p>
    <w:p>
      <w:r>
        <w:rPr>
          <w:b/>
          <w:u w:val="single"/>
        </w:rPr>
        <w:t>713445</w:t>
      </w:r>
    </w:p>
    <w:p>
      <w:r>
        <w:t>@novax81 Prej bodo kitajci pokradli vse to, na alibabi si boš lahko diy komplet lahko kupil že pojutrišnjem :D</w:t>
      </w:r>
    </w:p>
    <w:p>
      <w:r>
        <w:rPr>
          <w:b/>
          <w:u w:val="single"/>
        </w:rPr>
        <w:t>713446</w:t>
      </w:r>
    </w:p>
    <w:p>
      <w:r>
        <w:t>Zlata mrzlica: Zakaj ljudje nenadoma vlagajo milijone v komaj rojene start-upe https://t.co/aepPIU3RHt</w:t>
      </w:r>
    </w:p>
    <w:p>
      <w:r>
        <w:rPr>
          <w:b/>
          <w:u w:val="single"/>
        </w:rPr>
        <w:t>713447</w:t>
      </w:r>
    </w:p>
    <w:p>
      <w:r>
        <w:t>Ta bedak,ki se ima za kulturnika pritepenc?zakaj neupa nositi vsak dan kape z zvezdo?razen ko je z svojo drhaljo? https://t.co/O2svlGyhVC</w:t>
      </w:r>
    </w:p>
    <w:p>
      <w:r>
        <w:rPr>
          <w:b/>
          <w:u w:val="single"/>
        </w:rPr>
        <w:t>713448</w:t>
      </w:r>
    </w:p>
    <w:p>
      <w:r>
        <w:t>#Vesoljček Pi je zgodba o bitju iz oddaljenega planeta, ki nekega dne obišče Zemljo https://t.co/LTAHG3REIt #vesolje #zgodbe @Julia_Doria_1</w:t>
      </w:r>
    </w:p>
    <w:p>
      <w:r>
        <w:rPr>
          <w:b/>
          <w:u w:val="single"/>
        </w:rPr>
        <w:t>713449</w:t>
      </w:r>
    </w:p>
    <w:p>
      <w:r>
        <w:t>@mcanzutti Zgleda,Nemci pa Francozi še niso vseh starih dizlov na E&amp;amp;S prodali..#gretaturbo</w:t>
      </w:r>
    </w:p>
    <w:p>
      <w:r>
        <w:rPr>
          <w:b/>
          <w:u w:val="single"/>
        </w:rPr>
        <w:t>713450</w:t>
      </w:r>
    </w:p>
    <w:p>
      <w:r>
        <w:t>@RevijaReporter Rezimski mediji pomagate rusit Demokracijo ki jo zaenkrat se imamo.Ce jo izgubimo se bodo jame ponovile</w:t>
      </w:r>
    </w:p>
    <w:p>
      <w:r>
        <w:rPr>
          <w:b/>
          <w:u w:val="single"/>
        </w:rPr>
        <w:t>713451</w:t>
      </w:r>
    </w:p>
    <w:p>
      <w:r>
        <w:t>@Blaz_B1 Bezjak bi moral pospraviti tisto šanso. Kurtič za en drek, tudi Jokič slabo. Verbič, Iličič in Šporar solidno.</w:t>
      </w:r>
    </w:p>
    <w:p>
      <w:r>
        <w:rPr>
          <w:b/>
          <w:u w:val="single"/>
        </w:rPr>
        <w:t>713452</w:t>
      </w:r>
    </w:p>
    <w:p>
      <w:r>
        <w:t>@petrasovdat Sodobne mucilne naprave. Cigar rabo mi trener dosledno pise na TP ...</w:t>
      </w:r>
    </w:p>
    <w:p>
      <w:r>
        <w:rPr>
          <w:b/>
          <w:u w:val="single"/>
        </w:rPr>
        <w:t>713453</w:t>
      </w:r>
    </w:p>
    <w:p>
      <w:r>
        <w:t>@MartinaKenda Toti mi bo japonko iz rok vtrgal, prežvečil in izpljunil in si z mojo roko špagico od japonke izmed zob ven potegnil.</w:t>
      </w:r>
    </w:p>
    <w:p>
      <w:r>
        <w:rPr>
          <w:b/>
          <w:u w:val="single"/>
        </w:rPr>
        <w:t>713454</w:t>
      </w:r>
    </w:p>
    <w:p>
      <w:r>
        <w:t>Praviloma ne komentiram dela sodnikov. Povsem nepovezano s prejšnjim stavkom, Edo Majka ima odličen komad z naslovom: Mater vam jebem.</w:t>
      </w:r>
    </w:p>
    <w:p>
      <w:r>
        <w:rPr>
          <w:b/>
          <w:u w:val="single"/>
        </w:rPr>
        <w:t>713455</w:t>
      </w:r>
    </w:p>
    <w:p>
      <w:r>
        <w:t>@nimivseeno Še rdečo majico rabi, na kateri bo imel natisnjenega slavnega deda Edija!🤮🤮🤮</w:t>
      </w:r>
    </w:p>
    <w:p>
      <w:r>
        <w:rPr>
          <w:b/>
          <w:u w:val="single"/>
        </w:rPr>
        <w:t>713456</w:t>
      </w:r>
    </w:p>
    <w:p>
      <w:r>
        <w:t>@nimivseeno Večji butl kot je predsednik boljše je za omrežja, ki ga hranijo in se okoriščajo na naš račun.</w:t>
      </w:r>
    </w:p>
    <w:p>
      <w:r>
        <w:rPr>
          <w:b/>
          <w:u w:val="single"/>
        </w:rPr>
        <w:t>713457</w:t>
      </w:r>
    </w:p>
    <w:p>
      <w:r>
        <w:t>@Libertarec @_wupe Relevanten pokazatelj bo sprememba vrednosti nepremičnin na ulici.</w:t>
      </w:r>
    </w:p>
    <w:p>
      <w:r>
        <w:rPr>
          <w:b/>
          <w:u w:val="single"/>
        </w:rPr>
        <w:t>713458</w:t>
      </w:r>
    </w:p>
    <w:p>
      <w:r>
        <w:t>@zheega @slozeleznice Ni mi jasno, zakaj izkoristijo samo zunanjo stran šipe za reklamo, če bi lahko obe strani? Isto LPP. hešteg sarcasm</w:t>
      </w:r>
    </w:p>
    <w:p>
      <w:r>
        <w:rPr>
          <w:b/>
          <w:u w:val="single"/>
        </w:rPr>
        <w:t>713459</w:t>
      </w:r>
    </w:p>
    <w:p>
      <w:r>
        <w:t>@ZenskiforumSD @strankaSD @MartinaVuk @AndrejaKatic podprirate pa  jankovića .   babe hinavske, da vas ni sram !!!!!!!</w:t>
      </w:r>
    </w:p>
    <w:p>
      <w:r>
        <w:rPr>
          <w:b/>
          <w:u w:val="single"/>
        </w:rPr>
        <w:t>713460</w:t>
      </w:r>
    </w:p>
    <w:p>
      <w:r>
        <w:t>@AnzeAncimer Hočeš rečt, da si bil zraven in nisem dobila afnastega selfija z ‘nageci’? 🤨</w:t>
      </w:r>
    </w:p>
    <w:p>
      <w:r>
        <w:rPr>
          <w:b/>
          <w:u w:val="single"/>
        </w:rPr>
        <w:t>713461</w:t>
      </w:r>
    </w:p>
    <w:p>
      <w:r>
        <w:t>FOTO: Štumpf policistom: V imenu Cerkve se vam zahvaljujem za vašo učlovečeno karitativnost @RadioOgnjisce https://t.co/s4jRM0TE0I</w:t>
      </w:r>
    </w:p>
    <w:p>
      <w:r>
        <w:rPr>
          <w:b/>
          <w:u w:val="single"/>
        </w:rPr>
        <w:t>713462</w:t>
      </w:r>
    </w:p>
    <w:p>
      <w:r>
        <w:t>Gen Z-jevce označuje za »telefonske zombije« in »odvisnike od sebkov«. A vse le ni tako črno-belo...</w:t>
        <w:br/>
        <w:t>https://t.co/i92m82dVvm</w:t>
      </w:r>
    </w:p>
    <w:p>
      <w:r>
        <w:rPr>
          <w:b/>
          <w:u w:val="single"/>
        </w:rPr>
        <w:t>713463</w:t>
      </w:r>
    </w:p>
    <w:p>
      <w:r>
        <w:t>Tatvine koles, prometne nesreče, vlomi, zasegi prepovedanih drog in še kaj na območju PP Domžale https://t.co/son2pQs75p via @portal_os</w:t>
      </w:r>
    </w:p>
    <w:p>
      <w:r>
        <w:rPr>
          <w:b/>
          <w:u w:val="single"/>
        </w:rPr>
        <w:t>713464</w:t>
      </w:r>
    </w:p>
    <w:p>
      <w:r>
        <w:t>Vojskovanje 2050, beyond cyberwarfare - na ključne točke namečeš malo sena, liter mleka in kilogram moke. #alergije</w:t>
      </w:r>
    </w:p>
    <w:p>
      <w:r>
        <w:rPr>
          <w:b/>
          <w:u w:val="single"/>
        </w:rPr>
        <w:t>713465</w:t>
      </w:r>
    </w:p>
    <w:p>
      <w:r>
        <w:t>@bobsparrow70 Ajoj....s takimi domislicami se takoj razvrednotil vrednost odličnega uspeha v šoli. #palicamedkolesi</w:t>
      </w:r>
    </w:p>
    <w:p>
      <w:r>
        <w:rPr>
          <w:b/>
          <w:u w:val="single"/>
        </w:rPr>
        <w:t>713466</w:t>
      </w:r>
    </w:p>
    <w:p>
      <w:r>
        <w:t>Kako majhno kuhinjo narediti "večjo"? Uporabite ogledala, omarice nadomestite z odprtimi policami, uporabite... https://t.co/1u6TeFM9tv</w:t>
      </w:r>
    </w:p>
    <w:p>
      <w:r>
        <w:rPr>
          <w:b/>
          <w:u w:val="single"/>
        </w:rPr>
        <w:t>713467</w:t>
      </w:r>
    </w:p>
    <w:p>
      <w:r>
        <w:t>STRANKA BEDAKOV @Solidarnost_si, KI JO PODPIRA FAKE NEWS @Delo VLAGA OBTOŽNICE. KAJ NEBI MORAL BIT NJIHOV LJUBEC ŽE ZDAVNAJ V ZAPORU?</w:t>
      </w:r>
    </w:p>
    <w:p>
      <w:r>
        <w:rPr>
          <w:b/>
          <w:u w:val="single"/>
        </w:rPr>
        <w:t>713468</w:t>
      </w:r>
    </w:p>
    <w:p>
      <w:r>
        <w:t>JAVNI POZIV vsem, ki ščitijo interese malih delničarjev, da pošljejo predloge kandidatov za člana Sveta zavoda VZMD http://t.co/rQuhLapF</w:t>
      </w:r>
    </w:p>
    <w:p>
      <w:r>
        <w:rPr>
          <w:b/>
          <w:u w:val="single"/>
        </w:rPr>
        <w:t>713469</w:t>
      </w:r>
    </w:p>
    <w:p>
      <w:r>
        <w:t>Torej, če zmaga @sarecmarjan bomo imeli na slo3 24urni resničnosti šov. #volitve #Volitve2017 #populizembrezprimere</w:t>
      </w:r>
    </w:p>
    <w:p>
      <w:r>
        <w:rPr>
          <w:b/>
          <w:u w:val="single"/>
        </w:rPr>
        <w:t>713470</w:t>
      </w:r>
    </w:p>
    <w:p>
      <w:r>
        <w:t>@taxicameo – neverjetna zgodba o neverjetno bizarnih porodnih težavah. Z nami se je peljala še taksistova žena 😂</w:t>
      </w:r>
    </w:p>
    <w:p>
      <w:r>
        <w:rPr>
          <w:b/>
          <w:u w:val="single"/>
        </w:rPr>
        <w:t>713471</w:t>
      </w:r>
    </w:p>
    <w:p>
      <w:r>
        <w:t>Fuglsang dobil etapo, Roglič še povečal vodstvo proti Valverdeju. https://t.co/jwY3ogfQHd #vuelta #roglic #kolesarstvo</w:t>
      </w:r>
    </w:p>
    <w:p>
      <w:r>
        <w:rPr>
          <w:b/>
          <w:u w:val="single"/>
        </w:rPr>
        <w:t>713472</w:t>
      </w:r>
    </w:p>
    <w:p>
      <w:r>
        <w:t>@vinkovasle1 @Margu501 @strankalevica Taki troli kot je Grega CIglar ne bi smeli zastrupljat SLO</w:t>
      </w:r>
    </w:p>
    <w:p>
      <w:r>
        <w:rPr>
          <w:b/>
          <w:u w:val="single"/>
        </w:rPr>
        <w:t>713473</w:t>
      </w:r>
    </w:p>
    <w:p>
      <w:r>
        <w:t>@BernetichD @BernardaGrobler @Fitzroy1985 Katičeva že ve odgovor. Njo vprašajte.</w:t>
      </w:r>
    </w:p>
    <w:p>
      <w:r>
        <w:rPr>
          <w:b/>
          <w:u w:val="single"/>
        </w:rPr>
        <w:t>713474</w:t>
      </w:r>
    </w:p>
    <w:p>
      <w:r>
        <w:t>@jkmcnk @Centrifuzija Mlakar je blodnje najprej prodal v SKorejo, danes pa za masko še Glavino.</w:t>
      </w:r>
    </w:p>
    <w:p>
      <w:r>
        <w:rPr>
          <w:b/>
          <w:u w:val="single"/>
        </w:rPr>
        <w:t>713475</w:t>
      </w:r>
    </w:p>
    <w:p>
      <w:r>
        <w:t>@LahovnikMatej @JanezPogorelec @DobraMrha @IAComenius @Dnevnik_si Dokaz več, da smo od takrat še bolj v totalitarnem režimu!</w:t>
      </w:r>
    </w:p>
    <w:p>
      <w:r>
        <w:rPr>
          <w:b/>
          <w:u w:val="single"/>
        </w:rPr>
        <w:t>713476</w:t>
      </w:r>
    </w:p>
    <w:p>
      <w:r>
        <w:t>@pongiSLO Raje poslušam seks, kot pa voham cigaretni dim. Menjam stanovanje.</w:t>
      </w:r>
    </w:p>
    <w:p>
      <w:r>
        <w:rPr>
          <w:b/>
          <w:u w:val="single"/>
        </w:rPr>
        <w:t>713477</w:t>
      </w:r>
    </w:p>
    <w:p>
      <w:r>
        <w:t>Super vest zanj in pravšnja destinacija za nov začetek. https://t.co/SPFlg9Uo72</w:t>
      </w:r>
    </w:p>
    <w:p>
      <w:r>
        <w:rPr>
          <w:b/>
          <w:u w:val="single"/>
        </w:rPr>
        <w:t>713478</w:t>
      </w:r>
    </w:p>
    <w:p>
      <w:r>
        <w:t>Kriminalisti preiskujejo sum malomarnega zdravljenja, a čakajo na ukrepanje zbornice</w:t>
        <w:br/>
        <w:t>https://t.co/iQWPxtMcKI https://t.co/MMvptrrUnP</w:t>
      </w:r>
    </w:p>
    <w:p>
      <w:r>
        <w:rPr>
          <w:b/>
          <w:u w:val="single"/>
        </w:rPr>
        <w:t>713479</w:t>
      </w:r>
    </w:p>
    <w:p>
      <w:r>
        <w:t>prodani republikanci bodo Trumpu davčno reformo uničili... pizda so to svinje ej..</w:t>
      </w:r>
    </w:p>
    <w:p>
      <w:r>
        <w:rPr>
          <w:b/>
          <w:u w:val="single"/>
        </w:rPr>
        <w:t>713480</w:t>
      </w:r>
    </w:p>
    <w:p>
      <w:r>
        <w:t>Miljarda gor, ali dol, se jo bodo pa sposodili. Pa še eno za upokojence!Banda kradljiva. https://t.co/5RZsYktVmR</w:t>
      </w:r>
    </w:p>
    <w:p>
      <w:r>
        <w:rPr>
          <w:b/>
          <w:u w:val="single"/>
        </w:rPr>
        <w:t>713481</w:t>
      </w:r>
    </w:p>
    <w:p>
      <w:r>
        <w:t>@suklje Mormo tut čudak bit na tem svetu, da se tisti ta normalni počutjo bl spešl.</w:t>
      </w:r>
    </w:p>
    <w:p>
      <w:r>
        <w:rPr>
          <w:b/>
          <w:u w:val="single"/>
        </w:rPr>
        <w:t>713482</w:t>
      </w:r>
    </w:p>
    <w:p>
      <w:r>
        <w:t>Vas zanimajo na katerih progah se boste lahko jutri smučali in deskali?</w:t>
        <w:br/>
        <w:t>Odprte bodo sledeče proge:</w:t>
        <w:br/>
        <w:t>🎿 Grič 1</w:t>
        <w:br/>
        <w:t>🎿... https://t.co/zlTP2HDx18</w:t>
      </w:r>
    </w:p>
    <w:p>
      <w:r>
        <w:rPr>
          <w:b/>
          <w:u w:val="single"/>
        </w:rPr>
        <w:t>713483</w:t>
      </w:r>
    </w:p>
    <w:p>
      <w:r>
        <w:t>Ta lik uničuje naslonjalo na mojem stolu? @BorutPahor https://t.co/OsFIGgWbgW</w:t>
      </w:r>
    </w:p>
    <w:p>
      <w:r>
        <w:rPr>
          <w:b/>
          <w:u w:val="single"/>
        </w:rPr>
        <w:t>713484</w:t>
      </w:r>
    </w:p>
    <w:p>
      <w:r>
        <w:t>@swislar @Pertinacal Zakaj nas morajo o levičarskih zablodah podučevati levičarji? So res poklali vse desničarje?</w:t>
      </w:r>
    </w:p>
    <w:p>
      <w:r>
        <w:rPr>
          <w:b/>
          <w:u w:val="single"/>
        </w:rPr>
        <w:t>713485</w:t>
      </w:r>
    </w:p>
    <w:p>
      <w:r>
        <w:t>@PS_DeSUS @JJansaSDS @ZoranDELA Res je. Pozitivno bo to, da ga ne bo v parlamentu.</w:t>
      </w:r>
    </w:p>
    <w:p>
      <w:r>
        <w:rPr>
          <w:b/>
          <w:u w:val="single"/>
        </w:rPr>
        <w:t>713486</w:t>
      </w:r>
    </w:p>
    <w:p>
      <w:r>
        <w:t>@markodvornik @ZaresGregor @FranciKek @IEBergant In koliko posilstev so zakrivili migranti?</w:t>
      </w:r>
    </w:p>
    <w:p>
      <w:r>
        <w:rPr>
          <w:b/>
          <w:u w:val="single"/>
        </w:rPr>
        <w:t>713487</w:t>
      </w:r>
    </w:p>
    <w:p>
      <w:r>
        <w:t>Divji aljaški losos pečen na cedrovi deski. Vabljeni😊</w:t>
        <w:br/>
        <w:br/>
        <w:t>#StariPisker #Salmon #Losos #VisitCelje https://t.co/mS4yKzEdWQ</w:t>
      </w:r>
    </w:p>
    <w:p>
      <w:r>
        <w:rPr>
          <w:b/>
          <w:u w:val="single"/>
        </w:rPr>
        <w:t>713488</w:t>
      </w:r>
    </w:p>
    <w:p>
      <w:r>
        <w:t>@davorvrban @stanka_d Pa še kdo ...katastrofa od ženske. Če je mati, si to ne zasluži ...</w:t>
      </w:r>
    </w:p>
    <w:p>
      <w:r>
        <w:rPr>
          <w:b/>
          <w:u w:val="single"/>
        </w:rPr>
        <w:t>713489</w:t>
      </w:r>
    </w:p>
    <w:p>
      <w:r>
        <w:t>@Nova24TV @cikibucka In mene je twitter blokiral,ker sem napisala,da imami v Eu mosejah pridigajo sovrastvo! Resnica ni zazelena.</w:t>
      </w:r>
    </w:p>
    <w:p>
      <w:r>
        <w:rPr>
          <w:b/>
          <w:u w:val="single"/>
        </w:rPr>
        <w:t>713490</w:t>
      </w:r>
    </w:p>
    <w:p>
      <w:r>
        <w:t>V Ameriki že skoraj 40 žrtev elektronskih cigaret; kadilci utrpeli hude poškodbe pljuč https://t.co/UsIy7AYQh6 https://t.co/MVuGFjhP1S</w:t>
      </w:r>
    </w:p>
    <w:p>
      <w:r>
        <w:rPr>
          <w:b/>
          <w:u w:val="single"/>
        </w:rPr>
        <w:t>713491</w:t>
      </w:r>
    </w:p>
    <w:p>
      <w:r>
        <w:t>@TooBigEgo Ko mu ati odklene mora samo telefon oblect v alu foljo pa bo fotr kurac kj še spreminju nastavitve ;)</w:t>
      </w:r>
    </w:p>
    <w:p>
      <w:r>
        <w:rPr>
          <w:b/>
          <w:u w:val="single"/>
        </w:rPr>
        <w:t>713492</w:t>
      </w:r>
    </w:p>
    <w:p>
      <w:r>
        <w:t>@Medeja_7 --&amp;gt;osla (z ročaji),ovce &amp;amp; koze ter levičarske pijavke so slovenske volilne ovce že "instalirale"....kakšne jaslice neki !</w:t>
      </w:r>
    </w:p>
    <w:p>
      <w:r>
        <w:rPr>
          <w:b/>
          <w:u w:val="single"/>
        </w:rPr>
        <w:t>713493</w:t>
      </w:r>
    </w:p>
    <w:p>
      <w:r>
        <w:t>(Vox populi) Upadanje podpore Šarčevi vladi in vzpenjanje Toninove NSi https://t.co/i1RTgonpCQ</w:t>
      </w:r>
    </w:p>
    <w:p>
      <w:r>
        <w:rPr>
          <w:b/>
          <w:u w:val="single"/>
        </w:rPr>
        <w:t>713494</w:t>
      </w:r>
    </w:p>
    <w:p>
      <w:r>
        <w:t>Slike migrantov iz slovenskih gozdov. Policija raje lovi vardo in Šiška. https://t.co/bD4hZTnmDR</w:t>
      </w:r>
    </w:p>
    <w:p>
      <w:r>
        <w:rPr>
          <w:b/>
          <w:u w:val="single"/>
        </w:rPr>
        <w:t>713495</w:t>
      </w:r>
    </w:p>
    <w:p>
      <w:r>
        <w:t>Ko substance popustijo,...in se oglasi še zadnji del preživelih možganskih celic,....je rezultat takšen: https://t.co/T9F4VelD2V</w:t>
      </w:r>
    </w:p>
    <w:p>
      <w:r>
        <w:rPr>
          <w:b/>
          <w:u w:val="single"/>
        </w:rPr>
        <w:t>713496</w:t>
      </w:r>
    </w:p>
    <w:p>
      <w:r>
        <w:t>@_bosonoga mislm, že tko mi grejo table pred kafiči na organ, zdej pa še to kao uradno. Mrš!</w:t>
      </w:r>
    </w:p>
    <w:p>
      <w:r>
        <w:rPr>
          <w:b/>
          <w:u w:val="single"/>
        </w:rPr>
        <w:t>713497</w:t>
      </w:r>
    </w:p>
    <w:p>
      <w:r>
        <w:t>@SpletnaMladina Kdo to bere. Upam da postajajo ljudje imuni na pranje možganov. Čas bi bil.😂🤢</w:t>
      </w:r>
    </w:p>
    <w:p>
      <w:r>
        <w:rPr>
          <w:b/>
          <w:u w:val="single"/>
        </w:rPr>
        <w:t>713498</w:t>
      </w:r>
    </w:p>
    <w:p>
      <w:r>
        <w:t>@butalskipolicaj Kar je butasta razlaga.</w:t>
        <w:br/>
        <w:t>Razumi, da te imam res čez glavo. Glej nogomet.</w:t>
      </w:r>
    </w:p>
    <w:p>
      <w:r>
        <w:rPr>
          <w:b/>
          <w:u w:val="single"/>
        </w:rPr>
        <w:t>713499</w:t>
      </w:r>
    </w:p>
    <w:p>
      <w:r>
        <w:t>Očitno bo treba, ko pozimi pridem na obalo, vzeti neopren. Bazeni so preveč ogrevani.</w:t>
      </w:r>
    </w:p>
    <w:p>
      <w:r>
        <w:rPr>
          <w:b/>
          <w:u w:val="single"/>
        </w:rPr>
        <w:t>713500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713501</w:t>
      </w:r>
    </w:p>
    <w:p>
      <w:r>
        <w:t>Atentat je bil prej. Možna povezava bolgarske tajne službe in turških Sivih volkov. https://t.co/kw2U2cmrCp</w:t>
      </w:r>
    </w:p>
    <w:p>
      <w:r>
        <w:rPr>
          <w:b/>
          <w:u w:val="single"/>
        </w:rPr>
        <w:t>713502</w:t>
      </w:r>
    </w:p>
    <w:p>
      <w:r>
        <w:t>@janza_d @PivoLJub @Grossbruder Jaz vam lahko pomagam. Kar je napisala Janža popolnoma drži. In ja, lahko dvignem 40 kg, če kaj pomaga.</w:t>
      </w:r>
    </w:p>
    <w:p>
      <w:r>
        <w:rPr>
          <w:b/>
          <w:u w:val="single"/>
        </w:rPr>
        <w:t>713503</w:t>
      </w:r>
    </w:p>
    <w:p>
      <w:r>
        <w:t>Vlak ima samo 1h zamude. Slovenske železnice pač. Kmalu v Budimpešti in takoj se vrčt v bazen. #budapest #trip</w:t>
      </w:r>
    </w:p>
    <w:p>
      <w:r>
        <w:rPr>
          <w:b/>
          <w:u w:val="single"/>
        </w:rPr>
        <w:t>713504</w:t>
      </w:r>
    </w:p>
    <w:p>
      <w:r>
        <w:t>Dragi böltinski banditi so mi spet za nekaj časa osmislili življenje. https://t.co/4u1QCEZTZa</w:t>
      </w:r>
    </w:p>
    <w:p>
      <w:r>
        <w:rPr>
          <w:b/>
          <w:u w:val="single"/>
        </w:rPr>
        <w:t>713505</w:t>
      </w:r>
    </w:p>
    <w:p>
      <w:r>
        <w:t>@vinkovasle1 @RTV_Slovenija Zaradi pristranskega političnega agitiranja se bo TV Hanzi samoukinil. Najkasneje TAKOJ.</w:t>
      </w:r>
    </w:p>
    <w:p>
      <w:r>
        <w:rPr>
          <w:b/>
          <w:u w:val="single"/>
        </w:rPr>
        <w:t>713506</w:t>
      </w:r>
    </w:p>
    <w:p>
      <w:r>
        <w:t>@embalaza Shrani si ta tvit, da ne boš pozabila. Al pa če se ti maskiraš, to bi jo šele jezilo. Sicer pa res ni treba dosti.</w:t>
      </w:r>
    </w:p>
    <w:p>
      <w:r>
        <w:rPr>
          <w:b/>
          <w:u w:val="single"/>
        </w:rPr>
        <w:t>713507</w:t>
      </w:r>
    </w:p>
    <w:p>
      <w:r>
        <w:t>@MetkaSmole @silikalusi vseh grozotah, ki jih je morala doživljati! Kar ostani v tujini, tu ni prave mentalne klime zate,</w:t>
      </w:r>
    </w:p>
    <w:p>
      <w:r>
        <w:rPr>
          <w:b/>
          <w:u w:val="single"/>
        </w:rPr>
        <w:t>713508</w:t>
      </w:r>
    </w:p>
    <w:p>
      <w:r>
        <w:t>Magistrat Ljubljana. Tam je bila procesija priprošnikov za kandidaturo Jankovića. Toda ti so bili zgolj debelo sponzorirani od Mercatorja!!</w:t>
      </w:r>
    </w:p>
    <w:p>
      <w:r>
        <w:rPr>
          <w:b/>
          <w:u w:val="single"/>
        </w:rPr>
        <w:t>713509</w:t>
      </w:r>
    </w:p>
    <w:p>
      <w:r>
        <w:t>A to če sanjaš, da boš vlado sestavil, čeprav te imajo vsi normalni za idiota, a to je za v Polje ? Za prjatla sprašujem....🤔</w:t>
      </w:r>
    </w:p>
    <w:p>
      <w:r>
        <w:rPr>
          <w:b/>
          <w:u w:val="single"/>
        </w:rPr>
        <w:t>713510</w:t>
      </w:r>
    </w:p>
    <w:p>
      <w:r>
        <w:t>Čanak sedel na vročo klop Partizana - https://t.co/ylF0mwmGbb https://t.co/LomvSpd69Y</w:t>
      </w:r>
    </w:p>
    <w:p>
      <w:r>
        <w:rPr>
          <w:b/>
          <w:u w:val="single"/>
        </w:rPr>
        <w:t>713511</w:t>
      </w:r>
    </w:p>
    <w:p>
      <w:r>
        <w:t xml:space="preserve">Turist v Kočevju: </w:t>
        <w:br/>
        <w:t xml:space="preserve">-Ali je to normalno pri vas, da medved pride takole v gostilno in spije viski? </w:t>
        <w:br/>
        <w:t>-Ne ni. Po navadi pije žganje.</w:t>
      </w:r>
    </w:p>
    <w:p>
      <w:r>
        <w:rPr>
          <w:b/>
          <w:u w:val="single"/>
        </w:rPr>
        <w:t>713512</w:t>
      </w:r>
    </w:p>
    <w:p>
      <w:r>
        <w:t>#mojtim nimamo oglasov! Do stotke! Majkemi! Njim ne gre not! #nepremagljivi #EuroBasket2017 Na peto osebno za Gasola!</w:t>
      </w:r>
    </w:p>
    <w:p>
      <w:r>
        <w:rPr>
          <w:b/>
          <w:u w:val="single"/>
        </w:rPr>
        <w:t>713513</w:t>
      </w:r>
    </w:p>
    <w:p>
      <w:r>
        <w:t>Vse bolezni izhajajo iz blokade v naši psihi https://t.co/xL1h6kjA12 https://t.co/pSTUdYCaDv</w:t>
      </w:r>
    </w:p>
    <w:p>
      <w:r>
        <w:rPr>
          <w:b/>
          <w:u w:val="single"/>
        </w:rPr>
        <w:t>713514</w:t>
      </w:r>
    </w:p>
    <w:p>
      <w:r>
        <w:t>Edinost sreča sprava kozarec zase vzdignimo ki smo zato se zbratli prepir iz sveta bo pregnan da rojak njih roke jo srčno branit klical čas</w:t>
      </w:r>
    </w:p>
    <w:p>
      <w:r>
        <w:rPr>
          <w:b/>
          <w:u w:val="single"/>
        </w:rPr>
        <w:t>713515</w:t>
      </w:r>
    </w:p>
    <w:p>
      <w:r>
        <w:t>@jozevolf @IsmeTsHorjuLa To je za android telefone, tko folk saj ne vid da so jajca!</w:t>
      </w:r>
    </w:p>
    <w:p>
      <w:r>
        <w:rPr>
          <w:b/>
          <w:u w:val="single"/>
        </w:rPr>
        <w:t>713516</w:t>
      </w:r>
    </w:p>
    <w:p>
      <w:r>
        <w:t>Orosile so se pocutili kot gospodje Ce bi Pohorski bataljon razsekal zakonca Ano in Jurija Lovenjaka v Mislinji.</w:t>
      </w:r>
    </w:p>
    <w:p>
      <w:r>
        <w:rPr>
          <w:b/>
          <w:u w:val="single"/>
        </w:rPr>
        <w:t>713517</w:t>
      </w:r>
    </w:p>
    <w:p>
      <w:r>
        <w:t>@MiranZore Saj v Žabjaku še policija ne zdrži oz se ga na široko izogiba, pa vsak vikend rafale spuščajo v luft 😀</w:t>
      </w:r>
    </w:p>
    <w:p>
      <w:r>
        <w:rPr>
          <w:b/>
          <w:u w:val="single"/>
        </w:rPr>
        <w:t>713518</w:t>
      </w:r>
    </w:p>
    <w:p>
      <w:r>
        <w:t>Kako opaziš neumno levičarko na tweeterju @TeaTeaTeaTea ? Je brez pameti in razlaga neumnosti!</w:t>
      </w:r>
    </w:p>
    <w:p>
      <w:r>
        <w:rPr>
          <w:b/>
          <w:u w:val="single"/>
        </w:rPr>
        <w:t>713519</w:t>
      </w:r>
    </w:p>
    <w:p>
      <w:r>
        <w:t>@GobaFunk Ne rečem, da ni zanj koristno. Pa vendar, huda manipulacija! Če bi znal brati, bi se napisa znebil v sekundi! 😂🤣😂</w:t>
      </w:r>
    </w:p>
    <w:p>
      <w:r>
        <w:rPr>
          <w:b/>
          <w:u w:val="single"/>
        </w:rPr>
        <w:t>713520</w:t>
      </w:r>
    </w:p>
    <w:p>
      <w:r>
        <w:t>@BrankoGrims1 Ene 7.izrednih sej, ki naj jih skliče desnica v parlamentu, pa bomo imel predčasne! K PASULJ....😁</w:t>
      </w:r>
    </w:p>
    <w:p>
      <w:r>
        <w:rPr>
          <w:b/>
          <w:u w:val="single"/>
        </w:rPr>
        <w:t>713521</w:t>
      </w:r>
    </w:p>
    <w:p>
      <w:r>
        <w:t>Židan nam je zajebu vino zdaj nam bo pa še meso hlapec Bruslja in muslimanov.</w:t>
      </w:r>
    </w:p>
    <w:p>
      <w:r>
        <w:rPr>
          <w:b/>
          <w:u w:val="single"/>
        </w:rPr>
        <w:t>713522</w:t>
      </w:r>
    </w:p>
    <w:p>
      <w:r>
        <w:t>[PARTNER SE PREDSTAVI] Terme Radenci</w:t>
        <w:br/>
        <w:br/>
        <w:t>#ustavise in privošči svojemu srcu najboljše! https://t.co/YyzQPnWD7A</w:t>
      </w:r>
    </w:p>
    <w:p>
      <w:r>
        <w:rPr>
          <w:b/>
          <w:u w:val="single"/>
        </w:rPr>
        <w:t>713523</w:t>
      </w:r>
    </w:p>
    <w:p>
      <w:r>
        <w:t>@BojanPozar @mk_gov_si @vladaRS @sarecmarjan Katastrofa! Pa kje jaz živim. Ti kulturniki niso na nivoju opice....</w:t>
      </w:r>
    </w:p>
    <w:p>
      <w:r>
        <w:rPr>
          <w:b/>
          <w:u w:val="single"/>
        </w:rPr>
        <w:t>713524</w:t>
      </w:r>
    </w:p>
    <w:p>
      <w:r>
        <w:t>Organizatorji še stalno mislijo, da so ljudje prišli na "cirkus" in da je sedež dovolj, podcenjujejo obiskovalce... https://t.co/kKduBscNfW</w:t>
      </w:r>
    </w:p>
    <w:p>
      <w:r>
        <w:rPr>
          <w:b/>
          <w:u w:val="single"/>
        </w:rPr>
        <w:t>713525</w:t>
      </w:r>
    </w:p>
    <w:p>
      <w:r>
        <w:t>Minister za notranje zadeve Poklukar priznal, da je tihotapljenje migrantov donosen posel               https://t.co/7NQXUAy4cK</w:t>
      </w:r>
    </w:p>
    <w:p>
      <w:r>
        <w:rPr>
          <w:b/>
          <w:u w:val="single"/>
        </w:rPr>
        <w:t>713526</w:t>
      </w:r>
    </w:p>
    <w:p>
      <w:r>
        <w:t>Moja nona mi je rekla, da kadar se dva oblaka poljubita pada dež. Pomoje se ta teden gor fukarjo.</w:t>
      </w:r>
    </w:p>
    <w:p>
      <w:r>
        <w:rPr>
          <w:b/>
          <w:u w:val="single"/>
        </w:rPr>
        <w:t>713527</w:t>
      </w:r>
    </w:p>
    <w:p>
      <w:r>
        <w:t>Brezpilotno letalo na sončni pogon v zraku rekordnih 26 dni https://t.co/6sSWPnwhNd</w:t>
      </w:r>
    </w:p>
    <w:p>
      <w:r>
        <w:rPr>
          <w:b/>
          <w:u w:val="single"/>
        </w:rPr>
        <w:t>713528</w:t>
      </w:r>
    </w:p>
    <w:p>
      <w:r>
        <w:t>@sodnik @strankalevica Bolje da so v parlamentu, kot izven njega. Demokracija smo.</w:t>
      </w:r>
    </w:p>
    <w:p>
      <w:r>
        <w:rPr>
          <w:b/>
          <w:u w:val="single"/>
        </w:rPr>
        <w:t>713529</w:t>
      </w:r>
    </w:p>
    <w:p>
      <w:r>
        <w:t>Varnostna kontrola na #BSF in kako se eni naredijo neumne in gredo prek vrste. Ah ...</w:t>
      </w:r>
    </w:p>
    <w:p>
      <w:r>
        <w:rPr>
          <w:b/>
          <w:u w:val="single"/>
        </w:rPr>
        <w:t>713530</w:t>
      </w:r>
    </w:p>
    <w:p>
      <w:r>
        <w:t>@strankaSD Dan kolonije Butale ste mislili, verjetno, v stranki pokvarljive ekološke sramote TEŠ666</w:t>
        <w:br/>
        <w:t>Borat ma vas rad, miške male</w:t>
      </w:r>
    </w:p>
    <w:p>
      <w:r>
        <w:rPr>
          <w:b/>
          <w:u w:val="single"/>
        </w:rPr>
        <w:t>713531</w:t>
      </w:r>
    </w:p>
    <w:p>
      <w:r>
        <w:t>@ISterbenc @Medeja_7 @altSaulin @free_RTV @jolandabuh @zostko Cela drzava je cirkus to pomeni da rabmo klovna</w:t>
      </w:r>
    </w:p>
    <w:p>
      <w:r>
        <w:rPr>
          <w:b/>
          <w:u w:val="single"/>
        </w:rPr>
        <w:t>713532</w:t>
      </w:r>
    </w:p>
    <w:p>
      <w:r>
        <w:t>Letališče v Freeportu popolnoma uničeno: 'Raven opustošenja je dih jemajoča' https://t.co/PMZeWkTDpP</w:t>
      </w:r>
    </w:p>
    <w:p>
      <w:r>
        <w:rPr>
          <w:b/>
          <w:u w:val="single"/>
        </w:rPr>
        <w:t>713533</w:t>
      </w:r>
    </w:p>
    <w:p>
      <w:r>
        <w:t>@tomltoml Vse stranke so prestreljene s Slo neumnostjo in murglami, tudi DOM bo, bomo pa zmagali, ker so oni brez doma in Slo duše.</w:t>
      </w:r>
    </w:p>
    <w:p>
      <w:r>
        <w:rPr>
          <w:b/>
          <w:u w:val="single"/>
        </w:rPr>
        <w:t>713534</w:t>
      </w:r>
    </w:p>
    <w:p>
      <w:r>
        <w:t>Napeljali kabel, kakršnega še ni bilo: bo naš internet hitrejši? https://t.co/Qb00ixmHeb via @SiolNEWS</w:t>
      </w:r>
    </w:p>
    <w:p>
      <w:r>
        <w:rPr>
          <w:b/>
          <w:u w:val="single"/>
        </w:rPr>
        <w:t>713535</w:t>
      </w:r>
    </w:p>
    <w:p>
      <w:r>
        <w:t>@crnkovic @YanchMb Zagotovo si bo skrajna levica kot kontra produkt omislila poleg CHE majic še superge v barvi YU trobojnice..ideja !?</w:t>
      </w:r>
    </w:p>
    <w:p>
      <w:r>
        <w:rPr>
          <w:b/>
          <w:u w:val="single"/>
        </w:rPr>
        <w:t>713536</w:t>
      </w:r>
    </w:p>
    <w:p>
      <w:r>
        <w:t>@JozeBiscak @NATO Vzeti pokojnino in državljanstvo in naj spoka v Rusijo skupaj z F21 in ostalo levičarsko nesnago.</w:t>
      </w:r>
    </w:p>
    <w:p>
      <w:r>
        <w:rPr>
          <w:b/>
          <w:u w:val="single"/>
        </w:rPr>
        <w:t>713537</w:t>
      </w:r>
    </w:p>
    <w:p>
      <w:r>
        <w:t>@barjanski @RagnarBelial @tyschew Šamar si pa kar sam stisni. Jaz sem se pravkar umil.</w:t>
      </w:r>
    </w:p>
    <w:p>
      <w:r>
        <w:rPr>
          <w:b/>
          <w:u w:val="single"/>
        </w:rPr>
        <w:t>713538</w:t>
      </w:r>
    </w:p>
    <w:p>
      <w:r>
        <w:t>Sodeluj v LOTastičnem kvizu in osvoji 2 letalski karti Ljubljana - Varšava https://t.co/BR9EvfcOCu</w:t>
      </w:r>
    </w:p>
    <w:p>
      <w:r>
        <w:rPr>
          <w:b/>
          <w:u w:val="single"/>
        </w:rPr>
        <w:t>713539</w:t>
      </w:r>
    </w:p>
    <w:p>
      <w:r>
        <w:t>@Jaka__Dolinar Malo tolerance pa že...za nekaj steklenic pa ni potrebno takoj zganjati halo...</w:t>
      </w:r>
    </w:p>
    <w:p>
      <w:r>
        <w:rPr>
          <w:b/>
          <w:u w:val="single"/>
        </w:rPr>
        <w:t>713540</w:t>
      </w:r>
    </w:p>
    <w:p>
      <w:r>
        <w:t>Otrokom v Regrči vasi grozi nevarnost, ker občina in koncesionar ne opravita svojega dela https://t.co/xxhtYYzc3M</w:t>
      </w:r>
    </w:p>
    <w:p>
      <w:r>
        <w:rPr>
          <w:b/>
          <w:u w:val="single"/>
        </w:rPr>
        <w:t>713541</w:t>
      </w:r>
    </w:p>
    <w:p>
      <w:r>
        <w:t>Malo se mi zdi zbanalizirano tole deljenje na zgolj leve in desne!</w:t>
        <w:br/>
        <w:t>- Levičar 🤔</w:t>
      </w:r>
    </w:p>
    <w:p>
      <w:r>
        <w:rPr>
          <w:b/>
          <w:u w:val="single"/>
        </w:rPr>
        <w:t>713542</w:t>
      </w:r>
    </w:p>
    <w:p>
      <w:r>
        <w:t>@MladenPrajdic @KatarinaJenko Sevede je. Še jaz grem kdaj iz centra peš. Sem šel pa tud že iz centra v Medvode peš... :)</w:t>
      </w:r>
    </w:p>
    <w:p>
      <w:r>
        <w:rPr>
          <w:b/>
          <w:u w:val="single"/>
        </w:rPr>
        <w:t>713543</w:t>
      </w:r>
    </w:p>
    <w:p>
      <w:r>
        <w:t>Toliko energije je  na odru, ob nastopih Perpetuum Jazzile, da bi lahko z njo napajali eno mestno četrt. Ful so luštni!👍👏🍀</w:t>
      </w:r>
    </w:p>
    <w:p>
      <w:r>
        <w:rPr>
          <w:b/>
          <w:u w:val="single"/>
        </w:rPr>
        <w:t>713544</w:t>
      </w:r>
    </w:p>
    <w:p>
      <w:r>
        <w:t>In kdo je sedaj primitevec, poglej se v svoje ogledalo, bumbar 😂😂😂😂😂😠😠😠 https://t.co/laYqdLrmuD</w:t>
      </w:r>
    </w:p>
    <w:p>
      <w:r>
        <w:rPr>
          <w:b/>
          <w:u w:val="single"/>
        </w:rPr>
        <w:t>713545</w:t>
      </w:r>
    </w:p>
    <w:p>
      <w:r>
        <w:t>@MMilena @zasledovalec70 Ta prasica, premalkrat jo vidim nenapihnjeno. Sn hitro zreduciral, ko si rekla.</w:t>
      </w:r>
    </w:p>
    <w:p>
      <w:r>
        <w:rPr>
          <w:b/>
          <w:u w:val="single"/>
        </w:rPr>
        <w:t>713546</w:t>
      </w:r>
    </w:p>
    <w:p>
      <w:r>
        <w:t>@LeOnaJeOna Luft jim not potegne skozi ušesa in še tisto malo razuma (če so ga sploh imeli) na drugi strani ven!</w:t>
      </w:r>
    </w:p>
    <w:p>
      <w:r>
        <w:rPr>
          <w:b/>
          <w:u w:val="single"/>
        </w:rPr>
        <w:t>713547</w:t>
      </w:r>
    </w:p>
    <w:p>
      <w:r>
        <w:t>GOSTILNA: Osupnila je šefa Bineta in si celo prislužila aplavz! http://t.co/0ZrZzNm64A</w:t>
      </w:r>
    </w:p>
    <w:p>
      <w:r>
        <w:rPr>
          <w:b/>
          <w:u w:val="single"/>
        </w:rPr>
        <w:t>713548</w:t>
      </w:r>
    </w:p>
    <w:p>
      <w:r>
        <w:t>@surfon odkar so glavnega dobavitelja strpali v arest, vsem levakom nekdo dobavlja neko čudno robo #snegec</w:t>
      </w:r>
    </w:p>
    <w:p>
      <w:r>
        <w:rPr>
          <w:b/>
          <w:u w:val="single"/>
        </w:rPr>
        <w:t>713549</w:t>
      </w:r>
    </w:p>
    <w:p>
      <w:r>
        <w:t>@NovakBozidar @2pir_a @UrosEsih Ne sramoti se pred celotno slovensko javnostjo! Tega pa ti res ni treba.</w:t>
      </w:r>
    </w:p>
    <w:p>
      <w:r>
        <w:rPr>
          <w:b/>
          <w:u w:val="single"/>
        </w:rPr>
        <w:t>713550</w:t>
      </w:r>
    </w:p>
    <w:p>
      <w:r>
        <w:t>Dokler bodo po Sloveniji lahko paradirali idioti z morilskimi simboli smo svetlobna leta od demokracije. https://t.co/3b4pgTB3Yx</w:t>
      </w:r>
    </w:p>
    <w:p>
      <w:r>
        <w:rPr>
          <w:b/>
          <w:u w:val="single"/>
        </w:rPr>
        <w:t>713551</w:t>
      </w:r>
    </w:p>
    <w:p>
      <w:r>
        <w:t>@Je_rca Približno tako so tudi nekateri Kitajski veljaki pozivali rdeče straže, ki so jih potem metale pod vlake.</w:t>
      </w:r>
    </w:p>
    <w:p>
      <w:r>
        <w:rPr>
          <w:b/>
          <w:u w:val="single"/>
        </w:rPr>
        <w:t>713552</w:t>
      </w:r>
    </w:p>
    <w:p>
      <w:r>
        <w:t>Miškeeeee! In to take, ki jih lahko jedo tudi tisti, ki ne smejo mleka in jajc ...</w:t>
        <w:br/>
        <w:br/>
        <w:t>#gustpikasi https://t.co/FMoLxNVm5M</w:t>
      </w:r>
    </w:p>
    <w:p>
      <w:r>
        <w:rPr>
          <w:b/>
          <w:u w:val="single"/>
        </w:rPr>
        <w:t>713553</w:t>
      </w:r>
    </w:p>
    <w:p>
      <w:r>
        <w:t>@BojanPozar To so za jugo-udbovsko-komunistično centralo samo dodatne + točke. Manj možganskih celic, boljša sodnica.</w:t>
      </w:r>
    </w:p>
    <w:p>
      <w:r>
        <w:rPr>
          <w:b/>
          <w:u w:val="single"/>
        </w:rPr>
        <w:t>713554</w:t>
      </w:r>
    </w:p>
    <w:p>
      <w:r>
        <w:t>@ErikaPlaninsec @Medeja_7 @Margu501 Ti si rekla, da bi rada shujšala, meni se ne zdi, da bi te bilo preveč.</w:t>
      </w:r>
    </w:p>
    <w:p>
      <w:r>
        <w:rPr>
          <w:b/>
          <w:u w:val="single"/>
        </w:rPr>
        <w:t>713555</w:t>
      </w:r>
    </w:p>
    <w:p>
      <w:r>
        <w:t>avtomehanik, ki pri 27 zase pravi, da ne zna še čist avta popravit? kdo je tu nor presodite sami! #misijaevrovizija</w:t>
      </w:r>
    </w:p>
    <w:p>
      <w:r>
        <w:rPr>
          <w:b/>
          <w:u w:val="single"/>
        </w:rPr>
        <w:t>713556</w:t>
      </w:r>
    </w:p>
    <w:p>
      <w:r>
        <w:t>Še malo provocirajte idioti jugonostalgični. Enkrat nekoč, bo nekomu prekipelo in brali bomo o masakru. https://t.co/JZNZZw0Nhe</w:t>
      </w:r>
    </w:p>
    <w:p>
      <w:r>
        <w:rPr>
          <w:b/>
          <w:u w:val="single"/>
        </w:rPr>
        <w:t>713557</w:t>
      </w:r>
    </w:p>
    <w:p>
      <w:r>
        <w:t>@AlanOrlic Za tiste, ki so ob vezavi kupili telefon, ni tako enostavno. Takih pa je večina.</w:t>
      </w:r>
    </w:p>
    <w:p>
      <w:r>
        <w:rPr>
          <w:b/>
          <w:u w:val="single"/>
        </w:rPr>
        <w:t>713558</w:t>
      </w:r>
    </w:p>
    <w:p>
      <w:r>
        <w:t>@BojanPozar @drVinkoGorenak Bandelli je pač prostak in se kot kaže prilega na vlado @sarecmarjan</w:t>
      </w:r>
    </w:p>
    <w:p>
      <w:r>
        <w:rPr>
          <w:b/>
          <w:u w:val="single"/>
        </w:rPr>
        <w:t>713559</w:t>
      </w:r>
    </w:p>
    <w:p>
      <w:r>
        <w:t>Zaradi izlitja taline iz Železarne Štore gasilci in policisti izvajajo preventivno evakuacijo okoliških prebivalcev https://t.co/dquuWCAJH9</w:t>
      </w:r>
    </w:p>
    <w:p>
      <w:r>
        <w:rPr>
          <w:b/>
          <w:u w:val="single"/>
        </w:rPr>
        <w:t>713560</w:t>
      </w:r>
    </w:p>
    <w:p>
      <w:r>
        <w:t>Prebral clanek Rupla v Sobotni. Bedna oportunisticna hinavscina malega aparatcika.</w:t>
      </w:r>
    </w:p>
    <w:p>
      <w:r>
        <w:rPr>
          <w:b/>
          <w:u w:val="single"/>
        </w:rPr>
        <w:t>713561</w:t>
      </w:r>
    </w:p>
    <w:p>
      <w:r>
        <w:t>Trik, s katerim v trenutku pridobite videz peščene ure https://t.co/fokJRRVXi8</w:t>
      </w:r>
    </w:p>
    <w:p>
      <w:r>
        <w:rPr>
          <w:b/>
          <w:u w:val="single"/>
        </w:rPr>
        <w:t>713562</w:t>
      </w:r>
    </w:p>
    <w:p>
      <w:r>
        <w:t>Avtomehnika Potočnik iz Maribora iščejo novega sodelavca za delovno mesto Avtomehanik - avtoserviser (m/ž) https://t.co/XP2WIMpDDh</w:t>
      </w:r>
    </w:p>
    <w:p>
      <w:r>
        <w:rPr>
          <w:b/>
          <w:u w:val="single"/>
        </w:rPr>
        <w:t>713563</w:t>
      </w:r>
    </w:p>
    <w:p>
      <w:r>
        <w:t>Balinanje,rokomet ; Vaterpolisti Kamnika v polfinalu DP članov https://t.co/jP5OEP85jy</w:t>
      </w:r>
    </w:p>
    <w:p>
      <w:r>
        <w:rPr>
          <w:b/>
          <w:u w:val="single"/>
        </w:rPr>
        <w:t>713564</w:t>
      </w:r>
    </w:p>
    <w:p>
      <w:r>
        <w:t>@Simobil ljubljanska 81, kamniska 2, preveru sm bazne postaje in mislm da je najblizja na posti manj kot 100 metrov stran. #omrezjevkurcu</w:t>
      </w:r>
    </w:p>
    <w:p>
      <w:r>
        <w:rPr>
          <w:b/>
          <w:u w:val="single"/>
        </w:rPr>
        <w:t>713565</w:t>
      </w:r>
    </w:p>
    <w:p>
      <w:r>
        <w:t>@Mackono44Pan Nekako smo kar prisiljeni. Na vsaki pasji procesiji in bedasti proslavi je prisoten.</w:t>
      </w:r>
    </w:p>
    <w:p>
      <w:r>
        <w:rPr>
          <w:b/>
          <w:u w:val="single"/>
        </w:rPr>
        <w:t>713566</w:t>
      </w:r>
    </w:p>
    <w:p>
      <w:r>
        <w:t>@PrometejDD Aja. Asef 2 v 1 in 3 v 1 pa Dikamba za taširoke drgač. Pr men deluje.</w:t>
      </w:r>
    </w:p>
    <w:p>
      <w:r>
        <w:rPr>
          <w:b/>
          <w:u w:val="single"/>
        </w:rPr>
        <w:t>713567</w:t>
      </w:r>
    </w:p>
    <w:p>
      <w:r>
        <w:t>@AlojzKovsca @petra_jansa Smiselno bi bilo na VP Ukrajine. VP Irana so krokodilje solze teroristov!</w:t>
      </w:r>
    </w:p>
    <w:p>
      <w:r>
        <w:rPr>
          <w:b/>
          <w:u w:val="single"/>
        </w:rPr>
        <w:t>713568</w:t>
      </w:r>
    </w:p>
    <w:p>
      <w:r>
        <w:t>Koliko je @JazbarMatjaz plačal Dnevniku za tole brezsramno propagando!? Korupcija!😅😅 https://t.co/O24ZDQxel0</w:t>
      </w:r>
    </w:p>
    <w:p>
      <w:r>
        <w:rPr>
          <w:b/>
          <w:u w:val="single"/>
        </w:rPr>
        <w:t>713569</w:t>
      </w:r>
    </w:p>
    <w:p>
      <w:r>
        <w:t>@brincel če bi me spremljala, bi vedela, da ne pizdim kar v tri krasne. Also, imej lep večer.</w:t>
      </w:r>
    </w:p>
    <w:p>
      <w:r>
        <w:rPr>
          <w:b/>
          <w:u w:val="single"/>
        </w:rPr>
        <w:t>713570</w:t>
      </w:r>
    </w:p>
    <w:p>
      <w:r>
        <w:t>Dilema: Trošiti ali varčevati. Komentar v današnjem Večeru, v prilogi Moje premoženje https://t.co/LmNPAkvlpW</w:t>
      </w:r>
    </w:p>
    <w:p>
      <w:r>
        <w:rPr>
          <w:b/>
          <w:u w:val="single"/>
        </w:rPr>
        <w:t>713571</w:t>
      </w:r>
    </w:p>
    <w:p>
      <w:r>
        <w:t>@rokschuster @Ivjana @luftwalk ščinke.porcelanke.batakonke (ta velike).koper/markovec.</w:t>
      </w:r>
    </w:p>
    <w:p>
      <w:r>
        <w:rPr>
          <w:b/>
          <w:u w:val="single"/>
        </w:rPr>
        <w:t>713572</w:t>
      </w:r>
    </w:p>
    <w:p>
      <w:r>
        <w:t>@NusaZajc Res je, zgodba NSi in @JanezPogorelec bo zaključena na volitvah! Avtor - @lojzepeterle popolnoma zavestno uničune stranko</w:t>
      </w:r>
    </w:p>
    <w:p>
      <w:r>
        <w:rPr>
          <w:b/>
          <w:u w:val="single"/>
        </w:rPr>
        <w:t>713573</w:t>
      </w:r>
    </w:p>
    <w:p>
      <w:r>
        <w:t>V Španiji umorili 20-letnega Slovenca? Pri Malagi našli truplo z več strelnimi ranami https://t.co/xTkDYrtcee https://t.co/VzjgK6xtGj</w:t>
      </w:r>
    </w:p>
    <w:p>
      <w:r>
        <w:rPr>
          <w:b/>
          <w:u w:val="single"/>
        </w:rPr>
        <w:t>713574</w:t>
      </w:r>
    </w:p>
    <w:p>
      <w:r>
        <w:t>@Mflipper @Alex4aleksandra A si rojen 1.1. ???? Vsi ti ki izsiljujejo EU so rojeni zgoraj opisano.😜</w:t>
      </w:r>
    </w:p>
    <w:p>
      <w:r>
        <w:rPr>
          <w:b/>
          <w:u w:val="single"/>
        </w:rPr>
        <w:t>713575</w:t>
      </w:r>
    </w:p>
    <w:p>
      <w:r>
        <w:t>@ankutin @EvaKobeP Necepljeni hitreje odhajajo, kot cepljeni. No, evo ti ga, na!</w:t>
      </w:r>
    </w:p>
    <w:p>
      <w:r>
        <w:rPr>
          <w:b/>
          <w:u w:val="single"/>
        </w:rPr>
        <w:t>713576</w:t>
      </w:r>
    </w:p>
    <w:p>
      <w:r>
        <w:t>@branka25153603 @Istefan1975 To, da so jih po Afriki lovili Arabci in prodajali naprej, je seveda, zanemarljivo...</w:t>
      </w:r>
    </w:p>
    <w:p>
      <w:r>
        <w:rPr>
          <w:b/>
          <w:u w:val="single"/>
        </w:rPr>
        <w:t>713577</w:t>
      </w:r>
    </w:p>
    <w:p>
      <w:r>
        <w:t>Avanturistična družinica na več 1000 km dolgi poti s Toyoto. Trenutno so v Gruziji in mi že komaj čakamo fotke iz... https://t.co/l4IE72Q65o</w:t>
      </w:r>
    </w:p>
    <w:p>
      <w:r>
        <w:rPr>
          <w:b/>
          <w:u w:val="single"/>
        </w:rPr>
        <w:t>713578</w:t>
      </w:r>
    </w:p>
    <w:p>
      <w:r>
        <w:t>@kundrava @MladenPrajdic To so te hoteli nategnit pomoje. Mene je bp pripeljal iz Rijeke do Kranja.</w:t>
      </w:r>
    </w:p>
    <w:p>
      <w:r>
        <w:rPr>
          <w:b/>
          <w:u w:val="single"/>
        </w:rPr>
        <w:t>713579</w:t>
      </w:r>
    </w:p>
    <w:p>
      <w:r>
        <w:t>To jokanje v stilu je bil penal, ni bil, mi gre malo na kurec, če sem pošten https://t.co/i9yCJz3LYT</w:t>
      </w:r>
    </w:p>
    <w:p>
      <w:r>
        <w:rPr>
          <w:b/>
          <w:u w:val="single"/>
        </w:rPr>
        <w:t>713580</w:t>
      </w:r>
    </w:p>
    <w:p>
      <w:r>
        <w:t>@ABratusek @MiroCerar @StrankaSMC Sloveniji ne gre. Zato ne gremo spet na led. #zastolckesevamgre</w:t>
      </w:r>
    </w:p>
    <w:p>
      <w:r>
        <w:rPr>
          <w:b/>
          <w:u w:val="single"/>
        </w:rPr>
        <w:t>713581</w:t>
      </w:r>
    </w:p>
    <w:p>
      <w:r>
        <w:t>Bere stara ženica, da v parku kradejo torbice in posiljujejo. Ko gre skozi park, ji lopov ukrade torbico:</w:t>
        <w:br/>
        <w:t>-Kaj pa posilstvo? Baraba!</w:t>
      </w:r>
    </w:p>
    <w:p>
      <w:r>
        <w:rPr>
          <w:b/>
          <w:u w:val="single"/>
        </w:rPr>
        <w:t>713582</w:t>
      </w:r>
    </w:p>
    <w:p>
      <w:r>
        <w:t xml:space="preserve">@JozeBiscak </w:t>
        <w:br/>
        <w:t>Tudi demokracija je napredek. Pa poglej kaj ti delaš.Psihopati bodo vsako idejo izkrivili za vdinjanje lastni bolezni. Loči to!</w:t>
      </w:r>
    </w:p>
    <w:p>
      <w:r>
        <w:rPr>
          <w:b/>
          <w:u w:val="single"/>
        </w:rPr>
        <w:t>713583</w:t>
      </w:r>
    </w:p>
    <w:p>
      <w:r>
        <w:t>@miro5ek Z leti se je v stare kosti zalezel tak mraz, da ga niti POP TV kapa ne pržene.</w:t>
      </w:r>
    </w:p>
    <w:p>
      <w:r>
        <w:rPr>
          <w:b/>
          <w:u w:val="single"/>
        </w:rPr>
        <w:t>713584</w:t>
      </w:r>
    </w:p>
    <w:p>
      <w:r>
        <w:t>@fzagorc Ta komi varda je prekleto dobro napajana iz državnega korita! Zato  je vedno več teh ogabnežev.</w:t>
      </w:r>
    </w:p>
    <w:p>
      <w:r>
        <w:rPr>
          <w:b/>
          <w:u w:val="single"/>
        </w:rPr>
        <w:t>713585</w:t>
      </w:r>
    </w:p>
    <w:p>
      <w:r>
        <w:t>@BozidarBiscan @tomltoml Pogrešam zudi kakšen prispevek o Petriču,"konkurenco je treba uničiti".</w:t>
      </w:r>
    </w:p>
    <w:p>
      <w:r>
        <w:rPr>
          <w:b/>
          <w:u w:val="single"/>
        </w:rPr>
        <w:t>713586</w:t>
      </w:r>
    </w:p>
    <w:p>
      <w:r>
        <w:t>@ATBeatris @Libertarec ... če imajo v tujini 100 deponiranih mrd.€ je ena nlb mala malica</w:t>
      </w:r>
    </w:p>
    <w:p>
      <w:r>
        <w:rPr>
          <w:b/>
          <w:u w:val="single"/>
        </w:rPr>
        <w:t>713587</w:t>
      </w:r>
    </w:p>
    <w:p>
      <w:r>
        <w:t>@lucijausaj @darkob @FrenkMate @crico111 Bolje brata ubiti,kakor imeti domosranci v hiši.</w:t>
      </w:r>
    </w:p>
    <w:p>
      <w:r>
        <w:rPr>
          <w:b/>
          <w:u w:val="single"/>
        </w:rPr>
        <w:t>713588</w:t>
      </w:r>
    </w:p>
    <w:p>
      <w:r>
        <w:t>@z8_LJ Katalonski bi morali braniti volivce, ne pa da skačejo okoli stadiona.</w:t>
      </w:r>
    </w:p>
    <w:p>
      <w:r>
        <w:rPr>
          <w:b/>
          <w:u w:val="single"/>
        </w:rPr>
        <w:t>713589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713590</w:t>
      </w:r>
    </w:p>
    <w:p>
      <w:r>
        <w:t>@Pertinacal Samo tako naprej ,delate odlične oddaje z zelo odličnimi sogovorniki,super ste.....!</w:t>
      </w:r>
    </w:p>
    <w:p>
      <w:r>
        <w:rPr>
          <w:b/>
          <w:u w:val="single"/>
        </w:rPr>
        <w:t>713591</w:t>
      </w:r>
    </w:p>
    <w:p>
      <w:r>
        <w:t>@SVesel @ZigaTurk @Matej_Klaric Funkcionalno nepismeni Slovenci nasedajo zavajanju levice</w:t>
      </w:r>
    </w:p>
    <w:p>
      <w:r>
        <w:rPr>
          <w:b/>
          <w:u w:val="single"/>
        </w:rPr>
        <w:t>713592</w:t>
      </w:r>
    </w:p>
    <w:p>
      <w:r>
        <w:t>@JJansaSDS Domači izdajalci imenovani partizani so med in po WW2 pobili več Slovencev kot kdorkoli drug.</w:t>
      </w:r>
    </w:p>
    <w:p>
      <w:r>
        <w:rPr>
          <w:b/>
          <w:u w:val="single"/>
        </w:rPr>
        <w:t>713593</w:t>
      </w:r>
    </w:p>
    <w:p>
      <w:r>
        <w:t>@Jure_Bajic @JazbarMatjaz Plavci, radaristi, pa od Somborja do Skopja... skoraj sem pristal v Grčiji... par let prej...🤷‍♂️🤦‍♂️</w:t>
      </w:r>
    </w:p>
    <w:p>
      <w:r>
        <w:rPr>
          <w:b/>
          <w:u w:val="single"/>
        </w:rPr>
        <w:t>713594</w:t>
      </w:r>
    </w:p>
    <w:p>
      <w:r>
        <w:t>@tomltoml @vladaRS @StrankaSMC hahahaha .....jao strokovnjak za nuklearno energijo Moderndorfer je spet pozabil tabletico vzet :)</w:t>
      </w:r>
    </w:p>
    <w:p>
      <w:r>
        <w:rPr>
          <w:b/>
          <w:u w:val="single"/>
        </w:rPr>
        <w:t>713595</w:t>
      </w:r>
    </w:p>
    <w:p>
      <w:r>
        <w:t>Pobegnil iz kraja nesreče | Dnevnik https://t.co/86ARWpT99g https://t.co/e9sn6KqgN9</w:t>
      </w:r>
    </w:p>
    <w:p>
      <w:r>
        <w:rPr>
          <w:b/>
          <w:u w:val="single"/>
        </w:rPr>
        <w:t>713596</w:t>
      </w:r>
    </w:p>
    <w:p>
      <w:r>
        <w:t>@PGantar sam ti si spal. če bi pa galamil in ne pustil spati dežurnemu, bi pa videl hudiča.</w:t>
      </w:r>
    </w:p>
    <w:p>
      <w:r>
        <w:rPr>
          <w:b/>
          <w:u w:val="single"/>
        </w:rPr>
        <w:t>713597</w:t>
      </w:r>
    </w:p>
    <w:p>
      <w:r>
        <w:t>Ker se je Bedanec izselil, Dedek Mraz pa ne obstaja, sem v #spetek povabil pravljičnega lika mojega otroštva Rifleta. S5 čez 5 na @Val202 !</w:t>
      </w:r>
    </w:p>
    <w:p>
      <w:r>
        <w:rPr>
          <w:b/>
          <w:u w:val="single"/>
        </w:rPr>
        <w:t>713598</w:t>
      </w:r>
    </w:p>
    <w:p>
      <w:r>
        <w:t>@Nova24TV Pijani teroristi mislim teroterijalci in en mulc star 19 let. Wow @strankaSDS a res... na to ste ponosni.</w:t>
      </w:r>
    </w:p>
    <w:p>
      <w:r>
        <w:rPr>
          <w:b/>
          <w:u w:val="single"/>
        </w:rPr>
        <w:t>713599</w:t>
      </w:r>
    </w:p>
    <w:p>
      <w:r>
        <w:t>Dež bo pepel spremenil v mulj, lahko se sprožijo tudi zemeljski plazovi</w:t>
        <w:br/>
        <w:t>https://t.co/g5YLp9k5l1</w:t>
      </w:r>
    </w:p>
    <w:p>
      <w:r>
        <w:rPr>
          <w:b/>
          <w:u w:val="single"/>
        </w:rPr>
        <w:t>713600</w:t>
      </w:r>
    </w:p>
    <w:p>
      <w:r>
        <w:t>Ni mi jasno, danes hardcore krožniki in še čas ostane, zadnič pa restan krompir ni ratal nardit ... #masterchefslo</w:t>
      </w:r>
    </w:p>
    <w:p>
      <w:r>
        <w:rPr>
          <w:b/>
          <w:u w:val="single"/>
        </w:rPr>
        <w:t>713601</w:t>
      </w:r>
    </w:p>
    <w:p>
      <w:r>
        <w:t>@petrasovdat Pete od čevljev/gojzarjev/snežk/papuč v sneh za navzdol. (OP.A.: hodiš po petah)</w:t>
        <w:br/>
        <w:t>Jao dekleta in žene.</w:t>
      </w:r>
    </w:p>
    <w:p>
      <w:r>
        <w:rPr>
          <w:b/>
          <w:u w:val="single"/>
        </w:rPr>
        <w:t>713602</w:t>
      </w:r>
    </w:p>
    <w:p>
      <w:r>
        <w:t>Tudi KIT je izvedla praktično vajo prestrezanja balistične rakete. Za vsak slučaj... https://t.co/ogjxr2xr2q</w:t>
      </w:r>
    </w:p>
    <w:p>
      <w:r>
        <w:rPr>
          <w:b/>
          <w:u w:val="single"/>
        </w:rPr>
        <w:t>713603</w:t>
      </w:r>
    </w:p>
    <w:p>
      <w:r>
        <w:t>Trikotnik nikoli ne reče: ''Uživajte v krogu svojih najbližjih!''</w:t>
        <w:br/>
        <w:t>#geometrija</w:t>
      </w:r>
    </w:p>
    <w:p>
      <w:r>
        <w:rPr>
          <w:b/>
          <w:u w:val="single"/>
        </w:rPr>
        <w:t>713604</w:t>
      </w:r>
    </w:p>
    <w:p>
      <w:r>
        <w:t>@marinmedak @kobo00 Mene so tako znervirali s tem, da sem se raj na avion usedla in sla papirje uredit osebno.</w:t>
      </w:r>
    </w:p>
    <w:p>
      <w:r>
        <w:rPr>
          <w:b/>
          <w:u w:val="single"/>
        </w:rPr>
        <w:t>713605</w:t>
      </w:r>
    </w:p>
    <w:p>
      <w:r>
        <w:t>Estradniška smetana. Koga vse so fotografi ujeli na najboljših sedežih. https://t.co/pUdGpEzP8j</w:t>
      </w:r>
    </w:p>
    <w:p>
      <w:r>
        <w:rPr>
          <w:b/>
          <w:u w:val="single"/>
        </w:rPr>
        <w:t>713606</w:t>
      </w:r>
    </w:p>
    <w:p>
      <w:r>
        <w:t>@PStendler @DomovinaBog @JJansaSDS @NovaSlovenija Meni se zdi pa neokusno razpošiljati take slike!</w:t>
      </w:r>
    </w:p>
    <w:p>
      <w:r>
        <w:rPr>
          <w:b/>
          <w:u w:val="single"/>
        </w:rPr>
        <w:t>713607</w:t>
      </w:r>
    </w:p>
    <w:p>
      <w:r>
        <w:t>@gustlovina @petrasovdat Dobri se ne hvalijo.</w:t>
        <w:br/>
        <w:t>Dobri delajo.</w:t>
        <w:br/>
        <w:t>Tudi za tiste, ki ne delajo.</w:t>
      </w:r>
    </w:p>
    <w:p>
      <w:r>
        <w:rPr>
          <w:b/>
          <w:u w:val="single"/>
        </w:rPr>
        <w:t>713608</w:t>
      </w:r>
    </w:p>
    <w:p>
      <w:r>
        <w:t>Druzini Palcic ne pustijo zasadit par borovnic (z lastnim denarjem brez subvencij), ker bo baje metuljcek zapadel v "stres" #ekoumotvori</w:t>
      </w:r>
    </w:p>
    <w:p>
      <w:r>
        <w:rPr>
          <w:b/>
          <w:u w:val="single"/>
        </w:rPr>
        <w:t>713609</w:t>
      </w:r>
    </w:p>
    <w:p>
      <w:r>
        <w:t>@Pizama Ja, parkrat sem bil okrog, drgač pa v pisarni. Naslednjič se pa le potrudi.</w:t>
      </w:r>
    </w:p>
    <w:p>
      <w:r>
        <w:rPr>
          <w:b/>
          <w:u w:val="single"/>
        </w:rPr>
        <w:t>713610</w:t>
      </w:r>
    </w:p>
    <w:p>
      <w:r>
        <w:t>Študenti, vračajo se vam ugodnosti! #študenti https://t.co/PrFMPEKRGz via @data_doo https://t.co/2lke2EmYtB</w:t>
      </w:r>
    </w:p>
    <w:p>
      <w:r>
        <w:rPr>
          <w:b/>
          <w:u w:val="single"/>
        </w:rPr>
        <w:t>713611</w:t>
      </w:r>
    </w:p>
    <w:p>
      <w:r>
        <w:t>@MORiS4ever @vladaRS @sarecmarjan ko so prišle italijanske penzije so vsi komunisti stali v vrstah pred okenci</w:t>
      </w:r>
    </w:p>
    <w:p>
      <w:r>
        <w:rPr>
          <w:b/>
          <w:u w:val="single"/>
        </w:rPr>
        <w:t>713612</w:t>
      </w:r>
    </w:p>
    <w:p>
      <w:r>
        <w:t>Na FDV zahtevajo, da so grafi v magistrski nalogi črno-beli. Če bo kdo slučajno črnobelo tiskal. #facepalm #whatyearisit</w:t>
      </w:r>
    </w:p>
    <w:p>
      <w:r>
        <w:rPr>
          <w:b/>
          <w:u w:val="single"/>
        </w:rPr>
        <w:t>713613</w:t>
      </w:r>
    </w:p>
    <w:p>
      <w:r>
        <w:t xml:space="preserve">Še malo in bo čas za: </w:t>
        <w:br/>
        <w:t>Toplotno obdelano oslajeno vodo s sledovi alkoholnih isparin.</w:t>
        <w:br/>
        <w:t>#kuhanček</w:t>
      </w:r>
    </w:p>
    <w:p>
      <w:r>
        <w:rPr>
          <w:b/>
          <w:u w:val="single"/>
        </w:rPr>
        <w:t>713614</w:t>
      </w:r>
    </w:p>
    <w:p>
      <w:r>
        <w:t>Gasilci bodo zavarovalnico tožili. PGE Celje Janko Pozeznik SLOVENSKI GASILCI Gasilci 112 Miran Korošak https://t.co/sgzo6I8jID</w:t>
      </w:r>
    </w:p>
    <w:p>
      <w:r>
        <w:rPr>
          <w:b/>
          <w:u w:val="single"/>
        </w:rPr>
        <w:t>713615</w:t>
      </w:r>
    </w:p>
    <w:p>
      <w:r>
        <w:t>@majsanom v bistvu bi se moral cel svet delat kot da se ni nič zgodilo. naj vsem opalijo sankcije, idioti.</w:t>
      </w:r>
    </w:p>
    <w:p>
      <w:r>
        <w:rPr>
          <w:b/>
          <w:u w:val="single"/>
        </w:rPr>
        <w:t>713616</w:t>
      </w:r>
    </w:p>
    <w:p>
      <w:r>
        <w:t>@MTurjan @JJansaSDS Tudi Grošelj je bruhal neumnosti. Kajti, če res sam verjame vsemu kar je naložil, potem je cepec</w:t>
      </w:r>
    </w:p>
    <w:p>
      <w:r>
        <w:rPr>
          <w:b/>
          <w:u w:val="single"/>
        </w:rPr>
        <w:t>713617</w:t>
      </w:r>
    </w:p>
    <w:p>
      <w:r>
        <w:t>@steinbuch Nočna kolumna zanimiva. "bedak" -&amp;gt; mal hudo, ampak potrebno, ventil spustil... (heksenšus pozdravit &amp;lt;- priporoča 'rezervna mama')</w:t>
      </w:r>
    </w:p>
    <w:p>
      <w:r>
        <w:rPr>
          <w:b/>
          <w:u w:val="single"/>
        </w:rPr>
        <w:t>713618</w:t>
      </w:r>
    </w:p>
    <w:p>
      <w:r>
        <w:t>Cenjeni soprog je diamantni kupec pri Kitajcih. To je zadnja pridobitev 😆 https://t.co/GTUuQcRAlQ</w:t>
      </w:r>
    </w:p>
    <w:p>
      <w:r>
        <w:rPr>
          <w:b/>
          <w:u w:val="single"/>
        </w:rPr>
        <w:t>713619</w:t>
      </w:r>
    </w:p>
    <w:p>
      <w:r>
        <w:t>@romunov Al pa če si kadilec in si prižgeš čik. Ni šans, da ga četrt skadiš, pa pride.</w:t>
      </w:r>
    </w:p>
    <w:p>
      <w:r>
        <w:rPr>
          <w:b/>
          <w:u w:val="single"/>
        </w:rPr>
        <w:t>713620</w:t>
      </w:r>
    </w:p>
    <w:p>
      <w:r>
        <w:t>@PametnaRit House v meni pravi zastrupitev z živim srebrom. Poirot še čaka the last piss of evidence.</w:t>
      </w:r>
    </w:p>
    <w:p>
      <w:r>
        <w:rPr>
          <w:b/>
          <w:u w:val="single"/>
        </w:rPr>
        <w:t>713621</w:t>
      </w:r>
    </w:p>
    <w:p>
      <w:r>
        <w:t>@schmimar7 če pa hrvatom v rit lezejo, ti naši domobranci. Očitno ne znajo funkcijonirati brez oblasti in okupacije tujcev.</w:t>
      </w:r>
    </w:p>
    <w:p>
      <w:r>
        <w:rPr>
          <w:b/>
          <w:u w:val="single"/>
        </w:rPr>
        <w:t>713622</w:t>
      </w:r>
    </w:p>
    <w:p>
      <w:r>
        <w:t>@Libertarec Super se mi zdi to glede stanovanj! Ščepec komunizma v vsem tem sranju je kar lepo gledat :)</w:t>
      </w:r>
    </w:p>
    <w:p>
      <w:r>
        <w:rPr>
          <w:b/>
          <w:u w:val="single"/>
        </w:rPr>
        <w:t>713623</w:t>
      </w:r>
    </w:p>
    <w:p>
      <w:r>
        <w:t>Na #soocenje so govorili o mladih, ki odhajajo v tujino. Zakaj jim ne zastavljajo vprašanj raziskovalci - tu je največji odliv možganov?</w:t>
      </w:r>
    </w:p>
    <w:p>
      <w:r>
        <w:rPr>
          <w:b/>
          <w:u w:val="single"/>
        </w:rPr>
        <w:t>713624</w:t>
      </w:r>
    </w:p>
    <w:p>
      <w:r>
        <w:t>@Bodem43 Navsezgodaj vstopi bosanski šofer v pisarno k slovenski dispečerki. Ona: Joj kako so pa ti danes zgodan. On: Nisi ni ti loša.</w:t>
      </w:r>
    </w:p>
    <w:p>
      <w:r>
        <w:rPr>
          <w:b/>
          <w:u w:val="single"/>
        </w:rPr>
        <w:t>713625</w:t>
      </w:r>
    </w:p>
    <w:p>
      <w:r>
        <w:t>@viktor_viktorh @m_bostjan samo evtanazija pomaga takim. Tudi tistemu , ki ga je v Slo odlikoval bi</w:t>
      </w:r>
    </w:p>
    <w:p>
      <w:r>
        <w:rPr>
          <w:b/>
          <w:u w:val="single"/>
        </w:rPr>
        <w:t>713626</w:t>
      </w:r>
    </w:p>
    <w:p>
      <w:r>
        <w:t>@strankalevica Desničarske snežinke že padajo pod objavo. Kar preštejte se. 😂 #snowflakes #rightwingstupidity</w:t>
      </w:r>
    </w:p>
    <w:p>
      <w:r>
        <w:rPr>
          <w:b/>
          <w:u w:val="single"/>
        </w:rPr>
        <w:t>713627</w:t>
      </w:r>
    </w:p>
    <w:p>
      <w:r>
        <w:t>@NavadniNimda @SamoGlavan Storitev obravnavanja paketa?? To je tako, kot bi narocil kavo in dobil racun se za pomivanje salce!</w:t>
      </w:r>
    </w:p>
    <w:p>
      <w:r>
        <w:rPr>
          <w:b/>
          <w:u w:val="single"/>
        </w:rPr>
        <w:t>713628</w:t>
      </w:r>
    </w:p>
    <w:p>
      <w:r>
        <w:t xml:space="preserve">@FranciDonko Tako je ja! Levi fašizem. </w:t>
        <w:br/>
        <w:t>Lepo ti je Janez opral tisto malo kar ti niso na FSD...</w:t>
        <w:br/>
        <w:t>Poguglaj - "oksimoron"</w:t>
      </w:r>
    </w:p>
    <w:p>
      <w:r>
        <w:rPr>
          <w:b/>
          <w:u w:val="single"/>
        </w:rPr>
        <w:t>713629</w:t>
      </w:r>
    </w:p>
    <w:p>
      <w:r>
        <w:t>da grem na šiht brez skiroja mi je zaj tak ko da bi šou v Poreč brez birbauha pa crocsov</w:t>
      </w:r>
    </w:p>
    <w:p>
      <w:r>
        <w:rPr>
          <w:b/>
          <w:u w:val="single"/>
        </w:rPr>
        <w:t>713630</w:t>
      </w:r>
    </w:p>
    <w:p>
      <w:r>
        <w:t>Pantaloons @ gledališče Tartini Piran #Piran #koncert #pantaloons #Slovenija #festivalobzidja https://t.co/2vJ3fagwuB</w:t>
      </w:r>
    </w:p>
    <w:p>
      <w:r>
        <w:rPr>
          <w:b/>
          <w:u w:val="single"/>
        </w:rPr>
        <w:t>713631</w:t>
      </w:r>
    </w:p>
    <w:p>
      <w:r>
        <w:t>Mene oboje skrbi.</w:t>
        <w:br/>
        <w:br/>
        <w:t>Evo, ko smo umaknili to s poti, mi pa lahko pojasnete, zakaj še vedno podpirate kriminalca. https://t.co/yW7uI43dQL</w:t>
      </w:r>
    </w:p>
    <w:p>
      <w:r>
        <w:rPr>
          <w:b/>
          <w:u w:val="single"/>
        </w:rPr>
        <w:t>713632</w:t>
      </w:r>
    </w:p>
    <w:p>
      <w:r>
        <w:t>@KeyserSozeSi Sem slišala, da je tako kot, da si v bordelu: Not je fajn, ko pa greš ven, ti zna pa bit mal nerodno 😉😁</w:t>
      </w:r>
    </w:p>
    <w:p>
      <w:r>
        <w:rPr>
          <w:b/>
          <w:u w:val="single"/>
        </w:rPr>
        <w:t>713633</w:t>
      </w:r>
    </w:p>
    <w:p>
      <w:r>
        <w:t>Ljubiteljski štromarji in priklapljanje univerzalnega napajalnika na napravo</w:t>
        <w:br/>
        <w:t>😡🙄🤪</w:t>
      </w:r>
    </w:p>
    <w:p>
      <w:r>
        <w:rPr>
          <w:b/>
          <w:u w:val="single"/>
        </w:rPr>
        <w:t>713634</w:t>
      </w:r>
    </w:p>
    <w:p>
      <w:r>
        <w:t>@Matej_Klaric Batagelj  je uspešen poslovnež  ki mu nonstop mečejo  polena pod noge..v Sloveniji  je res narobe če si uspešen..</w:t>
      </w:r>
    </w:p>
    <w:p>
      <w:r>
        <w:rPr>
          <w:b/>
          <w:u w:val="single"/>
        </w:rPr>
        <w:t>713635</w:t>
      </w:r>
    </w:p>
    <w:p>
      <w:r>
        <w:t>@markobandelli @dreychee Bandelli kot makaronar, kažeš, da tije fašizem bliže kot SDS</w:t>
      </w:r>
    </w:p>
    <w:p>
      <w:r>
        <w:rPr>
          <w:b/>
          <w:u w:val="single"/>
        </w:rPr>
        <w:t>713636</w:t>
      </w:r>
    </w:p>
    <w:p>
      <w:r>
        <w:t>@MatevzNovak Trupla so navidezna resnicnost verjetno. Ali pa iz prve mrtvasnice.</w:t>
      </w:r>
    </w:p>
    <w:p>
      <w:r>
        <w:rPr>
          <w:b/>
          <w:u w:val="single"/>
        </w:rPr>
        <w:t>713637</w:t>
      </w:r>
    </w:p>
    <w:p>
      <w:r>
        <w:t>@GregorKos @AlojzKovsca Misliš, da jo bedak, ki je bukvalno dilo posrou, ne?</w:t>
      </w:r>
    </w:p>
    <w:p>
      <w:r>
        <w:rPr>
          <w:b/>
          <w:u w:val="single"/>
        </w:rPr>
        <w:t>713638</w:t>
      </w:r>
    </w:p>
    <w:p>
      <w:r>
        <w:t>@crnkovic hujsi je pravni primitivizem, ko so okazi samoumevni in jih ne rabijo...</w:t>
      </w:r>
    </w:p>
    <w:p>
      <w:r>
        <w:rPr>
          <w:b/>
          <w:u w:val="single"/>
        </w:rPr>
        <w:t>713639</w:t>
      </w:r>
    </w:p>
    <w:p>
      <w:r>
        <w:t>@protoreakcionar Ti ze nisi Slovenec, samo poskusas se krasit s tem. Si pac zgolj nizkoten in strahopetni primitivec</w:t>
      </w:r>
    </w:p>
    <w:p>
      <w:r>
        <w:rPr>
          <w:b/>
          <w:u w:val="single"/>
        </w:rPr>
        <w:t>713640</w:t>
      </w:r>
    </w:p>
    <w:p>
      <w:r>
        <w:t>KOmunistične orgije niso nič proti domobranskemu kiču https://t.co/coSvIrOw1V</w:t>
      </w:r>
    </w:p>
    <w:p>
      <w:r>
        <w:rPr>
          <w:b/>
          <w:u w:val="single"/>
        </w:rPr>
        <w:t>713641</w:t>
      </w:r>
    </w:p>
    <w:p>
      <w:r>
        <w:t>@davidkovic Ti novi so pa plastic fantastic. Ravno zato sem zapadla v depresijo že zgolj ob misli, da je preminul!</w:t>
      </w:r>
    </w:p>
    <w:p>
      <w:r>
        <w:rPr>
          <w:b/>
          <w:u w:val="single"/>
        </w:rPr>
        <w:t>713642</w:t>
      </w:r>
    </w:p>
    <w:p>
      <w:r>
        <w:t>@SlovenijaVsrcu To je nastimala za v Bruselj, da le nekaj toplega dobiš v rit pa je dobro.</w:t>
      </w:r>
    </w:p>
    <w:p>
      <w:r>
        <w:rPr>
          <w:b/>
          <w:u w:val="single"/>
        </w:rPr>
        <w:t>713643</w:t>
      </w:r>
    </w:p>
    <w:p>
      <w:r>
        <w:t>@surfon To je dvorna mularija. Počenjajo točno tisto, kar jim zapove Vladar.</w:t>
      </w:r>
    </w:p>
    <w:p>
      <w:r>
        <w:rPr>
          <w:b/>
          <w:u w:val="single"/>
        </w:rPr>
        <w:t>713644</w:t>
      </w:r>
    </w:p>
    <w:p>
      <w:r>
        <w:t>Kako so vključili meščane Dunaja pri prenovi #mariahilferstrasse #EurocommPR #bestpractice #Ljubljana https://t.co/QkxS1uiKxZ</w:t>
      </w:r>
    </w:p>
    <w:p>
      <w:r>
        <w:rPr>
          <w:b/>
          <w:u w:val="single"/>
        </w:rPr>
        <w:t>713645</w:t>
      </w:r>
    </w:p>
    <w:p>
      <w:r>
        <w:t>24.1.2016 ob 16h Pekarna Mišmaš v hotelu Rute v Gozd Martuljku išče pomočnike za peko kruha...Vabljeni! https://t.co/5Mb3NE2aVu</w:t>
      </w:r>
    </w:p>
    <w:p>
      <w:r>
        <w:rPr>
          <w:b/>
          <w:u w:val="single"/>
        </w:rPr>
        <w:t>713646</w:t>
      </w:r>
    </w:p>
    <w:p>
      <w:r>
        <w:t>PAPAMOBILE: Pozna papeževa pridružitev Twitterju ni tako šokantna v kontekstu 2000 let starih nazorov, pravijo social media guruji.</w:t>
      </w:r>
    </w:p>
    <w:p>
      <w:r>
        <w:rPr>
          <w:b/>
          <w:u w:val="single"/>
        </w:rPr>
        <w:t>713647</w:t>
      </w:r>
    </w:p>
    <w:p>
      <w:r>
        <w:t>@ZigaTurk Imamo pa socialist exsploatation boržuazijo,ki si gradi svoj mini imperij na račun raje !?</w:t>
      </w:r>
    </w:p>
    <w:p>
      <w:r>
        <w:rPr>
          <w:b/>
          <w:u w:val="single"/>
        </w:rPr>
        <w:t>713648</w:t>
      </w:r>
    </w:p>
    <w:p>
      <w:r>
        <w:t>@schelker_maja @mojcav1 @JoAnnaOfArc1 Butalci v Butalah vedno ploskajo Butalcem</w:t>
      </w:r>
    </w:p>
    <w:p>
      <w:r>
        <w:rPr>
          <w:b/>
          <w:u w:val="single"/>
        </w:rPr>
        <w:t>713649</w:t>
      </w:r>
    </w:p>
    <w:p>
      <w:r>
        <w:t>@lucijausaj @TZdenko In to drhal bomo spustili k nam. Veste niste normalni, da nas posiljujete. Pa kje imate pamet. Fuj. Hallelujah</w:t>
      </w:r>
    </w:p>
    <w:p>
      <w:r>
        <w:rPr>
          <w:b/>
          <w:u w:val="single"/>
        </w:rPr>
        <w:t>713650</w:t>
      </w:r>
    </w:p>
    <w:p>
      <w:r>
        <w:t>A u pizdo, tale SDS do sami krediti. Kaj bi sele z drzavo naredili. #sds #JJ</w:t>
      </w:r>
    </w:p>
    <w:p>
      <w:r>
        <w:rPr>
          <w:b/>
          <w:u w:val="single"/>
        </w:rPr>
        <w:t>713651</w:t>
      </w:r>
    </w:p>
    <w:p>
      <w:r>
        <w:t>G.C. z repkom pomiga, za piškotek pr članek spiše in mmc ga objavi. 🤒🤮🤮🤮</w:t>
        <w:br/>
        <w:t>https://t.co/irFh6ptHA1</w:t>
      </w:r>
    </w:p>
    <w:p>
      <w:r>
        <w:rPr>
          <w:b/>
          <w:u w:val="single"/>
        </w:rPr>
        <w:t>713652</w:t>
      </w:r>
    </w:p>
    <w:p>
      <w:r>
        <w:t>@JozeJerovsek @MisaVugrinec @biserkakc Sej kakega pedofila se tud ne bi smelo rehabilitirat brez pogovora s vpletenimi.</w:t>
      </w:r>
    </w:p>
    <w:p>
      <w:r>
        <w:rPr>
          <w:b/>
          <w:u w:val="single"/>
        </w:rPr>
        <w:t>713653</w:t>
      </w:r>
    </w:p>
    <w:p>
      <w:r>
        <w:t>Strel izstreljen.</w:t>
        <w:br/>
        <w:br/>
        <w:t>Sam za en dan, @had ... zaenkrat! :P https://t.co/2xWSzRjk5Z</w:t>
      </w:r>
    </w:p>
    <w:p>
      <w:r>
        <w:rPr>
          <w:b/>
          <w:u w:val="single"/>
        </w:rPr>
        <w:t>713654</w:t>
      </w:r>
    </w:p>
    <w:p>
      <w:r>
        <w:t>@Ivjana Itak. Kaj naj clovek dopusti da najbolj  radijska voditeljca zagifta celo familjo in gre v arest. 😂😂👍</w:t>
      </w:r>
    </w:p>
    <w:p>
      <w:r>
        <w:rPr>
          <w:b/>
          <w:u w:val="single"/>
        </w:rPr>
        <w:t>713655</w:t>
      </w:r>
    </w:p>
    <w:p>
      <w:r>
        <w:t>No, zdej vsi veste kar nekateri vemo že dolgo. Inteligenčni kvocient ima pač bolj nizko.</w:t>
        <w:br/>
        <w:t>Kaj vam je bilo tega treba #radio1 #infonet</w:t>
      </w:r>
    </w:p>
    <w:p>
      <w:r>
        <w:rPr>
          <w:b/>
          <w:u w:val="single"/>
        </w:rPr>
        <w:t>713656</w:t>
      </w:r>
    </w:p>
    <w:p>
      <w:r>
        <w:t>@jozeerce @RomanJakic Dobro jutro domobranček. Rdeči moron je Janša, toliko v vednost, ljubitelj ovaduhov in kvislingov.</w:t>
      </w:r>
    </w:p>
    <w:p>
      <w:r>
        <w:rPr>
          <w:b/>
          <w:u w:val="single"/>
        </w:rPr>
        <w:t>713657</w:t>
      </w:r>
    </w:p>
    <w:p>
      <w:r>
        <w:t>@CirilVelikoOko Ok Jansa je itak mimo, ampak vrh je dosegel vseeno @MiroCerar z Lidijo Glavina.</w:t>
      </w:r>
    </w:p>
    <w:p>
      <w:r>
        <w:rPr>
          <w:b/>
          <w:u w:val="single"/>
        </w:rPr>
        <w:t>713658</w:t>
      </w:r>
    </w:p>
    <w:p>
      <w:r>
        <w:t>Kako zavarovati pridelke pred uničujočimi ujmami. @radioPrvi https://t.co/W7izeypRVn</w:t>
      </w:r>
    </w:p>
    <w:p>
      <w:r>
        <w:rPr>
          <w:b/>
          <w:u w:val="single"/>
        </w:rPr>
        <w:t>713659</w:t>
      </w:r>
    </w:p>
    <w:p>
      <w:r>
        <w:t>-Sinko, si že skuhal jajce?</w:t>
        <w:br/>
        <w:t>-Ne še. Že dve uri se kuha, pa je še vedno trdo.</w:t>
      </w:r>
    </w:p>
    <w:p>
      <w:r>
        <w:rPr>
          <w:b/>
          <w:u w:val="single"/>
        </w:rPr>
        <w:t>713660</w:t>
      </w:r>
    </w:p>
    <w:p>
      <w:r>
        <w:t>@PeterSvetina Ena gnila jabka še ne pomeni, da je celo drevo gnilo. Ogromno je izjemnih ljudi in odličnih humanitarnih organizacij.</w:t>
      </w:r>
    </w:p>
    <w:p>
      <w:r>
        <w:rPr>
          <w:b/>
          <w:u w:val="single"/>
        </w:rPr>
        <w:t>713661</w:t>
      </w:r>
    </w:p>
    <w:p>
      <w:r>
        <w:t>11.4.2014 vas ob 19h vabimo v Slo. plan. muzej na predvajanje filma režiserja Matjaža Fistravca: "Zapuščena zemlja". http://t.co/vbElAtrXev</w:t>
      </w:r>
    </w:p>
    <w:p>
      <w:r>
        <w:rPr>
          <w:b/>
          <w:u w:val="single"/>
        </w:rPr>
        <w:t>713662</w:t>
      </w:r>
    </w:p>
    <w:p>
      <w:r>
        <w:t>@MitjaIrsic Cista shizofrenija... dohtr.. tablete pa se mogoče skp spravš v parih letih.</w:t>
      </w:r>
    </w:p>
    <w:p>
      <w:r>
        <w:rPr>
          <w:b/>
          <w:u w:val="single"/>
        </w:rPr>
        <w:t>713663</w:t>
      </w:r>
    </w:p>
    <w:p>
      <w:r>
        <w:t>Z masažo srca 67-letnemu dedku rešil življenje https://t.co/fSzkZfF4d3 https://t.co/RznZnLCTtF</w:t>
      </w:r>
    </w:p>
    <w:p>
      <w:r>
        <w:rPr>
          <w:b/>
          <w:u w:val="single"/>
        </w:rPr>
        <w:t>713664</w:t>
      </w:r>
    </w:p>
    <w:p>
      <w:r>
        <w:t xml:space="preserve">V službi se že drugi dan pečejo palačinke. </w:t>
        <w:br/>
        <w:t>Danes s pršutom in mozzarelo.</w:t>
        <w:br/>
        <w:t>Razmišljam, če bi sploh šla na dopust.</w:t>
      </w:r>
    </w:p>
    <w:p>
      <w:r>
        <w:rPr>
          <w:b/>
          <w:u w:val="single"/>
        </w:rPr>
        <w:t>713665</w:t>
      </w:r>
    </w:p>
    <w:p>
      <w:r>
        <w:t>@ZigaTurk @apocalypsedone @JakaDolinar2 Ni ravno za hvalit takega, ki tisto kar z rokami naredi, z ritjo podere.</w:t>
      </w:r>
    </w:p>
    <w:p>
      <w:r>
        <w:rPr>
          <w:b/>
          <w:u w:val="single"/>
        </w:rPr>
        <w:t>713666</w:t>
      </w:r>
    </w:p>
    <w:p>
      <w:r>
        <w:t>hocm it telovadit na igrala, ampak pred vrati slisim tujega macka. bojim se it ven, ker bom macka ziher hotu pocartat in bom pecen</w:t>
      </w:r>
    </w:p>
    <w:p>
      <w:r>
        <w:rPr>
          <w:b/>
          <w:u w:val="single"/>
        </w:rPr>
        <w:t>713667</w:t>
      </w:r>
    </w:p>
    <w:p>
      <w:r>
        <w:t>Doletel me je "pica Murgle" oglas na YT. A mi lahko en izpraska oči pa pošpohtla možgan, prosim?</w:t>
      </w:r>
    </w:p>
    <w:p>
      <w:r>
        <w:rPr>
          <w:b/>
          <w:u w:val="single"/>
        </w:rPr>
        <w:t>713668</w:t>
      </w:r>
    </w:p>
    <w:p>
      <w:r>
        <w:t>Me zanima če je kateri od teh, ki nastavljajo intervale na semaforjih za pešce dejansko kdaj šel peš čez cesto. Po moje ne.</w:t>
      </w:r>
    </w:p>
    <w:p>
      <w:r>
        <w:rPr>
          <w:b/>
          <w:u w:val="single"/>
        </w:rPr>
        <w:t>713669</w:t>
      </w:r>
    </w:p>
    <w:p>
      <w:r>
        <w:t>@BojanPozar @MiroCerar @StrankaSMC @skyslovenia @policija_si @vladaRS spet ustrelil mimo... kot že neštetokrat</w:t>
      </w:r>
    </w:p>
    <w:p>
      <w:r>
        <w:rPr>
          <w:b/>
          <w:u w:val="single"/>
        </w:rPr>
        <w:t>713670</w:t>
      </w:r>
    </w:p>
    <w:p>
      <w:r>
        <w:t>Za kurjenje mokrih drv do štiri tisočake kazni https://t.co/WYg8yADuA8 https://t.co/ls0Jr9pUcZ</w:t>
      </w:r>
    </w:p>
    <w:p>
      <w:r>
        <w:rPr>
          <w:b/>
          <w:u w:val="single"/>
        </w:rPr>
        <w:t>713671</w:t>
      </w:r>
    </w:p>
    <w:p>
      <w:r>
        <w:t>Pozna kdo kako dostavo v Ljubljani, ki ni totalen crap? Torej, da ni pica, kitajc, čevapi al pa dunajc? Ker očitno samo to dostavljajo.</w:t>
      </w:r>
    </w:p>
    <w:p>
      <w:r>
        <w:rPr>
          <w:b/>
          <w:u w:val="single"/>
        </w:rPr>
        <w:t>713672</w:t>
      </w:r>
    </w:p>
    <w:p>
      <w:r>
        <w:t>lol, Koželjevo parkirno hišo Kompas je opremil s heštegom #sovietsanatoriums</w:t>
        <w:br/>
        <w:t>https://t.co/Ix4P7Ha00v https://t.co/ZyLN2xyIgm</w:t>
      </w:r>
    </w:p>
    <w:p>
      <w:r>
        <w:rPr>
          <w:b/>
          <w:u w:val="single"/>
        </w:rPr>
        <w:t>713673</w:t>
      </w:r>
    </w:p>
    <w:p>
      <w:r>
        <w:t>Iz sprejemnega izpita za nadebudne vohune: kam je izginil šumnik?</w:t>
        <w:br/>
        <w:br/>
        <w:t>#wanted #deadoralive https://t.co/D17TpvlP3A</w:t>
      </w:r>
    </w:p>
    <w:p>
      <w:r>
        <w:rPr>
          <w:b/>
          <w:u w:val="single"/>
        </w:rPr>
        <w:t>713674</w:t>
      </w:r>
    </w:p>
    <w:p>
      <w:r>
        <w:t>Uvedba davka na nepremičnine je jasen signal vladajočih , da je zasebna lastnina nepremičnin nezaželena.</w:t>
      </w:r>
    </w:p>
    <w:p>
      <w:r>
        <w:rPr>
          <w:b/>
          <w:u w:val="single"/>
        </w:rPr>
        <w:t>713675</w:t>
      </w:r>
    </w:p>
    <w:p>
      <w:r>
        <w:t>@Gen_ID_SLO Resnični patrioti me bodo nategnili na suho. Bolje vazelin desnico. Sem praktičen človek.</w:t>
      </w:r>
    </w:p>
    <w:p>
      <w:r>
        <w:rPr>
          <w:b/>
          <w:u w:val="single"/>
        </w:rPr>
        <w:t>713676</w:t>
      </w:r>
    </w:p>
    <w:p>
      <w:r>
        <w:t>@penzionist12 sredi 90 ih muslimanski misionarji širijo islam med revna majevska plemena v mehiki in gvatemali.</w:t>
        <w:br/>
        <w:t>#Google uporabljajmo!</w:t>
      </w:r>
    </w:p>
    <w:p>
      <w:r>
        <w:rPr>
          <w:b/>
          <w:u w:val="single"/>
        </w:rPr>
        <w:t>713677</w:t>
      </w:r>
    </w:p>
    <w:p>
      <w:r>
        <w:t>@Mateja_Rose Sistemska napaka! SDS ni zahodni zaveznik. Prej domači. Pa še to ne zaveznik. Prej nasprotno.</w:t>
      </w:r>
    </w:p>
    <w:p>
      <w:r>
        <w:rPr>
          <w:b/>
          <w:u w:val="single"/>
        </w:rPr>
        <w:t>713678</w:t>
      </w:r>
    </w:p>
    <w:p>
      <w:r>
        <w:t>Če si dovolj neumen, se da prehiteti tudi plužno skupino. @DARS_SI a se take bedarije kaj kaznujejo? https://t.co/bKVQaF2FsA</w:t>
      </w:r>
    </w:p>
    <w:p>
      <w:r>
        <w:rPr>
          <w:b/>
          <w:u w:val="single"/>
        </w:rPr>
        <w:t>713679</w:t>
      </w:r>
    </w:p>
    <w:p>
      <w:r>
        <w:t>Mariborčanu zaradi kolumne grozijo narodnozabavni ansambli https://t.co/NZLPqvrneX</w:t>
      </w:r>
    </w:p>
    <w:p>
      <w:r>
        <w:rPr>
          <w:b/>
          <w:u w:val="single"/>
        </w:rPr>
        <w:t>713680</w:t>
      </w:r>
    </w:p>
    <w:p>
      <w:r>
        <w:t>@AlojzKovsca Tudi zanj bi bilo bolje, če bi se ukvarjal z ženskami in nepremičninami, namesto da poneumlja otroke.</w:t>
      </w:r>
    </w:p>
    <w:p>
      <w:r>
        <w:rPr>
          <w:b/>
          <w:u w:val="single"/>
        </w:rPr>
        <w:t>713681</w:t>
      </w:r>
    </w:p>
    <w:p>
      <w:r>
        <w:t>Mednarodni pevski zbor je zapel za begunce po svetu. https://t.co/qdWy1UOIbB</w:t>
      </w:r>
    </w:p>
    <w:p>
      <w:r>
        <w:rPr>
          <w:b/>
          <w:u w:val="single"/>
        </w:rPr>
        <w:t>713682</w:t>
      </w:r>
    </w:p>
    <w:p>
      <w:r>
        <w:t>Kak pa Atomsko Sklonište paše med intervjujem z Edo Majka. Top. Pa kak je Štuk in Maribor pohvalil! No sikiriki! @Val202</w:t>
      </w:r>
    </w:p>
    <w:p>
      <w:r>
        <w:rPr>
          <w:b/>
          <w:u w:val="single"/>
        </w:rPr>
        <w:t>713683</w:t>
      </w:r>
    </w:p>
    <w:p>
      <w:r>
        <w:t>Vse noro, vse na položajih, zadnji v tej državi pa itak ne bo imel kaj ugasnit.</w:t>
        <w:br/>
        <w:t>https://t.co/4DWgl86vDW https://t.co/pWSB2zpGVX</w:t>
      </w:r>
    </w:p>
    <w:p>
      <w:r>
        <w:rPr>
          <w:b/>
          <w:u w:val="single"/>
        </w:rPr>
        <w:t>713684</w:t>
      </w:r>
    </w:p>
    <w:p>
      <w:r>
        <w:t>Vinko bo glih zdaj izginil v pišu logike... #vinkogorenak #sds #nebuloze #tarča  https://t.co/1vu1KWTIGu</w:t>
      </w:r>
    </w:p>
    <w:p>
      <w:r>
        <w:rPr>
          <w:b/>
          <w:u w:val="single"/>
        </w:rPr>
        <w:t>713685</w:t>
      </w:r>
    </w:p>
    <w:p>
      <w:r>
        <w:t>Kupovanje delnic Nova24 iz ''dobrote'', kaže kako slovenski demokrati razumejo tržni sistem.</w:t>
      </w:r>
    </w:p>
    <w:p>
      <w:r>
        <w:rPr>
          <w:b/>
          <w:u w:val="single"/>
        </w:rPr>
        <w:t>713686</w:t>
      </w:r>
    </w:p>
    <w:p>
      <w:r>
        <w:t>Hekerji nad savdski dvor: Ugrabili so spletno stran "Davosa v puščavi": https://t.co/DSOzPor9yk</w:t>
      </w:r>
    </w:p>
    <w:p>
      <w:r>
        <w:rPr>
          <w:b/>
          <w:u w:val="single"/>
        </w:rPr>
        <w:t>713687</w:t>
      </w:r>
    </w:p>
    <w:p>
      <w:r>
        <w:t>Janež ni le glavna sestavina vsem dobro poznanih piškotov, janeževih upognjencev, ampak spada med zdravilne zeli,... https://t.co/Ludfe3SM1M</w:t>
      </w:r>
    </w:p>
    <w:p>
      <w:r>
        <w:rPr>
          <w:b/>
          <w:u w:val="single"/>
        </w:rPr>
        <w:t>713688</w:t>
      </w:r>
    </w:p>
    <w:p>
      <w:r>
        <w:t>@agortaa Ja tovariš Turnšek imele so žensko orožje, kar tri. Lepoto, dobroto in pamet!</w:t>
      </w:r>
    </w:p>
    <w:p>
      <w:r>
        <w:rPr>
          <w:b/>
          <w:u w:val="single"/>
        </w:rPr>
        <w:t>713689</w:t>
      </w:r>
    </w:p>
    <w:p>
      <w:r>
        <w:t>FIRST MINUTE: ZA REZERVACIJE DO 28.2. -10% POPUSTA !!!</w:t>
        <w:br/>
        <w:t>Donji Karin je oaza mira in zelenja na obali Karinskega... http://t.co/lwck5HTsG9</w:t>
      </w:r>
    </w:p>
    <w:p>
      <w:r>
        <w:rPr>
          <w:b/>
          <w:u w:val="single"/>
        </w:rPr>
        <w:t>713690</w:t>
      </w:r>
    </w:p>
    <w:p>
      <w:r>
        <w:t>Komunistični blazneži ubijajo, kradejo, lažejo že 75 let, mi se pa ukvarjamo z Janšo? https://t.co/ZYckoOL0Ge</w:t>
      </w:r>
    </w:p>
    <w:p>
      <w:r>
        <w:rPr>
          <w:b/>
          <w:u w:val="single"/>
        </w:rPr>
        <w:t>713691</w:t>
      </w:r>
    </w:p>
    <w:p>
      <w:r>
        <w:t>@Donfarfezi @KatarinaDbr @pengovsky :-) Ne verjamem, da trije Angleži v roku pol ure rvno tam nakupujejo. In vsi zvijejo na tisti rondo :-)</w:t>
      </w:r>
    </w:p>
    <w:p>
      <w:r>
        <w:rPr>
          <w:b/>
          <w:u w:val="single"/>
        </w:rPr>
        <w:t>713692</w:t>
      </w:r>
    </w:p>
    <w:p>
      <w:r>
        <w:t xml:space="preserve">@R10Vojko Ne bi rekel, levičarji me bolj spominjajo na orangutane </w:t>
        <w:br/>
        <w:t>ali pavijane, ker cvilijo, da zapečejo ušesa.</w:t>
      </w:r>
    </w:p>
    <w:p>
      <w:r>
        <w:rPr>
          <w:b/>
          <w:u w:val="single"/>
        </w:rPr>
        <w:t>713693</w:t>
      </w:r>
    </w:p>
    <w:p>
      <w:r>
        <w:t>@JanezMeznarec Nevarnih pasem ni. So nevarni lastniki. In nevarni, agresivni lastniki psihopati delajo nevarne pasme in nevarne pse.</w:t>
      </w:r>
    </w:p>
    <w:p>
      <w:r>
        <w:rPr>
          <w:b/>
          <w:u w:val="single"/>
        </w:rPr>
        <w:t>713694</w:t>
      </w:r>
    </w:p>
    <w:p>
      <w:r>
        <w:t>@EPameten Prej bo kamela prišla skozi šivankino uho kot pa bogataš v nebesa. LoL</w:t>
      </w:r>
    </w:p>
    <w:p>
      <w:r>
        <w:rPr>
          <w:b/>
          <w:u w:val="single"/>
        </w:rPr>
        <w:t>713695</w:t>
      </w:r>
    </w:p>
    <w:p>
      <w:r>
        <w:t>Edinost sreča sprava kozarec zase vzdignimo Ni take je mladenke ko naše je krvi dekle; Dokaj dni prost bo vsak Bog kar nas dobrih je ljudi</w:t>
      </w:r>
    </w:p>
    <w:p>
      <w:r>
        <w:rPr>
          <w:b/>
          <w:u w:val="single"/>
        </w:rPr>
        <w:t>713696</w:t>
      </w:r>
    </w:p>
    <w:p>
      <w:r>
        <w:t>@PridnaP @vinkovasle1 Pa še futramo ga, odkar ga je šorklja pustila na unem raufenku, LOL.</w:t>
      </w:r>
    </w:p>
    <w:p>
      <w:r>
        <w:rPr>
          <w:b/>
          <w:u w:val="single"/>
        </w:rPr>
        <w:t>713697</w:t>
      </w:r>
    </w:p>
    <w:p>
      <w:r>
        <w:t>@napacaps @jozevolf Particije smo itak rabili, da se je zadeva sploh zbudila :)</w:t>
        <w:br/>
        <w:t>Pa če se prav spomnim, je imel bogokletnih 2MB RAM!</w:t>
      </w:r>
    </w:p>
    <w:p>
      <w:r>
        <w:rPr>
          <w:b/>
          <w:u w:val="single"/>
        </w:rPr>
        <w:t>713698</w:t>
      </w:r>
    </w:p>
    <w:p>
      <w:r>
        <w:t>Paris 37 vikend protestov rumenih jopicev.... HOJA PO PLOČNIKU PREPOVEDANA... https://t.co/0TpPKFtVbI</w:t>
      </w:r>
    </w:p>
    <w:p>
      <w:r>
        <w:rPr>
          <w:b/>
          <w:u w:val="single"/>
        </w:rPr>
        <w:t>713699</w:t>
      </w:r>
    </w:p>
    <w:p>
      <w:r>
        <w:t>@lavkeri Tezka zoga je spet in spin Rafe spet ne skace kakor bi moral...Bolelli bo slabe volje ce prekinejo</w:t>
      </w:r>
    </w:p>
    <w:p>
      <w:r>
        <w:rPr>
          <w:b/>
          <w:u w:val="single"/>
        </w:rPr>
        <w:t>713700</w:t>
      </w:r>
    </w:p>
    <w:p>
      <w:r>
        <w:t>Tega poslanca pa predlagam, preimenujmo v bobeka leta (beri bebota). https://t.co/NSnN5UacZu</w:t>
      </w:r>
    </w:p>
    <w:p>
      <w:r>
        <w:rPr>
          <w:b/>
          <w:u w:val="single"/>
        </w:rPr>
        <w:t>713701</w:t>
      </w:r>
    </w:p>
    <w:p>
      <w:r>
        <w:t xml:space="preserve">Pečenke: kdaj po dolgem, počasnem pečenju pod pokrovom zapekati kožo, da bo hrustljava? Na koncu. </w:t>
        <w:br/>
        <w:t>https://t.co/ODD6DglQH0</w:t>
      </w:r>
    </w:p>
    <w:p>
      <w:r>
        <w:rPr>
          <w:b/>
          <w:u w:val="single"/>
        </w:rPr>
        <w:t>713702</w:t>
      </w:r>
    </w:p>
    <w:p>
      <w:r>
        <w:t>@hajdyXP Kot svinja z mehom delajo z aba prenosi ze nekaj let pri nas. Je pa to posledica splosnega nezanimanja.</w:t>
      </w:r>
    </w:p>
    <w:p>
      <w:r>
        <w:rPr>
          <w:b/>
          <w:u w:val="single"/>
        </w:rPr>
        <w:t>713703</w:t>
      </w:r>
    </w:p>
    <w:p>
      <w:r>
        <w:t>@Bond00775328617 Vodeb je sicer čisto v redu desc, le okolica ga je med pranjem z rdečo zaprala pa potlej malo težje na sredino misli.</w:t>
      </w:r>
    </w:p>
    <w:p>
      <w:r>
        <w:rPr>
          <w:b/>
          <w:u w:val="single"/>
        </w:rPr>
        <w:t>713704</w:t>
      </w:r>
    </w:p>
    <w:p>
      <w:r>
        <w:t>@Dr_Eclectic Najdeš ga na Magistratu. Za termin obiska se naroči , 15 min bo na voljo , da mu poveš , da je butl.</w:t>
      </w:r>
    </w:p>
    <w:p>
      <w:r>
        <w:rPr>
          <w:b/>
          <w:u w:val="single"/>
        </w:rPr>
        <w:t>713705</w:t>
      </w:r>
    </w:p>
    <w:p>
      <w:r>
        <w:t>@gregorbeslic Well... Android laufa na mnogoterih telefonih. Na nekaterih predejo kot muca, na drugih robato lajajo...</w:t>
      </w:r>
    </w:p>
    <w:p>
      <w:r>
        <w:rPr>
          <w:b/>
          <w:u w:val="single"/>
        </w:rPr>
        <w:t>713706</w:t>
      </w:r>
    </w:p>
    <w:p>
      <w:r>
        <w:t>@anusmundi @polikarbonat Marele popravlam, fukam in nože brusm. Pa medvede dresiram.</w:t>
      </w:r>
    </w:p>
    <w:p>
      <w:r>
        <w:rPr>
          <w:b/>
          <w:u w:val="single"/>
        </w:rPr>
        <w:t>713707</w:t>
      </w:r>
    </w:p>
    <w:p>
      <w:r>
        <w:t>VIDEO!!! LETALO ZADELI DVE STRELI!!! http://videosvet.net/index.php/zanimivosti/491-video-letalo-zadeli-dve-streli</w:t>
      </w:r>
    </w:p>
    <w:p>
      <w:r>
        <w:rPr>
          <w:b/>
          <w:u w:val="single"/>
        </w:rPr>
        <w:t>713708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713709</w:t>
      </w:r>
    </w:p>
    <w:p>
      <w:r>
        <w:t>Kdaj so @TVOdmevi preprosto obupal... #resignacija Ne trudijo se več. Kot da nočejo biti relevantni več.</w:t>
      </w:r>
    </w:p>
    <w:p>
      <w:r>
        <w:rPr>
          <w:b/>
          <w:u w:val="single"/>
        </w:rPr>
        <w:t>713710</w:t>
      </w:r>
    </w:p>
    <w:p>
      <w:r>
        <w:t>[JOB] #Zaposlitev #delo: Komercialist za prodajo - m/ž https://t.co/0BwI7aZxo1 Regija:#osrednjeslovenska  v kategoriji: #komerciala #prodaja</w:t>
      </w:r>
    </w:p>
    <w:p>
      <w:r>
        <w:rPr>
          <w:b/>
          <w:u w:val="single"/>
        </w:rPr>
        <w:t>713711</w:t>
      </w:r>
    </w:p>
    <w:p>
      <w:r>
        <w:t xml:space="preserve">@armeni_janez Svobodni Slovenci in narodnjaki smo to že vedeli takrat. </w:t>
        <w:br/>
        <w:t>Ho ho za mohamedance</w:t>
      </w:r>
    </w:p>
    <w:p>
      <w:r>
        <w:rPr>
          <w:b/>
          <w:u w:val="single"/>
        </w:rPr>
        <w:t>713712</w:t>
      </w:r>
    </w:p>
    <w:p>
      <w:r>
        <w:t>Fotrov arhiv. Zanimiva knjiga. Iz 70ih. #domobranci #partizanci #hitlerjanci https://t.co/gYYTnJAYRn</w:t>
      </w:r>
    </w:p>
    <w:p>
      <w:r>
        <w:rPr>
          <w:b/>
          <w:u w:val="single"/>
        </w:rPr>
        <w:t>713713</w:t>
      </w:r>
    </w:p>
    <w:p>
      <w:r>
        <w:t>@lucijausaj Danes je #Iran uspešno testiral novo raketo z dometom do 2000 km. Naši levaki so lahko ponosni na ta dosežek. #IranNLBgate</w:t>
      </w:r>
    </w:p>
    <w:p>
      <w:r>
        <w:rPr>
          <w:b/>
          <w:u w:val="single"/>
        </w:rPr>
        <w:t>713714</w:t>
      </w:r>
    </w:p>
    <w:p>
      <w:r>
        <w:t>@jaz24_00_7 Takšne stresa, da je to nekaj neverjetnega! Samo še, da se okliče za nov obraz, pa bo krog sklenjen!</w:t>
      </w:r>
    </w:p>
    <w:p>
      <w:r>
        <w:rPr>
          <w:b/>
          <w:u w:val="single"/>
        </w:rPr>
        <w:t>713715</w:t>
      </w:r>
    </w:p>
    <w:p>
      <w:r>
        <w:t>@leaathenatabako So pa južni sosedi dobri. Tak, da jih pozdravi, če si ze tam 😛</w:t>
      </w:r>
    </w:p>
    <w:p>
      <w:r>
        <w:rPr>
          <w:b/>
          <w:u w:val="single"/>
        </w:rPr>
        <w:t>713716</w:t>
      </w:r>
    </w:p>
    <w:p>
      <w:r>
        <w:t>Kakšni šalabajzerji! Le še Medved manjka, da bi ga lahko žrtvovali. https://t.co/izHBN0Ex3c</w:t>
      </w:r>
    </w:p>
    <w:p>
      <w:r>
        <w:rPr>
          <w:b/>
          <w:u w:val="single"/>
        </w:rPr>
        <w:t>713717</w:t>
      </w:r>
    </w:p>
    <w:p>
      <w:r>
        <w:t>@Hribar13 A se spodobi, da se voziš v rjastem obutanem avtu? Kadar je še umazan (v glavnem vedno), mi je malo nerodno lesti vanj :)</w:t>
      </w:r>
    </w:p>
    <w:p>
      <w:r>
        <w:rPr>
          <w:b/>
          <w:u w:val="single"/>
        </w:rPr>
        <w:t>713718</w:t>
      </w:r>
    </w:p>
    <w:p>
      <w:r>
        <w:t>[STROKOVNI NASVET]</w:t>
        <w:br/>
        <w:br/>
        <w:t>Pomanjkanje časa nikakor ne sme biti izgovor za opuščanje kuhanja. Pripravljeni sendviči,... https://t.co/IfYfZPdC1E</w:t>
      </w:r>
    </w:p>
    <w:p>
      <w:r>
        <w:rPr>
          <w:b/>
          <w:u w:val="single"/>
        </w:rPr>
        <w:t>713719</w:t>
      </w:r>
    </w:p>
    <w:p>
      <w:r>
        <w:t>No, pa da probamo o čudo od twitterja. In da vidimo, koliko levakov in domoljupcev me bo blokiralo.</w:t>
      </w:r>
    </w:p>
    <w:p>
      <w:r>
        <w:rPr>
          <w:b/>
          <w:u w:val="single"/>
        </w:rPr>
        <w:t>713720</w:t>
      </w:r>
    </w:p>
    <w:p>
      <w:r>
        <w:t>@BrenceNejc Demokracija po levičarsko je, da državne firme in država financira medije, ki širijo laži in sovražno propagando.</w:t>
      </w:r>
    </w:p>
    <w:p>
      <w:r>
        <w:rPr>
          <w:b/>
          <w:u w:val="single"/>
        </w:rPr>
        <w:t>713721</w:t>
      </w:r>
    </w:p>
    <w:p>
      <w:r>
        <w:t>Rokometaši nezadovoljni in z obžuljenimi koleni v Rio https://t.co/HwAP3TjlPv</w:t>
      </w:r>
    </w:p>
    <w:p>
      <w:r>
        <w:rPr>
          <w:b/>
          <w:u w:val="single"/>
        </w:rPr>
        <w:t>713722</w:t>
      </w:r>
    </w:p>
    <w:p>
      <w:r>
        <w:t>Prej JJ, zdaj Milko Novič, Kanglerjeve ovadbe padajo.! Iz ☆KRIVOSODJA☆ se 'bliska norčevanje' iz SLOvencev.!</w:t>
      </w:r>
    </w:p>
    <w:p>
      <w:r>
        <w:rPr>
          <w:b/>
          <w:u w:val="single"/>
        </w:rPr>
        <w:t>713723</w:t>
      </w:r>
    </w:p>
    <w:p>
      <w:r>
        <w:t>Voditelji #svobodnegasveta se bojijo družbenih medijev? Ja,medijske manipulacije nimajo več pod nadzorom.</w:t>
      </w:r>
    </w:p>
    <w:p>
      <w:r>
        <w:rPr>
          <w:b/>
          <w:u w:val="single"/>
        </w:rPr>
        <w:t>713724</w:t>
      </w:r>
    </w:p>
    <w:p>
      <w:r>
        <w:t>#IzborMMeseca: Natureta Džem sešn: Organska muzika brez aditivov</w:t>
        <w:br/>
        <w:t>@bpcsagencija</w:t>
        <w:br/>
        <w:t>https://t.co/k72g1uHek9</w:t>
      </w:r>
    </w:p>
    <w:p>
      <w:r>
        <w:rPr>
          <w:b/>
          <w:u w:val="single"/>
        </w:rPr>
        <w:t>713725</w:t>
      </w:r>
    </w:p>
    <w:p>
      <w:r>
        <w:t>@dragica12 Takih je veliko,  tudi jaz, potem pa tako oči skupaj tiščim, da bi se mi sanjalo naprej, #resnicaboli</w:t>
      </w:r>
    </w:p>
    <w:p>
      <w:r>
        <w:rPr>
          <w:b/>
          <w:u w:val="single"/>
        </w:rPr>
        <w:t>713726</w:t>
      </w:r>
    </w:p>
    <w:p>
      <w:r>
        <w:t>pravijo Škoti da je ragbi huliganski šport za džentelmane, nogomet pa džentelmanski šport za huligane.</w:t>
      </w:r>
    </w:p>
    <w:p>
      <w:r>
        <w:rPr>
          <w:b/>
          <w:u w:val="single"/>
        </w:rPr>
        <w:t>713727</w:t>
      </w:r>
    </w:p>
    <w:p>
      <w:r>
        <w:t>@penzionist12 @vladaRS Ko poslusam PM   je zmeraj  kriv J Ansa. A ko so ga  nedolznega zaprli ni mrdnil z kucem,kaj se gremo igrat oblasti?</w:t>
      </w:r>
    </w:p>
    <w:p>
      <w:r>
        <w:rPr>
          <w:b/>
          <w:u w:val="single"/>
        </w:rPr>
        <w:t>713728</w:t>
      </w:r>
    </w:p>
    <w:p>
      <w:r>
        <w:t>Tale firesale kriptovalut pa mora marsikoga zelo boleti.</w:t>
        <w:br/>
        <w:t>Itak, da strah pri marsikom zdaj prevladuje.</w:t>
      </w:r>
    </w:p>
    <w:p>
      <w:r>
        <w:rPr>
          <w:b/>
          <w:u w:val="single"/>
        </w:rPr>
        <w:t>713729</w:t>
      </w:r>
    </w:p>
    <w:p>
      <w:r>
        <w:t>@KatarinaDbr @tasosedova @SandraSalihovic @freeeky @Urskitka @Stellarka Men zgleda čist neuporaben pri večji košarici 🤔</w:t>
      </w:r>
    </w:p>
    <w:p>
      <w:r>
        <w:rPr>
          <w:b/>
          <w:u w:val="single"/>
        </w:rPr>
        <w:t>713730</w:t>
      </w:r>
    </w:p>
    <w:p>
      <w:r>
        <w:t>Poglejte, na katero znano dubrovniško plažo je naplavilo bombo iz 2. svetovne vojne https://t.co/LzxCQAIArs via @Nova24TV</w:t>
      </w:r>
    </w:p>
    <w:p>
      <w:r>
        <w:rPr>
          <w:b/>
          <w:u w:val="single"/>
        </w:rPr>
        <w:t>713731</w:t>
      </w:r>
    </w:p>
    <w:p>
      <w:r>
        <w:t>*na koncertu, igrajo minuto, nehajo, izginejo*</w:t>
        <w:br/>
        <w:t>Bff "kaj je blo to?"</w:t>
        <w:br/>
        <w:t>Moi "Tonska."</w:t>
        <w:br/>
        <w:t>Bff "še moj bivši je trajal dlje"</w:t>
        <w:br/>
        <w:t>😂 😂 😂</w:t>
      </w:r>
    </w:p>
    <w:p>
      <w:r>
        <w:rPr>
          <w:b/>
          <w:u w:val="single"/>
        </w:rPr>
        <w:t>713732</w:t>
      </w:r>
    </w:p>
    <w:p>
      <w:r>
        <w:t>@BmMehle @Tevilevi Domobranci, ustaši,nacisti... Vsi imajo krvave roke iz 2 svetovne vojne.</w:t>
      </w:r>
    </w:p>
    <w:p>
      <w:r>
        <w:rPr>
          <w:b/>
          <w:u w:val="single"/>
        </w:rPr>
        <w:t>713733</w:t>
      </w:r>
    </w:p>
    <w:p>
      <w:r>
        <w:t>Pa še mrtvim davek na zrak in nepremičnine ?: "Še na pir z dohodninsko odločbo! https://t.co/15tWPIkOwX"</w:t>
      </w:r>
    </w:p>
    <w:p>
      <w:r>
        <w:rPr>
          <w:b/>
          <w:u w:val="single"/>
        </w:rPr>
        <w:t>713734</w:t>
      </w:r>
    </w:p>
    <w:p>
      <w:r>
        <w:t>@zeljko_novak Zdaj 30 let ni več komunizma pa še kar caplamo za Avstrijci. Razlike se celo povečujejo.</w:t>
      </w:r>
    </w:p>
    <w:p>
      <w:r>
        <w:rPr>
          <w:b/>
          <w:u w:val="single"/>
        </w:rPr>
        <w:t>713735</w:t>
      </w:r>
    </w:p>
    <w:p>
      <w:r>
        <w:t>S Kinotripom smo pripravili super duper jagodni izbor (15+)! Ob 17. uri še ena ponovitev v @kinodvor https://t.co/sEHVeiFokj</w:t>
      </w:r>
    </w:p>
    <w:p>
      <w:r>
        <w:rPr>
          <w:b/>
          <w:u w:val="single"/>
        </w:rPr>
        <w:t>713736</w:t>
      </w:r>
    </w:p>
    <w:p>
      <w:r>
        <w:t>@rokomavh @Fitzroy1985 @TinaKristan @llisjak @Revija_Outsider @rtvslo Komercialk sploh ne gledam.</w:t>
      </w:r>
    </w:p>
    <w:p>
      <w:r>
        <w:rPr>
          <w:b/>
          <w:u w:val="single"/>
        </w:rPr>
        <w:t>713737</w:t>
      </w:r>
    </w:p>
    <w:p>
      <w:r>
        <w:t>Mojbog, ves čas sem laufala premal oblečena. Šele dons, k sm se v outfit za dež dala, šele proper švicam!</w:t>
      </w:r>
    </w:p>
    <w:p>
      <w:r>
        <w:rPr>
          <w:b/>
          <w:u w:val="single"/>
        </w:rPr>
        <w:t>713738</w:t>
      </w:r>
    </w:p>
    <w:p>
      <w:r>
        <w:t>Orban pa noče niti slišati o odprtju meje proti Balkanu- ga ni mogoče tako zlahka kupiti kot koga drugega</w:t>
      </w:r>
    </w:p>
    <w:p>
      <w:r>
        <w:rPr>
          <w:b/>
          <w:u w:val="single"/>
        </w:rPr>
        <w:t>713739</w:t>
      </w:r>
    </w:p>
    <w:p>
      <w:r>
        <w:t>@BernardBrscic domovinska stranka???? Brščić. ali imate čefurji že svojo stranko?????</w:t>
      </w:r>
    </w:p>
    <w:p>
      <w:r>
        <w:rPr>
          <w:b/>
          <w:u w:val="single"/>
        </w:rPr>
        <w:t>713740</w:t>
      </w:r>
    </w:p>
    <w:p>
      <w:r>
        <w:t>@tanatasa na Voyo.si! Hitro aktivirajte dostop in spremljajte v zivo! Uzivajte.</w:t>
      </w:r>
    </w:p>
    <w:p>
      <w:r>
        <w:rPr>
          <w:b/>
          <w:u w:val="single"/>
        </w:rPr>
        <w:t>713741</w:t>
      </w:r>
    </w:p>
    <w:p>
      <w:r>
        <w:t>@martina1kajzer njokom podobni cmoki. rikota, špinača, muškatni oreh, parmezan.</w:t>
      </w:r>
    </w:p>
    <w:p>
      <w:r>
        <w:rPr>
          <w:b/>
          <w:u w:val="single"/>
        </w:rPr>
        <w:t>713742</w:t>
      </w:r>
    </w:p>
    <w:p>
      <w:r>
        <w:t>Levičarji ozmerjali očeta z nacistom, ker je povedal javno, da je migrat umoril njegovega sina... ! https://t.co/NKFtyBMrYI</w:t>
      </w:r>
    </w:p>
    <w:p>
      <w:r>
        <w:rPr>
          <w:b/>
          <w:u w:val="single"/>
        </w:rPr>
        <w:t>713743</w:t>
      </w:r>
    </w:p>
    <w:p>
      <w:r>
        <w:t>@AntonStihec To je beseda 💪🏼 Erjavec bo itak ostal zunaj parlamenta z Jankovičem. Oba je potrebno nagnati iz državnega aparata</w:t>
      </w:r>
    </w:p>
    <w:p>
      <w:r>
        <w:rPr>
          <w:b/>
          <w:u w:val="single"/>
        </w:rPr>
        <w:t>713744</w:t>
      </w:r>
    </w:p>
    <w:p>
      <w:r>
        <w:t>@Onkraj_ Virtualnost se pri stranki marmeladnega centra še kar ne neha in bebavost kar ne popusti!.</w:t>
      </w:r>
    </w:p>
    <w:p>
      <w:r>
        <w:rPr>
          <w:b/>
          <w:u w:val="single"/>
        </w:rPr>
        <w:t>713745</w:t>
      </w:r>
    </w:p>
    <w:p>
      <w:r>
        <w:t>@hrastelj @nadkaku @JJansaSDS No če že govorimo o blokiranju, vaša madam je takoj blokirala vse, ki se niso strinjali z njo.</w:t>
      </w:r>
    </w:p>
    <w:p>
      <w:r>
        <w:rPr>
          <w:b/>
          <w:u w:val="single"/>
        </w:rPr>
        <w:t>713746</w:t>
      </w:r>
    </w:p>
    <w:p>
      <w:r>
        <w:t>@mmiha2 en ma skraužlane trepalnice. ima me, da bi jima skuhala riž na mleku in pokrila pred spanjem. tko da nič v tej smeri.</w:t>
      </w:r>
    </w:p>
    <w:p>
      <w:r>
        <w:rPr>
          <w:b/>
          <w:u w:val="single"/>
        </w:rPr>
        <w:t>713747</w:t>
      </w:r>
    </w:p>
    <w:p>
      <w:r>
        <w:t>Bobst: Izsekovanje z ločevanjem odpadka: Podjetje Bobst je nedavno predstavilo nov izsekovalni sistem Novacut ... http://t.co/fcXxjjlkQO</w:t>
      </w:r>
    </w:p>
    <w:p>
      <w:r>
        <w:rPr>
          <w:b/>
          <w:u w:val="single"/>
        </w:rPr>
        <w:t>713748</w:t>
      </w:r>
    </w:p>
    <w:p>
      <w:r>
        <w:t>@leaathenatabako Sicer brez revme, vem pa, da je zunaj mokro in nič kaj toplo. Ravno sušim hlače in se grejem s čajem.</w:t>
      </w:r>
    </w:p>
    <w:p>
      <w:r>
        <w:rPr>
          <w:b/>
          <w:u w:val="single"/>
        </w:rPr>
        <w:t>713749</w:t>
      </w:r>
    </w:p>
    <w:p>
      <w:r>
        <w:t>Na željo večine državljanov pač ostajamo rdeča "usrana luknja". Srečno Slovenija. https://t.co/eCEikC1rPc</w:t>
      </w:r>
    </w:p>
    <w:p>
      <w:r>
        <w:rPr>
          <w:b/>
          <w:u w:val="single"/>
        </w:rPr>
        <w:t>713750</w:t>
      </w:r>
    </w:p>
    <w:p>
      <w:r>
        <w:t>@madpixel @GobaFunk Malo pred Šentjanžem, iz kjer najin skupni del rodovnega debla izhaja 😂😂😂</w:t>
      </w:r>
    </w:p>
    <w:p>
      <w:r>
        <w:rPr>
          <w:b/>
          <w:u w:val="single"/>
        </w:rPr>
        <w:t>713751</w:t>
      </w:r>
    </w:p>
    <w:p>
      <w:r>
        <w:t>@stanka_d Omenjeni je kot predsednik republike: poln samohvale in samopromocije!</w:t>
      </w:r>
    </w:p>
    <w:p>
      <w:r>
        <w:rPr>
          <w:b/>
          <w:u w:val="single"/>
        </w:rPr>
        <w:t>713752</w:t>
      </w:r>
    </w:p>
    <w:p>
      <w:r>
        <w:t>@tmoven @JsSmRenton Pri Francetih so samo moški (ker žensk s tem imenom ni), pri priimku Prešeren pa so šteti moški in ženske.</w:t>
      </w:r>
    </w:p>
    <w:p>
      <w:r>
        <w:rPr>
          <w:b/>
          <w:u w:val="single"/>
        </w:rPr>
        <w:t>713753</w:t>
      </w:r>
    </w:p>
    <w:p>
      <w:r>
        <w:t>To pošiljam tistim, ki nimajo noreply maila in me fehtajo, da naj ostanem z njimi. Revenge, bičiz! \o/\o/\o/ #gdpr https://t.co/Kd2y8wQf5b</w:t>
      </w:r>
    </w:p>
    <w:p>
      <w:r>
        <w:rPr>
          <w:b/>
          <w:u w:val="single"/>
        </w:rPr>
        <w:t>713754</w:t>
      </w:r>
    </w:p>
    <w:p>
      <w:r>
        <w:t>@Pertinacal Sem si po članku iz merila cuker. Definitivno - sladkorna!!!!! Namesto, da bi ga babnica sunila v RIT, čveka nebuloze.</w:t>
      </w:r>
    </w:p>
    <w:p>
      <w:r>
        <w:rPr>
          <w:b/>
          <w:u w:val="single"/>
        </w:rPr>
        <w:t>713755</w:t>
      </w:r>
    </w:p>
    <w:p>
      <w:r>
        <w:t>@SanjaLT Tudi to je ponavadi res. Niso se obupali ali se prodali za lastno rit.</w:t>
      </w:r>
    </w:p>
    <w:p>
      <w:r>
        <w:rPr>
          <w:b/>
          <w:u w:val="single"/>
        </w:rPr>
        <w:t>713756</w:t>
      </w:r>
    </w:p>
    <w:p>
      <w:r>
        <w:t>@opica @shyam2001 @YanchMb Pa še kaj dobrega pojemo, popijemo &amp;amp; preberemo prej. Zadnji naj ugasne luč!</w:t>
      </w:r>
    </w:p>
    <w:p>
      <w:r>
        <w:rPr>
          <w:b/>
          <w:u w:val="single"/>
        </w:rPr>
        <w:t>713757</w:t>
      </w:r>
    </w:p>
    <w:p>
      <w:r>
        <w:t>@BojanPozar @BorutPahor @ZidanDejan @sarecmarjan @MatejTonin Pa tako so se bali štajerske varde...</w:t>
      </w:r>
    </w:p>
    <w:p>
      <w:r>
        <w:rPr>
          <w:b/>
          <w:u w:val="single"/>
        </w:rPr>
        <w:t>713758</w:t>
      </w:r>
    </w:p>
    <w:p>
      <w:r>
        <w:t>@tradicijaslo @zaslovenijo2 @SpelaNovak @policija_si Govorim o posilstvih s Sloveniji za katere ve samo vaš SDS medij.</w:t>
      </w:r>
    </w:p>
    <w:p>
      <w:r>
        <w:rPr>
          <w:b/>
          <w:u w:val="single"/>
        </w:rPr>
        <w:t>713759</w:t>
      </w:r>
    </w:p>
    <w:p>
      <w:r>
        <w:t>@JaniPeljhan @Ajdovscina @RealLifeVersion Dobro ste ga picil vceraj, se posebej bis. 👌😉</w:t>
      </w:r>
    </w:p>
    <w:p>
      <w:r>
        <w:rPr>
          <w:b/>
          <w:u w:val="single"/>
        </w:rPr>
        <w:t>713760</w:t>
      </w:r>
    </w:p>
    <w:p>
      <w:r>
        <w:t>@LottaS10  še več spomenikov ki so se boril</w:t>
        <w:br/>
        <w:t>za narod ne za crnuhe izdajalske</w:t>
      </w:r>
    </w:p>
    <w:p>
      <w:r>
        <w:rPr>
          <w:b/>
          <w:u w:val="single"/>
        </w:rPr>
        <w:t>713761</w:t>
      </w:r>
    </w:p>
    <w:p>
      <w:r>
        <w:t>@barjanski Jp, če so iz Sirije, bi verjetn moral met lesen telefon, pa še to iz smreke, k je pocen les.</w:t>
      </w:r>
    </w:p>
    <w:p>
      <w:r>
        <w:rPr>
          <w:b/>
          <w:u w:val="single"/>
        </w:rPr>
        <w:t>713762</w:t>
      </w:r>
    </w:p>
    <w:p>
      <w:r>
        <w:t>@MStrtak In govor butastega židana, ki je prekosil celo nekdanje komuniste v biši yugi🐒</w:t>
      </w:r>
    </w:p>
    <w:p>
      <w:r>
        <w:rPr>
          <w:b/>
          <w:u w:val="single"/>
        </w:rPr>
        <w:t>713763</w:t>
      </w:r>
    </w:p>
    <w:p>
      <w:r>
        <w:t>Pravkar igram igro Biathlon Mania. Pridruži se in me poskusi premagati! https://t.co/VL8VbvYC7D</w:t>
      </w:r>
    </w:p>
    <w:p>
      <w:r>
        <w:rPr>
          <w:b/>
          <w:u w:val="single"/>
        </w:rPr>
        <w:t>713764</w:t>
      </w:r>
    </w:p>
    <w:p>
      <w:r>
        <w:t>Pipistrel zaradi Šarčeve socialistične politike že seli proizvodnjo letal iz Slovenije https://t.co/HAxBfOpcdi via @Primorska24</w:t>
      </w:r>
    </w:p>
    <w:p>
      <w:r>
        <w:rPr>
          <w:b/>
          <w:u w:val="single"/>
        </w:rPr>
        <w:t>713765</w:t>
      </w:r>
    </w:p>
    <w:p>
      <w:r>
        <w:t>@had Bolje bi bilo, ce bi rizev vafelj namazala z marmelado iz necrvivih sliv</w:t>
      </w:r>
    </w:p>
    <w:p>
      <w:r>
        <w:rPr>
          <w:b/>
          <w:u w:val="single"/>
        </w:rPr>
        <w:t>713766</w:t>
      </w:r>
    </w:p>
    <w:p>
      <w:r>
        <w:t>Dinamična ali dialektična meditacija - skok v radost https://t.co/GyTfNMUTrv https://t.co/7DEiFI1rfl</w:t>
      </w:r>
    </w:p>
    <w:p>
      <w:r>
        <w:rPr>
          <w:b/>
          <w:u w:val="single"/>
        </w:rPr>
        <w:t>713767</w:t>
      </w:r>
    </w:p>
    <w:p>
      <w:r>
        <w:t>@Maxatnes @AlexNotfake Pojdite na https://t.co/Y6PrsxrRBP, oba clanka sta tam, boste z lahkoto nasli.</w:t>
      </w:r>
    </w:p>
    <w:p>
      <w:r>
        <w:rPr>
          <w:b/>
          <w:u w:val="single"/>
        </w:rPr>
        <w:t>713768</w:t>
      </w:r>
    </w:p>
    <w:p>
      <w:r>
        <w:t>Ful mi je všeč, ko Stranka #zate v svojem promo spotu levici očita same obljube, takoj za tem pa postreže z - pazi zdej - OBLJUBAMI!</w:t>
      </w:r>
    </w:p>
    <w:p>
      <w:r>
        <w:rPr>
          <w:b/>
          <w:u w:val="single"/>
        </w:rPr>
        <w:t>713769</w:t>
      </w:r>
    </w:p>
    <w:p>
      <w:r>
        <w:t>@ciro_ciril V DZ so se s "to cunjo" in Fakom vladni poslanci zelo dosti ukvarjali in očitno torej ni takšna bedarija</w:t>
      </w:r>
    </w:p>
    <w:p>
      <w:r>
        <w:rPr>
          <w:b/>
          <w:u w:val="single"/>
        </w:rPr>
        <w:t>713770</w:t>
      </w:r>
    </w:p>
    <w:p>
      <w:r>
        <w:t>U mater kako se mora grist en Gorenc, ker mu je ušlo toliko plina v kanalizacijo in ga ne more nikomur zaračunat ... #Britof</w:t>
      </w:r>
    </w:p>
    <w:p>
      <w:r>
        <w:rPr>
          <w:b/>
          <w:u w:val="single"/>
        </w:rPr>
        <w:t>713771</w:t>
      </w:r>
    </w:p>
    <w:p>
      <w:r>
        <w:t>@jkmcnk @vanfranco Podpiram. Ostrige, pol pa še tisto njihovo sladico iz makaronov. Ko to pospraviš, se lahko mirno vrneš.</w:t>
      </w:r>
    </w:p>
    <w:p>
      <w:r>
        <w:rPr>
          <w:b/>
          <w:u w:val="single"/>
        </w:rPr>
        <w:t>713772</w:t>
      </w:r>
    </w:p>
    <w:p>
      <w:r>
        <w:t>POZOR: Jutri bodo na vas prežali novi radarji. Preveri kje in za koliko boste kaznovani! https://t.co/UujodbzSpE</w:t>
      </w:r>
    </w:p>
    <w:p>
      <w:r>
        <w:rPr>
          <w:b/>
          <w:u w:val="single"/>
        </w:rPr>
        <w:t>713773</w:t>
      </w:r>
    </w:p>
    <w:p>
      <w:r>
        <w:t>@had In zakaj ti ne prideš kot težki humanitarec te dneve na pomoč v Črnomelj?</w:t>
      </w:r>
    </w:p>
    <w:p>
      <w:r>
        <w:rPr>
          <w:b/>
          <w:u w:val="single"/>
        </w:rPr>
        <w:t>713774</w:t>
      </w:r>
    </w:p>
    <w:p>
      <w:r>
        <w:t>Najbolje je biti tiho, saj jih bodo njihovi lažnivi mediji že nekako rešili iz zagate. https://t.co/4dUuVmkLfj</w:t>
      </w:r>
    </w:p>
    <w:p>
      <w:r>
        <w:rPr>
          <w:b/>
          <w:u w:val="single"/>
        </w:rPr>
        <w:t>713775</w:t>
      </w:r>
    </w:p>
    <w:p>
      <w:r>
        <w:t>@agortaa 400 let pred Kristusom so nekateri imeli višjo človeško zavest kot jo ima celotna naša rdeča inteligenca.</w:t>
      </w:r>
    </w:p>
    <w:p>
      <w:r>
        <w:rPr>
          <w:b/>
          <w:u w:val="single"/>
        </w:rPr>
        <w:t>713776</w:t>
      </w:r>
    </w:p>
    <w:p>
      <w:r>
        <w:t>Preberite, kakšne neverjetne spremembe bi se zgodile, če bi mesec dni jedli po dve banani na dan. Zanimivo, kajne? https://t.co/eejuh9VQZf</w:t>
      </w:r>
    </w:p>
    <w:p>
      <w:r>
        <w:rPr>
          <w:b/>
          <w:u w:val="single"/>
        </w:rPr>
        <w:t>713777</w:t>
      </w:r>
    </w:p>
    <w:p>
      <w:r>
        <w:t>Odgovorni na Kolesarski zvezi Slovenije so prepričani, da se svet vrti le okrog cestnega kolesarstva in Maratona Franje. #bananarepublika</w:t>
      </w:r>
    </w:p>
    <w:p>
      <w:r>
        <w:rPr>
          <w:b/>
          <w:u w:val="single"/>
        </w:rPr>
        <w:t>713778</w:t>
      </w:r>
    </w:p>
    <w:p>
      <w:r>
        <w:t>@Bengica Daj povej, če te je vsaj kaj prheftalo, da maš še ti neki od vsega.</w:t>
      </w:r>
    </w:p>
    <w:p>
      <w:r>
        <w:rPr>
          <w:b/>
          <w:u w:val="single"/>
        </w:rPr>
        <w:t>713779</w:t>
      </w:r>
    </w:p>
    <w:p>
      <w:r>
        <w:t>Pripravljamo se na (že tretji po vrsti) Mladi Rapetek!</w:t>
        <w:br/>
        <w:t>Opozorite na natečaj osnovnošolce od 5. do 9.razreda ter... https://t.co/J4FbJYtis7</w:t>
      </w:r>
    </w:p>
    <w:p>
      <w:r>
        <w:rPr>
          <w:b/>
          <w:u w:val="single"/>
        </w:rPr>
        <w:t>713780</w:t>
      </w:r>
    </w:p>
    <w:p>
      <w:r>
        <w:t>@NovakBozidar @Pertinacal @Faktor_com Sem si pogledal posnetek...Dobra oddaja, oba sta zadela v polno...le tako naprej...</w:t>
      </w:r>
    </w:p>
    <w:p>
      <w:r>
        <w:rPr>
          <w:b/>
          <w:u w:val="single"/>
        </w:rPr>
        <w:t>713781</w:t>
      </w:r>
    </w:p>
    <w:p>
      <w:r>
        <w:t>Jebem ti bergle in roke in noge in gležnje in povoje ... upam, da nisn kaj pozabo! Poln kufer teh pizdarij mam.</w:t>
      </w:r>
    </w:p>
    <w:p>
      <w:r>
        <w:rPr>
          <w:b/>
          <w:u w:val="single"/>
        </w:rPr>
        <w:t>713782</w:t>
      </w:r>
    </w:p>
    <w:p>
      <w:r>
        <w:t>@Bojana61654450 @PrstanSi Je povedala ona že vse  v EU parlamentu. Ni kaj dodati?!</w:t>
      </w:r>
    </w:p>
    <w:p>
      <w:r>
        <w:rPr>
          <w:b/>
          <w:u w:val="single"/>
        </w:rPr>
        <w:t>713783</w:t>
      </w:r>
    </w:p>
    <w:p>
      <w:r>
        <w:t>Vrtna gugalnica | Gugalnica višjega razreda - SCAB DUCA P.044 https://t.co/umbI3l1bJh</w:t>
      </w:r>
    </w:p>
    <w:p>
      <w:r>
        <w:rPr>
          <w:b/>
          <w:u w:val="single"/>
        </w:rPr>
        <w:t>713784</w:t>
      </w:r>
    </w:p>
    <w:p>
      <w:r>
        <w:t>@KlemenRobnik To je ta njihov beden poslovni model, ki se napaja in proizvaja naše občutke slabe vesti.</w:t>
      </w:r>
    </w:p>
    <w:p>
      <w:r>
        <w:rPr>
          <w:b/>
          <w:u w:val="single"/>
        </w:rPr>
        <w:t>713785</w:t>
      </w:r>
    </w:p>
    <w:p>
      <w:r>
        <w:t>@YanchMb @polikarbonat @jozevolf Divjad se. Potem, ko zavaruješ, ne povoziš nobenega jelena več.</w:t>
      </w:r>
    </w:p>
    <w:p>
      <w:r>
        <w:rPr>
          <w:b/>
          <w:u w:val="single"/>
        </w:rPr>
        <w:t>713786</w:t>
      </w:r>
    </w:p>
    <w:p>
      <w:r>
        <w:t>Ljubljana ocitno ne more vec pogiltniti vsakodnevnega plehovja. Nekaj bo nujno treba spremeniti!#kolonevescas</w:t>
      </w:r>
    </w:p>
    <w:p>
      <w:r>
        <w:rPr>
          <w:b/>
          <w:u w:val="single"/>
        </w:rPr>
        <w:t>713787</w:t>
      </w:r>
    </w:p>
    <w:p>
      <w:r>
        <w:t>@Agathung @_noben Verjetno ste do poznanja ozadja prišli tako, da je to sodnik Škrabelj povedal avtomehaniku od Brigadira Hrkovića.</w:t>
      </w:r>
    </w:p>
    <w:p>
      <w:r>
        <w:rPr>
          <w:b/>
          <w:u w:val="single"/>
        </w:rPr>
        <w:t>713788</w:t>
      </w:r>
    </w:p>
    <w:p>
      <w:r>
        <w:t>Dramatičen upad: Pesticidi na njivah nam jemljejo ptice https://t.co/aM23d4gawU</w:t>
      </w:r>
    </w:p>
    <w:p>
      <w:r>
        <w:rPr>
          <w:b/>
          <w:u w:val="single"/>
        </w:rPr>
        <w:t>713789</w:t>
      </w:r>
    </w:p>
    <w:p>
      <w:r>
        <w:t>@MajaKostanjsek To je varnost 😊 ke če slučajno glih te nekdo prleti skoti rdečo 😋</w:t>
      </w:r>
    </w:p>
    <w:p>
      <w:r>
        <w:rPr>
          <w:b/>
          <w:u w:val="single"/>
        </w:rPr>
        <w:t>713790</w:t>
      </w:r>
    </w:p>
    <w:p>
      <w:r>
        <w:t>Posnetek okrogle mize na temo prepovedi prodaje CBD izdelkov v organizaciji zadruge #KonopKo</w:t>
        <w:br/>
        <w:t>https://t.co/Pgop7ZuouJ</w:t>
      </w:r>
    </w:p>
    <w:p>
      <w:r>
        <w:rPr>
          <w:b/>
          <w:u w:val="single"/>
        </w:rPr>
        <w:t>713791</w:t>
      </w:r>
    </w:p>
    <w:p>
      <w:r>
        <w:t>@RomanVodeb spet budalarije in podcenjevanje, še posebej uporaba besede baje...</w:t>
      </w:r>
    </w:p>
    <w:p>
      <w:r>
        <w:rPr>
          <w:b/>
          <w:u w:val="single"/>
        </w:rPr>
        <w:t>713792</w:t>
      </w:r>
    </w:p>
    <w:p>
      <w:r>
        <w:t>@vonTanzberg @nadkaku jah v tastari yugi b jih z mrtvo stražo zih preveniral</w:t>
      </w:r>
    </w:p>
    <w:p>
      <w:r>
        <w:rPr>
          <w:b/>
          <w:u w:val="single"/>
        </w:rPr>
        <w:t>713793</w:t>
      </w:r>
    </w:p>
    <w:p>
      <w:r>
        <w:t>@Tevilevi @JackssonJoe @2pir_a @CZCBZ Kdaj sem pa samo omenil kakšne kosti? Zavajate, posplošujete, manipulirate, lažete... tipično.</w:t>
      </w:r>
    </w:p>
    <w:p>
      <w:r>
        <w:rPr>
          <w:b/>
          <w:u w:val="single"/>
        </w:rPr>
        <w:t>713794</w:t>
      </w:r>
    </w:p>
    <w:p>
      <w:r>
        <w:t>Želite izgubiti odvečne kilograme še pred sezono kopalk? To je najbolj učinkovita dieta 👇👇👇 https://t.co/Tp0AnDhPWy</w:t>
      </w:r>
    </w:p>
    <w:p>
      <w:r>
        <w:rPr>
          <w:b/>
          <w:u w:val="single"/>
        </w:rPr>
        <w:t>713795</w:t>
      </w:r>
    </w:p>
    <w:p>
      <w:r>
        <w:t>@BineTraven Jz se nimam potrebe opravicevati pa tudi moj tvit NI opravicilo. Uzivaj v brezvednosti</w:t>
      </w:r>
    </w:p>
    <w:p>
      <w:r>
        <w:rPr>
          <w:b/>
          <w:u w:val="single"/>
        </w:rPr>
        <w:t>713796</w:t>
      </w:r>
    </w:p>
    <w:p>
      <w:r>
        <w:t>@BojanPozar @MatejTonin Madonca, kakšna škoda, da nisi ti ostal politik! Kako bi frčalo perje! Res, velika napaka volilnega telesa.</w:t>
      </w:r>
    </w:p>
    <w:p>
      <w:r>
        <w:rPr>
          <w:b/>
          <w:u w:val="single"/>
        </w:rPr>
        <w:t>713797</w:t>
      </w:r>
    </w:p>
    <w:p>
      <w:r>
        <w:t>@aleshojs A to je mnenje političnega parazita, nekdaj člana NSi, ki je deloval kot SDSovski krt. #naj mu Bog pomaga ali pa JJ...😱</w:t>
      </w:r>
    </w:p>
    <w:p>
      <w:r>
        <w:rPr>
          <w:b/>
          <w:u w:val="single"/>
        </w:rPr>
        <w:t>713798</w:t>
      </w:r>
    </w:p>
    <w:p>
      <w:r>
        <w:t>@DzaniB1984 @JJansaSDS da vas ne bo vrglo na rit ob gledanju: sodelovanje "okupatorjev" s komunisti http://t.co/oXHRGtIXLD</w:t>
      </w:r>
    </w:p>
    <w:p>
      <w:r>
        <w:rPr>
          <w:b/>
          <w:u w:val="single"/>
        </w:rPr>
        <w:t>713799</w:t>
      </w:r>
    </w:p>
    <w:p>
      <w:r>
        <w:t>V Pekrah smo obeležili 24letnico pekrskih dogodkov. Slavnostna govornika min. @AndrejaKatic in pred. ZVVS gen. Lipič. http://t.co/vIdRSOVUay</w:t>
      </w:r>
    </w:p>
    <w:p>
      <w:r>
        <w:rPr>
          <w:b/>
          <w:u w:val="single"/>
        </w:rPr>
        <w:t>713800</w:t>
      </w:r>
    </w:p>
    <w:p>
      <w:r>
        <w:t>Bankovce za 500€ se zlahka uporablja za financiranje terorizma 😱 a banke NLB pa ne? #banksterji #nlb_iran_gate</w:t>
      </w:r>
    </w:p>
    <w:p>
      <w:r>
        <w:rPr>
          <w:b/>
          <w:u w:val="single"/>
        </w:rPr>
        <w:t>713801</w:t>
      </w:r>
    </w:p>
    <w:p>
      <w:r>
        <w:t>Šami spet vložil prošnjo za azil, Erjavec pravi, da ni ničesar blokiral https://t.co/wb6FLT2fBK</w:t>
      </w:r>
    </w:p>
    <w:p>
      <w:r>
        <w:rPr>
          <w:b/>
          <w:u w:val="single"/>
        </w:rPr>
        <w:t>713802</w:t>
      </w:r>
    </w:p>
    <w:p>
      <w:r>
        <w:t>@nejkom Promet, inteligenca in Beograd so tri besede, ki jih ne gre uporabljati v istem stavku 🤣</w:t>
      </w:r>
    </w:p>
    <w:p>
      <w:r>
        <w:rPr>
          <w:b/>
          <w:u w:val="single"/>
        </w:rPr>
        <w:t>713803</w:t>
      </w:r>
    </w:p>
    <w:p>
      <w:r>
        <w:t>Izdajalci so izdajalci s histerični starimi semiti ali brez njih. https://t.co/TlVdTGGOYq</w:t>
      </w:r>
    </w:p>
    <w:p>
      <w:r>
        <w:rPr>
          <w:b/>
          <w:u w:val="single"/>
        </w:rPr>
        <w:t>713804</w:t>
      </w:r>
    </w:p>
    <w:p>
      <w:r>
        <w:t xml:space="preserve">Ta mlado mamo v pisarni. </w:t>
        <w:br/>
        <w:t xml:space="preserve">Me je odrinila stran od posode, ki sem se jo namenila prat. Pa kavo mi je prinesla. </w:t>
        <w:br/>
        <w:br/>
        <w:t>Ni še vse izgubljeno.</w:t>
      </w:r>
    </w:p>
    <w:p>
      <w:r>
        <w:rPr>
          <w:b/>
          <w:u w:val="single"/>
        </w:rPr>
        <w:t>713805</w:t>
      </w:r>
    </w:p>
    <w:p>
      <w:r>
        <w:t>@NavadniNimda @petrasovdat čudil bise, če se nebi naši lgbt voditelji padašili z najslabšimi, daleč, še dalje kriminalnimi sodrgami😩</w:t>
      </w:r>
    </w:p>
    <w:p>
      <w:r>
        <w:rPr>
          <w:b/>
          <w:u w:val="single"/>
        </w:rPr>
        <w:t>713806</w:t>
      </w:r>
    </w:p>
    <w:p>
      <w:r>
        <w:t>Predsednik Reala zaradi Pogbaja sedel v privatni avion #fuzbal #nogomet #ligaprvakov - http://t.co/KxlGQ1jGoS</w:t>
      </w:r>
    </w:p>
    <w:p>
      <w:r>
        <w:rPr>
          <w:b/>
          <w:u w:val="single"/>
        </w:rPr>
        <w:t>713807</w:t>
      </w:r>
    </w:p>
    <w:p>
      <w:r>
        <w:t>@RagnarBelial @BostjanJerko In najbrž z manj teroristi. 😂 Zrihtaj vreme za čez 14 dni. 🙏</w:t>
      </w:r>
    </w:p>
    <w:p>
      <w:r>
        <w:rPr>
          <w:b/>
          <w:u w:val="single"/>
        </w:rPr>
        <w:t>713808</w:t>
      </w:r>
    </w:p>
    <w:p>
      <w:r>
        <w:t>Fejst bukova laž št.3. Tu je še nekaj izpeljank iz Warhola, ki jih fejst bukovi niso proglasili za plagijate: https://t.co/mT2sSGkuGl</w:t>
      </w:r>
    </w:p>
    <w:p>
      <w:r>
        <w:rPr>
          <w:b/>
          <w:u w:val="single"/>
        </w:rPr>
        <w:t>713809</w:t>
      </w:r>
    </w:p>
    <w:p>
      <w:r>
        <w:t>@hrastelj @rtvslo najkasneje pri Dolomitski izjavi se konča moje pozitivno ocenjevanje tega gibanja.sicer sem primorec in vnuk partizanov.</w:t>
      </w:r>
    </w:p>
    <w:p>
      <w:r>
        <w:rPr>
          <w:b/>
          <w:u w:val="single"/>
        </w:rPr>
        <w:t>713810</w:t>
      </w:r>
    </w:p>
    <w:p>
      <w:r>
        <w:t>@sgsonjasg @PIA_GOR @JJansaSDS Podcenjujemo število idiotov, levi jih znajo izkoristiti, mi z intelektualiziranji žal ne ....</w:t>
      </w:r>
    </w:p>
    <w:p>
      <w:r>
        <w:rPr>
          <w:b/>
          <w:u w:val="single"/>
        </w:rPr>
        <w:t>713811</w:t>
      </w:r>
    </w:p>
    <w:p>
      <w:r>
        <w:t>@eenca ma ne takrat dobis na levi strani se dokaj spodobn plac. Opcija je tud, da si ze ob 6h pred Bauerjem. #nadure</w:t>
      </w:r>
    </w:p>
    <w:p>
      <w:r>
        <w:rPr>
          <w:b/>
          <w:u w:val="single"/>
        </w:rPr>
        <w:t>713812</w:t>
      </w:r>
    </w:p>
    <w:p>
      <w:r>
        <w:t>@carcasonne1 A pobijanje morislskih nacistov in njihovih pomočnikov je kriminal?😂😂😂</w:t>
      </w:r>
    </w:p>
    <w:p>
      <w:r>
        <w:rPr>
          <w:b/>
          <w:u w:val="single"/>
        </w:rPr>
        <w:t>713813</w:t>
      </w:r>
    </w:p>
    <w:p>
      <w:r>
        <w:t>@vinkovasle1 Sedaj je pa potrebno ukrepati. Najprej terorizem nad kamero v NG, sedaj pa še uhan.  To presega že vse meje.</w:t>
      </w:r>
    </w:p>
    <w:p>
      <w:r>
        <w:rPr>
          <w:b/>
          <w:u w:val="single"/>
        </w:rPr>
        <w:t>713814</w:t>
      </w:r>
    </w:p>
    <w:p>
      <w:r>
        <w:t>Če me že začnejo spremljat troli, rajši vidim, da imajo joške in rit na profilki.</w:t>
      </w:r>
    </w:p>
    <w:p>
      <w:r>
        <w:rPr>
          <w:b/>
          <w:u w:val="single"/>
        </w:rPr>
        <w:t>713815</w:t>
      </w:r>
    </w:p>
    <w:p>
      <w:r>
        <w:t xml:space="preserve">@ErikaPlaninsec Oj Erika, sem bolj pozna pa naj bo že kar dober dan! </w:t>
        <w:br/>
        <w:t>Danes si bomo vsaj za en dan malo oddahnili od vročine. 😉</w:t>
      </w:r>
    </w:p>
    <w:p>
      <w:r>
        <w:rPr>
          <w:b/>
          <w:u w:val="single"/>
        </w:rPr>
        <w:t>713816</w:t>
      </w:r>
    </w:p>
    <w:p>
      <w:r>
        <w:t>@SlovenskeNovice to dela zaradi enega župana ali pa novinarjev.tako se morš znajt.naslovnica novic novinarska rit.</w:t>
      </w:r>
    </w:p>
    <w:p>
      <w:r>
        <w:rPr>
          <w:b/>
          <w:u w:val="single"/>
        </w:rPr>
        <w:t>713817</w:t>
      </w:r>
    </w:p>
    <w:p>
      <w:r>
        <w:t>V Kanado grem, sem se odločila, samo še za dopust se moram zdilat. No, pa karto kupit 😎</w:t>
      </w:r>
    </w:p>
    <w:p>
      <w:r>
        <w:rPr>
          <w:b/>
          <w:u w:val="single"/>
        </w:rPr>
        <w:t>713818</w:t>
      </w:r>
    </w:p>
    <w:p>
      <w:r>
        <w:t>@Nivelska @JoAnnaOfArT Da še malo postrani zasluži,  ker ima majhno penzijo.</w:t>
      </w:r>
    </w:p>
    <w:p>
      <w:r>
        <w:rPr>
          <w:b/>
          <w:u w:val="single"/>
        </w:rPr>
        <w:t>713819</w:t>
      </w:r>
    </w:p>
    <w:p>
      <w:r>
        <w:t>Problem je, ker imajo ubogi v Afriki in širše Pedra O. Mi pa pedre. https://t.co/7Qaq4OInx4</w:t>
      </w:r>
    </w:p>
    <w:p>
      <w:r>
        <w:rPr>
          <w:b/>
          <w:u w:val="single"/>
        </w:rPr>
        <w:t>713820</w:t>
      </w:r>
    </w:p>
    <w:p>
      <w:r>
        <w:t>Prav si tviteraši, ki jim sledim, so na postprešernovski zabavi, ali pa se jim jebe.😂</w:t>
      </w:r>
    </w:p>
    <w:p>
      <w:r>
        <w:rPr>
          <w:b/>
          <w:u w:val="single"/>
        </w:rPr>
        <w:t>713821</w:t>
      </w:r>
    </w:p>
    <w:p>
      <w:r>
        <w:t>@Val202 #nabuloze da šefica gleda drugim kolk popijemo, pozabila je pa gledat sebi v kozarec. Pol je pa z dvema (2!) varkotoma zamutila. 💜</w:t>
      </w:r>
    </w:p>
    <w:p>
      <w:r>
        <w:rPr>
          <w:b/>
          <w:u w:val="single"/>
        </w:rPr>
        <w:t>713822</w:t>
      </w:r>
    </w:p>
    <w:p>
      <w:r>
        <w:t>@24ur_com Podopustniska blentava razsodnost, prinesena iz Dubrovnika z toplega okrilja Kitaroviceve !</w:t>
      </w:r>
    </w:p>
    <w:p>
      <w:r>
        <w:rPr>
          <w:b/>
          <w:u w:val="single"/>
        </w:rPr>
        <w:t>713823</w:t>
      </w:r>
    </w:p>
    <w:p>
      <w:r>
        <w:t>@Skolobrinski Temu koroškemu idiotu bi moral nekdo zabiti hren v njegove umazane rdeče dlani!!!</w:t>
      </w:r>
    </w:p>
    <w:p>
      <w:r>
        <w:rPr>
          <w:b/>
          <w:u w:val="single"/>
        </w:rPr>
        <w:t>713824</w:t>
      </w:r>
    </w:p>
    <w:p>
      <w:r>
        <w:t>Milan Kučan vrgel butaro dračja na grmado za sežig akterjev sovražnega govora https://t.co/oWmHy58cav via @Časnik</w:t>
      </w:r>
    </w:p>
    <w:p>
      <w:r>
        <w:rPr>
          <w:b/>
          <w:u w:val="single"/>
        </w:rPr>
        <w:t>713825</w:t>
      </w:r>
    </w:p>
    <w:p>
      <w:r>
        <w:t>@Centrifuzija Tega mi tudi #biondo kaže, ma ga me morem gledat, zaradi te face butaste.</w:t>
      </w:r>
    </w:p>
    <w:p>
      <w:r>
        <w:rPr>
          <w:b/>
          <w:u w:val="single"/>
        </w:rPr>
        <w:t>713826</w:t>
      </w:r>
    </w:p>
    <w:p>
      <w:r>
        <w:t>@ZigaTurk @YanchMb No ja,  Tone Tomšič in še par drugih modelov iz Orjune se je brez težav znašlo pri komunistih.</w:t>
      </w:r>
    </w:p>
    <w:p>
      <w:r>
        <w:rPr>
          <w:b/>
          <w:u w:val="single"/>
        </w:rPr>
        <w:t>713827</w:t>
      </w:r>
    </w:p>
    <w:p>
      <w:r>
        <w:t>@JozeMozina Spet ena udbofobna oddaja. Udba nori. Bravo gospod Jože Možina! Bog požegnaj vaše delo!</w:t>
      </w:r>
    </w:p>
    <w:p>
      <w:r>
        <w:rPr>
          <w:b/>
          <w:u w:val="single"/>
        </w:rPr>
        <w:t>713828</w:t>
      </w:r>
    </w:p>
    <w:p>
      <w:r>
        <w:t>@anitandrensek @KatarinaDbr @petracj @missnymphee A ni najboljši pozdrav “kvab spet rad, pička ti materna?” #rednouporabljamnakolegu :)</w:t>
      </w:r>
    </w:p>
    <w:p>
      <w:r>
        <w:rPr>
          <w:b/>
          <w:u w:val="single"/>
        </w:rPr>
        <w:t>713829</w:t>
      </w:r>
    </w:p>
    <w:p>
      <w:r>
        <w:t>Nova super vroča sončna očala v obliki mačjih oči za dame, ki želijo vladati poletju. 😋🔝🕶️👑</w:t>
        <w:br/>
        <w:t>#Bvlgari https://t.co/1rRh7TxqNJ</w:t>
      </w:r>
    </w:p>
    <w:p>
      <w:r>
        <w:rPr>
          <w:b/>
          <w:u w:val="single"/>
        </w:rPr>
        <w:t>713830</w:t>
      </w:r>
    </w:p>
    <w:p>
      <w:r>
        <w:t>@Moj_ca Kaj pa bi ti raje, piceka. Redno jem svinjino, pa ze 25 let nimam povisane</w:t>
        <w:br/>
        <w:t>telesne temperature.</w:t>
        <w:br/>
        <w:t>eles</w:t>
        <w:br/>
        <w:br/>
        <w:t>ne temp</w:t>
      </w:r>
    </w:p>
    <w:p>
      <w:r>
        <w:rPr>
          <w:b/>
          <w:u w:val="single"/>
        </w:rPr>
        <w:t>713831</w:t>
      </w:r>
    </w:p>
    <w:p>
      <w:r>
        <w:t>Fyi, women's secret ma shaping spodnjice, ki imajo vložke za rit. Obstaja push up/fejk podložki za rit.</w:t>
      </w:r>
    </w:p>
    <w:p>
      <w:r>
        <w:rPr>
          <w:b/>
          <w:u w:val="single"/>
        </w:rPr>
        <w:t>713832</w:t>
      </w:r>
    </w:p>
    <w:p>
      <w:r>
        <w:t>@matjazg To je tip o stud nega oportunista, ki bo cel večer, ( ne dolžine Odmevov), nabijal, da je krokodil ptica.</w:t>
      </w:r>
    </w:p>
    <w:p>
      <w:r>
        <w:rPr>
          <w:b/>
          <w:u w:val="single"/>
        </w:rPr>
        <w:t>713833</w:t>
      </w:r>
    </w:p>
    <w:p>
      <w:r>
        <w:t>Ta teden v ND:  Prašičja gripa napolnila žepe - Grčijo pretresa sum korupcijskega škandala, ki naj bi segel v sam nekdanji politični vrh</w:t>
      </w:r>
    </w:p>
    <w:p>
      <w:r>
        <w:rPr>
          <w:b/>
          <w:u w:val="single"/>
        </w:rPr>
        <w:t>713834</w:t>
      </w:r>
    </w:p>
    <w:p>
      <w:r>
        <w:t>@IvankaKoprivc @viktor_viktorh @hladnikp @Nova24TV Sofler je zaspal, da ni kaj bolan, ali pa se je skoncentriral samo na kasiranje.</w:t>
      </w:r>
    </w:p>
    <w:p>
      <w:r>
        <w:rPr>
          <w:b/>
          <w:u w:val="single"/>
        </w:rPr>
        <w:t>713835</w:t>
      </w:r>
    </w:p>
    <w:p>
      <w:r>
        <w:t>Ameriški levičarji želijo skupaj z Islamsko državo uničiti Trumpa https://t.co/u4AyjAUK9M via @SiolNEWS</w:t>
      </w:r>
    </w:p>
    <w:p>
      <w:r>
        <w:rPr>
          <w:b/>
          <w:u w:val="single"/>
        </w:rPr>
        <w:t>713836</w:t>
      </w:r>
    </w:p>
    <w:p>
      <w:r>
        <w:t>@yure_sare @BrankoKelava Novi  F16 direktno od Lockheed Martin kosta manje od 20 mio$</w:t>
      </w:r>
    </w:p>
    <w:p>
      <w:r>
        <w:rPr>
          <w:b/>
          <w:u w:val="single"/>
        </w:rPr>
        <w:t>713837</w:t>
      </w:r>
    </w:p>
    <w:p>
      <w:r>
        <w:t>Glass etuiji so izjemno trpežni in prečudoviti🎀💖🔝 #etuizamobi #glassetuiji #cudoviti #novo #etuiji #ovitki https://t.co/59LlqUO6CU</w:t>
      </w:r>
    </w:p>
    <w:p>
      <w:r>
        <w:rPr>
          <w:b/>
          <w:u w:val="single"/>
        </w:rPr>
        <w:t>713838</w:t>
      </w:r>
    </w:p>
    <w:p>
      <w:r>
        <w:t>@novax81 @T_Tinca @DoloresKores Lej, več kot “navaden” hišnik ne morš narest.</w:t>
      </w:r>
    </w:p>
    <w:p>
      <w:r>
        <w:rPr>
          <w:b/>
          <w:u w:val="single"/>
        </w:rPr>
        <w:t>713839</w:t>
      </w:r>
    </w:p>
    <w:p>
      <w:r>
        <w:t>Presenetilo nas je, da vas je velika večina kupila očala prek telefona. https://t.co/Xvi241PAGs</w:t>
      </w:r>
    </w:p>
    <w:p>
      <w:r>
        <w:rPr>
          <w:b/>
          <w:u w:val="single"/>
        </w:rPr>
        <w:t>713840</w:t>
      </w:r>
    </w:p>
    <w:p>
      <w:r>
        <w:t>@apocalypsedone @PreglArjan To ste vi, arjan, najbolj znani twitteraski pogoltnik proracunskega denarja! lp!</w:t>
      </w:r>
    </w:p>
    <w:p>
      <w:r>
        <w:rPr>
          <w:b/>
          <w:u w:val="single"/>
        </w:rPr>
        <w:t>713841</w:t>
      </w:r>
    </w:p>
    <w:p>
      <w:r>
        <w:t>@gregorKita Iz lastnih političnih interesov podpreti diktaturo in fašizem, to je res dno od dna!</w:t>
      </w:r>
    </w:p>
    <w:p>
      <w:r>
        <w:rPr>
          <w:b/>
          <w:u w:val="single"/>
        </w:rPr>
        <w:t>713842</w:t>
      </w:r>
    </w:p>
    <w:p>
      <w:r>
        <w:t>@ModernaKmetica Moste so ok. Na Dalmatinovi pa podn! Itak niti vejo ne kje je vloga ne kdaj bo. Od novembra!!!!</w:t>
      </w:r>
    </w:p>
    <w:p>
      <w:r>
        <w:rPr>
          <w:b/>
          <w:u w:val="single"/>
        </w:rPr>
        <w:t>713843</w:t>
      </w:r>
    </w:p>
    <w:p>
      <w:r>
        <w:t>Ne "razumeš" hocejo trasirat pot Hrvatom, ki v podjetju @AutomobiliRimac izdelujejo električne avtomobile. https://t.co/kJ0nPQusNs</w:t>
      </w:r>
    </w:p>
    <w:p>
      <w:r>
        <w:rPr>
          <w:b/>
          <w:u w:val="single"/>
        </w:rPr>
        <w:t>713844</w:t>
      </w:r>
    </w:p>
    <w:p>
      <w:r>
        <w:t>@jkmcnk Ne, no. Drugače bo imelo ful folka geslo "fukatijenasegeslokdornefukatajeteslo". :D</w:t>
      </w:r>
    </w:p>
    <w:p>
      <w:r>
        <w:rPr>
          <w:b/>
          <w:u w:val="single"/>
        </w:rPr>
        <w:t>713845</w:t>
      </w:r>
    </w:p>
    <w:p>
      <w:r>
        <w:t>@Maxova68 Carica 💜 ko je imela vročino in je skoz ventilirala ... #Dona https://t.co/tVoQM7Iouy</w:t>
      </w:r>
    </w:p>
    <w:p>
      <w:r>
        <w:rPr>
          <w:b/>
          <w:u w:val="single"/>
        </w:rPr>
        <w:t>713846</w:t>
      </w:r>
    </w:p>
    <w:p>
      <w:r>
        <w:t>@Bennetova_liza @Pet_Kod Ce sta buzeranta z nicelnim odnosom do zensk. Prov tipicna tipa, zenska je za u kuhno pa za pucat.</w:t>
      </w:r>
    </w:p>
    <w:p>
      <w:r>
        <w:rPr>
          <w:b/>
          <w:u w:val="single"/>
        </w:rPr>
        <w:t>713847</w:t>
      </w:r>
    </w:p>
    <w:p>
      <w:r>
        <w:t>Od Grosuplja do LJ vse stoji, zavijes ven in si vesel, da je bil fotr vcas po Lipoglavu jagr #stranpoti</w:t>
      </w:r>
    </w:p>
    <w:p>
      <w:r>
        <w:rPr>
          <w:b/>
          <w:u w:val="single"/>
        </w:rPr>
        <w:t>713848</w:t>
      </w:r>
    </w:p>
    <w:p>
      <w:r>
        <w:t>Mene tudi preganjajo za nič, pa se velikim sladko jebe! https://t.co/cQdUs5KXoK</w:t>
      </w:r>
    </w:p>
    <w:p>
      <w:r>
        <w:rPr>
          <w:b/>
          <w:u w:val="single"/>
        </w:rPr>
        <w:t>713849</w:t>
      </w:r>
    </w:p>
    <w:p>
      <w:r>
        <w:t>#Nova24TV JJ - večina programa Manfreda Webra, ki je kandidat EPP za predsednika EU Komisije je dober.</w:t>
      </w:r>
    </w:p>
    <w:p>
      <w:r>
        <w:rPr>
          <w:b/>
          <w:u w:val="single"/>
        </w:rPr>
        <w:t>713850</w:t>
      </w:r>
    </w:p>
    <w:p>
      <w:r>
        <w:t>@iztokgartner Od teh globalnih apokaliptičnih filmov naravnih katastrof prav noben..</w:t>
      </w:r>
    </w:p>
    <w:p>
      <w:r>
        <w:rPr>
          <w:b/>
          <w:u w:val="single"/>
        </w:rPr>
        <w:t>713851</w:t>
      </w:r>
    </w:p>
    <w:p>
      <w:r>
        <w:t>@martin_valic @Alex4aleksandra Današna mladina si pa še tistih 5 dlakic čist pomavsa...pol pa ISIS brado pusti...da bodo bl deci zgledal...</w:t>
      </w:r>
    </w:p>
    <w:p>
      <w:r>
        <w:rPr>
          <w:b/>
          <w:u w:val="single"/>
        </w:rPr>
        <w:t>713852</w:t>
      </w:r>
    </w:p>
    <w:p>
      <w:r>
        <w:t>Brena drhtela od bolečin. Pevki silikon v ustnicah povzročil težave https://t.co/8lblXuz9kW https://t.co/AnOF9pVuk3</w:t>
      </w:r>
    </w:p>
    <w:p>
      <w:r>
        <w:rPr>
          <w:b/>
          <w:u w:val="single"/>
        </w:rPr>
        <w:t>713853</w:t>
      </w:r>
    </w:p>
    <w:p>
      <w:r>
        <w:t>@Libertarec @rokjarc ...bodo stali ko bo fantiču s piščalko, ki lula pred RTV zamrznu lulček.</w:t>
      </w:r>
    </w:p>
    <w:p>
      <w:r>
        <w:rPr>
          <w:b/>
          <w:u w:val="single"/>
        </w:rPr>
        <w:t>713854</w:t>
      </w:r>
    </w:p>
    <w:p>
      <w:r>
        <w:t>@GPreac 3/4 garderob v telovadnicah Slovenskih OŠ, ki niso novozgrajene, ne dosega minimalnih tehniških in sanitarnih standardov.</w:t>
      </w:r>
    </w:p>
    <w:p>
      <w:r>
        <w:rPr>
          <w:b/>
          <w:u w:val="single"/>
        </w:rPr>
        <w:t>713855</w:t>
      </w:r>
    </w:p>
    <w:p>
      <w:r>
        <w:t>Dons bom pa jest tak, kot je bil Klemenčič v parlamentu. Zaradi njega se ga bom od veselja nalil!</w:t>
      </w:r>
    </w:p>
    <w:p>
      <w:r>
        <w:rPr>
          <w:b/>
          <w:u w:val="single"/>
        </w:rPr>
        <w:t>713856</w:t>
      </w:r>
    </w:p>
    <w:p>
      <w:r>
        <w:t>@NinaGray_ @AnaOstricki Karkoli, da mi vsaj malo izboči trebuh in nabije kile v mejo normale 🙃</w:t>
      </w:r>
    </w:p>
    <w:p>
      <w:r>
        <w:rPr>
          <w:b/>
          <w:u w:val="single"/>
        </w:rPr>
        <w:t>713857</w:t>
      </w:r>
    </w:p>
    <w:p>
      <w:r>
        <w:t>@Matej_Klaric Kaj je lepšega kot kupit očiščeno banko za drobiž, potem pa si peščica deli enormne zneske...</w:t>
      </w:r>
    </w:p>
    <w:p>
      <w:r>
        <w:rPr>
          <w:b/>
          <w:u w:val="single"/>
        </w:rPr>
        <w:t>713858</w:t>
      </w:r>
    </w:p>
    <w:p>
      <w:r>
        <w:t>BREAKING: Ponosno sporočamo, da smo postali del SDS medijskega konglomerata. Odslej bomo še bolj zanesljivi.</w:t>
      </w:r>
    </w:p>
    <w:p>
      <w:r>
        <w:rPr>
          <w:b/>
          <w:u w:val="single"/>
        </w:rPr>
        <w:t>713859</w:t>
      </w:r>
    </w:p>
    <w:p>
      <w:r>
        <w:t>@Bojana61654450 @ErikaPlaninsec Afežejke smo, ali pa tercialke, nevem kako to gre skupaj, gotovo tega niti mogočni Toml ne ve</w:t>
      </w:r>
    </w:p>
    <w:p>
      <w:r>
        <w:rPr>
          <w:b/>
          <w:u w:val="single"/>
        </w:rPr>
        <w:t>713860</w:t>
      </w:r>
    </w:p>
    <w:p>
      <w:r>
        <w:t>@KatBulatovic @MatijaStepisnik Lahko mu ga potegneš, če si tako navdušena nad njim.</w:t>
      </w:r>
    </w:p>
    <w:p>
      <w:r>
        <w:rPr>
          <w:b/>
          <w:u w:val="single"/>
        </w:rPr>
        <w:t>713861</w:t>
      </w:r>
    </w:p>
    <w:p>
      <w:r>
        <w:t>@medeja @AnkaLesar @termie1 Jaaa, ljudem je pohodne palice v zraku obračal 😱</w:t>
      </w:r>
    </w:p>
    <w:p>
      <w:r>
        <w:rPr>
          <w:b/>
          <w:u w:val="single"/>
        </w:rPr>
        <w:t>713862</w:t>
      </w:r>
    </w:p>
    <w:p>
      <w:r>
        <w:t>Bravo - nekatere imajo korajžo malo sčistiti meglo tem lubadarjem države in gospodarstva https://t.co/s0zUzPsEaY</w:t>
      </w:r>
    </w:p>
    <w:p>
      <w:r>
        <w:rPr>
          <w:b/>
          <w:u w:val="single"/>
        </w:rPr>
        <w:t>713863</w:t>
      </w:r>
    </w:p>
    <w:p>
      <w:r>
        <w:t>Ura 16:22. Vse se je spraznilo. Plaže. Ulice. Trgovine so se zaprle.  Tišina. #fuzbal #Hrvaška</w:t>
      </w:r>
    </w:p>
    <w:p>
      <w:r>
        <w:rPr>
          <w:b/>
          <w:u w:val="single"/>
        </w:rPr>
        <w:t>713864</w:t>
      </w:r>
    </w:p>
    <w:p>
      <w:r>
        <w:t>Jagode, kraljice zastrupljevalcev ... da o špinači ne govorimo - Revija Zarja https://t.co/SC85t8RyDu</w:t>
      </w:r>
    </w:p>
    <w:p>
      <w:r>
        <w:rPr>
          <w:b/>
          <w:u w:val="single"/>
        </w:rPr>
        <w:t>713865</w:t>
      </w:r>
    </w:p>
    <w:p>
      <w:r>
        <w:t>@BojanPozar Enkrat mora Slovence srecat pamet in rect opankarju dostop je, spokaj</w:t>
      </w:r>
    </w:p>
    <w:p>
      <w:r>
        <w:rPr>
          <w:b/>
          <w:u w:val="single"/>
        </w:rPr>
        <w:t>713866</w:t>
      </w:r>
    </w:p>
    <w:p>
      <w:r>
        <w:t>@FrenkMate @petra_jansa cerar je kampanjo smc plačal že skozi kampanjo vlade za 2. tir</w:t>
      </w:r>
    </w:p>
    <w:p>
      <w:r>
        <w:rPr>
          <w:b/>
          <w:u w:val="single"/>
        </w:rPr>
        <w:t>713867</w:t>
      </w:r>
    </w:p>
    <w:p>
      <w:r>
        <w:t>@ZoranKofol Bayern... edini resni, pa nezapufani klub. Tako, kot bi to moralo biti. Pa še v lasti navijačev.</w:t>
      </w:r>
    </w:p>
    <w:p>
      <w:r>
        <w:rPr>
          <w:b/>
          <w:u w:val="single"/>
        </w:rPr>
        <w:t>713868</w:t>
      </w:r>
    </w:p>
    <w:p>
      <w:r>
        <w:t>@ZalaTomasic @zaslovenijo2 Ja multi kulti kaj češ Se bodo Nemci moral naučit turško, srbpsko, arabsko.😀 To nas vse še čaka</w:t>
      </w:r>
    </w:p>
    <w:p>
      <w:r>
        <w:rPr>
          <w:b/>
          <w:u w:val="single"/>
        </w:rPr>
        <w:t>713869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713870</w:t>
      </w:r>
    </w:p>
    <w:p>
      <w:r>
        <w:t>@Jaka__Dolinar Nič ne bo. Vera ni nič posebnega povedala. Njih pa itak ni sram nobene grde rabote.</w:t>
      </w:r>
    </w:p>
    <w:p>
      <w:r>
        <w:rPr>
          <w:b/>
          <w:u w:val="single"/>
        </w:rPr>
        <w:t>713871</w:t>
      </w:r>
    </w:p>
    <w:p>
      <w:r>
        <w:t>Višje plače v javnem sektorju, boljša prometna infrastruktura, višje pokojnine. Od kod? Ja zapufali se bomo, davke pa znižali.</w:t>
        <w:br/>
        <w:br/>
        <w:t>#amen</w:t>
      </w:r>
    </w:p>
    <w:p>
      <w:r>
        <w:rPr>
          <w:b/>
          <w:u w:val="single"/>
        </w:rPr>
        <w:t>713872</w:t>
      </w:r>
    </w:p>
    <w:p>
      <w:r>
        <w:t>bujto repo sem zacinila s cilijem. pece ko hudic. no in ni bujta ker noter ni mesa, samo repa, kasa in pa fizol.</w:t>
      </w:r>
    </w:p>
    <w:p>
      <w:r>
        <w:rPr>
          <w:b/>
          <w:u w:val="single"/>
        </w:rPr>
        <w:t>713873</w:t>
      </w:r>
    </w:p>
    <w:p>
      <w:r>
        <w:t>@BigWhale Vseen se klice redarstvo al pa policijo pa dobijo take lepe rdece al pa modre listke 😉</w:t>
      </w:r>
    </w:p>
    <w:p>
      <w:r>
        <w:rPr>
          <w:b/>
          <w:u w:val="single"/>
        </w:rPr>
        <w:t>713874</w:t>
      </w:r>
    </w:p>
    <w:p>
      <w:r>
        <w:t>@strankaSDS @ZanMahnic @BorutPahor @strankaSD Zapreti Pahorja in še koga od njegovih rdečih komunistov!</w:t>
      </w:r>
    </w:p>
    <w:p>
      <w:r>
        <w:rPr>
          <w:b/>
          <w:u w:val="single"/>
        </w:rPr>
        <w:t>713875</w:t>
      </w:r>
    </w:p>
    <w:p>
      <w:r>
        <w:t>@siskaberry @barjanski Vizionarsko :) Sodobna mesta delajo prav na tem. Peš pa z bicikli.</w:t>
      </w:r>
    </w:p>
    <w:p>
      <w:r>
        <w:rPr>
          <w:b/>
          <w:u w:val="single"/>
        </w:rPr>
        <w:t>713876</w:t>
      </w:r>
    </w:p>
    <w:p>
      <w:r>
        <w:t xml:space="preserve">@MarkoPavlisic #ježek teka, teka in se kotali, </w:t>
        <w:br/>
        <w:t>jabolka in hruške nabadati hiti,</w:t>
        <w:br/>
        <w:t>...tako prijateja dobi! https://t.co/DYULazzEwo</w:t>
      </w:r>
    </w:p>
    <w:p>
      <w:r>
        <w:rPr>
          <w:b/>
          <w:u w:val="single"/>
        </w:rPr>
        <w:t>713877</w:t>
      </w:r>
    </w:p>
    <w:p>
      <w:r>
        <w:t>@jocarules @JJansaSDS Kako neumen oglas. Kaj sploh želite povedati? Da naj imajo bivši predsedniki 500 EUR penzije?</w:t>
      </w:r>
    </w:p>
    <w:p>
      <w:r>
        <w:rPr>
          <w:b/>
          <w:u w:val="single"/>
        </w:rPr>
        <w:t>713878</w:t>
      </w:r>
    </w:p>
    <w:p>
      <w:r>
        <w:t>@Stavenskovrhski Me je blokirala, ne vem zakaj, in ...zaradi tega ni nobene bolečine</w:t>
      </w:r>
    </w:p>
    <w:p>
      <w:r>
        <w:rPr>
          <w:b/>
          <w:u w:val="single"/>
        </w:rPr>
        <w:t>713879</w:t>
      </w:r>
    </w:p>
    <w:p>
      <w:r>
        <w:t xml:space="preserve">Nagrade vodijo do odličnosti, odličnost pa vodi do nagrad. </w:t>
        <w:br/>
        <w:t>--&amp;gt;@Diggit_si</w:t>
        <w:br/>
        <w:t>https://t.co/few3A3e6dK</w:t>
      </w:r>
    </w:p>
    <w:p>
      <w:r>
        <w:rPr>
          <w:b/>
          <w:u w:val="single"/>
        </w:rPr>
        <w:t>713880</w:t>
      </w:r>
    </w:p>
    <w:p>
      <w:r>
        <w:t>@aleksandertusek @Blaziek Podatki so že smiselni, oglasi pa vsaj meni precej mimo.</w:t>
      </w:r>
    </w:p>
    <w:p>
      <w:r>
        <w:rPr>
          <w:b/>
          <w:u w:val="single"/>
        </w:rPr>
        <w:t>713881</w:t>
      </w:r>
    </w:p>
    <w:p>
      <w:r>
        <w:t>@DavidNovak17 Dajte no. Bogdan je salonski levičar. Taki ne delajo revolucij. Taki užijejo njene sadove.</w:t>
      </w:r>
    </w:p>
    <w:p>
      <w:r>
        <w:rPr>
          <w:b/>
          <w:u w:val="single"/>
        </w:rPr>
        <w:t>713882</w:t>
      </w:r>
    </w:p>
    <w:p>
      <w:r>
        <w:t>A pri slovenskem #milijonar morš pa desetkrat čist do konca prfurat, da si res #milijonar? :)</w:t>
      </w:r>
    </w:p>
    <w:p>
      <w:r>
        <w:rPr>
          <w:b/>
          <w:u w:val="single"/>
        </w:rPr>
        <w:t>713883</w:t>
      </w:r>
    </w:p>
    <w:p>
      <w:r>
        <w:t>@siskaberry nism se uspela izmuznt in sm odlaufala sovje. https://t.co/W9cIoTobtR</w:t>
      </w:r>
    </w:p>
    <w:p>
      <w:r>
        <w:rPr>
          <w:b/>
          <w:u w:val="single"/>
        </w:rPr>
        <w:t>713884</w:t>
      </w:r>
    </w:p>
    <w:p>
      <w:r>
        <w:t>650 metrov nad morjem je kurilne sezone 8 mesecev. Povem medtem, ko čakam, da se razgori v krušni peči #naskaluc 💪🏼😊</w:t>
      </w:r>
    </w:p>
    <w:p>
      <w:r>
        <w:rPr>
          <w:b/>
          <w:u w:val="single"/>
        </w:rPr>
        <w:t>713885</w:t>
      </w:r>
    </w:p>
    <w:p>
      <w:r>
        <w:t>@bota112 Za naslednjo kampanjo si zmislite ruske hackerje kot zunanjega sovražnika, pa da ste vi edini ki lahko to postimate 😀 5% garant</w:t>
      </w:r>
    </w:p>
    <w:p>
      <w:r>
        <w:rPr>
          <w:b/>
          <w:u w:val="single"/>
        </w:rPr>
        <w:t>713886</w:t>
      </w:r>
    </w:p>
    <w:p>
      <w:r>
        <w:t>@AlexNotfake no,saj zaradi tablic ,nas bodo popapcali tisti ,ki so šele pred kratkim prišli z drevesa</w:t>
      </w:r>
    </w:p>
    <w:p>
      <w:r>
        <w:rPr>
          <w:b/>
          <w:u w:val="single"/>
        </w:rPr>
        <w:t>713887</w:t>
      </w:r>
    </w:p>
    <w:p>
      <w:r>
        <w:t>@nada568352656 Jaz samo debelo gledam....torej tudi, če zmaga desnica levičarji ne jebejo...</w:t>
      </w:r>
    </w:p>
    <w:p>
      <w:r>
        <w:rPr>
          <w:b/>
          <w:u w:val="single"/>
        </w:rPr>
        <w:t>713888</w:t>
      </w:r>
    </w:p>
    <w:p>
      <w:r>
        <w:t>@IrenaSirena @Matino667 A ta še okrog hodi? Še najmanj ga zanima prodaja Mladine.</w:t>
      </w:r>
    </w:p>
    <w:p>
      <w:r>
        <w:rPr>
          <w:b/>
          <w:u w:val="single"/>
        </w:rPr>
        <w:t>713889</w:t>
      </w:r>
    </w:p>
    <w:p>
      <w:r>
        <w:t xml:space="preserve">Orbanizacija pomeni,gradnjo MERCEDES tovarne,za 10.000 Madžarov. </w:t>
        <w:br/>
        <w:t>SLOkomiji:"Sram te bodi Orban"!</w:t>
      </w:r>
    </w:p>
    <w:p>
      <w:r>
        <w:rPr>
          <w:b/>
          <w:u w:val="single"/>
        </w:rPr>
        <w:t>713890</w:t>
      </w:r>
    </w:p>
    <w:p>
      <w:r>
        <w:t>Golobji samorastnik. Naslednjič objavimo ekskluziven povzetek knjige Mladost na balkonu. https://t.co/uOGQbk7sNT</w:t>
      </w:r>
    </w:p>
    <w:p>
      <w:r>
        <w:rPr>
          <w:b/>
          <w:u w:val="single"/>
        </w:rPr>
        <w:t>713891</w:t>
      </w:r>
    </w:p>
    <w:p>
      <w:r>
        <w:t>@MiranOrnik ...mojih (neuradnih) virih...(domnevno) Pičila...to bi bilo še bolj pravoverno!😜</w:t>
      </w:r>
    </w:p>
    <w:p>
      <w:r>
        <w:rPr>
          <w:b/>
          <w:u w:val="single"/>
        </w:rPr>
        <w:t>713892</w:t>
      </w:r>
    </w:p>
    <w:p>
      <w:r>
        <w:t>Turistična stroka: Batagelj ve, v kaj se spušča https://t.co/QtUTvrvp2B https://t.co/PBfRr8q61u</w:t>
      </w:r>
    </w:p>
    <w:p>
      <w:r>
        <w:rPr>
          <w:b/>
          <w:u w:val="single"/>
        </w:rPr>
        <w:t>713893</w:t>
      </w:r>
    </w:p>
    <w:p>
      <w:r>
        <w:t>@JelenaJal pohvalno za defenzivno in voznikom prijazno vožnjo... :) glede bontona teh treh voznikov pa... dobrota je sirota...</w:t>
      </w:r>
    </w:p>
    <w:p>
      <w:r>
        <w:rPr>
          <w:b/>
          <w:u w:val="single"/>
        </w:rPr>
        <w:t>713894</w:t>
      </w:r>
    </w:p>
    <w:p>
      <w:r>
        <w:t>Kdor ima CineStar-zdajle Metallica,malo drugače od ostalih dolgočasnih glasbenih filmov.</w:t>
      </w:r>
    </w:p>
    <w:p>
      <w:r>
        <w:rPr>
          <w:b/>
          <w:u w:val="single"/>
        </w:rPr>
        <w:t>713895</w:t>
      </w:r>
    </w:p>
    <w:p>
      <w:r>
        <w:t>@mojcav1 @Nova24TV Ja, tole sem danes spremljala na Nova24. Nisem mogla verjeti, kaj slišim!</w:t>
      </w:r>
    </w:p>
    <w:p>
      <w:r>
        <w:rPr>
          <w:b/>
          <w:u w:val="single"/>
        </w:rPr>
        <w:t>713896</w:t>
      </w:r>
    </w:p>
    <w:p>
      <w:r>
        <w:t>Po končanem mandatu si naj vladni uslužbenci najdejo delo v trgovinski panogi? Vsak drek,ki ga naserjejo,prodajo ljudstvu.</w:t>
      </w:r>
    </w:p>
    <w:p>
      <w:r>
        <w:rPr>
          <w:b/>
          <w:u w:val="single"/>
        </w:rPr>
        <w:t>713897</w:t>
      </w:r>
    </w:p>
    <w:p>
      <w:r>
        <w:t>@primozlampic2 @Milan1951 @Branko02424930 @Medeja_7 Pa še srbi so jo izgnali, ker kradljivk ne marajo.</w:t>
      </w:r>
    </w:p>
    <w:p>
      <w:r>
        <w:rPr>
          <w:b/>
          <w:u w:val="single"/>
        </w:rPr>
        <w:t>713898</w:t>
      </w:r>
    </w:p>
    <w:p>
      <w:r>
        <w:t>@mat3ja Dol mi vis… Zabiti vrazeverni imbecili, ki si ne zasluzijo, da bi ziveli. Otroke jim je treba vzeti, ker jih niso vredni.</w:t>
      </w:r>
    </w:p>
    <w:p>
      <w:r>
        <w:rPr>
          <w:b/>
          <w:u w:val="single"/>
        </w:rPr>
        <w:t>713899</w:t>
      </w:r>
    </w:p>
    <w:p>
      <w:r>
        <w:t>Uganka je preprosta. Brios je bil se v pecici. 😅 https://t.co/fe8EBiEPft https://t.co/OLI2AvGlOc</w:t>
      </w:r>
    </w:p>
    <w:p>
      <w:r>
        <w:rPr>
          <w:b/>
          <w:u w:val="single"/>
        </w:rPr>
        <w:t>713900</w:t>
      </w:r>
    </w:p>
    <w:p>
      <w:r>
        <w:t>Prejeli smo: Moč civilne družbe premagala kapital in preprečila terminale https://t.co/tP2vvrttLV</w:t>
      </w:r>
    </w:p>
    <w:p>
      <w:r>
        <w:rPr>
          <w:b/>
          <w:u w:val="single"/>
        </w:rPr>
        <w:t>713901</w:t>
      </w:r>
    </w:p>
    <w:p>
      <w:r>
        <w:t>@Max970 In skoraj vsi ti hollywoodski posiljevalci so levičarski demokrati. Haha, karma is a bitch!</w:t>
      </w:r>
    </w:p>
    <w:p>
      <w:r>
        <w:rPr>
          <w:b/>
          <w:u w:val="single"/>
        </w:rPr>
        <w:t>713902</w:t>
      </w:r>
    </w:p>
    <w:p>
      <w:r>
        <w:t>Gorišnica-Moškanjci:V ekipi rokometašev kar nekaj povratnikov https://t.co/El4mmKsMDK</w:t>
      </w:r>
    </w:p>
    <w:p>
      <w:r>
        <w:rPr>
          <w:b/>
          <w:u w:val="single"/>
        </w:rPr>
        <w:t>713903</w:t>
      </w:r>
    </w:p>
    <w:p>
      <w:r>
        <w:t>TVS solatarca Eugenija Carl in dog watch si bo lase populila: ona o tem pa nič. #a je spet v žlahti? https://t.co/Sb3JYZSx44</w:t>
      </w:r>
    </w:p>
    <w:p>
      <w:r>
        <w:rPr>
          <w:b/>
          <w:u w:val="single"/>
        </w:rPr>
        <w:t>713904</w:t>
      </w:r>
    </w:p>
    <w:p>
      <w:r>
        <w:t>@penzionist12 @BojanSkec @jolandabuh @alenkamajsep Ampak ne,ti bi pil kri, opica,se oproščam vsem opicam,razen tebi</w:t>
      </w:r>
    </w:p>
    <w:p>
      <w:r>
        <w:rPr>
          <w:b/>
          <w:u w:val="single"/>
        </w:rPr>
        <w:t>713905</w:t>
      </w:r>
    </w:p>
    <w:p>
      <w:r>
        <w:t>@MarkoPavlisic ah ne, ne N26. tam vse špila. Misli sem FURS in tole njihovo kvazi high tech čudo od spletne prijave.</w:t>
      </w:r>
    </w:p>
    <w:p>
      <w:r>
        <w:rPr>
          <w:b/>
          <w:u w:val="single"/>
        </w:rPr>
        <w:t>713906</w:t>
      </w:r>
    </w:p>
    <w:p>
      <w:r>
        <w:t>@DominikStrakl Ta državljanska vzgoja utegne biti podobno s*anje kot nekoč STM - sredstvo za pranje možganov.</w:t>
      </w:r>
    </w:p>
    <w:p>
      <w:r>
        <w:rPr>
          <w:b/>
          <w:u w:val="single"/>
        </w:rPr>
        <w:t>713907</w:t>
      </w:r>
    </w:p>
    <w:p>
      <w:r>
        <w:t>Ma @strankaSD s temi vinskimi zadevami res nima sreče. Prvo #Teran, zdaj še #Vinska kraljica.</w:t>
      </w:r>
    </w:p>
    <w:p>
      <w:r>
        <w:rPr>
          <w:b/>
          <w:u w:val="single"/>
        </w:rPr>
        <w:t>713908</w:t>
      </w:r>
    </w:p>
    <w:p>
      <w:r>
        <w:t>@penzionist12 Narobe je to,če buldozer v nepravo smer odrine izkop ,pri pripravljalnih delih---</w:t>
      </w:r>
    </w:p>
    <w:p>
      <w:r>
        <w:rPr>
          <w:b/>
          <w:u w:val="single"/>
        </w:rPr>
        <w:t>713909</w:t>
      </w:r>
    </w:p>
    <w:p>
      <w:r>
        <w:t>@vinkovasle1 Težka bo. Za vzpon je uporabil kurjo lojtro. Pri sestopanju znajo biti težave. Sam drek.</w:t>
      </w:r>
    </w:p>
    <w:p>
      <w:r>
        <w:rPr>
          <w:b/>
          <w:u w:val="single"/>
        </w:rPr>
        <w:t>713910</w:t>
      </w:r>
    </w:p>
    <w:p>
      <w:r>
        <w:t>Bolni um: Ženska ubila moža, ga zažgala in ljubimca polila s kislino, da bi prevzel moževo identiteto https://t.co/iaiF5IGFKX via @Nova24TV</w:t>
      </w:r>
    </w:p>
    <w:p>
      <w:r>
        <w:rPr>
          <w:b/>
          <w:u w:val="single"/>
        </w:rPr>
        <w:t>713911</w:t>
      </w:r>
    </w:p>
    <w:p>
      <w:r>
        <w:t>@tomltoml sej to je fora... nas se znebit.. za te migrante bo pa bicikel napredek..</w:t>
      </w:r>
    </w:p>
    <w:p>
      <w:r>
        <w:rPr>
          <w:b/>
          <w:u w:val="single"/>
        </w:rPr>
        <w:t>713912</w:t>
      </w:r>
    </w:p>
    <w:p>
      <w:r>
        <w:t>@toplovodar naslov za #toplovod: Šokantno! Z nabreklim penisom dregnil v glave priviligiranih kretenov! Ne boste verjeli odzivom ...</w:t>
      </w:r>
    </w:p>
    <w:p>
      <w:r>
        <w:rPr>
          <w:b/>
          <w:u w:val="single"/>
        </w:rPr>
        <w:t>713913</w:t>
      </w:r>
    </w:p>
    <w:p>
      <w:r>
        <w:t>Še en hujskaški posvet. Tokrat v predsedniški palači. Ta država ne živi od dela, ampak očitno od sovražnega govora. https://t.co/vtP2V3Y5sZ</w:t>
      </w:r>
    </w:p>
    <w:p>
      <w:r>
        <w:rPr>
          <w:b/>
          <w:u w:val="single"/>
        </w:rPr>
        <w:t>713914</w:t>
      </w:r>
    </w:p>
    <w:p>
      <w:r>
        <w:t>@petrasovdat @NovicaMihajlo Včeraj se sestane naš svet za nacionalno varnost, danes aretirajo Julian Assangea. Vse se da, če se hoče!</w:t>
      </w:r>
    </w:p>
    <w:p>
      <w:r>
        <w:rPr>
          <w:b/>
          <w:u w:val="single"/>
        </w:rPr>
        <w:t>713915</w:t>
      </w:r>
    </w:p>
    <w:p>
      <w:r>
        <w:t>@had Stos je, da je bil prvi v mojih rokah. Ce bi delal bi se probu igrat preden fuknem v smeti.</w:t>
      </w:r>
    </w:p>
    <w:p>
      <w:r>
        <w:rPr>
          <w:b/>
          <w:u w:val="single"/>
        </w:rPr>
        <w:t>713916</w:t>
      </w:r>
    </w:p>
    <w:p>
      <w:r>
        <w:t>Stari prdci radiointeraktivnosti se punku na čast vračajo ob 12h. Na @radiostudent</w:t>
        <w:br/>
        <w:t>bo spet Risanka z dr Horowitzem! https://t.co/r7dduirs0k</w:t>
      </w:r>
    </w:p>
    <w:p>
      <w:r>
        <w:rPr>
          <w:b/>
          <w:u w:val="single"/>
        </w:rPr>
        <w:t>713917</w:t>
      </w:r>
    </w:p>
    <w:p>
      <w:r>
        <w:t>Livaja zgrešil nezgrešljivo, video #fuzbal #nogomet #ligaprvakov - http://t.co/cSzI0j45</w:t>
      </w:r>
    </w:p>
    <w:p>
      <w:r>
        <w:rPr>
          <w:b/>
          <w:u w:val="single"/>
        </w:rPr>
        <w:t>713918</w:t>
      </w:r>
    </w:p>
    <w:p>
      <w:r>
        <w:t>V parlamentu se mi je zdelo , da znate misliti z lastno glavo. Penzija vam ocitno skodi. https://t.co/V5sVQhdkUw</w:t>
      </w:r>
    </w:p>
    <w:p>
      <w:r>
        <w:rPr>
          <w:b/>
          <w:u w:val="single"/>
        </w:rPr>
        <w:t>713919</w:t>
      </w:r>
    </w:p>
    <w:p>
      <w:r>
        <w:t>@karfjolca Depresiven zaradi nespečnosti.. Da ne bi kdo slučajno na terorizem pomislil...</w:t>
      </w:r>
    </w:p>
    <w:p>
      <w:r>
        <w:rPr>
          <w:b/>
          <w:u w:val="single"/>
        </w:rPr>
        <w:t>713920</w:t>
      </w:r>
    </w:p>
    <w:p>
      <w:r>
        <w:t>@slavaritlop Aha, sej jaz bi se tudi najraje zjokala, da ta ogaba od politika še kar paradira po ministrstvih... Cc</w:t>
      </w:r>
    </w:p>
    <w:p>
      <w:r>
        <w:rPr>
          <w:b/>
          <w:u w:val="single"/>
        </w:rPr>
        <w:t>713921</w:t>
      </w:r>
    </w:p>
    <w:p>
      <w:r>
        <w:t>Putika je presnovna bolezen, ki prizadene delovanje ledvic in tako onemogoči normalno presnovo in povzroči... https://t.co/AvorNdwCnz</w:t>
      </w:r>
    </w:p>
    <w:p>
      <w:r>
        <w:rPr>
          <w:b/>
          <w:u w:val="single"/>
        </w:rPr>
        <w:t>713922</w:t>
      </w:r>
    </w:p>
    <w:p>
      <w:r>
        <w:t>@JozeBizjak @SamoGlavan V gimnaziji pa izrazit anti "beatnik" zafrkaval tiste z daljšimi lasmi,pravi polizanc seveda zloben!</w:t>
      </w:r>
    </w:p>
    <w:p>
      <w:r>
        <w:rPr>
          <w:b/>
          <w:u w:val="single"/>
        </w:rPr>
        <w:t>713923</w:t>
      </w:r>
    </w:p>
    <w:p>
      <w:r>
        <w:t>@petrasovdat pomoje da ne, ma poj že tko debel palc na nogi kt ti.</w:t>
        <w:br/>
        <w:t>ne paše več v uč :-)</w:t>
      </w:r>
    </w:p>
    <w:p>
      <w:r>
        <w:rPr>
          <w:b/>
          <w:u w:val="single"/>
        </w:rPr>
        <w:t>713924</w:t>
      </w:r>
    </w:p>
    <w:p>
      <w:r>
        <w:t>@ZigaTurk To je dokaz, da bi dominantni mediji morali najprej spremljati @Demokracija1 , @Nova24TV ,.. in sele potem NYT :).</w:t>
      </w:r>
    </w:p>
    <w:p>
      <w:r>
        <w:rPr>
          <w:b/>
          <w:u w:val="single"/>
        </w:rPr>
        <w:t>713925</w:t>
      </w:r>
    </w:p>
    <w:p>
      <w:r>
        <w:t>@excalibur_d @Kersterin12 @golob_katarina @meteoriterain Očitno preslabo poznaš slovenske komuniste....kaj ti naj drugega rečem</w:t>
      </w:r>
    </w:p>
    <w:p>
      <w:r>
        <w:rPr>
          <w:b/>
          <w:u w:val="single"/>
        </w:rPr>
        <w:t>713926</w:t>
      </w:r>
    </w:p>
    <w:p>
      <w:r>
        <w:t>@MetkaZevnik @Nova24TV In potem boste cudili, ker zaradi vasih objav napadajo sodnike...</w:t>
      </w:r>
    </w:p>
    <w:p>
      <w:r>
        <w:rPr>
          <w:b/>
          <w:u w:val="single"/>
        </w:rPr>
        <w:t>713927</w:t>
      </w:r>
    </w:p>
    <w:p>
      <w:r>
        <w:t>Evo ta vikend pa res ma da napolnimo bar (pogovor med zadnjimi stirimi tekmovalci) #barplanet</w:t>
      </w:r>
    </w:p>
    <w:p>
      <w:r>
        <w:rPr>
          <w:b/>
          <w:u w:val="single"/>
        </w:rPr>
        <w:t>713928</w:t>
      </w:r>
    </w:p>
    <w:p>
      <w:r>
        <w:t>@ZalaG_as Dedek je bil kurirček v partizanih, po 80ih letih še vedno pričakuje, da bodo drugi delali za njo.</w:t>
        <w:br/>
        <w:br/>
        <w:t>#neboslo</w:t>
      </w:r>
    </w:p>
    <w:p>
      <w:r>
        <w:rPr>
          <w:b/>
          <w:u w:val="single"/>
        </w:rPr>
        <w:t>713929</w:t>
      </w:r>
    </w:p>
    <w:p>
      <w:r>
        <w:t>Tudi @FlixBus z oglasnimi folijami že prekriva površine oken. #potniki #okna #varnost #javniprevoz https://t.co/WVaI0Sd84B</w:t>
      </w:r>
    </w:p>
    <w:p>
      <w:r>
        <w:rPr>
          <w:b/>
          <w:u w:val="single"/>
        </w:rPr>
        <w:t>713930</w:t>
      </w:r>
    </w:p>
    <w:p>
      <w:r>
        <w:t>Čas marmelade, preje sem pa eno uro ene dvajset kozarcev moral olupiti etiket! Znucani nohti... https://t.co/K5kqYH5A5F</w:t>
      </w:r>
    </w:p>
    <w:p>
      <w:r>
        <w:rPr>
          <w:b/>
          <w:u w:val="single"/>
        </w:rPr>
        <w:t>713931</w:t>
      </w:r>
    </w:p>
    <w:p>
      <w:r>
        <w:t>@PetraGreiner Ce prodam telefon z lahkoto! Sej roza so itak znizane. Tko skor zastonj.</w:t>
      </w:r>
    </w:p>
    <w:p>
      <w:r>
        <w:rPr>
          <w:b/>
          <w:u w:val="single"/>
        </w:rPr>
        <w:t>713932</w:t>
      </w:r>
    </w:p>
    <w:p>
      <w:r>
        <w:t>Posmeh cakajocim! "Kolarjeva ob interpelaciji: Javno zdravstvo je dobro, marsikdo predolgo čaka, ker sam tako hoče" https://t.co/13IL6Iq087</w:t>
      </w:r>
    </w:p>
    <w:p>
      <w:r>
        <w:rPr>
          <w:b/>
          <w:u w:val="single"/>
        </w:rPr>
        <w:t>713933</w:t>
      </w:r>
    </w:p>
    <w:p>
      <w:r>
        <w:t>Vsakič, ko zagrmi v Posočju, Italijani pogojno-refleksno bežijo proti Piavi.</w:t>
      </w:r>
    </w:p>
    <w:p>
      <w:r>
        <w:rPr>
          <w:b/>
          <w:u w:val="single"/>
        </w:rPr>
        <w:t>713934</w:t>
      </w:r>
    </w:p>
    <w:p>
      <w:r>
        <w:t>@dvladar @jozevolf @th0r Vem, ga je pa on parkrat v preteklosti rešil bridke usode :)</w:t>
      </w:r>
    </w:p>
    <w:p>
      <w:r>
        <w:rPr>
          <w:b/>
          <w:u w:val="single"/>
        </w:rPr>
        <w:t>713935</w:t>
      </w:r>
    </w:p>
    <w:p>
      <w:r>
        <w:t xml:space="preserve">@Bojana61654450 Picka muslimanska, se skrivajo ....bo vidu alaha cist od blizu </w:t>
        <w:br/>
        <w:t xml:space="preserve">...pol pa tema in ga tud alah ne resi </w:t>
        <w:br/>
        <w:t>..</w:t>
      </w:r>
    </w:p>
    <w:p>
      <w:r>
        <w:rPr>
          <w:b/>
          <w:u w:val="single"/>
        </w:rPr>
        <w:t>713936</w:t>
      </w:r>
    </w:p>
    <w:p>
      <w:r>
        <w:t>A jih ne znate reciklirat ?, zakaj vas pa plačujemo, nesposobneži nesposobni. https://t.co/VK7ucjWnFZ</w:t>
      </w:r>
    </w:p>
    <w:p>
      <w:r>
        <w:rPr>
          <w:b/>
          <w:u w:val="single"/>
        </w:rPr>
        <w:t>713937</w:t>
      </w:r>
    </w:p>
    <w:p>
      <w:r>
        <w:t>@petrasovdat Hvala. Za svoje neflirtarške poskuse potrebujem tako municijo. 😆 Je pa zgovorno, da ves promet raste, železniški pa upada.</w:t>
      </w:r>
    </w:p>
    <w:p>
      <w:r>
        <w:rPr>
          <w:b/>
          <w:u w:val="single"/>
        </w:rPr>
        <w:t>713938</w:t>
      </w:r>
    </w:p>
    <w:p>
      <w:r>
        <w:t>Slovenci zbudite se,mediji preveč lažejo in teli dnevniki po tv so tudi svojega denarja vredni in privat TV.</w:t>
      </w:r>
    </w:p>
    <w:p>
      <w:r>
        <w:rPr>
          <w:b/>
          <w:u w:val="single"/>
        </w:rPr>
        <w:t>713939</w:t>
      </w:r>
    </w:p>
    <w:p>
      <w:r>
        <w:t>Minuli vikend poskus vloma v frankolovsko župnišče. No, če drugi ne, vsaj lopovi berejo farna oznanila, da vejo, kdaj ni župnika doma :(</w:t>
      </w:r>
    </w:p>
    <w:p>
      <w:r>
        <w:rPr>
          <w:b/>
          <w:u w:val="single"/>
        </w:rPr>
        <w:t>713940</w:t>
      </w:r>
    </w:p>
    <w:p>
      <w:r>
        <w:t>Soočenje šentjurskih poslanskih kandidatk in kandidatov - https://t.co/QCFz6II342 https://t.co/DPlOJTLmVX</w:t>
      </w:r>
    </w:p>
    <w:p>
      <w:r>
        <w:rPr>
          <w:b/>
          <w:u w:val="single"/>
        </w:rPr>
        <w:t>713941</w:t>
      </w:r>
    </w:p>
    <w:p>
      <w:r>
        <w:t>@FrancZzon @Soba404 @policija_si Migrante še brezplačno povabijo na obalo in to v policijske hišice. Narobe svet.</w:t>
      </w:r>
    </w:p>
    <w:p>
      <w:r>
        <w:rPr>
          <w:b/>
          <w:u w:val="single"/>
        </w:rPr>
        <w:t>713942</w:t>
      </w:r>
    </w:p>
    <w:p>
      <w:r>
        <w:t>@staneskufca @Nova24TV Zanimivo,očitno so jim strici nekaj povedali,večkrat se odnašajo kot levica,pravijo pa da so desnica.</w:t>
      </w:r>
    </w:p>
    <w:p>
      <w:r>
        <w:rPr>
          <w:b/>
          <w:u w:val="single"/>
        </w:rPr>
        <w:t>713943</w:t>
      </w:r>
    </w:p>
    <w:p>
      <w:r>
        <w:t>@urbanijam @StudioCity_ @Rok_Novak  O fantje, a je resnica o prodani riti zapekla?</w:t>
      </w:r>
    </w:p>
    <w:p>
      <w:r>
        <w:rPr>
          <w:b/>
          <w:u w:val="single"/>
        </w:rPr>
        <w:t>713944</w:t>
      </w:r>
    </w:p>
    <w:p>
      <w:r>
        <w:t>@RLjubljana Kopam se v njem.</w:t>
        <w:br/>
        <w:t>#zarojstnidansespodobi</w:t>
        <w:br/>
        <w:t xml:space="preserve">#kolegicesomevnpelale </w:t>
        <w:br/>
        <w:t>#neobsojaj</w:t>
      </w:r>
    </w:p>
    <w:p>
      <w:r>
        <w:rPr>
          <w:b/>
          <w:u w:val="single"/>
        </w:rPr>
        <w:t>713945</w:t>
      </w:r>
    </w:p>
    <w:p>
      <w:r>
        <w:t>@ToneMartinjak Najbrž da velja predpostavka, da bo v zaporu napadel manj policistov kot bi jih napadel zunaj.</w:t>
      </w:r>
    </w:p>
    <w:p>
      <w:r>
        <w:rPr>
          <w:b/>
          <w:u w:val="single"/>
        </w:rPr>
        <w:t>713946</w:t>
      </w:r>
    </w:p>
    <w:p>
      <w:r>
        <w:t>@GregaCiglar K spomeniku je treba samo dodat crknjeno kravo iz znanega vica.</w:t>
      </w:r>
    </w:p>
    <w:p>
      <w:r>
        <w:rPr>
          <w:b/>
          <w:u w:val="single"/>
        </w:rPr>
        <w:t>713947</w:t>
      </w:r>
    </w:p>
    <w:p>
      <w:r>
        <w:t>Ne, ampak res: prodam kolumno in še sebe zraven. S podpisom in etiketo. Za sto -:</w:t>
      </w:r>
    </w:p>
    <w:p>
      <w:r>
        <w:rPr>
          <w:b/>
          <w:u w:val="single"/>
        </w:rPr>
        <w:t>713948</w:t>
      </w:r>
    </w:p>
    <w:p>
      <w:r>
        <w:t>@loobadar after eight pogojno, ce res mors neki prnest pa je sam pumpa se odprta, ampak..Mozartova kroglica? That woman fu*kin' hates you!!</w:t>
      </w:r>
    </w:p>
    <w:p>
      <w:r>
        <w:rPr>
          <w:b/>
          <w:u w:val="single"/>
        </w:rPr>
        <w:t>713949</w:t>
      </w:r>
    </w:p>
    <w:p>
      <w:r>
        <w:t>saj veste, da želodcu vladajo možgani? Pa veste kaj vlada možganom🙄 https://t.co/EJMPyzvzQF</w:t>
      </w:r>
    </w:p>
    <w:p>
      <w:r>
        <w:rPr>
          <w:b/>
          <w:u w:val="single"/>
        </w:rPr>
        <w:t>713950</w:t>
      </w:r>
    </w:p>
    <w:p>
      <w:r>
        <w:t>@SladkoKotLimona @Skravzlana @wick3tgirl Jap. Tudi pr nas je blo tako. Ker zgleda, da je zrasel, takoj ko ga ustrizemo. 😂</w:t>
      </w:r>
    </w:p>
    <w:p>
      <w:r>
        <w:rPr>
          <w:b/>
          <w:u w:val="single"/>
        </w:rPr>
        <w:t>713951</w:t>
      </w:r>
    </w:p>
    <w:p>
      <w:r>
        <w:t>@miran_lipovec @MuriMursic @BernardBrscic @DomovinskaLiga @Europarl_SL Prerekanja na desnici jim gredo v prid.</w:t>
      </w:r>
    </w:p>
    <w:p>
      <w:r>
        <w:rPr>
          <w:b/>
          <w:u w:val="single"/>
        </w:rPr>
        <w:t>713952</w:t>
      </w:r>
    </w:p>
    <w:p>
      <w:r>
        <w:t>Tako me boli križ, da sem kot rakovica, lahko hodim samo postrani. https://t.co/N1gPJ6cCtM</w:t>
      </w:r>
    </w:p>
    <w:p>
      <w:r>
        <w:rPr>
          <w:b/>
          <w:u w:val="single"/>
        </w:rPr>
        <w:t>713953</w:t>
      </w:r>
    </w:p>
    <w:p>
      <w:r>
        <w:t>@petra_jansa @MiroCerar A si imela še kakšno bližnje srečanje s temi retardi?</w:t>
      </w:r>
    </w:p>
    <w:p>
      <w:r>
        <w:rPr>
          <w:b/>
          <w:u w:val="single"/>
        </w:rPr>
        <w:t>713954</w:t>
      </w:r>
    </w:p>
    <w:p>
      <w:r>
        <w:t xml:space="preserve">Kako bi kaj ta shod komentirali v tujini, če bi vedeli za kaj gre? </w:t>
        <w:br/>
        <w:t>Bolje ne. Dovolj sramote so nam že naredili. #ZaKevinaGre</w:t>
      </w:r>
    </w:p>
    <w:p>
      <w:r>
        <w:rPr>
          <w:b/>
          <w:u w:val="single"/>
        </w:rPr>
        <w:t>713955</w:t>
      </w:r>
    </w:p>
    <w:p>
      <w:r>
        <w:t>Popolno razvajanje! - 63 % na 60-minutno sproščujočo masažo po izbiri v masažnem salonu Ajda: klasična ročna... https://t.co/BHSPoheS16</w:t>
      </w:r>
    </w:p>
    <w:p>
      <w:r>
        <w:rPr>
          <w:b/>
          <w:u w:val="single"/>
        </w:rPr>
        <w:t>713956</w:t>
      </w:r>
    </w:p>
    <w:p>
      <w:r>
        <w:t>V ponedeljek 14.3. ob 18:30 se v telovadnici OŠ 8 TALCEV začenja selekcioniranje za učence zadnje triade šol iz... https://t.co/IrbF9P6IL8</w:t>
      </w:r>
    </w:p>
    <w:p>
      <w:r>
        <w:rPr>
          <w:b/>
          <w:u w:val="single"/>
        </w:rPr>
        <w:t>713957</w:t>
      </w:r>
    </w:p>
    <w:p>
      <w:r>
        <w:t>Jaz tudi.  A je kje kdo, ki ni pričakoval pasje bombice za JJ pred volitvami??? https://t.co/lPbWWiNTqF</w:t>
      </w:r>
    </w:p>
    <w:p>
      <w:r>
        <w:rPr>
          <w:b/>
          <w:u w:val="single"/>
        </w:rPr>
        <w:t>713958</w:t>
      </w:r>
    </w:p>
    <w:p>
      <w:r>
        <w:t>@Moj_ca Ce ti v mesnici pred tvojimi ocmi zmeljejo meso, nimam nobenih predsodkov za mleto/fasirano meso.</w:t>
      </w:r>
    </w:p>
    <w:p>
      <w:r>
        <w:rPr>
          <w:b/>
          <w:u w:val="single"/>
        </w:rPr>
        <w:t>713959</w:t>
      </w:r>
    </w:p>
    <w:p>
      <w:r>
        <w:t>@petra_jansa Rog je tempirana bomba,največji dosežek socialne države.O, ti lepo mesto ...</w:t>
      </w:r>
    </w:p>
    <w:p>
      <w:r>
        <w:rPr>
          <w:b/>
          <w:u w:val="single"/>
        </w:rPr>
        <w:t>713960</w:t>
      </w:r>
    </w:p>
    <w:p>
      <w:r>
        <w:t>@wildduckMb @BineTraven Reporter je tok zavozil , da se jih še Odlazek sramuje....</w:t>
        <w:br/>
        <w:t>jih prodaja.....</w:t>
      </w:r>
    </w:p>
    <w:p>
      <w:r>
        <w:rPr>
          <w:b/>
          <w:u w:val="single"/>
        </w:rPr>
        <w:t>713961</w:t>
      </w:r>
    </w:p>
    <w:p>
      <w:r>
        <w:t>Morda nam njegov novi orbanovski vokabular nakazuje, kje kot zunanji minister vidi ključna zavezništva.</w:t>
      </w:r>
    </w:p>
    <w:p>
      <w:r>
        <w:rPr>
          <w:b/>
          <w:u w:val="single"/>
        </w:rPr>
        <w:t>713962</w:t>
      </w:r>
    </w:p>
    <w:p>
      <w:r>
        <w:t>@OranjeSwaeltjie @1RTM @Tevilevi Ti travestit pazi - zdej greš pa že meni orng na živce..Prasec iz Soweta...</w:t>
      </w:r>
    </w:p>
    <w:p>
      <w:r>
        <w:rPr>
          <w:b/>
          <w:u w:val="single"/>
        </w:rPr>
        <w:t>713963</w:t>
      </w:r>
    </w:p>
    <w:p>
      <w:r>
        <w:t>@YanchMb Tudi nisem razumel, zakaj je bil zraven še prizor (hrabre) portugalske "pege".</w:t>
      </w:r>
    </w:p>
    <w:p>
      <w:r>
        <w:rPr>
          <w:b/>
          <w:u w:val="single"/>
        </w:rPr>
        <w:t>713964</w:t>
      </w:r>
    </w:p>
    <w:p>
      <w:r>
        <w:t>@lucijausaj Tudi Katalonija je ' prestreljena' s Španci kot npr. Ljubljana s tujci (glej mestni svet)</w:t>
      </w:r>
    </w:p>
    <w:p>
      <w:r>
        <w:rPr>
          <w:b/>
          <w:u w:val="single"/>
        </w:rPr>
        <w:t>713965</w:t>
      </w:r>
    </w:p>
    <w:p>
      <w:r>
        <w:t>ko te potisnejo do roba...V znak protesta deložirana Zlatka Olah tabori na dvorišču sodnice #video https://t.co/g1BjzcMFnR via @SiolNEWS</w:t>
      </w:r>
    </w:p>
    <w:p>
      <w:r>
        <w:rPr>
          <w:b/>
          <w:u w:val="single"/>
        </w:rPr>
        <w:t>713966</w:t>
      </w:r>
    </w:p>
    <w:p>
      <w:r>
        <w:t>@GoranBracic Gre za Slovence, ki znajo varčevati, ostali, bivši jugosi ne znajo.</w:t>
      </w:r>
    </w:p>
    <w:p>
      <w:r>
        <w:rPr>
          <w:b/>
          <w:u w:val="single"/>
        </w:rPr>
        <w:t>713967</w:t>
      </w:r>
    </w:p>
    <w:p>
      <w:r>
        <w:t>Mater. sem jedel konjske hrenovke in zdaj me na vsak način naganja. da bi šel teč heh...</w:t>
      </w:r>
    </w:p>
    <w:p>
      <w:r>
        <w:rPr>
          <w:b/>
          <w:u w:val="single"/>
        </w:rPr>
        <w:t>713968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713969</w:t>
      </w:r>
    </w:p>
    <w:p>
      <w:r>
        <w:t>@SlovenijaVsrcu Mater jim jebem komunistom kaj vse si zmozni narediti z svojo laznivo propagando</w:t>
      </w:r>
    </w:p>
    <w:p>
      <w:r>
        <w:rPr>
          <w:b/>
          <w:u w:val="single"/>
        </w:rPr>
        <w:t>713970</w:t>
      </w:r>
    </w:p>
    <w:p>
      <w:r>
        <w:t>Tožilstvo predlaga razveljavitev oprostilne sodbe glede izsiljevanja za vodjo Kobre https://t.co/eFuMam59oU</w:t>
      </w:r>
    </w:p>
    <w:p>
      <w:r>
        <w:rPr>
          <w:b/>
          <w:u w:val="single"/>
        </w:rPr>
        <w:t>713971</w:t>
      </w:r>
    </w:p>
    <w:p>
      <w:r>
        <w:t>Že tko se po napornih terapijah težko premikam,se mi je pa še pes #shutdownu in moram to kroto smrčečo 🐶odnesit v košaro,saj pozroča hrup!</w:t>
      </w:r>
    </w:p>
    <w:p>
      <w:r>
        <w:rPr>
          <w:b/>
          <w:u w:val="single"/>
        </w:rPr>
        <w:t>713972</w:t>
      </w:r>
    </w:p>
    <w:p>
      <w:r>
        <w:t>@Marjanmark @MartinTincek @bmz9453 Amatersko drustvo Astronomcek ga  je opazilo,  ko je lebdel pod ruskim satelitom. #lol</w:t>
      </w:r>
    </w:p>
    <w:p>
      <w:r>
        <w:rPr>
          <w:b/>
          <w:u w:val="single"/>
        </w:rPr>
        <w:t>713973</w:t>
      </w:r>
    </w:p>
    <w:p>
      <w:r>
        <w:t>Mariniran losos: filet preliješ s sokom pomaranče, limone in limete --&amp;gt; čez noč v hladilnik --&amp;gt; tanke rezine + krhlji agrumov: njami :)))</w:t>
      </w:r>
    </w:p>
    <w:p>
      <w:r>
        <w:rPr>
          <w:b/>
          <w:u w:val="single"/>
        </w:rPr>
        <w:t>713974</w:t>
      </w:r>
    </w:p>
    <w:p>
      <w:r>
        <w:t>@AnkaLesar ker bi se verjetno tudi tu skregali, kateri je zdrav in kateri bolan.....v glavo ;)</w:t>
      </w:r>
    </w:p>
    <w:p>
      <w:r>
        <w:rPr>
          <w:b/>
          <w:u w:val="single"/>
        </w:rPr>
        <w:t>713975</w:t>
      </w:r>
    </w:p>
    <w:p>
      <w:r>
        <w:t>@Istefan1975 @alojztetickovi3 Tale je pa bosa! Njej bi se še kaktus posušil!</w:t>
      </w:r>
    </w:p>
    <w:p>
      <w:r>
        <w:rPr>
          <w:b/>
          <w:u w:val="single"/>
        </w:rPr>
        <w:t>713976</w:t>
      </w:r>
    </w:p>
    <w:p>
      <w:r>
        <w:t>@robertfras Kej tazga še ne. Vse me boli k itak nimam več kej vn vrzt. Zobna pasta ne sprav okusa vn, nč.. Ogabno.</w:t>
      </w:r>
    </w:p>
    <w:p>
      <w:r>
        <w:rPr>
          <w:b/>
          <w:u w:val="single"/>
        </w:rPr>
        <w:t>713977</w:t>
      </w:r>
    </w:p>
    <w:p>
      <w:r>
        <w:t>Ključavnica z alarmom, ZAVARUJTE SVOJE PREMOŽENJE,za samo 14,50 eur + GRATIS POŠTNINA + BATERIJE. https://t.co/ztutMCniw8</w:t>
      </w:r>
    </w:p>
    <w:p>
      <w:r>
        <w:rPr>
          <w:b/>
          <w:u w:val="single"/>
        </w:rPr>
        <w:t>713978</w:t>
      </w:r>
    </w:p>
    <w:p>
      <w:r>
        <w:t>vete kaj... velik lažje bi se blo za zment, če bi delala med deci.. babe znajo sam zakomplicirat preprosto stvar.</w:t>
      </w:r>
    </w:p>
    <w:p>
      <w:r>
        <w:rPr>
          <w:b/>
          <w:u w:val="single"/>
        </w:rPr>
        <w:t>713979</w:t>
      </w:r>
    </w:p>
    <w:p>
      <w:r>
        <w:t>tamal je nekam vrgel daljinca, kdo zaboga si je zmislil naprave brez gumbov #tvkomunikator</w:t>
      </w:r>
    </w:p>
    <w:p>
      <w:r>
        <w:rPr>
          <w:b/>
          <w:u w:val="single"/>
        </w:rPr>
        <w:t>713980</w:t>
      </w:r>
    </w:p>
    <w:p>
      <w:r>
        <w:t>Peršak ogorčen zaradi napadov na dobitnike Prešernovih nagrad | RTV Slovenija https://t.co/z5DO9b9Fdp https://t.co/eBOBHz0aFG</w:t>
      </w:r>
    </w:p>
    <w:p>
      <w:r>
        <w:rPr>
          <w:b/>
          <w:u w:val="single"/>
        </w:rPr>
        <w:t>713981</w:t>
      </w:r>
    </w:p>
    <w:p>
      <w:r>
        <w:t>V Turkovi sušilnici (zakaj ne veljajo pravila za vse) sadja zdaj lahko Erjavec suši kontaminirano arbitražno odločbo...</w:t>
      </w:r>
    </w:p>
    <w:p>
      <w:r>
        <w:rPr>
          <w:b/>
          <w:u w:val="single"/>
        </w:rPr>
        <w:t>713982</w:t>
      </w:r>
    </w:p>
    <w:p>
      <w:r>
        <w:t>@petrasovdat Tale komentar je pa čisto v stilu, če hočeš, da te hvalijo, umri...#DoberMinister</w:t>
      </w:r>
    </w:p>
    <w:p>
      <w:r>
        <w:rPr>
          <w:b/>
          <w:u w:val="single"/>
        </w:rPr>
        <w:t>713983</w:t>
      </w:r>
    </w:p>
    <w:p>
      <w:r>
        <w:t>@had @MajaKostanjsek Takšne muce idioti mečejo v smetnjake, jaz jih pa samo ven poberem.</w:t>
      </w:r>
    </w:p>
    <w:p>
      <w:r>
        <w:rPr>
          <w:b/>
          <w:u w:val="single"/>
        </w:rPr>
        <w:t>713984</w:t>
      </w:r>
    </w:p>
    <w:p>
      <w:r>
        <w:t>@MikeDjomba @sZlatko Prej se bo paramecij v luži pred mojim blokom razvil v Einsteina, kot pa Olimpija v karkoli trenutno.</w:t>
      </w:r>
    </w:p>
    <w:p>
      <w:r>
        <w:rPr>
          <w:b/>
          <w:u w:val="single"/>
        </w:rPr>
        <w:t>713985</w:t>
      </w:r>
    </w:p>
    <w:p>
      <w:r>
        <w:t>Jutri - 11.10. ob 20ih ne zamudit koncerta Open Eyes skupine Generator v Siti teatru! 👌 https://t.co/aNAimJWZiM</w:t>
      </w:r>
    </w:p>
    <w:p>
      <w:r>
        <w:rPr>
          <w:b/>
          <w:u w:val="single"/>
        </w:rPr>
        <w:t>713986</w:t>
      </w:r>
    </w:p>
    <w:p>
      <w:r>
        <w:t>@maich5eh uni lampijončki s poroke imajo zdaj mesto na terasi. In je ponoči res totalno kul hengat spodaj.</w:t>
      </w:r>
    </w:p>
    <w:p>
      <w:r>
        <w:rPr>
          <w:b/>
          <w:u w:val="single"/>
        </w:rPr>
        <w:t>713987</w:t>
      </w:r>
    </w:p>
    <w:p>
      <w:r>
        <w:t>@cesenj Takšne pisarne so sicer večinoma mešalnice lufta in same sebi namen.</w:t>
      </w:r>
    </w:p>
    <w:p>
      <w:r>
        <w:rPr>
          <w:b/>
          <w:u w:val="single"/>
        </w:rPr>
        <w:t>713988</w:t>
      </w:r>
    </w:p>
    <w:p>
      <w:r>
        <w:t>@AljosaDragas @KovacRebeka joj da bi šla jz tam mimo......Fištravca sem vprašala, če je on odobril tole, pa še ni odgovora. pizda mu materna</w:t>
      </w:r>
    </w:p>
    <w:p>
      <w:r>
        <w:rPr>
          <w:b/>
          <w:u w:val="single"/>
        </w:rPr>
        <w:t>713989</w:t>
      </w:r>
    </w:p>
    <w:p>
      <w:r>
        <w:t>@5er_peter Ja, ni bilo sile. Kaj se pa dogaja? A je to od Topa in tistega lokala na Šubičevi ali kaj izrednega, če so še policisti?</w:t>
      </w:r>
    </w:p>
    <w:p>
      <w:r>
        <w:rPr>
          <w:b/>
          <w:u w:val="single"/>
        </w:rPr>
        <w:t>713990</w:t>
      </w:r>
    </w:p>
    <w:p>
      <w:r>
        <w:t>@sodnik A ni upor proti okupatorju?..kaksna je pa razlika med rjavimi, belimi in rdecimi fasisti?</w:t>
      </w:r>
    </w:p>
    <w:p>
      <w:r>
        <w:rPr>
          <w:b/>
          <w:u w:val="single"/>
        </w:rPr>
        <w:t>713991</w:t>
      </w:r>
    </w:p>
    <w:p>
      <w:r>
        <w:t>@dusankocevar1 Tale outfit ima podoben namen kot rumene kravate. Lojalnost in podložnost.</w:t>
      </w:r>
    </w:p>
    <w:p>
      <w:r>
        <w:rPr>
          <w:b/>
          <w:u w:val="single"/>
        </w:rPr>
        <w:t>713992</w:t>
      </w:r>
    </w:p>
    <w:p>
      <w:r>
        <w:t>@MrDee25 @CKomotar Ja, stojimo zuni z Zagijem, on z medaljo okrog vratu, pa vsi hočejo fotko s Cirilom 😂</w:t>
      </w:r>
    </w:p>
    <w:p>
      <w:r>
        <w:rPr>
          <w:b/>
          <w:u w:val="single"/>
        </w:rPr>
        <w:t>713993</w:t>
      </w:r>
    </w:p>
    <w:p>
      <w:r>
        <w:t>@cesenj @mgajver @JozeBiscak pa zraven še vse tiste ki so jih privlekli v Evropo</w:t>
      </w:r>
    </w:p>
    <w:p>
      <w:r>
        <w:rPr>
          <w:b/>
          <w:u w:val="single"/>
        </w:rPr>
        <w:t>713994</w:t>
      </w:r>
    </w:p>
    <w:p>
      <w:r>
        <w:t>@ankalesss Zate mala biče problem kad skenslajo lajke tudi na ovem tvittttttteru</w:t>
      </w:r>
    </w:p>
    <w:p>
      <w:r>
        <w:rPr>
          <w:b/>
          <w:u w:val="single"/>
        </w:rPr>
        <w:t>713995</w:t>
      </w:r>
    </w:p>
    <w:p>
      <w:r>
        <w:t>@MartinovicNino Mamnevem stari, če bi šel nazaj na Windows, bi bil Zen Book prva izbira...</w:t>
      </w:r>
    </w:p>
    <w:p>
      <w:r>
        <w:rPr>
          <w:b/>
          <w:u w:val="single"/>
        </w:rPr>
        <w:t>713996</w:t>
      </w:r>
    </w:p>
    <w:p>
      <w:r>
        <w:t>@SBobovnik Jadranu smo dali Slovenci ime, Kroati in drugi furešti pa so ga zasvinjali!</w:t>
      </w:r>
    </w:p>
    <w:p>
      <w:r>
        <w:rPr>
          <w:b/>
          <w:u w:val="single"/>
        </w:rPr>
        <w:t>713997</w:t>
      </w:r>
    </w:p>
    <w:p>
      <w:r>
        <w:t>@EPameten @SSN_pr @lotus2700 Edini pameten si še zdaj ni opomogel. https://t.co/DVvkYkPMLd</w:t>
      </w:r>
    </w:p>
    <w:p>
      <w:r>
        <w:rPr>
          <w:b/>
          <w:u w:val="single"/>
        </w:rPr>
        <w:t>713998</w:t>
      </w:r>
    </w:p>
    <w:p>
      <w:r>
        <w:t>@ZofiWitch @Skravzlana @ModernaKmetica @tanci82 Jaz sem že šivala in lepila z vročim silikonom. Pa še malo bom. Pa mulca bosta pomagala.</w:t>
      </w:r>
    </w:p>
    <w:p>
      <w:r>
        <w:rPr>
          <w:b/>
          <w:u w:val="single"/>
        </w:rPr>
        <w:t>713999</w:t>
      </w:r>
    </w:p>
    <w:p>
      <w:r>
        <w:t>Ni čudno, da so muslimani ostali v kameni dobi. Razlaga o vesolju to samo potrjuje. https://t.co/G4gIZmd7ph</w:t>
      </w:r>
    </w:p>
    <w:p>
      <w:r>
        <w:rPr>
          <w:b/>
          <w:u w:val="single"/>
        </w:rPr>
        <w:t>714000</w:t>
      </w:r>
    </w:p>
    <w:p>
      <w:r>
        <w:t>GCC popotniki pošiljajo lep pozdrav iz Manile, kjer so pristali pred dobrima dvema urama po letu iz Brnika in... https://t.co/l31Ng0PiFX</w:t>
      </w:r>
    </w:p>
    <w:p>
      <w:r>
        <w:rPr>
          <w:b/>
          <w:u w:val="single"/>
        </w:rPr>
        <w:t>714001</w:t>
      </w:r>
    </w:p>
    <w:p>
      <w:r>
        <w:t>@JozeBizjak @blazs @hrastelj @DKosterca Ne vem, če je glih pica ključ do ženskih src.</w:t>
      </w:r>
    </w:p>
    <w:p>
      <w:r>
        <w:rPr>
          <w:b/>
          <w:u w:val="single"/>
        </w:rPr>
        <w:t>714002</w:t>
      </w:r>
    </w:p>
    <w:p>
      <w:r>
        <w:t>Kupujem avto in iščem najboljšo ponudbo za kasko zavarovanje. Več info na zs prosim.</w:t>
      </w:r>
    </w:p>
    <w:p>
      <w:r>
        <w:rPr>
          <w:b/>
          <w:u w:val="single"/>
        </w:rPr>
        <w:t>714003</w:t>
      </w:r>
    </w:p>
    <w:p>
      <w:r>
        <w:t>Vsakič, ko bo kdo med svojim opisom rekel, da je energičen, spijemo štamprle #BarPlanet</w:t>
      </w:r>
    </w:p>
    <w:p>
      <w:r>
        <w:rPr>
          <w:b/>
          <w:u w:val="single"/>
        </w:rPr>
        <w:t>714004</w:t>
      </w:r>
    </w:p>
    <w:p>
      <w:r>
        <w:t>Se še mogoče spomnite darilnih vrečk presenečenj, ki so jih (še posebej na bencinskih črpalkah) prodajali za... https://t.co/gkB4FBTCGE</w:t>
      </w:r>
    </w:p>
    <w:p>
      <w:r>
        <w:rPr>
          <w:b/>
          <w:u w:val="single"/>
        </w:rPr>
        <w:t>714005</w:t>
      </w:r>
    </w:p>
    <w:p>
      <w:r>
        <w:t>@vinkovasle1 @RTV_Slovenija @TVDnevnik STAVKAJMO PRI PLAČILU RTV POLOŽNIC!</w:t>
        <w:br/>
        <w:t>Zaradi anomalij v RTV oddajah.</w:t>
      </w:r>
    </w:p>
    <w:p>
      <w:r>
        <w:rPr>
          <w:b/>
          <w:u w:val="single"/>
        </w:rPr>
        <w:t>714006</w:t>
      </w:r>
    </w:p>
    <w:p>
      <w:r>
        <w:t>@IgorZavrsnik @facebook Morda kdo ve, kdo so tisti, ki lahko blokirajo na FB? Imajo imena in priimke?</w:t>
      </w:r>
    </w:p>
    <w:p>
      <w:r>
        <w:rPr>
          <w:b/>
          <w:u w:val="single"/>
        </w:rPr>
        <w:t>714007</w:t>
      </w:r>
    </w:p>
    <w:p>
      <w:r>
        <w:t>Jedinstvena prilika!! Pohitite preden ne poidejo še zaprašene prestice!!!</w:t>
        <w:br/>
        <w:br/>
        <w:t>https://t.co/0QTRHqQxUA</w:t>
      </w:r>
    </w:p>
    <w:p>
      <w:r>
        <w:rPr>
          <w:b/>
          <w:u w:val="single"/>
        </w:rPr>
        <w:t>714008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714009</w:t>
      </w:r>
    </w:p>
    <w:p>
      <w:r>
        <w:t>Nov cukrček @mastenMMC - tokrat o črnih luknjah. #preboj https://t.co/7qP0jni73T</w:t>
      </w:r>
    </w:p>
    <w:p>
      <w:r>
        <w:rPr>
          <w:b/>
          <w:u w:val="single"/>
        </w:rPr>
        <w:t>714010</w:t>
      </w:r>
    </w:p>
    <w:p>
      <w:r>
        <w:t>Micorosoftov je ustavil nekatere popravke za Meltdown na računalnikih z določenimi procesorji AMD: https://t.co/WA3DtzjXhe</w:t>
      </w:r>
    </w:p>
    <w:p>
      <w:r>
        <w:rPr>
          <w:b/>
          <w:u w:val="single"/>
        </w:rPr>
        <w:t>714011</w:t>
      </w:r>
    </w:p>
    <w:p>
      <w:r>
        <w:t>Bolecina v vratu - gone, bolecina v krizu - gone, svicanje - gone. Jaz se selim za zmeraj na dopust.</w:t>
      </w:r>
    </w:p>
    <w:p>
      <w:r>
        <w:rPr>
          <w:b/>
          <w:u w:val="single"/>
        </w:rPr>
        <w:t>714012</w:t>
      </w:r>
    </w:p>
    <w:p>
      <w:r>
        <w:t>Dajmo spraviti Pirate v DZ! To so v resnici naši ljudje, ne pa neki ostareli športniki in Karl. #volitve https://t.co/Nk8WzMVA0y</w:t>
      </w:r>
    </w:p>
    <w:p>
      <w:r>
        <w:rPr>
          <w:b/>
          <w:u w:val="single"/>
        </w:rPr>
        <w:t>714013</w:t>
      </w:r>
    </w:p>
    <w:p>
      <w:r>
        <w:t>Je pa zanimivo, kako so vsi prijatli in se objemajo v tunelu, pogovarjajo ... Mou je res strup za fuzbal.</w:t>
      </w:r>
    </w:p>
    <w:p>
      <w:r>
        <w:rPr>
          <w:b/>
          <w:u w:val="single"/>
        </w:rPr>
        <w:t>714014</w:t>
      </w:r>
    </w:p>
    <w:p>
      <w:r>
        <w:t>@BineTraven @TinoMamic Salvini pravi, da so si osvoboditev in vse kar sodi zraven, prisvojili komunisti in to nabijajo že ves povojni čas.</w:t>
      </w:r>
    </w:p>
    <w:p>
      <w:r>
        <w:rPr>
          <w:b/>
          <w:u w:val="single"/>
        </w:rPr>
        <w:t>714015</w:t>
      </w:r>
    </w:p>
    <w:p>
      <w:r>
        <w:t>Nebuloze: Alenka Bratušek je rešila Slovenijo pred bankrotom. #butale #soočenje #volitve2018</w:t>
      </w:r>
    </w:p>
    <w:p>
      <w:r>
        <w:rPr>
          <w:b/>
          <w:u w:val="single"/>
        </w:rPr>
        <w:t>714016</w:t>
      </w:r>
    </w:p>
    <w:p>
      <w:r>
        <w:t>@ZaresGregor Tocno tako. Vsi bi morali to storiti združeni, vkljucno s poslanci iz EPP!</w:t>
      </w:r>
    </w:p>
    <w:p>
      <w:r>
        <w:rPr>
          <w:b/>
          <w:u w:val="single"/>
        </w:rPr>
        <w:t>714017</w:t>
      </w:r>
    </w:p>
    <w:p>
      <w:r>
        <w:t>Precej ubogo in predvidljivo rezonantno rezoniranje. Očitno bolj re-kreativno... https://t.co/sWyJ9Jm75g</w:t>
      </w:r>
    </w:p>
    <w:p>
      <w:r>
        <w:rPr>
          <w:b/>
          <w:u w:val="single"/>
        </w:rPr>
        <w:t>714018</w:t>
      </w:r>
    </w:p>
    <w:p>
      <w:r>
        <w:t>Torej, ali sodijo tlakovani odseki na @LeTour ? #TDFTVS #TDF2018 #roubaix #cobbles</w:t>
      </w:r>
    </w:p>
    <w:p>
      <w:r>
        <w:rPr>
          <w:b/>
          <w:u w:val="single"/>
        </w:rPr>
        <w:t>714019</w:t>
      </w:r>
    </w:p>
    <w:p>
      <w:r>
        <w:t>Neverjetno, kakšno količino zabave proletarcem nudi priimek avstrijskega kanclerja 😯</w:t>
      </w:r>
    </w:p>
    <w:p>
      <w:r>
        <w:rPr>
          <w:b/>
          <w:u w:val="single"/>
        </w:rPr>
        <w:t>714020</w:t>
      </w:r>
    </w:p>
    <w:p>
      <w:r>
        <w:t>Tekst govori o vlogi nevladnih organizacij pri boju proti tihotapljenju migrantov... toda številne so del tihotapskega sistema...</w:t>
      </w:r>
    </w:p>
    <w:p>
      <w:r>
        <w:rPr>
          <w:b/>
          <w:u w:val="single"/>
        </w:rPr>
        <w:t>714021</w:t>
      </w:r>
    </w:p>
    <w:p>
      <w:r>
        <w:t>Socialni mediji niso platforma za razpravljanje za mase. So platforma za resničnostni show.</w:t>
      </w:r>
    </w:p>
    <w:p>
      <w:r>
        <w:rPr>
          <w:b/>
          <w:u w:val="single"/>
        </w:rPr>
        <w:t>714022</w:t>
      </w:r>
    </w:p>
    <w:p>
      <w:r>
        <w:t>#novzacetek Cerar noben ti več ne verjame. Pa vedno govori eno in isto. Židan bi rad postal predsednik vlade, pa mu nikoli ne bo ratalo.</w:t>
      </w:r>
    </w:p>
    <w:p>
      <w:r>
        <w:rPr>
          <w:b/>
          <w:u w:val="single"/>
        </w:rPr>
        <w:t>714023</w:t>
      </w:r>
    </w:p>
    <w:p>
      <w:r>
        <w:t>so premajhni lopovi za njega, oni kradejo samo drobnarije https://t.co/QhNEihS3Xf</w:t>
      </w:r>
    </w:p>
    <w:p>
      <w:r>
        <w:rPr>
          <w:b/>
          <w:u w:val="single"/>
        </w:rPr>
        <w:t>714024</w:t>
      </w:r>
    </w:p>
    <w:p>
      <w:r>
        <w:t>@DominikaSvarc Dominika pameten predlog...zal jih naredijo zato da se zaredijo v druzbo</w:t>
      </w:r>
    </w:p>
    <w:p>
      <w:r>
        <w:rPr>
          <w:b/>
          <w:u w:val="single"/>
        </w:rPr>
        <w:t>714025</w:t>
      </w:r>
    </w:p>
    <w:p>
      <w:r>
        <w:t>@barjanski Za lupljenje enega je, za več si pa samo težave delaš, ker se ti zaradi soka vse lepi.</w:t>
        <w:br/>
        <w:t>Še crush==lažje prebavljiv moramo ovržt.</w:t>
      </w:r>
    </w:p>
    <w:p>
      <w:r>
        <w:rPr>
          <w:b/>
          <w:u w:val="single"/>
        </w:rPr>
        <w:t>714026</w:t>
      </w:r>
    </w:p>
    <w:p>
      <w:r>
        <w:t>@EPameten @Gicek007 @Tevilevi @strankalevica @ZmagoPlemeniti Bolj si desno, bolj si Pojbč. 😂</w:t>
      </w:r>
    </w:p>
    <w:p>
      <w:r>
        <w:rPr>
          <w:b/>
          <w:u w:val="single"/>
        </w:rPr>
        <w:t>714027</w:t>
      </w:r>
    </w:p>
    <w:p>
      <w:r>
        <w:t xml:space="preserve">Za vse, ki vas je utrudil današnji mrzli zrak ... da vas "dvigne" 😊 </w:t>
        <w:br/>
        <w:br/>
        <w:t>#gustpikasi https://t.co/yYSCNVvGck</w:t>
      </w:r>
    </w:p>
    <w:p>
      <w:r>
        <w:rPr>
          <w:b/>
          <w:u w:val="single"/>
        </w:rPr>
        <w:t>714028</w:t>
      </w:r>
    </w:p>
    <w:p>
      <w:r>
        <w:t>Macronu se je zmešalo. Ustanavljal bi vojsko, ki bi EU in Francijo branila pred ZDA. https://t.co/9GUA34Fam3</w:t>
      </w:r>
    </w:p>
    <w:p>
      <w:r>
        <w:rPr>
          <w:b/>
          <w:u w:val="single"/>
        </w:rPr>
        <w:t>714029</w:t>
      </w:r>
    </w:p>
    <w:p>
      <w:r>
        <w:t>V policijskem pregonu oboroženih roparjev na Floridi štirje mrtvi https://t.co/jpufeN0cxt</w:t>
      </w:r>
    </w:p>
    <w:p>
      <w:r>
        <w:rPr>
          <w:b/>
          <w:u w:val="single"/>
        </w:rPr>
        <w:t>714030</w:t>
      </w:r>
    </w:p>
    <w:p>
      <w:r>
        <w:t>@BlogSlovenija je tolk vas svetnikov...da ni čudn da levaki vladajo svetu in jebajo vse kar hočejo!</w:t>
      </w:r>
    </w:p>
    <w:p>
      <w:r>
        <w:rPr>
          <w:b/>
          <w:u w:val="single"/>
        </w:rPr>
        <w:t>714031</w:t>
      </w:r>
    </w:p>
    <w:p>
      <w:r>
        <w:t>a niso tisti tvoji idioti, ki jih je treba izgnati v venezuelo, na oblasti ? https://t.co/bsfurS7QCh</w:t>
      </w:r>
    </w:p>
    <w:p>
      <w:r>
        <w:rPr>
          <w:b/>
          <w:u w:val="single"/>
        </w:rPr>
        <w:t>714032</w:t>
      </w:r>
    </w:p>
    <w:p>
      <w:r>
        <w:t>Prazniki so pred vrati, diši pa po sovraštvu, preziru, totalitarizmu in ustrahovanju. Vesele praznike.</w:t>
      </w:r>
    </w:p>
    <w:p>
      <w:r>
        <w:rPr>
          <w:b/>
          <w:u w:val="single"/>
        </w:rPr>
        <w:t>714033</w:t>
      </w:r>
    </w:p>
    <w:p>
      <w:r>
        <w:t>@LapSaso @lucijausaj @Marjan_Podobnik Kaj si pa pričakoval, če je v prvi vrsti spet mali zgubanček.</w:t>
      </w:r>
    </w:p>
    <w:p>
      <w:r>
        <w:rPr>
          <w:b/>
          <w:u w:val="single"/>
        </w:rPr>
        <w:t>714034</w:t>
      </w:r>
    </w:p>
    <w:p>
      <w:r>
        <w:t>@petrasovdat @janponiz LPP --270.000</w:t>
        <w:br/>
        <w:t>JPLPT -- 106.000</w:t>
        <w:br/>
        <w:t>MOL -- 16.000</w:t>
        <w:br/>
        <w:t>pojdi v erar in daj pod prejemnika MARGENTO R&amp;amp;D d.o.o</w:t>
      </w:r>
    </w:p>
    <w:p>
      <w:r>
        <w:rPr>
          <w:b/>
          <w:u w:val="single"/>
        </w:rPr>
        <w:t>714035</w:t>
      </w:r>
    </w:p>
    <w:p>
      <w:r>
        <w:t>Kaj je Apollo, ki se je izstrelil med največje igralce na slovenskem bančnem trgu https://t.co/ZRd48YCEKP</w:t>
      </w:r>
    </w:p>
    <w:p>
      <w:r>
        <w:rPr>
          <w:b/>
          <w:u w:val="single"/>
        </w:rPr>
        <w:t>714036</w:t>
      </w:r>
    </w:p>
    <w:p>
      <w:r>
        <w:t>@NeuroVirtu @madpixel @Svarun_K No ja. Urejeno je predvsem kanaliziranje javnih sredstev v zepe zupanovega kroga prijateljev. E io pago...</w:t>
      </w:r>
    </w:p>
    <w:p>
      <w:r>
        <w:rPr>
          <w:b/>
          <w:u w:val="single"/>
        </w:rPr>
        <w:t>714037</w:t>
      </w:r>
    </w:p>
    <w:p>
      <w:r>
        <w:t>Komu najpred veselo zdravljica vaša vi naš up ki smo zato se zbratli srce razjasni in oko da rojak zarod nov si spone ki jim še teže</w:t>
      </w:r>
    </w:p>
    <w:p>
      <w:r>
        <w:rPr>
          <w:b/>
          <w:u w:val="single"/>
        </w:rPr>
        <w:t>714038</w:t>
      </w:r>
    </w:p>
    <w:p>
      <w:r>
        <w:t>Obiski v Splošni bolnišnici dr. Franca Derganca v Šempetru so znova dovoljeni  https://t.co/X3rQ3nZGwM</w:t>
      </w:r>
    </w:p>
    <w:p>
      <w:r>
        <w:rPr>
          <w:b/>
          <w:u w:val="single"/>
        </w:rPr>
        <w:t>714039</w:t>
      </w:r>
    </w:p>
    <w:p>
      <w:r>
        <w:t>@PerunKladvoroki @strankaSDS Predvsem v parlamentu  nimajo kaj iskati butli.</w:t>
      </w:r>
    </w:p>
    <w:p>
      <w:r>
        <w:rPr>
          <w:b/>
          <w:u w:val="single"/>
        </w:rPr>
        <w:t>714040</w:t>
      </w:r>
    </w:p>
    <w:p>
      <w:r>
        <w:t>Samo iz avta stopim, pa jih že slišim od ata, kako lahko v strganih hlačah hodim po svetu, če mi da on denar za nove...</w:t>
      </w:r>
    </w:p>
    <w:p>
      <w:r>
        <w:rPr>
          <w:b/>
          <w:u w:val="single"/>
        </w:rPr>
        <w:t>714041</w:t>
      </w:r>
    </w:p>
    <w:p>
      <w:r>
        <w:t>Vsem en lep pozdrav iz urgence.</w:t>
        <w:br/>
        <w:t>Zastrupitev, nocno bruhunje, dehidracija... Zdaj ze bolje. Ta je dobro za zavedanje, da smo na nitki...</w:t>
      </w:r>
    </w:p>
    <w:p>
      <w:r>
        <w:rPr>
          <w:b/>
          <w:u w:val="single"/>
        </w:rPr>
        <w:t>714042</w:t>
      </w:r>
    </w:p>
    <w:p>
      <w:r>
        <w:t>GG-ja pa močno boli puckizem 96. To je tudi Drnovšek. Sicer 47 glasov za Pomlad. Brez puckizma bi bilo danes zelo drugače. #tarča</w:t>
      </w:r>
    </w:p>
    <w:p>
      <w:r>
        <w:rPr>
          <w:b/>
          <w:u w:val="single"/>
        </w:rPr>
        <w:t>714043</w:t>
      </w:r>
    </w:p>
    <w:p>
      <w:r>
        <w:t>Ko že vsevprek delamo izpeljave: "boj proti terorizmu" - ksenofobija &amp;amp; rasizem do muslimanov - nasilje nad Katalonci. #CatalanReferendum</w:t>
      </w:r>
    </w:p>
    <w:p>
      <w:r>
        <w:rPr>
          <w:b/>
          <w:u w:val="single"/>
        </w:rPr>
        <w:t>714044</w:t>
      </w:r>
    </w:p>
    <w:p>
      <w:r>
        <w:t>Dimec dvakrat natančen izza črte prostih metov, na drugi strani pa lep prodor Bratoža. 51:63</w:t>
      </w:r>
    </w:p>
    <w:p>
      <w:r>
        <w:rPr>
          <w:b/>
          <w:u w:val="single"/>
        </w:rPr>
        <w:t>714045</w:t>
      </w:r>
    </w:p>
    <w:p>
      <w:r>
        <w:t>@MTurjan Povsem zgrešeno, eden najboljiš frendov je moj sosed in tviter sploh nima te intence. Pač vsak razumemo po svoje.🐱🐭🍀</w:t>
      </w:r>
    </w:p>
    <w:p>
      <w:r>
        <w:rPr>
          <w:b/>
          <w:u w:val="single"/>
        </w:rPr>
        <w:t>714046</w:t>
      </w:r>
    </w:p>
    <w:p>
      <w:r>
        <w:t>..na ta 55%-45%je znatno vplivala medijaska propaganda hujskaška klika ki na portalih provocira folk,večina pa niti ne sledi tw sceni !?</w:t>
      </w:r>
    </w:p>
    <w:p>
      <w:r>
        <w:rPr>
          <w:b/>
          <w:u w:val="single"/>
        </w:rPr>
        <w:t>714047</w:t>
      </w:r>
    </w:p>
    <w:p>
      <w:r>
        <w:t>@Slotechno @I3laz @JoAnnaOfArT @BrankoGrims1 A ti si tudi šiptar, ker si ostal dalje kot 5 minut.</w:t>
      </w:r>
    </w:p>
    <w:p>
      <w:r>
        <w:rPr>
          <w:b/>
          <w:u w:val="single"/>
        </w:rPr>
        <w:t>714048</w:t>
      </w:r>
    </w:p>
    <w:p>
      <w:r>
        <w:t>Dragan Tošič breizrazno posluša izrek sodbe sodnice. Kakšno zaporno kazen bo dobil bo znano čez nekaj minut. https://t.co/18WLIeI9aW</w:t>
      </w:r>
    </w:p>
    <w:p>
      <w:r>
        <w:rPr>
          <w:b/>
          <w:u w:val="single"/>
        </w:rPr>
        <w:t>714049</w:t>
      </w:r>
    </w:p>
    <w:p>
      <w:r>
        <w:t>Grajska kapela in lapidarij v gradu Ravne #digitalnazbirka https://t.co/QZCwLBCaXE</w:t>
      </w:r>
    </w:p>
    <w:p>
      <w:r>
        <w:rPr>
          <w:b/>
          <w:u w:val="single"/>
        </w:rPr>
        <w:t>714050</w:t>
      </w:r>
    </w:p>
    <w:p>
      <w:r>
        <w:t>Če tudi vi radi pečete pico, potem boste nad tem receptom več kot navdušeni! Boljše pice še niste pekli :) https://t.co/bZu03SW3YX</w:t>
      </w:r>
    </w:p>
    <w:p>
      <w:r>
        <w:rPr>
          <w:b/>
          <w:u w:val="single"/>
        </w:rPr>
        <w:t>714051</w:t>
      </w:r>
    </w:p>
    <w:p>
      <w:r>
        <w:t>Nedelja v družbi takega angela je še toliko lepša ... #wellcum #spazamoske #sex #sexygirl #angel https://t.co/Pi0rVK2DUQ</w:t>
      </w:r>
    </w:p>
    <w:p>
      <w:r>
        <w:rPr>
          <w:b/>
          <w:u w:val="single"/>
        </w:rPr>
        <w:t>714052</w:t>
      </w:r>
    </w:p>
    <w:p>
      <w:r>
        <w:t>Pa da vidimo, če me tviter blokira. Tako je zločinska JLA razdejala Gornjo Radgono. https://t.co/k1iHAIfyKz https://t.co/7TLBjd8Kr5</w:t>
      </w:r>
    </w:p>
    <w:p>
      <w:r>
        <w:rPr>
          <w:b/>
          <w:u w:val="single"/>
        </w:rPr>
        <w:t>714053</w:t>
      </w:r>
    </w:p>
    <w:p>
      <w:r>
        <w:t>@toplovodar @Val202 Ko so v hotelski sobi zaračunali klimo po osebi. Samo to ni bilo neboleče :) #nebuloze</w:t>
      </w:r>
    </w:p>
    <w:p>
      <w:r>
        <w:rPr>
          <w:b/>
          <w:u w:val="single"/>
        </w:rPr>
        <w:t>714054</w:t>
      </w:r>
    </w:p>
    <w:p>
      <w:r>
        <w:t>@RisRoznik Pa lepo ti smo ti povedali, ne glej predvolilnih soočenj... #prežgankainprepečenec</w:t>
      </w:r>
    </w:p>
    <w:p>
      <w:r>
        <w:rPr>
          <w:b/>
          <w:u w:val="single"/>
        </w:rPr>
        <w:t>714055</w:t>
      </w:r>
    </w:p>
    <w:p>
      <w:r>
        <w:t>@GLASTrebnje @cesenj Šturikrat! (4!) me je blokiral. Nazadnje sem block vrnila, nikoli prej.</w:t>
      </w:r>
    </w:p>
    <w:p>
      <w:r>
        <w:rPr>
          <w:b/>
          <w:u w:val="single"/>
        </w:rPr>
        <w:t>714056</w:t>
      </w:r>
    </w:p>
    <w:p>
      <w:r>
        <w:t>Kar 15 igralcev Reala pričakuje Mourinhov odhod #fuzbal #nogomet #ligaprvakov - http://t.co/jfm73UYCnb</w:t>
      </w:r>
    </w:p>
    <w:p>
      <w:r>
        <w:rPr>
          <w:b/>
          <w:u w:val="single"/>
        </w:rPr>
        <w:t>714057</w:t>
      </w:r>
    </w:p>
    <w:p>
      <w:r>
        <w:t>Štrukljevanje je »nacionalna zloraba otrok, je sindikalna šolniška pedofilija« https://t.co/zkIqoPWpdz https://t.co/uEMmY1HVLy</w:t>
      </w:r>
    </w:p>
    <w:p>
      <w:r>
        <w:rPr>
          <w:b/>
          <w:u w:val="single"/>
        </w:rPr>
        <w:t>714058</w:t>
      </w:r>
    </w:p>
    <w:p>
      <w:r>
        <w:t>Pastirji so prižgali ognje in kmalu bo Marija v jadlih povila Jezusa. Blagoslovljen božič vam želim! #živejaslice https://t.co/Fjmuy54TtM</w:t>
      </w:r>
    </w:p>
    <w:p>
      <w:r>
        <w:rPr>
          <w:b/>
          <w:u w:val="single"/>
        </w:rPr>
        <w:t>714059</w:t>
      </w:r>
    </w:p>
    <w:p>
      <w:r>
        <w:t xml:space="preserve">@cnfrmstA Nič lažjega! </w:t>
        <w:br/>
        <w:t>Obrnil se bo proti 150 let stari Janševi glavi, vloženi v ogromen kozarec za kumare, in ga neposredno vprašal.</w:t>
      </w:r>
    </w:p>
    <w:p>
      <w:r>
        <w:rPr>
          <w:b/>
          <w:u w:val="single"/>
        </w:rPr>
        <w:t>714060</w:t>
      </w:r>
    </w:p>
    <w:p>
      <w:r>
        <w:t>@jagoda_3 Trifunovic je biu zame že u štartu mal čudna izbira ampak tko pač je, zdej je škoda nažalost že narejena ... srečno z Dimcem 😉</w:t>
      </w:r>
    </w:p>
    <w:p>
      <w:r>
        <w:rPr>
          <w:b/>
          <w:u w:val="single"/>
        </w:rPr>
        <w:t>714061</w:t>
      </w:r>
    </w:p>
    <w:p>
      <w:r>
        <w:t>Kolikokrat naj še povem, da ne maram socialistov</w:t>
        <w:br/>
        <w:t>zaradi laži, manipuliranja in lopovstva?</w:t>
        <w:br/>
        <w:t>Ne me več tega spraševat!</w:t>
      </w:r>
    </w:p>
    <w:p>
      <w:r>
        <w:rPr>
          <w:b/>
          <w:u w:val="single"/>
        </w:rPr>
        <w:t>714062</w:t>
      </w:r>
    </w:p>
    <w:p>
      <w:r>
        <w:t>@AnkaLesar Ves kolk so slastni. Nafilani z razlicnimi polnili in s kislo smetano #dumplings</w:t>
      </w:r>
    </w:p>
    <w:p>
      <w:r>
        <w:rPr>
          <w:b/>
          <w:u w:val="single"/>
        </w:rPr>
        <w:t>714063</w:t>
      </w:r>
    </w:p>
    <w:p>
      <w:r>
        <w:t>@1nekorektna Frankenštajn je bil pravi lepotec v primerjavi s temle. Od zunaj in od znotraj.</w:t>
      </w:r>
    </w:p>
    <w:p>
      <w:r>
        <w:rPr>
          <w:b/>
          <w:u w:val="single"/>
        </w:rPr>
        <w:t>714064</w:t>
      </w:r>
    </w:p>
    <w:p>
      <w:r>
        <w:t>Leftiji krulijo nad eliminacijo terorista v Iraku, se bo zaprla milijardna pipa, ker leftardi krulijo samo, ko v koritu zmanjkuje pomij!?</w:t>
      </w:r>
    </w:p>
    <w:p>
      <w:r>
        <w:rPr>
          <w:b/>
          <w:u w:val="single"/>
        </w:rPr>
        <w:t>714065</w:t>
      </w:r>
    </w:p>
    <w:p>
      <w:r>
        <w:t>... ti skrinvnostna energija, nepremično tam stojiš ...  #bombaizpreteklosti https://t.co/erR9YCahzb</w:t>
      </w:r>
    </w:p>
    <w:p>
      <w:r>
        <w:rPr>
          <w:b/>
          <w:u w:val="single"/>
        </w:rPr>
        <w:t>714066</w:t>
      </w:r>
    </w:p>
    <w:p>
      <w:r>
        <w:t>Dajmo ljubljančani ustaviti tega srbskega šerifa ki uničuje SLO in slovence. https://t.co/PIXZHrSwlX</w:t>
      </w:r>
    </w:p>
    <w:p>
      <w:r>
        <w:rPr>
          <w:b/>
          <w:u w:val="single"/>
        </w:rPr>
        <w:t>714067</w:t>
      </w:r>
    </w:p>
    <w:p>
      <w:r>
        <w:t>[FILMSKI KOTIČEK 📺 ] To je neverjetna in nenavadna zgodba o življenju na Zemlji, kot so jo povedali astronavti,... https://t.co/2LIlleMloX</w:t>
      </w:r>
    </w:p>
    <w:p>
      <w:r>
        <w:rPr>
          <w:b/>
          <w:u w:val="single"/>
        </w:rPr>
        <w:t>714068</w:t>
      </w:r>
    </w:p>
    <w:p>
      <w:r>
        <w:t>Pridejo kraljica mati (fotrova mati) na obisk in Junior noče iz mojega naročja. Sploh.</w:t>
        <w:br/>
        <w:t>Nekaj delam prav.</w:t>
      </w:r>
    </w:p>
    <w:p>
      <w:r>
        <w:rPr>
          <w:b/>
          <w:u w:val="single"/>
        </w:rPr>
        <w:t>714069</w:t>
      </w:r>
    </w:p>
    <w:p>
      <w:r>
        <w:t>Ja po zaslugi takih idiotizmov  je pa fekalij res več... https://t.co/eeYKoTOOFp</w:t>
      </w:r>
    </w:p>
    <w:p>
      <w:r>
        <w:rPr>
          <w:b/>
          <w:u w:val="single"/>
        </w:rPr>
        <w:t>714070</w:t>
      </w:r>
    </w:p>
    <w:p>
      <w:r>
        <w:t>Levica: Piranski zaliv ni ne slovenski, ne hrvaški, zato ga upravljajmo skupaj! https://t.co/Z3T0c40v7j via @domovina</w:t>
      </w:r>
    </w:p>
    <w:p>
      <w:r>
        <w:rPr>
          <w:b/>
          <w:u w:val="single"/>
        </w:rPr>
        <w:t>714071</w:t>
      </w:r>
    </w:p>
    <w:p>
      <w:r>
        <w:t>@vitaminC_si Ni razloga za tako početje, v "brkljalnik" si našraufaš Adblocker in je stvar rešena.</w:t>
      </w:r>
    </w:p>
    <w:p>
      <w:r>
        <w:rPr>
          <w:b/>
          <w:u w:val="single"/>
        </w:rPr>
        <w:t>714072</w:t>
      </w:r>
    </w:p>
    <w:p>
      <w:r>
        <w:t>@freeeky za tile dve pa vem. samo sta mi malo izven poti. pa nimajo vedno na zalogi.</w:t>
      </w:r>
    </w:p>
    <w:p>
      <w:r>
        <w:rPr>
          <w:b/>
          <w:u w:val="single"/>
        </w:rPr>
        <w:t>714073</w:t>
      </w:r>
    </w:p>
    <w:p>
      <w:r>
        <w:t>Upam, da bo kmalu sneg, ker se mi res ne ljubi še 4.košnje letos. #ljuljka cc Gantar</w:t>
      </w:r>
    </w:p>
    <w:p>
      <w:r>
        <w:rPr>
          <w:b/>
          <w:u w:val="single"/>
        </w:rPr>
        <w:t>714074</w:t>
      </w:r>
    </w:p>
    <w:p>
      <w:r>
        <w:t>Eh Zorko in uprava ste pa struckoti, da dol padež, dobr vas seta Petrič, gremo nazaj na konjsko vprego in potujemo veselo v prihodnost</w:t>
      </w:r>
    </w:p>
    <w:p>
      <w:r>
        <w:rPr>
          <w:b/>
          <w:u w:val="single"/>
        </w:rPr>
        <w:t>714075</w:t>
      </w:r>
    </w:p>
    <w:p>
      <w:r>
        <w:t>No Miha je pa načel občutljivo temo o "neumnosti",,ki sodi bolj na področje psihopatoloških pojmovanj nasprotij podzavesti  #Toplovod</w:t>
      </w:r>
    </w:p>
    <w:p>
      <w:r>
        <w:rPr>
          <w:b/>
          <w:u w:val="single"/>
        </w:rPr>
        <w:t>714076</w:t>
      </w:r>
    </w:p>
    <w:p>
      <w:r>
        <w:t>@Andrazus Več kot očitno je sedaj, da v SDSu ni intelektualcev! Katastrofa! Ni čudno, da so na tw njihovi neintelektualci!</w:t>
      </w:r>
    </w:p>
    <w:p>
      <w:r>
        <w:rPr>
          <w:b/>
          <w:u w:val="single"/>
        </w:rPr>
        <w:t>714077</w:t>
      </w:r>
    </w:p>
    <w:p>
      <w:r>
        <w:t>Tomićka ima težave z orientacijo in geografijo, Venezuela ni v EU! Povejte ji to in jo prav usmerite, revo ubogo.</w:t>
      </w:r>
    </w:p>
    <w:p>
      <w:r>
        <w:rPr>
          <w:b/>
          <w:u w:val="single"/>
        </w:rPr>
        <w:t>714078</w:t>
      </w:r>
    </w:p>
    <w:p>
      <w:r>
        <w:t>@73cesar @Soba404 @UrbanCervek @Agathung @Tejaideja Sumljivo vsebino naročate! #Blodnik https://t.co/Sm3JfKP8S2</w:t>
      </w:r>
    </w:p>
    <w:p>
      <w:r>
        <w:rPr>
          <w:b/>
          <w:u w:val="single"/>
        </w:rPr>
        <w:t>714079</w:t>
      </w:r>
    </w:p>
    <w:p>
      <w:r>
        <w:t>@klavdijaactual Spil sem ga zjutraj ob sestih ker sem imel bušibol. Menstro sem dubu.</w:t>
      </w:r>
    </w:p>
    <w:p>
      <w:r>
        <w:rPr>
          <w:b/>
          <w:u w:val="single"/>
        </w:rPr>
        <w:t>714080</w:t>
      </w:r>
    </w:p>
    <w:p>
      <w:r>
        <w:t>Otroci radi berejo, kar jim je všeč https://t.co/OZVOha0JZp #mladiucitelj #ucitelj</w:t>
      </w:r>
    </w:p>
    <w:p>
      <w:r>
        <w:rPr>
          <w:b/>
          <w:u w:val="single"/>
        </w:rPr>
        <w:t>714081</w:t>
      </w:r>
    </w:p>
    <w:p>
      <w:r>
        <w:t>Ga ni junaka, ki bi tega maloumnega provokatorja Baretica pospremil tja, kamor spada. https://t.co/EvmdvQSQQo</w:t>
      </w:r>
    </w:p>
    <w:p>
      <w:r>
        <w:rPr>
          <w:b/>
          <w:u w:val="single"/>
        </w:rPr>
        <w:t>714082</w:t>
      </w:r>
    </w:p>
    <w:p>
      <w:r>
        <w:t>@Janez40 Niti približno! Ogabna je v svoji sovražnosti do tujcev pri nas, dočim je sama na to Švedskem. Z Bulatom bi bla idealen par!</w:t>
      </w:r>
    </w:p>
    <w:p>
      <w:r>
        <w:rPr>
          <w:b/>
          <w:u w:val="single"/>
        </w:rPr>
        <w:t>714083</w:t>
      </w:r>
    </w:p>
    <w:p>
      <w:r>
        <w:t>@KLaznik @Leon48303573 Saj bo šla v dom. Kaj takega ni nihče zmožen doma oskrbovati. Ja v bolnici pa en teden in ven.</w:t>
      </w:r>
    </w:p>
    <w:p>
      <w:r>
        <w:rPr>
          <w:b/>
          <w:u w:val="single"/>
        </w:rPr>
        <w:t>714084</w:t>
      </w:r>
    </w:p>
    <w:p>
      <w:r>
        <w:t>Upam da varuh človekovih pravic razume, da je neumnost tudi človekova pravica in jih bo hladno pustil pred vrati.</w:t>
      </w:r>
    </w:p>
    <w:p>
      <w:r>
        <w:rPr>
          <w:b/>
          <w:u w:val="single"/>
        </w:rPr>
        <w:t>714085</w:t>
      </w:r>
    </w:p>
    <w:p>
      <w:r>
        <w:t>Očitno levičarji dejansko živijo samo od tega, kar “pade” s kamijona. https://t.co/FBa4JrExBX</w:t>
      </w:r>
    </w:p>
    <w:p>
      <w:r>
        <w:rPr>
          <w:b/>
          <w:u w:val="single"/>
        </w:rPr>
        <w:t>714086</w:t>
      </w:r>
    </w:p>
    <w:p>
      <w:r>
        <w:t>Možgani imajo sposobnost, da ustvarijo sliko iz njenega negativa.</w:t>
        <w:br/>
        <w:t>Preizkusi na lastne 👀. Osredotoči se na 🔴 na... https://t.co/BMC2myXGoh</w:t>
      </w:r>
    </w:p>
    <w:p>
      <w:r>
        <w:rPr>
          <w:b/>
          <w:u w:val="single"/>
        </w:rPr>
        <w:t>714087</w:t>
      </w:r>
    </w:p>
    <w:p>
      <w:r>
        <w:t>@slovenskipanter 1.Küćan</w:t>
        <w:br/>
        <w:t>8.Šarec</w:t>
        <w:br/>
        <w:t>9. Kordiš</w:t>
        <w:br/>
        <w:t>10.Poklukar</w:t>
        <w:br/>
        <w:t>11.Fajon</w:t>
        <w:br/>
        <w:t>12.Janković..........spisek je dolg</w:t>
      </w:r>
    </w:p>
    <w:p>
      <w:r>
        <w:rPr>
          <w:b/>
          <w:u w:val="single"/>
        </w:rPr>
        <w:t>714088</w:t>
      </w:r>
    </w:p>
    <w:p>
      <w:r>
        <w:t>Kar vroče mi je v noge od živcev. Takega dogodka v septembru ne pomnijo niti najstarejši. (Na tem kavču. Torej jaz.) #mojtim</w:t>
      </w:r>
    </w:p>
    <w:p>
      <w:r>
        <w:rPr>
          <w:b/>
          <w:u w:val="single"/>
        </w:rPr>
        <w:t>714089</w:t>
      </w:r>
    </w:p>
    <w:p>
      <w:r>
        <w:t>@vladarsi Men reče pejd po liter mleka, če majo jajca, jih prnes 10. In pol pizdi, ker prnesem 10 litrov mleka, ker so imeli jajca.</w:t>
        <w:br/>
        <w:t>😲😲😲</w:t>
      </w:r>
    </w:p>
    <w:p>
      <w:r>
        <w:rPr>
          <w:b/>
          <w:u w:val="single"/>
        </w:rPr>
        <w:t>714090</w:t>
      </w:r>
    </w:p>
    <w:p>
      <w:r>
        <w:t>@lucijausaj Ob cesti stojijo ponavadi prijateljice najstarejse obrti.parada ponosa.</w:t>
      </w:r>
    </w:p>
    <w:p>
      <w:r>
        <w:rPr>
          <w:b/>
          <w:u w:val="single"/>
        </w:rPr>
        <w:t>714091</w:t>
      </w:r>
    </w:p>
    <w:p>
      <w:r>
        <w:t>Pečečniku bi morali dati takojšnje gradbeno dovoljenje za obnovo stadiona za Bežigradom, da bo bodoča Janševa vlada prisegla tam.</w:t>
      </w:r>
    </w:p>
    <w:p>
      <w:r>
        <w:rPr>
          <w:b/>
          <w:u w:val="single"/>
        </w:rPr>
        <w:t>714092</w:t>
      </w:r>
    </w:p>
    <w:p>
      <w:r>
        <w:t>piz...sm sanjal neki brrrr</w:t>
        <w:br/>
        <w:t>koj šel na palubo čik užgat.</w:t>
        <w:br/>
        <w:t>Smo še na vodni gladini.</w:t>
      </w:r>
    </w:p>
    <w:p>
      <w:r>
        <w:rPr>
          <w:b/>
          <w:u w:val="single"/>
        </w:rPr>
        <w:t>714093</w:t>
      </w:r>
    </w:p>
    <w:p>
      <w:r>
        <w:t>Pretovor avtomobilov v Luki Koper upada, glavni vir težav je Turčija    https://t.co/VfvvqmykJG</w:t>
      </w:r>
    </w:p>
    <w:p>
      <w:r>
        <w:rPr>
          <w:b/>
          <w:u w:val="single"/>
        </w:rPr>
        <w:t>714094</w:t>
      </w:r>
    </w:p>
    <w:p>
      <w:r>
        <w:t>@rokjarc @Nova24TV Komentatorji so preveč skrajno desni celo za madžarski želodec.</w:t>
      </w:r>
    </w:p>
    <w:p>
      <w:r>
        <w:rPr>
          <w:b/>
          <w:u w:val="single"/>
        </w:rPr>
        <w:t>714095</w:t>
      </w:r>
    </w:p>
    <w:p>
      <w:r>
        <w:t>Presenetilo me je, da kripto prihaja celo na področje oblikovanja. https://t.co/x6HgI1zQc9</w:t>
      </w:r>
    </w:p>
    <w:p>
      <w:r>
        <w:rPr>
          <w:b/>
          <w:u w:val="single"/>
        </w:rPr>
        <w:t>714096</w:t>
      </w:r>
    </w:p>
    <w:p>
      <w:r>
        <w:t>@PrinasalkaZlata Al pa bi ta denar na banki vezal in dobil ene 3 EUR obresti.</w:t>
      </w:r>
    </w:p>
    <w:p>
      <w:r>
        <w:rPr>
          <w:b/>
          <w:u w:val="single"/>
        </w:rPr>
        <w:t>714097</w:t>
      </w:r>
    </w:p>
    <w:p>
      <w:r>
        <w:t>@zarahrusta Dejan ni tako neumen kot izgleda...712€ na mesec bo Dejanu kapnilo po novem.</w:t>
      </w:r>
    </w:p>
    <w:p>
      <w:r>
        <w:rPr>
          <w:b/>
          <w:u w:val="single"/>
        </w:rPr>
        <w:t>714098</w:t>
      </w:r>
    </w:p>
    <w:p>
      <w:r>
        <w:t>Oddaja 24ur odslej tudi posebej za gluhe in naglušne: https://t.co/xvncK8oJdl</w:t>
      </w:r>
    </w:p>
    <w:p>
      <w:r>
        <w:rPr>
          <w:b/>
          <w:u w:val="single"/>
        </w:rPr>
        <w:t>714099</w:t>
      </w:r>
    </w:p>
    <w:p>
      <w:r>
        <w:t>@tekvsakdan Te? Spet odlično označena za kolesarje in pešce. https://t.co/qEk7G9JQRs</w:t>
      </w:r>
    </w:p>
    <w:p>
      <w:r>
        <w:rPr>
          <w:b/>
          <w:u w:val="single"/>
        </w:rPr>
        <w:t>714100</w:t>
      </w:r>
    </w:p>
    <w:p>
      <w:r>
        <w:t>@alojztetickovi3 @PSlajnar @NIP44258070 @Margu501 @freefox52 @lzs Lovci in logarji, čuvaji slovenskih gozdov.</w:t>
      </w:r>
    </w:p>
    <w:p>
      <w:r>
        <w:rPr>
          <w:b/>
          <w:u w:val="single"/>
        </w:rPr>
        <w:t>714101</w:t>
      </w:r>
    </w:p>
    <w:p>
      <w:r>
        <w:t>Tam kjer policija ne posreduje, red naredi babica ;) https://t.co/oF5yUjB6Jv</w:t>
      </w:r>
    </w:p>
    <w:p>
      <w:r>
        <w:rPr>
          <w:b/>
          <w:u w:val="single"/>
        </w:rPr>
        <w:t>714102</w:t>
      </w:r>
    </w:p>
    <w:p>
      <w:r>
        <w:t>@NenadGlucks @Baldrick_57 @TelekomSlo @policija_si Zagrenjenost je pava malenkost proti neumnosti. Pa še prebolet se te ne da.</w:t>
      </w:r>
    </w:p>
    <w:p>
      <w:r>
        <w:rPr>
          <w:b/>
          <w:u w:val="single"/>
        </w:rPr>
        <w:t>714103</w:t>
      </w:r>
    </w:p>
    <w:p>
      <w:r>
        <w:t>@schoo666 Kaj vse se dela... ampak ne pozabi da je US brutalno pohodilo prejsnjo US sodbo</w:t>
      </w:r>
    </w:p>
    <w:p>
      <w:r>
        <w:rPr>
          <w:b/>
          <w:u w:val="single"/>
        </w:rPr>
        <w:t>714104</w:t>
      </w:r>
    </w:p>
    <w:p>
      <w:r>
        <w:t>No, če si predsednik študentske organizacije, niti ni tako veliko!💰💰💰💰💰💰💰... z vrečk!</w:t>
        <w:br/>
        <w:t>#absurd https://t.co/6PlwH4VZRa</w:t>
      </w:r>
    </w:p>
    <w:p>
      <w:r>
        <w:rPr>
          <w:b/>
          <w:u w:val="single"/>
        </w:rPr>
        <w:t>714105</w:t>
      </w:r>
    </w:p>
    <w:p>
      <w:r>
        <w:t>Nimam ne motorja in ne električnega skiroja. Samo klasičen moški z avtom. 😉 https://t.co/jpVybd4aID</w:t>
      </w:r>
    </w:p>
    <w:p>
      <w:r>
        <w:rPr>
          <w:b/>
          <w:u w:val="single"/>
        </w:rPr>
        <w:t>714106</w:t>
      </w:r>
    </w:p>
    <w:p>
      <w:r>
        <w:t>@AlanOrlic Normalen priklop z USB ne gre? Je potrebno na telefonu vklopiti mass storage?</w:t>
      </w:r>
    </w:p>
    <w:p>
      <w:r>
        <w:rPr>
          <w:b/>
          <w:u w:val="single"/>
        </w:rPr>
        <w:t>714107</w:t>
      </w:r>
    </w:p>
    <w:p>
      <w:r>
        <w:t>@LeOnaJeOna Zato pa delamo učinkovino sildenafil da majo tut ateti kej od pipija po 60</w:t>
      </w:r>
    </w:p>
    <w:p>
      <w:r>
        <w:rPr>
          <w:b/>
          <w:u w:val="single"/>
        </w:rPr>
        <w:t>714108</w:t>
      </w:r>
    </w:p>
    <w:p>
      <w:r>
        <w:t>Ko si ponosen in še enkrat ponosen. Kar dva Mladinina pisca! https://t.co/reoXj1P5vy</w:t>
      </w:r>
    </w:p>
    <w:p>
      <w:r>
        <w:rPr>
          <w:b/>
          <w:u w:val="single"/>
        </w:rPr>
        <w:t>714109</w:t>
      </w:r>
    </w:p>
    <w:p>
      <w:r>
        <w:t>Pa ga imamo umetnika - novega nagrajenca za izjemno pokojnino! https://t.co/oR2g1sJn1r</w:t>
      </w:r>
    </w:p>
    <w:p>
      <w:r>
        <w:rPr>
          <w:b/>
          <w:u w:val="single"/>
        </w:rPr>
        <w:t>714110</w:t>
      </w:r>
    </w:p>
    <w:p>
      <w:r>
        <w:t>@BojanPozar @sarecmarjan Saj kurčan bere namesto njega, potem mu pa pove obnovo in ukrep.</w:t>
      </w:r>
    </w:p>
    <w:p>
      <w:r>
        <w:rPr>
          <w:b/>
          <w:u w:val="single"/>
        </w:rPr>
        <w:t>714111</w:t>
      </w:r>
    </w:p>
    <w:p>
      <w:r>
        <w:t>@jozevolf Ej ne seri...sej dohtarji res bol mal vejo...ampak antibiotik pa pir pa res ne greta skupaj....</w:t>
      </w:r>
    </w:p>
    <w:p>
      <w:r>
        <w:rPr>
          <w:b/>
          <w:u w:val="single"/>
        </w:rPr>
        <w:t>714112</w:t>
      </w:r>
    </w:p>
    <w:p>
      <w:r>
        <w:t>@javniprevoz Vmes so jim nagajali sosedi in država, ki je zahtevala take bizatnosti kot odstranitev dodatnih napisov v tretjih jezikih.</w:t>
      </w:r>
    </w:p>
    <w:p>
      <w:r>
        <w:rPr>
          <w:b/>
          <w:u w:val="single"/>
        </w:rPr>
        <w:t>714113</w:t>
      </w:r>
    </w:p>
    <w:p>
      <w:r>
        <w:t>@Tevilevi @petarmarkovic45 @majsanom @JJansaSDS To so vladarji sveta. Glede kako desnićarji molčijo.</w:t>
      </w:r>
    </w:p>
    <w:p>
      <w:r>
        <w:rPr>
          <w:b/>
          <w:u w:val="single"/>
        </w:rPr>
        <w:t>714114</w:t>
      </w:r>
    </w:p>
    <w:p>
      <w:r>
        <w:t>Daj za božjo voljo mi mir oblast,</w:t>
        <w:br/>
        <w:t>nehaj že enkrat tvoje tako ubogo,</w:t>
        <w:br/>
        <w:t>pokorno slovensko ljudstvo krast,</w:t>
        <w:br/>
        <w:t>prokleta zlobna vladna vsa oblast!</w:t>
      </w:r>
    </w:p>
    <w:p>
      <w:r>
        <w:rPr>
          <w:b/>
          <w:u w:val="single"/>
        </w:rPr>
        <w:t>714115</w:t>
      </w:r>
    </w:p>
    <w:p>
      <w:r>
        <w:t>vladni svetovalci so še iz čas komunistične ekonomije, oziroma so njihovi učenci #mencinger https://t.co/BgnM0WpKrK</w:t>
      </w:r>
    </w:p>
    <w:p>
      <w:r>
        <w:rPr>
          <w:b/>
          <w:u w:val="single"/>
        </w:rPr>
        <w:t>714116</w:t>
      </w:r>
    </w:p>
    <w:p>
      <w:r>
        <w:t>Z žvrkljanjem olja do boljše ustne higiene in razstrupljanja organizma</w:t>
        <w:br/>
        <w:br/>
        <w:t>Ste že slišali za žvrkljanje?</w:t>
        <w:br/>
        <w:t>S tehniko... https://t.co/X5ijACE2Gq</w:t>
      </w:r>
    </w:p>
    <w:p>
      <w:r>
        <w:rPr>
          <w:b/>
          <w:u w:val="single"/>
        </w:rPr>
        <w:t>714117</w:t>
      </w:r>
    </w:p>
    <w:p>
      <w:r>
        <w:t>@AlojzKovsca @SiolNEWS po 4 letih delovanja prvič slišal za poslanca Zorčiča- medtem ko izpuhe Akrapovič vidim na vseh motociklih- v Belgiji</w:t>
      </w:r>
    </w:p>
    <w:p>
      <w:r>
        <w:rPr>
          <w:b/>
          <w:u w:val="single"/>
        </w:rPr>
        <w:t>714118</w:t>
      </w:r>
    </w:p>
    <w:p>
      <w:r>
        <w:t>@llisjak @drfilomena seveda. resno premoženje ni v lasti fizičnih oseb. ob tem dejstvu postane članek še bolj imbecilen.</w:t>
      </w:r>
    </w:p>
    <w:p>
      <w:r>
        <w:rPr>
          <w:b/>
          <w:u w:val="single"/>
        </w:rPr>
        <w:t>714119</w:t>
      </w:r>
    </w:p>
    <w:p>
      <w:r>
        <w:t>@KatarinaJenko Pejt ga iskat reveža, pol pa livestream unboxinga in šempejn *pop*</w:t>
      </w:r>
    </w:p>
    <w:p>
      <w:r>
        <w:rPr>
          <w:b/>
          <w:u w:val="single"/>
        </w:rPr>
        <w:t>714120</w:t>
      </w:r>
    </w:p>
    <w:p>
      <w:r>
        <w:t>@DRprlek Komaj čakam, da se z avtom brez klime pripeljem tja na mrzli pir. 😂</w:t>
      </w:r>
    </w:p>
    <w:p>
      <w:r>
        <w:rPr>
          <w:b/>
          <w:u w:val="single"/>
        </w:rPr>
        <w:t>714121</w:t>
      </w:r>
    </w:p>
    <w:p>
      <w:r>
        <w:t>@Istrianer @lenci53 @RagnarBelial @KatarinaDbr @MazzoVanKlein Picek je pšanc in navadno res dost manjš k prasc 😘</w:t>
      </w:r>
    </w:p>
    <w:p>
      <w:r>
        <w:rPr>
          <w:b/>
          <w:u w:val="single"/>
        </w:rPr>
        <w:t>714122</w:t>
      </w:r>
    </w:p>
    <w:p>
      <w:r>
        <w:t>@cesenj @IgorZavrsnik 😊 zato, da ne prizadenejo svojih babur https://t.co/uNOHcHYcAJ</w:t>
      </w:r>
    </w:p>
    <w:p>
      <w:r>
        <w:rPr>
          <w:b/>
          <w:u w:val="single"/>
        </w:rPr>
        <w:t>714123</w:t>
      </w:r>
    </w:p>
    <w:p>
      <w:r>
        <w:t>@MetkaZevnik @ZdruzenaDesnica @GlasZaOtroke @strankaNLS To so komunistične ideje! A ste komunisti?</w:t>
      </w:r>
    </w:p>
    <w:p>
      <w:r>
        <w:rPr>
          <w:b/>
          <w:u w:val="single"/>
        </w:rPr>
        <w:t>714124</w:t>
      </w:r>
    </w:p>
    <w:p>
      <w:r>
        <w:t>@MitjaIrsic in tako se izražajo bogabojeci domoljubi.....</w:t>
        <w:br/>
        <w:t>od vedni bili in bodo lacni krvi</w:t>
      </w:r>
    </w:p>
    <w:p>
      <w:r>
        <w:rPr>
          <w:b/>
          <w:u w:val="single"/>
        </w:rPr>
        <w:t>714125</w:t>
      </w:r>
    </w:p>
    <w:p>
      <w:r>
        <w:t>Levi pametnjakoviči mi gredo precej bolj na živce kot desni omejenci. #FunFact</w:t>
      </w:r>
    </w:p>
    <w:p>
      <w:r>
        <w:rPr>
          <w:b/>
          <w:u w:val="single"/>
        </w:rPr>
        <w:t>714126</w:t>
      </w:r>
    </w:p>
    <w:p>
      <w:r>
        <w:t>K ti ostanejo ličnice jim dodaš riževe rezance, kalčke in posipaš s parmezanom....</w:t>
        <w:br/>
        <w:t>#pornfood https://t.co/fYHuA1lisl</w:t>
      </w:r>
    </w:p>
    <w:p>
      <w:r>
        <w:rPr>
          <w:b/>
          <w:u w:val="single"/>
        </w:rPr>
        <w:t>714127</w:t>
      </w:r>
    </w:p>
    <w:p>
      <w:r>
        <w:t>@petrasovdat @gustlovina @SiolNEWS Švedska je uredu, ampak so jo migranti zyebali. Menda imajo Arabci radi močnejše, pol pa tole rata. :)</w:t>
      </w:r>
    </w:p>
    <w:p>
      <w:r>
        <w:rPr>
          <w:b/>
          <w:u w:val="single"/>
        </w:rPr>
        <w:t>714128</w:t>
      </w:r>
    </w:p>
    <w:p>
      <w:r>
        <w:t>@Matej_Klaric In taksnih brez kompasa je se kar veliko,ki grejejo poslanske stolcke. Zal 🤔</w:t>
      </w:r>
    </w:p>
    <w:p>
      <w:r>
        <w:rPr>
          <w:b/>
          <w:u w:val="single"/>
        </w:rPr>
        <w:t>714129</w:t>
      </w:r>
    </w:p>
    <w:p>
      <w:r>
        <w:t>@MarjanRolih @ZanMahnic @strankaSDS @JJansaSDS Joj, kaj vse pička rodi 😂. Zborček degeneriranih farških klovnov</w:t>
      </w:r>
    </w:p>
    <w:p>
      <w:r>
        <w:rPr>
          <w:b/>
          <w:u w:val="single"/>
        </w:rPr>
        <w:t>714130</w:t>
      </w:r>
    </w:p>
    <w:p>
      <w:r>
        <w:t>UV sterilizator vode. Več: https://t.co/radXrz4Zl6 #pitnavoda #bakterije #mikrobi #mulj #pesek #klor https://t.co/xA1rzpPCfQ</w:t>
      </w:r>
    </w:p>
    <w:p>
      <w:r>
        <w:rPr>
          <w:b/>
          <w:u w:val="single"/>
        </w:rPr>
        <w:t>714131</w:t>
      </w:r>
    </w:p>
    <w:p>
      <w:r>
        <w:t>@xxx24241454 Pa saj Tonin je že kar mlad. Nisem prepričan, da bo kak mulc iz vrtca al pa jaslic kot predsednik bolj pritegnil volivce k NSi.</w:t>
      </w:r>
    </w:p>
    <w:p>
      <w:r>
        <w:rPr>
          <w:b/>
          <w:u w:val="single"/>
        </w:rPr>
        <w:t>714132</w:t>
      </w:r>
    </w:p>
    <w:p>
      <w:r>
        <w:t>Bučkine palačinke z omako pistou https://t.co/dbU0v1CRaO https://t.co/ByoLoaiLaK</w:t>
      </w:r>
    </w:p>
    <w:p>
      <w:r>
        <w:rPr>
          <w:b/>
          <w:u w:val="single"/>
        </w:rPr>
        <w:t>714133</w:t>
      </w:r>
    </w:p>
    <w:p>
      <w:r>
        <w:t>Fasado bodo začeli obnavljati prihodnje leto v maju in dela predvidoma zaključili od konca počitnic. Sentjur... https://t.co/SCxkNl6dPs</w:t>
      </w:r>
    </w:p>
    <w:p>
      <w:r>
        <w:rPr>
          <w:b/>
          <w:u w:val="single"/>
        </w:rPr>
        <w:t>714134</w:t>
      </w:r>
    </w:p>
    <w:p>
      <w:r>
        <w:t>@lex_artis Nisem ravno mislila na pecivo in bonbone, vsekakor pa dobi pržganko in žgance 🤗</w:t>
      </w:r>
    </w:p>
    <w:p>
      <w:r>
        <w:rPr>
          <w:b/>
          <w:u w:val="single"/>
        </w:rPr>
        <w:t>714135</w:t>
      </w:r>
    </w:p>
    <w:p>
      <w:r>
        <w:t>@mesecb @SvitBrinovsek @Matej_Klaric a jaz pa ne plačujem raznih debilnih desnuharjev ala Janša, Grims, Mahnić...?</w:t>
      </w:r>
    </w:p>
    <w:p>
      <w:r>
        <w:rPr>
          <w:b/>
          <w:u w:val="single"/>
        </w:rPr>
        <w:t>714136</w:t>
      </w:r>
    </w:p>
    <w:p>
      <w:r>
        <w:t>Tema dneva nocoj ob 21:00 na Nova24tv: Iran, terorizem, NLB in slovenska vojska.</w:t>
        <w:br/>
        <w:t>Gost @AnzeLog @strankaSDS https://t.co/zTnZKzhKoC</w:t>
      </w:r>
    </w:p>
    <w:p>
      <w:r>
        <w:rPr>
          <w:b/>
          <w:u w:val="single"/>
        </w:rPr>
        <w:t>714137</w:t>
      </w:r>
    </w:p>
    <w:p>
      <w:r>
        <w:t>Dobro ne bodite tako pikolovski zaradi bele palice pravi boter..pa psa ima in VAR za vsak slučaj... https://t.co/uJFLrSREbT</w:t>
      </w:r>
    </w:p>
    <w:p>
      <w:r>
        <w:rPr>
          <w:b/>
          <w:u w:val="single"/>
        </w:rPr>
        <w:t>714138</w:t>
      </w:r>
    </w:p>
    <w:p>
      <w:r>
        <w:t>24ur POPTV  bravo @AlojzKovsca  ljudem je treba pojasniti kaj so zasebne šole predvsem ne perejo mozganov</w:t>
      </w:r>
    </w:p>
    <w:p>
      <w:r>
        <w:rPr>
          <w:b/>
          <w:u w:val="single"/>
        </w:rPr>
        <w:t>714139</w:t>
      </w:r>
    </w:p>
    <w:p>
      <w:r>
        <w:t>Je to tudi virus? Eni tviteraše vabijo na instagram, @toplovodar pa na telefon. #toplovod</w:t>
      </w:r>
    </w:p>
    <w:p>
      <w:r>
        <w:rPr>
          <w:b/>
          <w:u w:val="single"/>
        </w:rPr>
        <w:t>714140</w:t>
      </w:r>
    </w:p>
    <w:p>
      <w:r>
        <w:t>Leta 1945 v Sloveniji izgubilo življenje celo več ljudi kot ob eksploziji atomske bombe v Nagasakiju isto leto.</w:t>
      </w:r>
    </w:p>
    <w:p>
      <w:r>
        <w:rPr>
          <w:b/>
          <w:u w:val="single"/>
        </w:rPr>
        <w:t>714141</w:t>
      </w:r>
    </w:p>
    <w:p>
      <w:r>
        <w:t>V flamskem fuzbalskem studiu imajo gladko pivo na mizi. Vzdusje pa zal mrtvasko. #worldcup</w:t>
      </w:r>
    </w:p>
    <w:p>
      <w:r>
        <w:rPr>
          <w:b/>
          <w:u w:val="single"/>
        </w:rPr>
        <w:t>714142</w:t>
      </w:r>
    </w:p>
    <w:p>
      <w:r>
        <w:t>@dragica12 Potrebno se bo prilagoditi! Tako potnikom v Nemčiji svetujejo, naj stojijo vsaj dva metra od roba perona. Fuj!</w:t>
      </w:r>
    </w:p>
    <w:p>
      <w:r>
        <w:rPr>
          <w:b/>
          <w:u w:val="single"/>
        </w:rPr>
        <w:t>714143</w:t>
      </w:r>
    </w:p>
    <w:p>
      <w:r>
        <w:t>@Marjan_Podobnik Je pa baje res francoski državljan. Kar potrjuje,  da se islam ne integrirala, temveč okupira.</w:t>
      </w:r>
    </w:p>
    <w:p>
      <w:r>
        <w:rPr>
          <w:b/>
          <w:u w:val="single"/>
        </w:rPr>
        <w:t>714144</w:t>
      </w:r>
    </w:p>
    <w:p>
      <w:r>
        <w:t>GLEDE KAKO V TRGOVINAH SLAB MESO PRODAJAJO BO TREBA SPET KUPIT SKTINJE IN HODIT PO MESO NA KMETE</w:t>
      </w:r>
    </w:p>
    <w:p>
      <w:r>
        <w:rPr>
          <w:b/>
          <w:u w:val="single"/>
        </w:rPr>
        <w:t>714145</w:t>
      </w:r>
    </w:p>
    <w:p>
      <w:r>
        <w:t>Janševo revijo prijavili policiji, ker spodbuja sovraštvo in nasilje https://t.co/uJRza5jZRM</w:t>
      </w:r>
    </w:p>
    <w:p>
      <w:r>
        <w:rPr>
          <w:b/>
          <w:u w:val="single"/>
        </w:rPr>
        <w:t>714146</w:t>
      </w:r>
    </w:p>
    <w:p>
      <w:r>
        <w:t>Poligon praznuje 4. rojstni dan in časti 4 študente z 1-mesečno uporabo sodelavnega prostora.</w:t>
        <w:br/>
        <w:br/>
        <w:t>Vse najboljše,... https://t.co/oNo5UKxW4Q</w:t>
      </w:r>
    </w:p>
    <w:p>
      <w:r>
        <w:rPr>
          <w:b/>
          <w:u w:val="single"/>
        </w:rPr>
        <w:t>714147</w:t>
      </w:r>
    </w:p>
    <w:p>
      <w:r>
        <w:t>@SladkoKotLimona Urica kiča in slabega okusa, za katerga ne bi verjela, da ga ljudje premorejo. Ampak bleščice me vedno znova zaslepijo😁</w:t>
      </w:r>
    </w:p>
    <w:p>
      <w:r>
        <w:rPr>
          <w:b/>
          <w:u w:val="single"/>
        </w:rPr>
        <w:t>714148</w:t>
      </w:r>
    </w:p>
    <w:p>
      <w:r>
        <w:t>Cerarjevi v boj za priznanje pravic narodom bivše Jugoslavije https://t.co/Y2exN9hUZU via @Nova24TV</w:t>
      </w:r>
    </w:p>
    <w:p>
      <w:r>
        <w:rPr>
          <w:b/>
          <w:u w:val="single"/>
        </w:rPr>
        <w:t>714149</w:t>
      </w:r>
    </w:p>
    <w:p>
      <w:r>
        <w:t>Še astrološke evalvacije predsednikov strank nam je manjkalo. Skret na Kanalu A.</w:t>
      </w:r>
    </w:p>
    <w:p>
      <w:r>
        <w:rPr>
          <w:b/>
          <w:u w:val="single"/>
        </w:rPr>
        <w:t>714150</w:t>
      </w:r>
    </w:p>
    <w:p>
      <w:r>
        <w:t>@LottaS10 Popravek: trobijo, da se Slovenci morajo itegrirati z migranti, kulturno a ne ekononsko, nekdo pac mora delati :).</w:t>
      </w:r>
    </w:p>
    <w:p>
      <w:r>
        <w:rPr>
          <w:b/>
          <w:u w:val="single"/>
        </w:rPr>
        <w:t>714151</w:t>
      </w:r>
    </w:p>
    <w:p>
      <w:r>
        <w:t>@LottaS10 @kriznimenedzer Potem se lahko Titov trg v Kopru takoj spremeni v Trg Žrtev fojb</w:t>
      </w:r>
    </w:p>
    <w:p>
      <w:r>
        <w:rPr>
          <w:b/>
          <w:u w:val="single"/>
        </w:rPr>
        <w:t>714152</w:t>
      </w:r>
    </w:p>
    <w:p>
      <w:r>
        <w:t>@toplovodar, saj @RTV_Slovenija s prispevkom tudi zaračunava naravne znamenitosti. Zimzeleni Ivo in jezični Dohtar nista zastonj! #nebuloze</w:t>
      </w:r>
    </w:p>
    <w:p>
      <w:r>
        <w:rPr>
          <w:b/>
          <w:u w:val="single"/>
        </w:rPr>
        <w:t>714153</w:t>
      </w:r>
    </w:p>
    <w:p>
      <w:r>
        <w:t>@steinbuch @crnkovic @PlusPortal Izkleši se v danko, če ti je le-ta še pretesna, prekleti zdrahar žabarski!!!</w:t>
      </w:r>
    </w:p>
    <w:p>
      <w:r>
        <w:rPr>
          <w:b/>
          <w:u w:val="single"/>
        </w:rPr>
        <w:t>714154</w:t>
      </w:r>
    </w:p>
    <w:p>
      <w:r>
        <w:t>@galar Pri nas je postraumatski stres pri odvzemu zakonsko reguliran, vračanje je pa upočasnjeno, ker je odvzem od rejnika zelo stresen...</w:t>
      </w:r>
    </w:p>
    <w:p>
      <w:r>
        <w:rPr>
          <w:b/>
          <w:u w:val="single"/>
        </w:rPr>
        <w:t>714155</w:t>
      </w:r>
    </w:p>
    <w:p>
      <w:r>
        <w:t>Zaradi vrhunske akustike v našem lokalu sploh ni treba spit kofeta, da se zbudiš. Za Gorenjce cista zmaga, za lastnika malo manj. #shenchur</w:t>
      </w:r>
    </w:p>
    <w:p>
      <w:r>
        <w:rPr>
          <w:b/>
          <w:u w:val="single"/>
        </w:rPr>
        <w:t>714156</w:t>
      </w:r>
    </w:p>
    <w:p>
      <w:r>
        <w:t>@tomltoml @OjstersekAlbin @KARANTANEC Muči ga krogec, kako 35 miljard pufa stlačit v 750 mio presežka.</w:t>
      </w:r>
    </w:p>
    <w:p>
      <w:r>
        <w:rPr>
          <w:b/>
          <w:u w:val="single"/>
        </w:rPr>
        <w:t>714157</w:t>
      </w:r>
    </w:p>
    <w:p>
      <w:r>
        <w:t>@MatevzNovak @bmz9453 @policija_si Ime je znano! Zupan! Se bo on oglasil? #drekomešalci</w:t>
      </w:r>
    </w:p>
    <w:p>
      <w:r>
        <w:rPr>
          <w:b/>
          <w:u w:val="single"/>
        </w:rPr>
        <w:t>714158</w:t>
      </w:r>
    </w:p>
    <w:p>
      <w:r>
        <w:t>Najprej skupaj lumpajo zdaj pa eni pa drugi..po lubenicah tolčejo..vendar ne-po svojih..</w:t>
      </w:r>
    </w:p>
    <w:p>
      <w:r>
        <w:rPr>
          <w:b/>
          <w:u w:val="single"/>
        </w:rPr>
        <w:t>714159</w:t>
      </w:r>
    </w:p>
    <w:p>
      <w:r>
        <w:t>@MATJAUEK @kajzermilena @BozoPredalic Očitno jo nisi prebral. Se eden #opranoglavci</w:t>
      </w:r>
    </w:p>
    <w:p>
      <w:r>
        <w:rPr>
          <w:b/>
          <w:u w:val="single"/>
        </w:rPr>
        <w:t>714160</w:t>
      </w:r>
    </w:p>
    <w:p>
      <w:r>
        <w:t>Če si pri rallyu tako skakal pred voznike, si imel mogoče jajca. Pri kolesarstvu si pa samo idiot. #TDFTVS</w:t>
      </w:r>
    </w:p>
    <w:p>
      <w:r>
        <w:rPr>
          <w:b/>
          <w:u w:val="single"/>
        </w:rPr>
        <w:t>714161</w:t>
      </w:r>
    </w:p>
    <w:p>
      <w:r>
        <w:t>@MitjaIrsic @javniprevoz Iršić si bo žile rezal ker so sliko njegovega letalca zamenjal🤣🤣🤣</w:t>
      </w:r>
    </w:p>
    <w:p>
      <w:r>
        <w:rPr>
          <w:b/>
          <w:u w:val="single"/>
        </w:rPr>
        <w:t>714162</w:t>
      </w:r>
    </w:p>
    <w:p>
      <w:r>
        <w:t>Ko se pogovarjaš, moraš tudi poslušati. Tisti, ki noče poslušati, ne more narediti sprave, kaj šele odpuščati.</w:t>
      </w:r>
    </w:p>
    <w:p>
      <w:r>
        <w:rPr>
          <w:b/>
          <w:u w:val="single"/>
        </w:rPr>
        <w:t>714163</w:t>
      </w:r>
    </w:p>
    <w:p>
      <w:r>
        <w:t>@Moj_ca @MatijaStepisnik @TotiList @vecer Uf, taka vrsta, da še za čakalnico karte prodajajo.</w:t>
      </w:r>
    </w:p>
    <w:p>
      <w:r>
        <w:rPr>
          <w:b/>
          <w:u w:val="single"/>
        </w:rPr>
        <w:t>714164</w:t>
      </w:r>
    </w:p>
    <w:p>
      <w:r>
        <w:t>Otroško delo v ZDA še zdaleč ni davna preteklost in še kako zahteva žrtve https://t.co/uWd7OGRNfP https://t.co/y9XAInvDPP</w:t>
      </w:r>
    </w:p>
    <w:p>
      <w:r>
        <w:rPr>
          <w:b/>
          <w:u w:val="single"/>
        </w:rPr>
        <w:t>714165</w:t>
      </w:r>
    </w:p>
    <w:p>
      <w:r>
        <w:t>Birsa v Cagliari namesto nazaj v Gorico. Malo sem razočaran, tako kot @JazbarMatjaz</w:t>
      </w:r>
    </w:p>
    <w:p>
      <w:r>
        <w:rPr>
          <w:b/>
          <w:u w:val="single"/>
        </w:rPr>
        <w:t>714166</w:t>
      </w:r>
    </w:p>
    <w:p>
      <w:r>
        <w:t>@petra_cj Mišljeno je bilo, da zdravstvenih zavarovalnic ne bo več, če ne stopijo skupaj in nekaj ukrenejo proti vladi in koaliciji.</w:t>
      </w:r>
    </w:p>
    <w:p>
      <w:r>
        <w:rPr>
          <w:b/>
          <w:u w:val="single"/>
        </w:rPr>
        <w:t>714167</w:t>
      </w:r>
    </w:p>
    <w:p>
      <w:r>
        <w:t>Častihlepni francoski anesteziolog obtožen zastrupitve več kot 20 bolnikov https://t.co/Wglc61qVlT https://t.co/AXt7nfRE6O</w:t>
      </w:r>
    </w:p>
    <w:p>
      <w:r>
        <w:rPr>
          <w:b/>
          <w:u w:val="single"/>
        </w:rPr>
        <w:t>714168</w:t>
      </w:r>
    </w:p>
    <w:p>
      <w:r>
        <w:t>Mar ni bil nedolgo nazaj Trump s strani večine MS medijev označen za rasista?</w:t>
        <w:br/>
        <w:br/>
        <w:t>https://t.co/Go73HGYgyZ</w:t>
      </w:r>
    </w:p>
    <w:p>
      <w:r>
        <w:rPr>
          <w:b/>
          <w:u w:val="single"/>
        </w:rPr>
        <w:t>714169</w:t>
      </w:r>
    </w:p>
    <w:p>
      <w:r>
        <w:t>Veliki lajk bi mu stisno, če bi fsaj enkrat tiho bil.</w:t>
        <w:br/>
        <w:t>Še retvito bi mu tihoto.</w:t>
      </w:r>
    </w:p>
    <w:p>
      <w:r>
        <w:rPr>
          <w:b/>
          <w:u w:val="single"/>
        </w:rPr>
        <w:t>714170</w:t>
      </w:r>
    </w:p>
    <w:p>
      <w:r>
        <w:t>"Edvard Žitnik obiskuje terapevta, več kot to ne moremo doseči", nas je obvestil vir blizu RTV Slo.</w:t>
      </w:r>
    </w:p>
    <w:p>
      <w:r>
        <w:rPr>
          <w:b/>
          <w:u w:val="single"/>
        </w:rPr>
        <w:t>714171</w:t>
      </w:r>
    </w:p>
    <w:p>
      <w:r>
        <w:t>Pluton gradnje: lastnik za vzor nato opeharil delavce, podizvajalce in državo https://t.co/NEa67w5A66</w:t>
      </w:r>
    </w:p>
    <w:p>
      <w:r>
        <w:rPr>
          <w:b/>
          <w:u w:val="single"/>
        </w:rPr>
        <w:t>714172</w:t>
      </w:r>
    </w:p>
    <w:p>
      <w:r>
        <w:t>Če že predsedniški fašisti niso neobičajen pojav, res ne razumem policajev, ki ubogajo navodila o pretepanju civilistov. Držte se Katalonci!</w:t>
      </w:r>
    </w:p>
    <w:p>
      <w:r>
        <w:rPr>
          <w:b/>
          <w:u w:val="single"/>
        </w:rPr>
        <w:t>714173</w:t>
      </w:r>
    </w:p>
    <w:p>
      <w:r>
        <w:t>@BostjanJerko To jim Belcebub podtika! Odpre pornografsko stran in pobegne, da jo potem ubožci najdejo.</w:t>
      </w:r>
    </w:p>
    <w:p>
      <w:r>
        <w:rPr>
          <w:b/>
          <w:u w:val="single"/>
        </w:rPr>
        <w:t>714174</w:t>
      </w:r>
    </w:p>
    <w:p>
      <w:r>
        <w:t>Pirati s Karibov - Mladinski simfonični orkester #Celje - Narodni dom https://t.co/719MyKxhQ6</w:t>
      </w:r>
    </w:p>
    <w:p>
      <w:r>
        <w:rPr>
          <w:b/>
          <w:u w:val="single"/>
        </w:rPr>
        <w:t>714175</w:t>
      </w:r>
    </w:p>
    <w:p>
      <w:r>
        <w:t>@SCimpric @SpletnaMladina V Sloveniji so ženske dobile volilno pravico leta 1989,</w:t>
        <w:br/>
        <w:t>tako kot moški. Ne pizabit!</w:t>
      </w:r>
    </w:p>
    <w:p>
      <w:r>
        <w:rPr>
          <w:b/>
          <w:u w:val="single"/>
        </w:rPr>
        <w:t>714176</w:t>
      </w:r>
    </w:p>
    <w:p>
      <w:r>
        <w:t>@failedguidedog @KlemenRobnik Tisti mali Logitechov stolpič za konferenčne sobe me zanima.</w:t>
      </w:r>
    </w:p>
    <w:p>
      <w:r>
        <w:rPr>
          <w:b/>
          <w:u w:val="single"/>
        </w:rPr>
        <w:t>714177</w:t>
      </w:r>
    </w:p>
    <w:p>
      <w:r>
        <w:t>@cesenj Jaz sem začel gledat, pa sem po parih taktih nehal. Bedno, ampak to raja z opranimi možgani kupuje.</w:t>
      </w:r>
    </w:p>
    <w:p>
      <w:r>
        <w:rPr>
          <w:b/>
          <w:u w:val="single"/>
        </w:rPr>
        <w:t>714178</w:t>
      </w:r>
    </w:p>
    <w:p>
      <w:r>
        <w:t>@TVOdmevi Vsak račun pri zasebnem zobozdravniku v Sloveniji bi zavarovalnica morala pokriti 40% ! Cene bi pa morale biti katalogizirane.</w:t>
      </w:r>
    </w:p>
    <w:p>
      <w:r>
        <w:rPr>
          <w:b/>
          <w:u w:val="single"/>
        </w:rPr>
        <w:t>714179</w:t>
      </w:r>
    </w:p>
    <w:p>
      <w:r>
        <w:t>@BanicGregor @DarinkaVrabi Saj ni važno. Bruhajoči plaz žolčnih desnjakarjev se je sprožil. Koga pa briga kaj je res. #SDS_zate</w:t>
      </w:r>
    </w:p>
    <w:p>
      <w:r>
        <w:rPr>
          <w:b/>
          <w:u w:val="single"/>
        </w:rPr>
        <w:t>714180</w:t>
      </w:r>
    </w:p>
    <w:p>
      <w:r>
        <w:t>@iamv1dus Eno digitalno od panasonica, sej bom povedal v setup videu ki ga bom nrdil kmalu ko jo dobim</w:t>
      </w:r>
    </w:p>
    <w:p>
      <w:r>
        <w:rPr>
          <w:b/>
          <w:u w:val="single"/>
        </w:rPr>
        <w:t>714181</w:t>
      </w:r>
    </w:p>
    <w:p>
      <w:r>
        <w:t>@DanielKalan Tisto je postranskega-za 3/4l malvazije pa ne vprašaš?!?! https://t.co/t2Dp4BJpKX</w:t>
      </w:r>
    </w:p>
    <w:p>
      <w:r>
        <w:rPr>
          <w:b/>
          <w:u w:val="single"/>
        </w:rPr>
        <w:t>714182</w:t>
      </w:r>
    </w:p>
    <w:p>
      <w:r>
        <w:t>@Libertarec @nadkaku Mlad in neuk se je dal speljat na led.</w:t>
        <w:br/>
        <w:t>Ga bojo že še nagradili še z višjo funkcijo.</w:t>
      </w:r>
    </w:p>
    <w:p>
      <w:r>
        <w:rPr>
          <w:b/>
          <w:u w:val="single"/>
        </w:rPr>
        <w:t>714183</w:t>
      </w:r>
    </w:p>
    <w:p>
      <w:r>
        <w:t>@petrasovdat Eni delujejo, kot da jih je v resnici ful sram, ker morajo bit tam.</w:t>
      </w:r>
    </w:p>
    <w:p>
      <w:r>
        <w:rPr>
          <w:b/>
          <w:u w:val="single"/>
        </w:rPr>
        <w:t>714184</w:t>
      </w:r>
    </w:p>
    <w:p>
      <w:r>
        <w:t>@JernejStromajer @AntonTomazic Plečnikov stadion je spomeniško zaščiten! Pečečnik naj svoj projekt uresniči drugje!</w:t>
      </w:r>
    </w:p>
    <w:p>
      <w:r>
        <w:rPr>
          <w:b/>
          <w:u w:val="single"/>
        </w:rPr>
        <w:t>714185</w:t>
      </w:r>
    </w:p>
    <w:p>
      <w:r>
        <w:t>(VIDEO) Video kamere posnele poskus nezakonitega vstopa migranta v zasebno hišo! https://t.co/DuvbYjBo8I https://t.co/UlPjKkyVQr</w:t>
      </w:r>
    </w:p>
    <w:p>
      <w:r>
        <w:rPr>
          <w:b/>
          <w:u w:val="single"/>
        </w:rPr>
        <w:t>714186</w:t>
      </w:r>
    </w:p>
    <w:p>
      <w:r>
        <w:t>@KatarinaJenko Turbolenca je fake radikalnost za ljudi, ki so ponotranjili dejstvo, da letijo.</w:t>
      </w:r>
    </w:p>
    <w:p>
      <w:r>
        <w:rPr>
          <w:b/>
          <w:u w:val="single"/>
        </w:rPr>
        <w:t>714187</w:t>
      </w:r>
    </w:p>
    <w:p>
      <w:r>
        <w:t>@NovakBozidar @DejanLevanic @MatjaNemec ne daj bože, že sedaj se vidi kaj nastane, ko se komunisti med sabo parijo #ukradena_država</w:t>
      </w:r>
    </w:p>
    <w:p>
      <w:r>
        <w:rPr>
          <w:b/>
          <w:u w:val="single"/>
        </w:rPr>
        <w:t>714188</w:t>
      </w:r>
    </w:p>
    <w:p>
      <w:r>
        <w:t>@cashkee Slovenija bi bila druga Švica že če bi denar oz oaz pripeljali nazaj domov. No ja, po mentaliteti pa nikoli ne bomo Švicarji</w:t>
      </w:r>
    </w:p>
    <w:p>
      <w:r>
        <w:rPr>
          <w:b/>
          <w:u w:val="single"/>
        </w:rPr>
        <w:t>714189</w:t>
      </w:r>
    </w:p>
    <w:p>
      <w:r>
        <w:t>@dreychee @Dr_Eclectic Vedno sem se spraševal, če so ti batmani zarad vročine spodi full commando.</w:t>
      </w:r>
    </w:p>
    <w:p>
      <w:r>
        <w:rPr>
          <w:b/>
          <w:u w:val="single"/>
        </w:rPr>
        <w:t>714190</w:t>
      </w:r>
    </w:p>
    <w:p>
      <w:r>
        <w:t>@petrasovdat @adria_airways Alo, če imam vašo (neuporabno) karto, a lohk kompenziramo?</w:t>
      </w:r>
    </w:p>
    <w:p>
      <w:r>
        <w:rPr>
          <w:b/>
          <w:u w:val="single"/>
        </w:rPr>
        <w:t>714191</w:t>
      </w:r>
    </w:p>
    <w:p>
      <w:r>
        <w:t>Na koncu so Makedonci izpadli kot največji šupki. Samo gobec jih je bil, pa pomoč sodnikov. O Kroatih pa brez veze. #ehfeuro2018</w:t>
      </w:r>
    </w:p>
    <w:p>
      <w:r>
        <w:rPr>
          <w:b/>
          <w:u w:val="single"/>
        </w:rPr>
        <w:t>714192</w:t>
      </w:r>
    </w:p>
    <w:p>
      <w:r>
        <w:t>Nabijem ga nekam, takega duhovnika. Pa še tistega zraven k svoje otroke pošilja v to zahojeno ustanovo. https://t.co/YyltMwEGkD</w:t>
      </w:r>
    </w:p>
    <w:p>
      <w:r>
        <w:rPr>
          <w:b/>
          <w:u w:val="single"/>
        </w:rPr>
        <w:t>714193</w:t>
      </w:r>
    </w:p>
    <w:p>
      <w:r>
        <w:t xml:space="preserve">#goletete Vam želijo lep #DanRepublike .  </w:t>
        <w:br/>
        <w:br/>
        <w:t>#SFRJ  #nostalgija https://t.co/vZF7gVNpnG</w:t>
      </w:r>
    </w:p>
    <w:p>
      <w:r>
        <w:rPr>
          <w:b/>
          <w:u w:val="single"/>
        </w:rPr>
        <w:t>714194</w:t>
      </w:r>
    </w:p>
    <w:p>
      <w:r>
        <w:t>@UrosEsih Trupla so posledica pro migrantske politike in tu si morate pripisati vso krivdo tega sveta.</w:t>
      </w:r>
    </w:p>
    <w:p>
      <w:r>
        <w:rPr>
          <w:b/>
          <w:u w:val="single"/>
        </w:rPr>
        <w:t>714195</w:t>
      </w:r>
    </w:p>
    <w:p>
      <w:r>
        <w:t>Izdaja gradbenega dovoljenja: soudeležba sosedov pri gradnji objekta https://t.co/gufYWc3zHo</w:t>
      </w:r>
    </w:p>
    <w:p>
      <w:r>
        <w:rPr>
          <w:b/>
          <w:u w:val="single"/>
        </w:rPr>
        <w:t>714196</w:t>
      </w:r>
    </w:p>
    <w:p>
      <w:r>
        <w:t>@DrzavljanK Daj zblojenec ti ustavi konje tebe bi bilo potrebno kazensko ovaditi</w:t>
      </w:r>
    </w:p>
    <w:p>
      <w:r>
        <w:rPr>
          <w:b/>
          <w:u w:val="single"/>
        </w:rPr>
        <w:t>714197</w:t>
      </w:r>
    </w:p>
    <w:p>
      <w:r>
        <w:t>@BojanPozar @IgorPribac @LahovnikMatej @karmenca1 @bosstjanz Po moje pogoltne.</w:t>
      </w:r>
    </w:p>
    <w:p>
      <w:r>
        <w:rPr>
          <w:b/>
          <w:u w:val="single"/>
        </w:rPr>
        <w:t>714198</w:t>
      </w:r>
    </w:p>
    <w:p>
      <w:r>
        <w:t>@greenwi90277467 @VerdenikAles @BojanPozar Kakšno svinjarijo pa naj bi bili zganjali naši zavezniki? 🤔 https://t.co/diseyKAEXb</w:t>
      </w:r>
    </w:p>
    <w:p>
      <w:r>
        <w:rPr>
          <w:b/>
          <w:u w:val="single"/>
        </w:rPr>
        <w:t>714199</w:t>
      </w:r>
    </w:p>
    <w:p>
      <w:r>
        <w:t>@JiriKocica @slovenskipanter  Borijo se za čisto okolje in ob eventuelni Magmi pozabili da so EU kohezijski skladi naredili čistilne naprave</w:t>
      </w:r>
    </w:p>
    <w:p>
      <w:r>
        <w:rPr>
          <w:b/>
          <w:u w:val="single"/>
        </w:rPr>
        <w:t>714200</w:t>
      </w:r>
    </w:p>
    <w:p>
      <w:r>
        <w:t>@termie1 @nadkaku No pri Krisu je bil zbran maljončk čez, morda bi pa telovadnico v zahvalo naredili s tistim.</w:t>
      </w:r>
    </w:p>
    <w:p>
      <w:r>
        <w:rPr>
          <w:b/>
          <w:u w:val="single"/>
        </w:rPr>
        <w:t>714201</w:t>
      </w:r>
    </w:p>
    <w:p>
      <w:r>
        <w:t>@KatarinaDbr @KmetsKrasa @MazzoVanKlein On je ze k pes cuvaj, domacih se pogleda ne, za sosedo bi se pa z verige strgal.</w:t>
      </w:r>
    </w:p>
    <w:p>
      <w:r>
        <w:rPr>
          <w:b/>
          <w:u w:val="single"/>
        </w:rPr>
        <w:t>714202</w:t>
      </w:r>
    </w:p>
    <w:p>
      <w:r>
        <w:t>Poslanstvo države ni v tem, da jemlje pridnim, poštenim in neumnim ter daje lenim, zvitim in pametnim.</w:t>
      </w:r>
    </w:p>
    <w:p>
      <w:r>
        <w:rPr>
          <w:b/>
          <w:u w:val="single"/>
        </w:rPr>
        <w:t>714203</w:t>
      </w:r>
    </w:p>
    <w:p>
      <w:r>
        <w:t>@AllBriefs Jernej Štromajer je FDV-jevski brainwashed pujsek brez delovnih izkušenj</w:t>
      </w:r>
    </w:p>
    <w:p>
      <w:r>
        <w:rPr>
          <w:b/>
          <w:u w:val="single"/>
        </w:rPr>
        <w:t>714204</w:t>
      </w:r>
    </w:p>
    <w:p>
      <w:r>
        <w:t>@nejkom @leaathenatabako pa glit prevrenje da mocnejsi okus.Bolj kot kipi mocenjasa je!</w:t>
      </w:r>
    </w:p>
    <w:p>
      <w:r>
        <w:rPr>
          <w:b/>
          <w:u w:val="single"/>
        </w:rPr>
        <w:t>714205</w:t>
      </w:r>
    </w:p>
    <w:p>
      <w:r>
        <w:t>Štajerc je pravi, rad se postavi, nobedn še neso ni ga domu ... (alfa niplič)</w:t>
      </w:r>
    </w:p>
    <w:p>
      <w:r>
        <w:rPr>
          <w:b/>
          <w:u w:val="single"/>
        </w:rPr>
        <w:t>714206</w:t>
      </w:r>
    </w:p>
    <w:p>
      <w:r>
        <w:t>V državi poteka kongres največje stranke...a na @rtvslo te novice ne boste našli.#TotalitarnaDržava</w:t>
      </w:r>
    </w:p>
    <w:p>
      <w:r>
        <w:rPr>
          <w:b/>
          <w:u w:val="single"/>
        </w:rPr>
        <w:t>714207</w:t>
      </w:r>
    </w:p>
    <w:p>
      <w:r>
        <w:t>@NortzDr @SBobovnik @vinkovasle1 @LapSaso @freewiseguy @KogojSlavko @TVOdmevi @JJansaSDS Prvak v primitvnem tvitanju je Janša</w:t>
      </w:r>
    </w:p>
    <w:p>
      <w:r>
        <w:rPr>
          <w:b/>
          <w:u w:val="single"/>
        </w:rPr>
        <w:t>714208</w:t>
      </w:r>
    </w:p>
    <w:p>
      <w:r>
        <w:t>Delodajalci, pozor pri nadzoru elektronskih komunikacij delavca!</w:t>
        <w:br/>
        <w:br/>
        <w:t>https://t.co/Z9pSvaZ6n4</w:t>
      </w:r>
    </w:p>
    <w:p>
      <w:r>
        <w:rPr>
          <w:b/>
          <w:u w:val="single"/>
        </w:rPr>
        <w:t>714209</w:t>
      </w:r>
    </w:p>
    <w:p>
      <w:r>
        <w:t>@KatarinaJenko @aleksandertusek @Adornoisdead @Kriminiblog @KatarinaDbr sam se zmer te kretenski inspektor lahk jebe</w:t>
      </w:r>
    </w:p>
    <w:p>
      <w:r>
        <w:rPr>
          <w:b/>
          <w:u w:val="single"/>
        </w:rPr>
        <w:t>714210</w:t>
      </w:r>
    </w:p>
    <w:p>
      <w:r>
        <w:t>@PSlajnar Pa so nam cvet Slovenstva pomorili, nam še sedaj delijo "pravico", zastrupljajo mladino z lažno zgodovino, ampak mi smo še tu.</w:t>
      </w:r>
    </w:p>
    <w:p>
      <w:r>
        <w:rPr>
          <w:b/>
          <w:u w:val="single"/>
        </w:rPr>
        <w:t>714211</w:t>
      </w:r>
    </w:p>
    <w:p>
      <w:r>
        <w:t>2021: ameriškim novorojenčkom montirajo puške namesto rok; legalizirana poroka z avtomatskim orožjem; granate so legalno sadje.</w:t>
      </w:r>
    </w:p>
    <w:p>
      <w:r>
        <w:rPr>
          <w:b/>
          <w:u w:val="single"/>
        </w:rPr>
        <w:t>714212</w:t>
      </w:r>
    </w:p>
    <w:p>
      <w:r>
        <w:t>@steinbuch @PlusPortal @strankalevica Sarec pravzaprav rine v avion brez padala.. ce bo, bo.. ce ne bo, ne bo!</w:t>
      </w:r>
    </w:p>
    <w:p>
      <w:r>
        <w:rPr>
          <w:b/>
          <w:u w:val="single"/>
        </w:rPr>
        <w:t>714213</w:t>
      </w:r>
    </w:p>
    <w:p>
      <w:r>
        <w:t>@ZigaTurk S tem da zastava ni bila svetovno konkurencna, nase primarno solstvo pa je.</w:t>
      </w:r>
    </w:p>
    <w:p>
      <w:r>
        <w:rPr>
          <w:b/>
          <w:u w:val="single"/>
        </w:rPr>
        <w:t>714214</w:t>
      </w:r>
    </w:p>
    <w:p>
      <w:r>
        <w:t>@artic_ernest @lojzi1 @rtvslo Kdor je pameten, lahko dosti ceneje jé brez konzerv, je pa treba olupit kakšen krompir...</w:t>
      </w:r>
    </w:p>
    <w:p>
      <w:r>
        <w:rPr>
          <w:b/>
          <w:u w:val="single"/>
        </w:rPr>
        <w:t>714215</w:t>
      </w:r>
    </w:p>
    <w:p>
      <w:r>
        <w:t>@CIservice @Libertarec to je vendar najboljši del tega, jesti jagodno torto medtem, ko se valijo tanki armade čez trg</w:t>
      </w:r>
    </w:p>
    <w:p>
      <w:r>
        <w:rPr>
          <w:b/>
          <w:u w:val="single"/>
        </w:rPr>
        <w:t>714216</w:t>
      </w:r>
    </w:p>
    <w:p>
      <w:r>
        <w:t>@Nova24TV saj veš,kako je bilo v sfrj po titovi smrti.vsaj zasluži si denar in na koncu še akontacije plače,pa dvig penzij.lepo.</w:t>
      </w:r>
    </w:p>
    <w:p>
      <w:r>
        <w:rPr>
          <w:b/>
          <w:u w:val="single"/>
        </w:rPr>
        <w:t>714217</w:t>
      </w:r>
    </w:p>
    <w:p>
      <w:r>
        <w:t>@MSrebre To je pa že idiotizem. Kaj ne moreta takrat, ko je na jedil niku svinjina, zdržati brez mesa?</w:t>
      </w:r>
    </w:p>
    <w:p>
      <w:r>
        <w:rPr>
          <w:b/>
          <w:u w:val="single"/>
        </w:rPr>
        <w:t>714218</w:t>
      </w:r>
    </w:p>
    <w:p>
      <w:r>
        <w:t>Idiot! To, da bo premier »glumač« iz ljudskih veselic, je lahko le populizem par excellence! @SpletnaMladina https://t.co/z0DG7nyD1X</w:t>
      </w:r>
    </w:p>
    <w:p>
      <w:r>
        <w:rPr>
          <w:b/>
          <w:u w:val="single"/>
        </w:rPr>
        <w:t>714219</w:t>
      </w:r>
    </w:p>
    <w:p>
      <w:r>
        <w:t>'A te ni sram, da imaš tako veliko rit.' Najprej sem morala slišano sprocesirati, ker enostavno nisem bila... https://t.co/u6t6zZVPuH</w:t>
      </w:r>
    </w:p>
    <w:p>
      <w:r>
        <w:rPr>
          <w:b/>
          <w:u w:val="single"/>
        </w:rPr>
        <w:t>714220</w:t>
      </w:r>
    </w:p>
    <w:p>
      <w:r>
        <w:t>Kot da še nimamo dovolj svojih zmešanih komunistov v politiki bomo uvozili še eno. #Mlinar</w:t>
      </w:r>
    </w:p>
    <w:p>
      <w:r>
        <w:rPr>
          <w:b/>
          <w:u w:val="single"/>
        </w:rPr>
        <w:t>714221</w:t>
      </w:r>
    </w:p>
    <w:p>
      <w:r>
        <w:t>SREDA 7. FEBRUAR</w:t>
        <w:br/>
        <w:br/>
        <w:t>OVEN</w:t>
        <w:br/>
        <w:t>Vaša dobra lastnost je ta, da vztrajate pri svojih  odločitvah, pa naj bodo še tako... https://t.co/i2eidC3Fel</w:t>
      </w:r>
    </w:p>
    <w:p>
      <w:r>
        <w:rPr>
          <w:b/>
          <w:u w:val="single"/>
        </w:rPr>
        <w:t>714222</w:t>
      </w:r>
    </w:p>
    <w:p>
      <w:r>
        <w:t>9642.</w:t>
        <w:br/>
        <w:t>Um umu.</w:t>
        <w:br/>
        <w:br/>
        <w:t>9643.</w:t>
        <w:br/>
        <w:t>It noreč onanir</w:t>
        <w:br/>
        <w:t>it nanizorecnega</w:t>
        <w:br/>
        <w:t>je ti dovelj</w:t>
        <w:br/>
        <w:t>le vodite jagence</w:t>
        <w:br/>
        <w:t>rozinanti rinanočeronti.</w:t>
      </w:r>
    </w:p>
    <w:p>
      <w:r>
        <w:rPr>
          <w:b/>
          <w:u w:val="single"/>
        </w:rPr>
        <w:t>714223</w:t>
      </w:r>
    </w:p>
    <w:p>
      <w:r>
        <w:t>@denislindros Niti ni neumen. Igrati v senci, ne na soncu, pomeni manjšo izgubo energije,... Da o kožnem raku ne izgubljam besed.</w:t>
      </w:r>
    </w:p>
    <w:p>
      <w:r>
        <w:rPr>
          <w:b/>
          <w:u w:val="single"/>
        </w:rPr>
        <w:t>714224</w:t>
      </w:r>
    </w:p>
    <w:p>
      <w:r>
        <w:t>Karkoli naredijo, si vsakič sami zmanjšajo državo... https://t.co/wSfhI7AoKR</w:t>
      </w:r>
    </w:p>
    <w:p>
      <w:r>
        <w:rPr>
          <w:b/>
          <w:u w:val="single"/>
        </w:rPr>
        <w:t>714225</w:t>
      </w:r>
    </w:p>
    <w:p>
      <w:r>
        <w:t>@gfajdi @xmp125a @Mateja_Rose Tu in tam včasih delodajalci napišejo višino plače ...</w:t>
      </w:r>
    </w:p>
    <w:p>
      <w:r>
        <w:rPr>
          <w:b/>
          <w:u w:val="single"/>
        </w:rPr>
        <w:t>714226</w:t>
      </w:r>
    </w:p>
    <w:p>
      <w:r>
        <w:t>@DragoZad @BozoPredalic Kaj pa kakšna bitka, kjer so domobranci premagali te iste naciste?</w:t>
      </w:r>
    </w:p>
    <w:p>
      <w:r>
        <w:rPr>
          <w:b/>
          <w:u w:val="single"/>
        </w:rPr>
        <w:t>714227</w:t>
      </w:r>
    </w:p>
    <w:p>
      <w:r>
        <w:t>ŠOKANTNO! Na portalu Nova24tv uporabniki podpirajo masaker, ki se je zgodil na Novi Zelandiji https://t.co/NqJpKbPvdv</w:t>
      </w:r>
    </w:p>
    <w:p>
      <w:r>
        <w:rPr>
          <w:b/>
          <w:u w:val="single"/>
        </w:rPr>
        <w:t>714228</w:t>
      </w:r>
    </w:p>
    <w:p>
      <w:r>
        <w:t>Toml</w:t>
        <w:br/>
        <w:t>Predsedniške volitve preložile sojenje koprskemu županu.</w:t>
        <w:br/>
        <w:t>Banda komunistična, desnica pa pred volitvami v zapor.</w:t>
      </w:r>
    </w:p>
    <w:p>
      <w:r>
        <w:rPr>
          <w:b/>
          <w:u w:val="single"/>
        </w:rPr>
        <w:t>714229</w:t>
      </w:r>
    </w:p>
    <w:p>
      <w:r>
        <w:t>Hrvatica brutalno o slovenskih politikih, tako jih ni smešil še nihče https://t.co/ZS18LXhUCU</w:t>
      </w:r>
    </w:p>
    <w:p>
      <w:r>
        <w:rPr>
          <w:b/>
          <w:u w:val="single"/>
        </w:rPr>
        <w:t>714230</w:t>
      </w:r>
    </w:p>
    <w:p>
      <w:r>
        <w:t>@vladohribar @VaneGosnik kriminalec postaneš ko te dobijo in ti začnejo soditi, prej pa jemlješ revežem denar in bežiš pred policijo</w:t>
      </w:r>
    </w:p>
    <w:p>
      <w:r>
        <w:rPr>
          <w:b/>
          <w:u w:val="single"/>
        </w:rPr>
        <w:t>714231</w:t>
      </w:r>
    </w:p>
    <w:p>
      <w:r>
        <w:t>FotoPOTEP Namibija predstavitev I.del (puščava Namib)</w:t>
        <w:br/>
        <w:t>10X sem že potoval po eni izmed najbolj krutih pokrajin na... https://t.co/3i8dtQBTqy</w:t>
      </w:r>
    </w:p>
    <w:p>
      <w:r>
        <w:rPr>
          <w:b/>
          <w:u w:val="single"/>
        </w:rPr>
        <w:t>714232</w:t>
      </w:r>
    </w:p>
    <w:p>
      <w:r>
        <w:t>@RevijaReporter prvo se komunizma doma znebimo pol pa drugim meter kažimo...katastrofa od slo politike</w:t>
      </w:r>
    </w:p>
    <w:p>
      <w:r>
        <w:rPr>
          <w:b/>
          <w:u w:val="single"/>
        </w:rPr>
        <w:t>714233</w:t>
      </w:r>
    </w:p>
    <w:p>
      <w:r>
        <w:t>@Sportinfosi lahko rečem samo... hvala bogu, da je se doncic v ligi... ker MIA bo letos totalen dolgcas...</w:t>
      </w:r>
    </w:p>
    <w:p>
      <w:r>
        <w:rPr>
          <w:b/>
          <w:u w:val="single"/>
        </w:rPr>
        <w:t>714234</w:t>
      </w:r>
    </w:p>
    <w:p>
      <w:r>
        <w:t>@PIA_GOR Komunisti si na kar sami izvolijo svojega predsednika. https://t.co/6rcZa4oeob</w:t>
      </w:r>
    </w:p>
    <w:p>
      <w:r>
        <w:rPr>
          <w:b/>
          <w:u w:val="single"/>
        </w:rPr>
        <w:t>714235</w:t>
      </w:r>
    </w:p>
    <w:p>
      <w:r>
        <w:t>@Matej_Klaric @DavidNovak17 F21 je kapital zelo sumljivega izvora. Ne znajo gospodariti!</w:t>
      </w:r>
    </w:p>
    <w:p>
      <w:r>
        <w:rPr>
          <w:b/>
          <w:u w:val="single"/>
        </w:rPr>
        <w:t>714236</w:t>
      </w:r>
    </w:p>
    <w:p>
      <w:r>
        <w:t>Izberi Gorenjkino embalažo po svojem okusu! Kako? Preglej izbor dizajnov, ki so jih pripravili študentje... http://t.co/IfbSGmn65m</w:t>
      </w:r>
    </w:p>
    <w:p>
      <w:r>
        <w:rPr>
          <w:b/>
          <w:u w:val="single"/>
        </w:rPr>
        <w:t>714237</w:t>
      </w:r>
    </w:p>
    <w:p>
      <w:r>
        <w:t>@rtvslo Seveda, če je urejen in ima lepo zavezano kravato pa ja ne bo sedel v zaporu.</w:t>
        <w:br/>
        <w:t>Bistvo je očem skrito. Lustracija v sodstvu je nujna.</w:t>
      </w:r>
    </w:p>
    <w:p>
      <w:r>
        <w:rPr>
          <w:b/>
          <w:u w:val="single"/>
        </w:rPr>
        <w:t>714238</w:t>
      </w:r>
    </w:p>
    <w:p>
      <w:r>
        <w:t>@peterjancic Misliš izsiljevalec, kriminalec torej,  ki si ga pri tem ujeli,  sam si pa, kot ti, reče novinar?</w:t>
      </w:r>
    </w:p>
    <w:p>
      <w:r>
        <w:rPr>
          <w:b/>
          <w:u w:val="single"/>
        </w:rPr>
        <w:t>714239</w:t>
      </w:r>
    </w:p>
    <w:p>
      <w:r>
        <w:t>Vaške straže: aplavz domoljubom proti graji Zlovencev https://t.co/hYvk16Oc6C https://t.co/09P228WPU0</w:t>
      </w:r>
    </w:p>
    <w:p>
      <w:r>
        <w:rPr>
          <w:b/>
          <w:u w:val="single"/>
        </w:rPr>
        <w:t>714240</w:t>
      </w:r>
    </w:p>
    <w:p>
      <w:r>
        <w:t>@BozoPredalic Pravim, da ne gre mešat teh zadev tukaj in strelskih pohodov v zda. Oboje je jeba</w:t>
      </w:r>
    </w:p>
    <w:p>
      <w:r>
        <w:rPr>
          <w:b/>
          <w:u w:val="single"/>
        </w:rPr>
        <w:t>714241</w:t>
      </w:r>
    </w:p>
    <w:p>
      <w:r>
        <w:t>@PrstanSi Čefurstvo je stanje duha in ne narodnost. Takele klatijo Godina, Tomić, Vojnović, Kordiš, Mesec, Hanžek, Peršak ...</w:t>
      </w:r>
    </w:p>
    <w:p>
      <w:r>
        <w:rPr>
          <w:b/>
          <w:u w:val="single"/>
        </w:rPr>
        <w:t>714242</w:t>
      </w:r>
    </w:p>
    <w:p>
      <w:r>
        <w:t>@NikaKunaver Če te pripeljejo z 'rešilcem' se ne 'ubadaš' s temi malenkostmi...</w:t>
      </w:r>
    </w:p>
    <w:p>
      <w:r>
        <w:rPr>
          <w:b/>
          <w:u w:val="single"/>
        </w:rPr>
        <w:t>714243</w:t>
      </w:r>
    </w:p>
    <w:p>
      <w:r>
        <w:t>Proizvajalci namenoma vgrajujejo napake, da telefon ne zdrži več kot 2 leti https://t.co/UhDcsS0scX</w:t>
      </w:r>
    </w:p>
    <w:p>
      <w:r>
        <w:rPr>
          <w:b/>
          <w:u w:val="single"/>
        </w:rPr>
        <w:t>714244</w:t>
      </w:r>
    </w:p>
    <w:p>
      <w:r>
        <w:t>@Bennetova_liza Pixie je čistilka - najprej vse okoli posode poje, potem pa šele iz posode :D</w:t>
      </w:r>
    </w:p>
    <w:p>
      <w:r>
        <w:rPr>
          <w:b/>
          <w:u w:val="single"/>
        </w:rPr>
        <w:t>714245</w:t>
      </w:r>
    </w:p>
    <w:p>
      <w:r>
        <w:t>Lov na carovnice. Slovenija, 21.stoletje. #vednoznovapresenecena #naivcinaforever</w:t>
      </w:r>
    </w:p>
    <w:p>
      <w:r>
        <w:rPr>
          <w:b/>
          <w:u w:val="single"/>
        </w:rPr>
        <w:t>714246</w:t>
      </w:r>
    </w:p>
    <w:p>
      <w:r>
        <w:t>@krtmen @delMarki tako. Tudi zatiranja crncev so se Portugalci od crncev naucili. Crnih plemen ,ki so bila prevladujoca nad drugimi</w:t>
      </w:r>
    </w:p>
    <w:p>
      <w:r>
        <w:rPr>
          <w:b/>
          <w:u w:val="single"/>
        </w:rPr>
        <w:t>714247</w:t>
      </w:r>
    </w:p>
    <w:p>
      <w:r>
        <w:t>*ustreli ženo*</w:t>
        <w:br/>
        <w:t>*sosed pokliče policijo*</w:t>
        <w:br/>
        <w:t>*sosed ovadi soseda zarad klica policije*</w:t>
        <w:br/>
        <w:t>*sosed ovadi soseda zaradi ovadbe soseda*</w:t>
        <w:br/>
        <w:t>*uleti 4. Sosed*</w:t>
      </w:r>
    </w:p>
    <w:p>
      <w:r>
        <w:rPr>
          <w:b/>
          <w:u w:val="single"/>
        </w:rPr>
        <w:t>714248</w:t>
      </w:r>
    </w:p>
    <w:p>
      <w:r>
        <w:t>Kumarična maska, kopel za utrujena stopala in recept za sijoče lase</w:t>
        <w:br/>
        <w:br/>
        <w:t>https://t.co/BiAMGDTw5S https://t.co/rgWMkWeBwY</w:t>
      </w:r>
    </w:p>
    <w:p>
      <w:r>
        <w:rPr>
          <w:b/>
          <w:u w:val="single"/>
        </w:rPr>
        <w:t>714249</w:t>
      </w:r>
    </w:p>
    <w:p>
      <w:r>
        <w:t>Čez uro pa pol grem približno. Spakiran nimam še nč. Itak vedno kej pozabim tko da whatever 😂🙈 #mototrip</w:t>
      </w:r>
    </w:p>
    <w:p>
      <w:r>
        <w:rPr>
          <w:b/>
          <w:u w:val="single"/>
        </w:rPr>
        <w:t>714250</w:t>
      </w:r>
    </w:p>
    <w:p>
      <w:r>
        <w:t>Pahorjev spomenik sprave v Ljubljani bi lahko koristili v namene treningov alpinistov in grafitarjev. Eni bi zabijali kline drugi pa pacali.</w:t>
      </w:r>
    </w:p>
    <w:p>
      <w:r>
        <w:rPr>
          <w:b/>
          <w:u w:val="single"/>
        </w:rPr>
        <w:t>714251</w:t>
      </w:r>
    </w:p>
    <w:p>
      <w:r>
        <w:t>Zdej jih stisnmo. Zdej. Uni pa vodjo 5:0, 3 min pred koncem tekme. https://t.co/LnMM19kkUR</w:t>
      </w:r>
    </w:p>
    <w:p>
      <w:r>
        <w:rPr>
          <w:b/>
          <w:u w:val="single"/>
        </w:rPr>
        <w:t>714252</w:t>
      </w:r>
    </w:p>
    <w:p>
      <w:r>
        <w:t>@lucijausaj mugabe je bil najbolj objokan na titovem pogrebu.</w:t>
        <w:br/>
        <w:br/>
        <w:t>res pa je tudi, da je imel največji robec...</w:t>
      </w:r>
    </w:p>
    <w:p>
      <w:r>
        <w:rPr>
          <w:b/>
          <w:u w:val="single"/>
        </w:rPr>
        <w:t>714253</w:t>
      </w:r>
    </w:p>
    <w:p>
      <w:r>
        <w:t>@SafetAlibeg Pa tista iskrina jajca, k jih tolk hvaljo, sploh niso mela nobene igrce gor!</w:t>
      </w:r>
    </w:p>
    <w:p>
      <w:r>
        <w:rPr>
          <w:b/>
          <w:u w:val="single"/>
        </w:rPr>
        <w:t>714254</w:t>
      </w:r>
    </w:p>
    <w:p>
      <w:r>
        <w:t>@thinkingslo To je treba zatreti v kali. Nimajo ženske kaj manj za delat, ker imajo otroke. Morajo biti enake, vse drugo je fašizem.</w:t>
      </w:r>
    </w:p>
    <w:p>
      <w:r>
        <w:rPr>
          <w:b/>
          <w:u w:val="single"/>
        </w:rPr>
        <w:t>714255</w:t>
      </w:r>
    </w:p>
    <w:p>
      <w:r>
        <w:t>@MitjaIrsic @Jaka_Dolinar Treba je priznati da so se te kartelne lovke omrežij prisesale na institicije,da postaja že ustava postranski akt.</w:t>
      </w:r>
    </w:p>
    <w:p>
      <w:r>
        <w:rPr>
          <w:b/>
          <w:u w:val="single"/>
        </w:rPr>
        <w:t>714256</w:t>
      </w:r>
    </w:p>
    <w:p>
      <w:r>
        <w:t>@vinkovasle1 @hladnikp @UmekJanez @strankaSD Niti običajnih kriminalcev @ZoranDELA</w:t>
      </w:r>
    </w:p>
    <w:p>
      <w:r>
        <w:rPr>
          <w:b/>
          <w:u w:val="single"/>
        </w:rPr>
        <w:t>714257</w:t>
      </w:r>
    </w:p>
    <w:p>
      <w:r>
        <w:t>Sekcijski radar na Trojanah se poslavlja, prihaja pa sedem novih</w:t>
        <w:br/>
        <w:br/>
        <w:t>Sekcijski radar na območju Trojan, ki je v manj... https://t.co/h8Hux7COlw</w:t>
      </w:r>
    </w:p>
    <w:p>
      <w:r>
        <w:rPr>
          <w:b/>
          <w:u w:val="single"/>
        </w:rPr>
        <w:t>714258</w:t>
      </w:r>
    </w:p>
    <w:p>
      <w:r>
        <w:t>Le še nekaj dni nas loči od najbolj fine strokovne ekskurzije v #sansebastian in restavracijo #arzak 🙌 https://t.co/qRu8LpSm1N</w:t>
      </w:r>
    </w:p>
    <w:p>
      <w:r>
        <w:rPr>
          <w:b/>
          <w:u w:val="single"/>
        </w:rPr>
        <w:t>714259</w:t>
      </w:r>
    </w:p>
    <w:p>
      <w:r>
        <w:t>Hum, 17 palčni Dell Inspiron samo 2h in 10m. Res da je baterija pol manjša kot na 12" Vostru, ampak BatteryNatzi bi vseeno rekel Nein!</w:t>
      </w:r>
    </w:p>
    <w:p>
      <w:r>
        <w:rPr>
          <w:b/>
          <w:u w:val="single"/>
        </w:rPr>
        <w:t>714260</w:t>
      </w:r>
    </w:p>
    <w:p>
      <w:r>
        <w:t>@Jaka__Dolinar Pa kaj res ni nobenega tam v bližini da tem idiotu da eno brco v rit da bo poletel dlje kot vidi</w:t>
      </w:r>
    </w:p>
    <w:p>
      <w:r>
        <w:rPr>
          <w:b/>
          <w:u w:val="single"/>
        </w:rPr>
        <w:t>714261</w:t>
      </w:r>
    </w:p>
    <w:p>
      <w:r>
        <w:t>Je v Nemčiji izginilo 30.000 zavrnjenih azilantov?</w:t>
        <w:br/>
        <w:t>https://t.co/9xUycq9icx https://t.co/7pViv07Y6v</w:t>
      </w:r>
    </w:p>
    <w:p>
      <w:r>
        <w:rPr>
          <w:b/>
          <w:u w:val="single"/>
        </w:rPr>
        <w:t>714262</w:t>
      </w:r>
    </w:p>
    <w:p>
      <w:r>
        <w:t>A je še kak trener v Evropi tako neumen da bi za zadnji napad Arroya pustil na klopi?</w:t>
      </w:r>
    </w:p>
    <w:p>
      <w:r>
        <w:rPr>
          <w:b/>
          <w:u w:val="single"/>
        </w:rPr>
        <w:t>714263</w:t>
      </w:r>
    </w:p>
    <w:p>
      <w:r>
        <w:t>@Primoz_Kovacic Jutri pa postrokerji, postmetalci, postpankerji ali celo posthardkorovci? :) Naj bo v užitek!</w:t>
      </w:r>
    </w:p>
    <w:p>
      <w:r>
        <w:rPr>
          <w:b/>
          <w:u w:val="single"/>
        </w:rPr>
        <w:t>714264</w:t>
      </w:r>
    </w:p>
    <w:p>
      <w:r>
        <w:t>Če že morm pit nesladkanu kavo, nej mi vsaj neki dvigne cukr. #MarvinGaye #NBA #pepelnica https://t.co/3niYd441dV</w:t>
      </w:r>
    </w:p>
    <w:p>
      <w:r>
        <w:rPr>
          <w:b/>
          <w:u w:val="single"/>
        </w:rPr>
        <w:t>714265</w:t>
      </w:r>
    </w:p>
    <w:p>
      <w:r>
        <w:t>#Slušalke #Logitech G230 Gaming headset, Slušalke in #mikrofoni #MEGABITE - #računalniki in #računalniška #oprema. https://t.co/rGwle7XgsN</w:t>
      </w:r>
    </w:p>
    <w:p>
      <w:r>
        <w:rPr>
          <w:b/>
          <w:u w:val="single"/>
        </w:rPr>
        <w:t>714266</w:t>
      </w:r>
    </w:p>
    <w:p>
      <w:r>
        <w:t>Rdeči križ: Prihodnje leto za siromake tretjino manj materialne pomoči https://t.co/cQmIuDZ49R</w:t>
      </w:r>
    </w:p>
    <w:p>
      <w:r>
        <w:rPr>
          <w:b/>
          <w:u w:val="single"/>
        </w:rPr>
        <w:t>714267</w:t>
      </w:r>
    </w:p>
    <w:p>
      <w:r>
        <w:t>Zaradi vročine švicam na biciklu. Po svetu ljudje umirajo zaradi visokih temperatur. Šarec, zrihti to, porkamadona!</w:t>
      </w:r>
    </w:p>
    <w:p>
      <w:r>
        <w:rPr>
          <w:b/>
          <w:u w:val="single"/>
        </w:rPr>
        <w:t>714268</w:t>
      </w:r>
    </w:p>
    <w:p>
      <w:r>
        <w:t>@5RA75226708 @ATBeatris @TSlokar Murgle še eneg J ne prenesejo. Od dveh se bi jim zrolalo.</w:t>
      </w:r>
    </w:p>
    <w:p>
      <w:r>
        <w:rPr>
          <w:b/>
          <w:u w:val="single"/>
        </w:rPr>
        <w:t>714269</w:t>
      </w:r>
    </w:p>
    <w:p>
      <w:r>
        <w:t>@javniprevoz @rufabanana @slozeleznice Še vedno premalo. Lahko bi jih bilo več. Pa 9. uri je vozni res katastrofa.</w:t>
      </w:r>
    </w:p>
    <w:p>
      <w:r>
        <w:rPr>
          <w:b/>
          <w:u w:val="single"/>
        </w:rPr>
        <w:t>714270</w:t>
      </w:r>
    </w:p>
    <w:p>
      <w:r>
        <w:t>Hehe ... Danes debitira Cousins v dresu Bojevnikov. Super primerjava, kajne @podkastOBOD? ;) https://t.co/r7rjlLSmk7</w:t>
      </w:r>
    </w:p>
    <w:p>
      <w:r>
        <w:rPr>
          <w:b/>
          <w:u w:val="single"/>
        </w:rPr>
        <w:t>714271</w:t>
      </w:r>
    </w:p>
    <w:p>
      <w:r>
        <w:t>@5er_peter tegale si predstavljam s tako nagravžnim dretjem, da bi se 100% zbudil. :))</w:t>
      </w:r>
    </w:p>
    <w:p>
      <w:r>
        <w:rPr>
          <w:b/>
          <w:u w:val="single"/>
        </w:rPr>
        <w:t>714272</w:t>
      </w:r>
    </w:p>
    <w:p>
      <w:r>
        <w:t>Ali veste za pravila?</w:t>
        <w:br/>
        <w:br/>
        <w:t>Pri jemanju kredita v banki in pri sklepanju življenjskih zavarovanj.</w:t>
        <w:br/>
        <w:br/>
        <w:t>Ti kot KUPEC... https://t.co/K3rxSv0waa</w:t>
      </w:r>
    </w:p>
    <w:p>
      <w:r>
        <w:rPr>
          <w:b/>
          <w:u w:val="single"/>
        </w:rPr>
        <w:t>714273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714274</w:t>
      </w:r>
    </w:p>
    <w:p>
      <w:r>
        <w:t>@miran_lipovec @ZigaTurk Ah, če bi vas, gospod Lippvec, mutirala, bi vam naredila uslugo, ker bi zmotno mislil, da ste relevantni.</w:t>
      </w:r>
    </w:p>
    <w:p>
      <w:r>
        <w:rPr>
          <w:b/>
          <w:u w:val="single"/>
        </w:rPr>
        <w:t>714275</w:t>
      </w:r>
    </w:p>
    <w:p>
      <w:r>
        <w:t>@JernejStromajer @medka_7 @GregaCiglar pejte usi skupaj na goli otok pa imejte tam socializem. ironicni kajne</w:t>
      </w:r>
    </w:p>
    <w:p>
      <w:r>
        <w:rPr>
          <w:b/>
          <w:u w:val="single"/>
        </w:rPr>
        <w:t>714276</w:t>
      </w:r>
    </w:p>
    <w:p>
      <w:r>
        <w:t>@JazbarMatjaz To je edina smiselna nadgradnja logike streljanja volkov, ki napadajo ovce.</w:t>
      </w:r>
    </w:p>
    <w:p>
      <w:r>
        <w:rPr>
          <w:b/>
          <w:u w:val="single"/>
        </w:rPr>
        <w:t>714277</w:t>
      </w:r>
    </w:p>
    <w:p>
      <w:r>
        <w:t>@DKopse Na žalost je desnica s figo v žepu. Rešuje osebne težave. Če ne bo več v parlamentu  bo kriza.</w:t>
      </w:r>
    </w:p>
    <w:p>
      <w:r>
        <w:rPr>
          <w:b/>
          <w:u w:val="single"/>
        </w:rPr>
        <w:t>714278</w:t>
      </w:r>
    </w:p>
    <w:p>
      <w:r>
        <w:t>@SpletnaMladina @borutmekina Tapravi novinarji ste to pogruntal Večer pa Mladina!Svoje financiranje tapru rešte!</w:t>
      </w:r>
    </w:p>
    <w:p>
      <w:r>
        <w:rPr>
          <w:b/>
          <w:u w:val="single"/>
        </w:rPr>
        <w:t>714279</w:t>
      </w:r>
    </w:p>
    <w:p>
      <w:r>
        <w:t>@UZaletelj @Val202 Če bi imél jaz tako majhno džézvo, bi imél štiri pa mogóče eno še na jeklenki za kampiranje.</w:t>
      </w:r>
    </w:p>
    <w:p>
      <w:r>
        <w:rPr>
          <w:b/>
          <w:u w:val="single"/>
        </w:rPr>
        <w:t>714280</w:t>
      </w:r>
    </w:p>
    <w:p>
      <w:r>
        <w:t>@MrDee25 @Sasa_AM danes mu ni ratal, sej zato pa pravim da bi ga lahko prcal - sam seveda ga ne bomo a ne 🙈</w:t>
      </w:r>
    </w:p>
    <w:p>
      <w:r>
        <w:rPr>
          <w:b/>
          <w:u w:val="single"/>
        </w:rPr>
        <w:t>714281</w:t>
      </w:r>
    </w:p>
    <w:p>
      <w:r>
        <w:t>Grozljivka: varnostnik v vrtcu otroke polil z bencinom in jih zažgal https://t.co/k5CvFkoFOg https://t.co/etB8QC9cbu</w:t>
      </w:r>
    </w:p>
    <w:p>
      <w:r>
        <w:rPr>
          <w:b/>
          <w:u w:val="single"/>
        </w:rPr>
        <w:t>714282</w:t>
      </w:r>
    </w:p>
    <w:p>
      <w:r>
        <w:t>@lucijausaj Bilo je OBVEZNO! Nekateri radi pozabljajo, da smo ziveli v komunisticni DIKTATURI!</w:t>
      </w:r>
    </w:p>
    <w:p>
      <w:r>
        <w:rPr>
          <w:b/>
          <w:u w:val="single"/>
        </w:rPr>
        <w:t>714283</w:t>
      </w:r>
    </w:p>
    <w:p>
      <w:r>
        <w:t>Sončnih elektrarn v skupnostni gradnji pri nas še ni https://t.co/r9DTEhA6BJ</w:t>
      </w:r>
    </w:p>
    <w:p>
      <w:r>
        <w:rPr>
          <w:b/>
          <w:u w:val="single"/>
        </w:rPr>
        <w:t>714284</w:t>
      </w:r>
    </w:p>
    <w:p>
      <w:r>
        <w:t>@zostko @jolandabuh @pikaosa Slišala in gledala. Kanibalizem prihodnosti. Lahko noč Aleksander.</w:t>
      </w:r>
    </w:p>
    <w:p>
      <w:r>
        <w:rPr>
          <w:b/>
          <w:u w:val="single"/>
        </w:rPr>
        <w:t>714285</w:t>
      </w:r>
    </w:p>
    <w:p>
      <w:r>
        <w:t>Nujna postojanka v Celju - svetovno znani Stari pisker! #najboljši #burgerji #teren https://t.co/WWYi6KsR0T</w:t>
      </w:r>
    </w:p>
    <w:p>
      <w:r>
        <w:rPr>
          <w:b/>
          <w:u w:val="single"/>
        </w:rPr>
        <w:t>714286</w:t>
      </w:r>
    </w:p>
    <w:p>
      <w:r>
        <w:t>Milijoni gensko spremenjenih komarjev že bijejo vojno proti boleznim http://t.co/oPP3PQCtZn</w:t>
      </w:r>
    </w:p>
    <w:p>
      <w:r>
        <w:rPr>
          <w:b/>
          <w:u w:val="single"/>
        </w:rPr>
        <w:t>714287</w:t>
      </w:r>
    </w:p>
    <w:p>
      <w:r>
        <w:t>Do #AvengersInfinityWar predpremiere nas loči samo še 48 ur!</w:t>
        <w:br/>
        <w:t>Nič rezervirat, hitro do naše blagajne in kupit karte!</w:t>
        <w:br/>
        <w:br/>
        <w:t>https://t.co/oyKogamcwF</w:t>
      </w:r>
    </w:p>
    <w:p>
      <w:r>
        <w:rPr>
          <w:b/>
          <w:u w:val="single"/>
        </w:rPr>
        <w:t>714288</w:t>
      </w:r>
    </w:p>
    <w:p>
      <w:r>
        <w:t>@miss0MFGspot Plestenjak se ne igra z našim denarjem, Šarec pa se. Zatorej ga je treba imeti skoz na medijskem ražnju.</w:t>
      </w:r>
    </w:p>
    <w:p>
      <w:r>
        <w:rPr>
          <w:b/>
          <w:u w:val="single"/>
        </w:rPr>
        <w:t>714289</w:t>
      </w:r>
    </w:p>
    <w:p>
      <w:r>
        <w:t>@FrenkMate @Skolobrinski Ja prinesel bi jim gobe s 'Tromeje', pa žav ne more...Je šev sam po gobe...🍄🍄🍄⚰🤔</w:t>
      </w:r>
    </w:p>
    <w:p>
      <w:r>
        <w:rPr>
          <w:b/>
          <w:u w:val="single"/>
        </w:rPr>
        <w:t>714290</w:t>
      </w:r>
    </w:p>
    <w:p>
      <w:r>
        <w:t>@petrasovdat @russhie Glede na to, da je mobilen, se #clusterfuck seli z njim po Ljubljani?</w:t>
      </w:r>
    </w:p>
    <w:p>
      <w:r>
        <w:rPr>
          <w:b/>
          <w:u w:val="single"/>
        </w:rPr>
        <w:t>714291</w:t>
      </w:r>
    </w:p>
    <w:p>
      <w:r>
        <w:t>@tomltoml @DomovinskaLiga @lucijausaj hahaha, super video- upam, da jih bo takole razsula v EU parlamentu plačance banksterjev</w:t>
      </w:r>
    </w:p>
    <w:p>
      <w:r>
        <w:rPr>
          <w:b/>
          <w:u w:val="single"/>
        </w:rPr>
        <w:t>714292</w:t>
      </w:r>
    </w:p>
    <w:p>
      <w:r>
        <w:t>@lucijausaj Tole je mal bolano...če pa je res pa veliko pove o tistih ki se bojijo izstopit....pove da so ljudje brez hrbtenice...</w:t>
      </w:r>
    </w:p>
    <w:p>
      <w:r>
        <w:rPr>
          <w:b/>
          <w:u w:val="single"/>
        </w:rPr>
        <w:t>714293</w:t>
      </w:r>
    </w:p>
    <w:p>
      <w:r>
        <w:t>Možganov skora ni v takih glavah so preveč na levi str. https://t.co/Tm9lHJGJav</w:t>
      </w:r>
    </w:p>
    <w:p>
      <w:r>
        <w:rPr>
          <w:b/>
          <w:u w:val="single"/>
        </w:rPr>
        <w:t>714294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714295</w:t>
      </w:r>
    </w:p>
    <w:p>
      <w:r>
        <w:t>Tole, prepoved pirotehnike pol pa cajt za ilegalizacijo sazasa https://t.co/Nb86SRQ1Nh</w:t>
      </w:r>
    </w:p>
    <w:p>
      <w:r>
        <w:rPr>
          <w:b/>
          <w:u w:val="single"/>
        </w:rPr>
        <w:t>714296</w:t>
      </w:r>
    </w:p>
    <w:p>
      <w:r>
        <w:t>@JozeBiscak @Libertarec Bajs izgleda, kot da je za zajtrk pojedel par izstradanih komunistov, pa naklada o skromnosti in revežih.</w:t>
      </w:r>
    </w:p>
    <w:p>
      <w:r>
        <w:rPr>
          <w:b/>
          <w:u w:val="single"/>
        </w:rPr>
        <w:t>714297</w:t>
      </w:r>
    </w:p>
    <w:p>
      <w:r>
        <w:t>@Orleanska1 @NovakBozidar Očala niso za na glavo, ampak za oči. To bi že moral vedeti. Ta grda navada se je zelo razpasla.</w:t>
      </w:r>
    </w:p>
    <w:p>
      <w:r>
        <w:rPr>
          <w:b/>
          <w:u w:val="single"/>
        </w:rPr>
        <w:t>714298</w:t>
      </w:r>
    </w:p>
    <w:p>
      <w:r>
        <w:t>@petra_jansa A je tako težko razumeti tem čefurjem, da jih mi nočemo tu in, da pač ne pašemo skupaj ⁉️</w:t>
      </w:r>
    </w:p>
    <w:p>
      <w:r>
        <w:rPr>
          <w:b/>
          <w:u w:val="single"/>
        </w:rPr>
        <w:t>714299</w:t>
      </w:r>
    </w:p>
    <w:p>
      <w:r>
        <w:t>Slovenska uganka: Eni na njo prihajajo iz zapora, drugi pa z nje v zapor! Kaj je to? 😜</w:t>
      </w:r>
    </w:p>
    <w:p>
      <w:r>
        <w:rPr>
          <w:b/>
          <w:u w:val="single"/>
        </w:rPr>
        <w:t>714300</w:t>
      </w:r>
    </w:p>
    <w:p>
      <w:r>
        <w:t>@tfajon @EP_Slovenija @strankaSD Nehajte zganjat histerijo in zicat za milijone, pardon milijarde....ki bodo izpuhtele na koncu v nepovrat.</w:t>
      </w:r>
    </w:p>
    <w:p>
      <w:r>
        <w:rPr>
          <w:b/>
          <w:u w:val="single"/>
        </w:rPr>
        <w:t>714301</w:t>
      </w:r>
    </w:p>
    <w:p>
      <w:r>
        <w:t>@LidijaKocuvan @KanglerFranc nič mu ne delam reklame. Rajši bi videl desno vlado</w:t>
      </w:r>
    </w:p>
    <w:p>
      <w:r>
        <w:rPr>
          <w:b/>
          <w:u w:val="single"/>
        </w:rPr>
        <w:t>714302</w:t>
      </w:r>
    </w:p>
    <w:p>
      <w:r>
        <w:t>"Sem (p)bil na Grintovcu jučeraj, sem šou po ta plezalni." - Proklet hribolazec zažagan!"</w:t>
        <w:br/>
        <w:t>https://t.co/8lyPG6TR6r #NOVO</w:t>
      </w:r>
    </w:p>
    <w:p>
      <w:r>
        <w:rPr>
          <w:b/>
          <w:u w:val="single"/>
        </w:rPr>
        <w:t>714303</w:t>
      </w:r>
    </w:p>
    <w:p>
      <w:r>
        <w:t>Za ta neberljiv časnik @Delo sta Žerdin in saltomortale Markeš težkokategornika? https://t.co/ceEG0B4TBT</w:t>
      </w:r>
    </w:p>
    <w:p>
      <w:r>
        <w:rPr>
          <w:b/>
          <w:u w:val="single"/>
        </w:rPr>
        <w:t>714304</w:t>
      </w:r>
    </w:p>
    <w:p>
      <w:r>
        <w:t>@evaremic Gibčnost ni sam za pretepanje....:D Jz stavim na fotra, ker na mati si ziher ti stavla. #letsgamble</w:t>
      </w:r>
    </w:p>
    <w:p>
      <w:r>
        <w:rPr>
          <w:b/>
          <w:u w:val="single"/>
        </w:rPr>
        <w:t>714305</w:t>
      </w:r>
    </w:p>
    <w:p>
      <w:r>
        <w:t>Z gasilci smo preverili, kako pravilno ukrepati, če v avtu zagori in kako tak požar pravočasno preprečiti. https://t.co/sLuyjF7Xs6</w:t>
      </w:r>
    </w:p>
    <w:p>
      <w:r>
        <w:rPr>
          <w:b/>
          <w:u w:val="single"/>
        </w:rPr>
        <w:t>714306</w:t>
      </w:r>
    </w:p>
    <w:p>
      <w:r>
        <w:t>Novo novo novo v virtualnem svetu TO JE TO! Kadilo perujska Mira: Mnogi verjamejo, da prižiganje svetega kadila... http://t.co/Yg4ZcqzG0S</w:t>
      </w:r>
    </w:p>
    <w:p>
      <w:r>
        <w:rPr>
          <w:b/>
          <w:u w:val="single"/>
        </w:rPr>
        <w:t>714307</w:t>
      </w:r>
    </w:p>
    <w:p>
      <w:r>
        <w:t>@frelih_igor @butalskipolicaj Uganka mi je, ali se ljudje, kot si ti, zgolj sprenevedajo, ali pa so dejansko takšni ignoranti</w:t>
      </w:r>
    </w:p>
    <w:p>
      <w:r>
        <w:rPr>
          <w:b/>
          <w:u w:val="single"/>
        </w:rPr>
        <w:t>714308</w:t>
      </w:r>
    </w:p>
    <w:p>
      <w:r>
        <w:t>Rezervirajte si 28. marec, ker gremo na koncert MGL &amp;amp; @AGRFT v @kinosiska! Igralci se že ogrevajo. #pevskipreizkus https://t.co/U7SI2SVupO</w:t>
      </w:r>
    </w:p>
    <w:p>
      <w:r>
        <w:rPr>
          <w:b/>
          <w:u w:val="single"/>
        </w:rPr>
        <w:t>714309</w:t>
      </w:r>
    </w:p>
    <w:p>
      <w:r>
        <w:t>Migranti so za nekatere očitno res odličen posel, ki ga ne kaže zamuditi. https://t.co/O4FtAZJTjb</w:t>
      </w:r>
    </w:p>
    <w:p>
      <w:r>
        <w:rPr>
          <w:b/>
          <w:u w:val="single"/>
        </w:rPr>
        <w:t>714310</w:t>
      </w:r>
    </w:p>
    <w:p>
      <w:r>
        <w:t>@MatevzNovak @LajnarEU @RTV_Slovenija Ker plačuješ še Okrester, Pevski zbor, kirurga od Miše Molk...</w:t>
      </w:r>
    </w:p>
    <w:p>
      <w:r>
        <w:rPr>
          <w:b/>
          <w:u w:val="single"/>
        </w:rPr>
        <w:t>714311</w:t>
      </w:r>
    </w:p>
    <w:p>
      <w:r>
        <w:t>@Mpravosodje Rdeča mafija si podeljuje stolčke ,kar sama kontioniteta rdeče kuge..!</w:t>
      </w:r>
    </w:p>
    <w:p>
      <w:r>
        <w:rPr>
          <w:b/>
          <w:u w:val="single"/>
        </w:rPr>
        <w:t>714312</w:t>
      </w:r>
    </w:p>
    <w:p>
      <w:r>
        <w:t>Ko se opravičite, zraven dajte še malo drobiža, da vas ne bodo označili za manipulatorja. https://t.co/vKkIqvlH4D</w:t>
      </w:r>
    </w:p>
    <w:p>
      <w:r>
        <w:rPr>
          <w:b/>
          <w:u w:val="single"/>
        </w:rPr>
        <w:t>714313</w:t>
      </w:r>
    </w:p>
    <w:p>
      <w:r>
        <w:t>@petrasovdat Pri nas bi vse zastonj, e ne gre, čudno, ko so v tujini pa nič ne jamrajo</w:t>
      </w:r>
    </w:p>
    <w:p>
      <w:r>
        <w:rPr>
          <w:b/>
          <w:u w:val="single"/>
        </w:rPr>
        <w:t>714314</w:t>
      </w:r>
    </w:p>
    <w:p>
      <w:r>
        <w:t>@tanatasa Nekako sempričakoval, da boš ob branju zadnje novice bruhnila v smeh</w:t>
      </w:r>
    </w:p>
    <w:p>
      <w:r>
        <w:rPr>
          <w:b/>
          <w:u w:val="single"/>
        </w:rPr>
        <w:t>714315</w:t>
      </w:r>
    </w:p>
    <w:p>
      <w:r>
        <w:t>@rafzih 😂 zanalašč še vsaj en adblocker namestit. Pa ja ne, da bo clickbait novinarstvu počasi odklenkalo? 😲</w:t>
      </w:r>
    </w:p>
    <w:p>
      <w:r>
        <w:rPr>
          <w:b/>
          <w:u w:val="single"/>
        </w:rPr>
        <w:t>714316</w:t>
      </w:r>
    </w:p>
    <w:p>
      <w:r>
        <w:t>Tudi gospa Vera Mejak je mnenja, da je tožilec Ferlinc en navaden butelj: https://t.co/GmXMnakTtd</w:t>
      </w:r>
    </w:p>
    <w:p>
      <w:r>
        <w:rPr>
          <w:b/>
          <w:u w:val="single"/>
        </w:rPr>
        <w:t>714317</w:t>
      </w:r>
    </w:p>
    <w:p>
      <w:r>
        <w:t>@BrankoGrims1 @JJansaSDS A je v sli kaj drugace? Preganjajo tiste ki se na DOMACI zemlji branijo pred tujimi krvosesi</w:t>
      </w:r>
    </w:p>
    <w:p>
      <w:r>
        <w:rPr>
          <w:b/>
          <w:u w:val="single"/>
        </w:rPr>
        <w:t>714318</w:t>
      </w:r>
    </w:p>
    <w:p>
      <w:r>
        <w:t>Maturanti že nestrpno pričakujejo tisti posebni večer, ko simbolično stopijo v odraslost. Tokrat smo pokukali med... https://t.co/eepVIYRwvG</w:t>
      </w:r>
    </w:p>
    <w:p>
      <w:r>
        <w:rPr>
          <w:b/>
          <w:u w:val="single"/>
        </w:rPr>
        <w:t>714319</w:t>
      </w:r>
    </w:p>
    <w:p>
      <w:r>
        <w:t xml:space="preserve">O, ti prase smrdljivo!!! Pa kdaj ti je to ratalo?! </w:t>
        <w:br/>
        <w:t>Bemu, ko maš #skunk namesto #kuža</w:t>
      </w:r>
    </w:p>
    <w:p>
      <w:r>
        <w:rPr>
          <w:b/>
          <w:u w:val="single"/>
        </w:rPr>
        <w:t>714320</w:t>
      </w:r>
    </w:p>
    <w:p>
      <w:r>
        <w:t>Na protestih v Parizu odbijajo solzilce s teniškim loparjem, pri nas imajo pa verlauf na transparentu.</w:t>
      </w:r>
    </w:p>
    <w:p>
      <w:r>
        <w:rPr>
          <w:b/>
          <w:u w:val="single"/>
        </w:rPr>
        <w:t>714321</w:t>
      </w:r>
    </w:p>
    <w:p>
      <w:r>
        <w:t>Kam mislijo preseliti tistih 200 medvedov, ki jih bodo odvzeli gozdu? To bo cel kraval.</w:t>
      </w:r>
    </w:p>
    <w:p>
      <w:r>
        <w:rPr>
          <w:b/>
          <w:u w:val="single"/>
        </w:rPr>
        <w:t>714322</w:t>
      </w:r>
    </w:p>
    <w:p>
      <w:r>
        <w:t>Kakšna perverznost! Samo totalno izprijeni levičarji lahko po vsem tem spravijo skupaj kaj takega. 👿 Ogaba babja. 😮🤮 https://t.co/FryDWEbmrD</w:t>
      </w:r>
    </w:p>
    <w:p>
      <w:r>
        <w:rPr>
          <w:b/>
          <w:u w:val="single"/>
        </w:rPr>
        <w:t>714323</w:t>
      </w:r>
    </w:p>
    <w:p>
      <w:r>
        <w:t>Te pisarne in prodajalne lahko kupite na dražbah: https://t.co/f6ftcwVYrZ https://t.co/8on1y4Jr4E</w:t>
      </w:r>
    </w:p>
    <w:p>
      <w:r>
        <w:rPr>
          <w:b/>
          <w:u w:val="single"/>
        </w:rPr>
        <w:t>714324</w:t>
      </w:r>
    </w:p>
    <w:p>
      <w:r>
        <w:t>@Centrifuzija je po tv in se vozi s kolesom in se šeta z nekimi penzionerji po Ljubljani. \o/</w:t>
      </w:r>
    </w:p>
    <w:p>
      <w:r>
        <w:rPr>
          <w:b/>
          <w:u w:val="single"/>
        </w:rPr>
        <w:t>714325</w:t>
      </w:r>
    </w:p>
    <w:p>
      <w:r>
        <w:t>Ti sodniki najverjetneje nikoli več ne bodo sodili, ker tako zna vsak sodit. #EuroBasket2017 #mojtim</w:t>
      </w:r>
    </w:p>
    <w:p>
      <w:r>
        <w:rPr>
          <w:b/>
          <w:u w:val="single"/>
        </w:rPr>
        <w:t>714326</w:t>
      </w:r>
    </w:p>
    <w:p>
      <w:r>
        <w:t>@JoAnnaOfArT Ne vem če na fdv enako mislijo. Oni bi to vse poenotli kreteni. Razmnoževali naj bi se pa sam v afriki.</w:t>
      </w:r>
    </w:p>
    <w:p>
      <w:r>
        <w:rPr>
          <w:b/>
          <w:u w:val="single"/>
        </w:rPr>
        <w:t>714327</w:t>
      </w:r>
    </w:p>
    <w:p>
      <w:r>
        <w:t>Zbor za republiko je legitimen apolitičen shod, ki ga NE organizira SDS in nima veze z govorcem Janšo.</w:t>
      </w:r>
    </w:p>
    <w:p>
      <w:r>
        <w:rPr>
          <w:b/>
          <w:u w:val="single"/>
        </w:rPr>
        <w:t>714328</w:t>
      </w:r>
    </w:p>
    <w:p>
      <w:r>
        <w:t>@shamantheshaman Cel jug je enako zjeban. Udba, Sekuritate in KDS še vedno obvladajo</w:t>
      </w:r>
    </w:p>
    <w:p>
      <w:r>
        <w:rPr>
          <w:b/>
          <w:u w:val="single"/>
        </w:rPr>
        <w:t>714329</w:t>
      </w:r>
    </w:p>
    <w:p>
      <w:r>
        <w:t>Torej muslimani zivijo po svojih zakonih in NE pozakonih drzave ,kjer zivijo. Seveda  prehode pri rdeči luči ze upoštevajo.</w:t>
      </w:r>
    </w:p>
    <w:p>
      <w:r>
        <w:rPr>
          <w:b/>
          <w:u w:val="single"/>
        </w:rPr>
        <w:t>714330</w:t>
      </w:r>
    </w:p>
    <w:p>
      <w:r>
        <w:t>Baje posnetek napada s protioklepnim sredstvom. Iz Gaze. Če bi hoteli, bi zadeli tisti vlak. https://t.co/f42VXwdoRc</w:t>
      </w:r>
    </w:p>
    <w:p>
      <w:r>
        <w:rPr>
          <w:b/>
          <w:u w:val="single"/>
        </w:rPr>
        <w:t>714331</w:t>
      </w:r>
    </w:p>
    <w:p>
      <w:r>
        <w:t>Dekleva: poročilo NEKEGA bivšega ministra Marušiča (naju s Katko ignor), še nesramna je @gregorkos @Pertinacal @PS_DeSUS @ZidanDejan</w:t>
      </w:r>
    </w:p>
    <w:p>
      <w:r>
        <w:rPr>
          <w:b/>
          <w:u w:val="single"/>
        </w:rPr>
        <w:t>714332</w:t>
      </w:r>
    </w:p>
    <w:p>
      <w:r>
        <w:t>Vedno se z veseljem umaknem Kii z mariborsko registracijo, ki mi blenda na gorenjski AC.</w:t>
      </w:r>
    </w:p>
    <w:p>
      <w:r>
        <w:rPr>
          <w:b/>
          <w:u w:val="single"/>
        </w:rPr>
        <w:t>714333</w:t>
      </w:r>
    </w:p>
    <w:p>
      <w:r>
        <w:t>Javnosti to ne zanima. Pač pa spodaj priloženi blekne karkoli, kar bo dalo denar za odškodnino Melaniji https://t.co/ZQ5D7UpFme</w:t>
      </w:r>
    </w:p>
    <w:p>
      <w:r>
        <w:rPr>
          <w:b/>
          <w:u w:val="single"/>
        </w:rPr>
        <w:t>714334</w:t>
      </w:r>
    </w:p>
    <w:p>
      <w:r>
        <w:t>@spletnapolicija @Miha_Sch @cesenj @osolnik70 @lucijausaj Na mesijo intelektuanosti social demokratov Židana ne pozabit.</w:t>
      </w:r>
    </w:p>
    <w:p>
      <w:r>
        <w:rPr>
          <w:b/>
          <w:u w:val="single"/>
        </w:rPr>
        <w:t>714335</w:t>
      </w:r>
    </w:p>
    <w:p>
      <w:r>
        <w:t>@desalevstek Ta dva sta se že spoznala v L ;) Mislim, da bom morala našega dati naslednje leto na krožek kuhanja. Cel entuziast.</w:t>
      </w:r>
    </w:p>
    <w:p>
      <w:r>
        <w:rPr>
          <w:b/>
          <w:u w:val="single"/>
        </w:rPr>
        <w:t>714336</w:t>
      </w:r>
    </w:p>
    <w:p>
      <w:r>
        <w:t>Facebook me je spet blokiral za en teden. Očitno moraš gor sam hvalit in nič kritizirat</w:t>
      </w:r>
    </w:p>
    <w:p>
      <w:r>
        <w:rPr>
          <w:b/>
          <w:u w:val="single"/>
        </w:rPr>
        <w:t>714337</w:t>
      </w:r>
    </w:p>
    <w:p>
      <w:r>
        <w:t xml:space="preserve">divji vrtinec vetra </w:t>
        <w:br/>
        <w:t>vsrka skrbi</w:t>
        <w:br/>
        <w:br/>
        <w:t xml:space="preserve">bledikavo odseva </w:t>
        <w:br/>
        <w:t>v gostem neurju</w:t>
        <w:br/>
        <w:t xml:space="preserve">zdrobljeno </w:t>
        <w:br/>
        <w:t>ogledalo miru</w:t>
        <w:br/>
        <w:br/>
        <w:t>burja</w:t>
        <w:br/>
        <w:t>odriva oblake</w:t>
      </w:r>
    </w:p>
    <w:p>
      <w:r>
        <w:rPr>
          <w:b/>
          <w:u w:val="single"/>
        </w:rPr>
        <w:t>714338</w:t>
      </w:r>
    </w:p>
    <w:p>
      <w:r>
        <w:t>@Adornoisdead Na Glavnem trgu so se zbrali. Otrokom so delili značke in bombone pa zastavice. Plesali so in igrali dude. Takega žura še ne!</w:t>
      </w:r>
    </w:p>
    <w:p>
      <w:r>
        <w:rPr>
          <w:b/>
          <w:u w:val="single"/>
        </w:rPr>
        <w:t>714339</w:t>
      </w:r>
    </w:p>
    <w:p>
      <w:r>
        <w:t>@leaathenatabako Jaz redno... cimet dokazano zbija holesterol pa še kaj...👍🥴</w:t>
      </w:r>
    </w:p>
    <w:p>
      <w:r>
        <w:rPr>
          <w:b/>
          <w:u w:val="single"/>
        </w:rPr>
        <w:t>714340</w:t>
      </w:r>
    </w:p>
    <w:p>
      <w:r>
        <w:t>@KilgoreSH5 @Komanovmulc Saj si nočem dneva unicit in se z njim pregovarjati.</w:t>
      </w:r>
    </w:p>
    <w:p>
      <w:r>
        <w:rPr>
          <w:b/>
          <w:u w:val="single"/>
        </w:rPr>
        <w:t>714341</w:t>
      </w:r>
    </w:p>
    <w:p>
      <w:r>
        <w:t>@vantanero no, pri naslednjem nakupu bodi pozoren, žep pogosto prav pride tudi za kaj drugega (kreditna, keš, bombon)</w:t>
      </w:r>
    </w:p>
    <w:p>
      <w:r>
        <w:rPr>
          <w:b/>
          <w:u w:val="single"/>
        </w:rPr>
        <w:t>714342</w:t>
      </w:r>
    </w:p>
    <w:p>
      <w:r>
        <w:t>@JozeBiscak Ta baraba bi moral imeti sredi RADOVLJICE velik pano z napisom UDBAŠ-ZLOČINEC!!! #</w:t>
      </w:r>
    </w:p>
    <w:p>
      <w:r>
        <w:rPr>
          <w:b/>
          <w:u w:val="single"/>
        </w:rPr>
        <w:t>714343</w:t>
      </w:r>
    </w:p>
    <w:p>
      <w:r>
        <w:t>Neumnosti govori Jančič, ki nikakor ne more zlesti iz svoje desničarske kože https://t.co/6FBKWhKqvs</w:t>
      </w:r>
    </w:p>
    <w:p>
      <w:r>
        <w:rPr>
          <w:b/>
          <w:u w:val="single"/>
        </w:rPr>
        <w:t>714344</w:t>
      </w:r>
    </w:p>
    <w:p>
      <w:r>
        <w:t>Šarec: Slep je , kdor ne vidi, da se nacizem in fašizem spet rojevata v slovenski soseščini | Revija Reporter - https://t.co/bB9EuqV3q0</w:t>
      </w:r>
    </w:p>
    <w:p>
      <w:r>
        <w:rPr>
          <w:b/>
          <w:u w:val="single"/>
        </w:rPr>
        <w:t>714345</w:t>
      </w:r>
    </w:p>
    <w:p>
      <w:r>
        <w:t>@schelker_maja @MartinTincek @JozeBiscak Pogoj za sprejem v Levico je: grd in butast.</w:t>
      </w:r>
    </w:p>
    <w:p>
      <w:r>
        <w:rPr>
          <w:b/>
          <w:u w:val="single"/>
        </w:rPr>
        <w:t>714346</w:t>
      </w:r>
    </w:p>
    <w:p>
      <w:r>
        <w:t>@BernardBrscic @Pontifex Novomašnikov več ni ker so začeli preganjati pedofilijo.</w:t>
        <w:br/>
        <w:t>Zdaj pa vsak kandidat reče, da je brezveze.</w:t>
      </w:r>
    </w:p>
    <w:p>
      <w:r>
        <w:rPr>
          <w:b/>
          <w:u w:val="single"/>
        </w:rPr>
        <w:t>714347</w:t>
      </w:r>
    </w:p>
    <w:p>
      <w:r>
        <w:t>@RobertHrovat @BozoPredalic @NovaSlovenija Tu pa lahko NSi mirno nadomestite z SDS.</w:t>
      </w:r>
    </w:p>
    <w:p>
      <w:r>
        <w:rPr>
          <w:b/>
          <w:u w:val="single"/>
        </w:rPr>
        <w:t>714348</w:t>
      </w:r>
    </w:p>
    <w:p>
      <w:r>
        <w:t>@petracj Jaz bi bi mu povedal, da naj si kar drug material za članek nagrabi. Škoda časa!</w:t>
      </w:r>
    </w:p>
    <w:p>
      <w:r>
        <w:rPr>
          <w:b/>
          <w:u w:val="single"/>
        </w:rPr>
        <w:t>714349</w:t>
      </w:r>
    </w:p>
    <w:p>
      <w:r>
        <w:t>@JernejaJF fak kok si pa naplatila???ja jebela vsem sem zrihtala unga mojga a ga še teb???</w:t>
      </w:r>
    </w:p>
    <w:p>
      <w:r>
        <w:rPr>
          <w:b/>
          <w:u w:val="single"/>
        </w:rPr>
        <w:t>714350</w:t>
      </w:r>
    </w:p>
    <w:p>
      <w:r>
        <w:t>Umisliti si moram kakšno vegansko majivo in nato z njo povsem "nevede" zakorakati v kakšno druščino.</w:t>
      </w:r>
    </w:p>
    <w:p>
      <w:r>
        <w:rPr>
          <w:b/>
          <w:u w:val="single"/>
        </w:rPr>
        <w:t>714351</w:t>
      </w:r>
    </w:p>
    <w:p>
      <w:r>
        <w:t>@Zurnal_24 Lopovi na #telemachu, ki je kapitalsko povezanih s cigani na #poptv seveda glasno protestirajo. To pomeni da je predlog dober.</w:t>
      </w:r>
    </w:p>
    <w:p>
      <w:r>
        <w:rPr>
          <w:b/>
          <w:u w:val="single"/>
        </w:rPr>
        <w:t>714352</w:t>
      </w:r>
    </w:p>
    <w:p>
      <w:r>
        <w:t>@PerunKladvoroki A bi lahko kdo, prosim, izračunal, koliko toplogredne škode naredi nacionalka!</w:t>
      </w:r>
    </w:p>
    <w:p>
      <w:r>
        <w:rPr>
          <w:b/>
          <w:u w:val="single"/>
        </w:rPr>
        <w:t>714353</w:t>
      </w:r>
    </w:p>
    <w:p>
      <w:r>
        <w:t>Super so tile kolesarski prenosi #TourofSlovenia na #rtvslo. Pa še lepa zmaga @rogla se obeta. https://t.co/Bi0quitvh5</w:t>
      </w:r>
    </w:p>
    <w:p>
      <w:r>
        <w:rPr>
          <w:b/>
          <w:u w:val="single"/>
        </w:rPr>
        <w:t>714354</w:t>
      </w:r>
    </w:p>
    <w:p>
      <w:r>
        <w:t>Ja res je. Golazen razume samo palico in tako je treba z njimi https://t.co/zCpoIZ9yTb</w:t>
      </w:r>
    </w:p>
    <w:p>
      <w:r>
        <w:rPr>
          <w:b/>
          <w:u w:val="single"/>
        </w:rPr>
        <w:t>714355</w:t>
      </w:r>
    </w:p>
    <w:p>
      <w:r>
        <w:t>@Ursha1991 Pikasti mandlji so lahko angina... Sploh ce sicer v normalnih okoliščinah niso kdaj pa kdaj pikasti.</w:t>
      </w:r>
    </w:p>
    <w:p>
      <w:r>
        <w:rPr>
          <w:b/>
          <w:u w:val="single"/>
        </w:rPr>
        <w:t>714356</w:t>
      </w:r>
    </w:p>
    <w:p>
      <w:r>
        <w:t>@MarkoFratnik Kaj ti je dedek naročil, da moraš biti stalno buden, če ne boš ob vse privilegije. Aneda!!</w:t>
      </w:r>
    </w:p>
    <w:p>
      <w:r>
        <w:rPr>
          <w:b/>
          <w:u w:val="single"/>
        </w:rPr>
        <w:t>714357</w:t>
      </w:r>
    </w:p>
    <w:p>
      <w:r>
        <w:t>Z @alesf sva si ob kitari eno terco zapela in dobila od sosedov pir v zahvalo. To so ta #ofšor jutra.</w:t>
      </w:r>
    </w:p>
    <w:p>
      <w:r>
        <w:rPr>
          <w:b/>
          <w:u w:val="single"/>
        </w:rPr>
        <w:t>714358</w:t>
      </w:r>
    </w:p>
    <w:p>
      <w:r>
        <w:t>@Nika_Per Nič. Pa ne nobenmu povedat. #kmet #čudak #barbar #zalesenožlico #100letzakačam</w:t>
      </w:r>
    </w:p>
    <w:p>
      <w:r>
        <w:rPr>
          <w:b/>
          <w:u w:val="single"/>
        </w:rPr>
        <w:t>714359</w:t>
      </w:r>
    </w:p>
    <w:p>
      <w:r>
        <w:t>Imam dokaz, da mož noče, da shujšam! V pekarni kupi najboljši kruh, potem gre pa spat...jaz pa...ja, kruh pojem :)))</w:t>
      </w:r>
    </w:p>
    <w:p>
      <w:r>
        <w:rPr>
          <w:b/>
          <w:u w:val="single"/>
        </w:rPr>
        <w:t>714360</w:t>
      </w:r>
    </w:p>
    <w:p>
      <w:r>
        <w:t>To, da Močniku njegove bedastoče objavljajo samo še srbski mediji in da se še oni čudijo, je znak tihega napredka.</w:t>
        <w:br/>
        <w:br/>
        <w:t>https://t.co/uVjs3sFqmW</w:t>
      </w:r>
    </w:p>
    <w:p>
      <w:r>
        <w:rPr>
          <w:b/>
          <w:u w:val="single"/>
        </w:rPr>
        <w:t>714361</w:t>
      </w:r>
    </w:p>
    <w:p>
      <w:r>
        <w:t>@glashona Meni je pediater rekel, da eterična olja pri otroku spodbujajo astmo. Samo parna kopel (z jokom gratis).</w:t>
      </w:r>
    </w:p>
    <w:p>
      <w:r>
        <w:rPr>
          <w:b/>
          <w:u w:val="single"/>
        </w:rPr>
        <w:t>714362</w:t>
      </w:r>
    </w:p>
    <w:p>
      <w:r>
        <w:t>@JozeMozina @JJansaSDS kaksno sirjenje neresnice...neverjetno...gospod Mozina prenehajte z tem!</w:t>
      </w:r>
    </w:p>
    <w:p>
      <w:r>
        <w:rPr>
          <w:b/>
          <w:u w:val="single"/>
        </w:rPr>
        <w:t>714363</w:t>
      </w:r>
    </w:p>
    <w:p>
      <w:r>
        <w:t>@strankaSDS Vam pa slovnica še kar ne gre. Pa ves čas vas opozarjajo in še vedno niste lektorja angažirali. #zaslovenscinogre</w:t>
      </w:r>
    </w:p>
    <w:p>
      <w:r>
        <w:rPr>
          <w:b/>
          <w:u w:val="single"/>
        </w:rPr>
        <w:t>714364</w:t>
      </w:r>
    </w:p>
    <w:p>
      <w:r>
        <w:t>Kolk postane dolgčas tukej, po tem, ko te blokirajo najbolj  "udarni" domoljupci 🤓😂</w:t>
      </w:r>
    </w:p>
    <w:p>
      <w:r>
        <w:rPr>
          <w:b/>
          <w:u w:val="single"/>
        </w:rPr>
        <w:t>714365</w:t>
      </w:r>
    </w:p>
    <w:p>
      <w:r>
        <w:t xml:space="preserve">@KatarinaJenko @JazbarMatjaz @AnaOstricki Za starejše moške je uporabno še za neki druzga ...  </w:t>
        <w:br/>
        <w:br/>
        <w:t>*zih mate zdaj imprintan ta image v možganu</w:t>
      </w:r>
    </w:p>
    <w:p>
      <w:r>
        <w:rPr>
          <w:b/>
          <w:u w:val="single"/>
        </w:rPr>
        <w:t>714366</w:t>
      </w:r>
    </w:p>
    <w:p>
      <w:r>
        <w:t>@tfajon: politicni odlocevalci so do zdaj spodleteli pri naslavljanju begunskega vprasanja #GlobalniSosed #ELR2015</w:t>
      </w:r>
    </w:p>
    <w:p>
      <w:r>
        <w:rPr>
          <w:b/>
          <w:u w:val="single"/>
        </w:rPr>
        <w:t>714367</w:t>
      </w:r>
    </w:p>
    <w:p>
      <w:r>
        <w:t>@karmenca1 @ToneMartinjak Ko fejst zapiha se ladjica nagne a stabilizatorji "krila" ta efekt izničijo.</w:t>
      </w:r>
    </w:p>
    <w:p>
      <w:r>
        <w:rPr>
          <w:b/>
          <w:u w:val="single"/>
        </w:rPr>
        <w:t>714368</w:t>
      </w:r>
    </w:p>
    <w:p>
      <w:r>
        <w:t>@tfajon Kaj se pa ti sploh oglasas glede Orbana, bodi raje tiho , pij mleko in jej piskote..</w:t>
      </w:r>
    </w:p>
    <w:p>
      <w:r>
        <w:rPr>
          <w:b/>
          <w:u w:val="single"/>
        </w:rPr>
        <w:t>714369</w:t>
      </w:r>
    </w:p>
    <w:p>
      <w:r>
        <w:t>Vremenska napoved za 14.3.2018</w:t>
        <w:br/>
        <w:t>Ce ne bo padavin bo za padavine poskrbel cisto nov policijski vodni top.</w:t>
      </w:r>
    </w:p>
    <w:p>
      <w:r>
        <w:rPr>
          <w:b/>
          <w:u w:val="single"/>
        </w:rPr>
        <w:t>714370</w:t>
      </w:r>
    </w:p>
    <w:p>
      <w:r>
        <w:t>@MihaRosa79 @GoranBracic @strankaSD Komunisti @strankaSD ne privoščijo navadnemu državljanu, da bi si kaj privoščil.</w:t>
      </w:r>
    </w:p>
    <w:p>
      <w:r>
        <w:rPr>
          <w:b/>
          <w:u w:val="single"/>
        </w:rPr>
        <w:t>714371</w:t>
      </w:r>
    </w:p>
    <w:p>
      <w:r>
        <w:t>Bicikle rabta oba mulca, prerasla sta jih...Loto moram vplačat.  #hudičnakupsrat https://t.co/1x7qd6jUun</w:t>
      </w:r>
    </w:p>
    <w:p>
      <w:r>
        <w:rPr>
          <w:b/>
          <w:u w:val="single"/>
        </w:rPr>
        <w:t>714372</w:t>
      </w:r>
    </w:p>
    <w:p>
      <w:r>
        <w:t>Upam , da Murglje kmalu postanejo hiša cvetja , kjer bodo vsako leto rdeči pavi vpili okrog voglov</w:t>
      </w:r>
    </w:p>
    <w:p>
      <w:r>
        <w:rPr>
          <w:b/>
          <w:u w:val="single"/>
        </w:rPr>
        <w:t>714373</w:t>
      </w:r>
    </w:p>
    <w:p>
      <w:r>
        <w:t xml:space="preserve">@petrasovdat Ameriška divja pomaranča </w:t>
        <w:br/>
        <w:t>V Trstu padajo z dreves na avtomobile in jezijo lastnike :)</w:t>
      </w:r>
    </w:p>
    <w:p>
      <w:r>
        <w:rPr>
          <w:b/>
          <w:u w:val="single"/>
        </w:rPr>
        <w:t>714374</w:t>
      </w:r>
    </w:p>
    <w:p>
      <w:r>
        <w:t>Ko postajajo "levičarji" še bolj paranoični kot janšisti.</w:t>
        <w:br/>
        <w:t>😁😃😃 https://t.co/6jv528saTy</w:t>
      </w:r>
    </w:p>
    <w:p>
      <w:r>
        <w:rPr>
          <w:b/>
          <w:u w:val="single"/>
        </w:rPr>
        <w:t>714375</w:t>
      </w:r>
    </w:p>
    <w:p>
      <w:r>
        <w:t>@janeztu @DesaLevstek Še glupost se da zatreti, ali pa vsaj nevtralizirati - zakaj potem ne bi razkrinkali in razvrednotili feminizma?!</w:t>
      </w:r>
    </w:p>
    <w:p>
      <w:r>
        <w:rPr>
          <w:b/>
          <w:u w:val="single"/>
        </w:rPr>
        <w:t>714376</w:t>
      </w:r>
    </w:p>
    <w:p>
      <w:r>
        <w:t>Jutri v Muzeju pošte in telekomunikacij  med 10.00 in 13.00 izdelujemo poštne kape, rogove, štampiljke ... Vabljeni! https://t.co/FMHVYJbbQj</w:t>
      </w:r>
    </w:p>
    <w:p>
      <w:r>
        <w:rPr>
          <w:b/>
          <w:u w:val="single"/>
        </w:rPr>
        <w:t>714377</w:t>
      </w:r>
    </w:p>
    <w:p>
      <w:r>
        <w:t>@uporabnastran heheehe.... ma smesno mi je ko govorijo o maticni drzavi, ker je ta del sedanje Slovenije nekdaj vedno bil Madzarski</w:t>
      </w:r>
    </w:p>
    <w:p>
      <w:r>
        <w:rPr>
          <w:b/>
          <w:u w:val="single"/>
        </w:rPr>
        <w:t>714378</w:t>
      </w:r>
    </w:p>
    <w:p>
      <w:r>
        <w:t>Rožni venec, narejen iz kruha. Umrla v Auschwitzu, Živi pri Gospodu. Aleluja! https://t.co/yPJQVh5ePN</w:t>
      </w:r>
    </w:p>
    <w:p>
      <w:r>
        <w:rPr>
          <w:b/>
          <w:u w:val="single"/>
        </w:rPr>
        <w:t>714379</w:t>
      </w:r>
    </w:p>
    <w:p>
      <w:r>
        <w:t>Ta teden v ND: Madeži na modri barvi - Tudi pri nas so primeri, ko policisti in kriminalisti stopijo na drugo stran zakona</w:t>
      </w:r>
    </w:p>
    <w:p>
      <w:r>
        <w:rPr>
          <w:b/>
          <w:u w:val="single"/>
        </w:rPr>
        <w:t>714380</w:t>
      </w:r>
    </w:p>
    <w:p>
      <w:r>
        <w:t>@apocalypsedone Polet iz Birminghamistana, sploh se ne bi čudil če se je kak "raketni inženir" pritožil posadki.</w:t>
      </w:r>
    </w:p>
    <w:p>
      <w:r>
        <w:rPr>
          <w:b/>
          <w:u w:val="single"/>
        </w:rPr>
        <w:t>714381</w:t>
      </w:r>
    </w:p>
    <w:p>
      <w:r>
        <w:t xml:space="preserve">Vsevedi ex sodelavec preprodajalca orožja @zzTurk </w:t>
        <w:br/>
        <w:t>ali; Le čevlje sodi naj kopitar!</w:t>
      </w:r>
    </w:p>
    <w:p>
      <w:r>
        <w:rPr>
          <w:b/>
          <w:u w:val="single"/>
        </w:rPr>
        <w:t>714382</w:t>
      </w:r>
    </w:p>
    <w:p>
      <w:r>
        <w:t>Boljše kaki most več, kot premalo. Nikoli ne veš, kaj se lahko zgodi. 😉 #novimostovi #maribor #podpiramo https://t.co/ISKIF4efcf</w:t>
      </w:r>
    </w:p>
    <w:p>
      <w:r>
        <w:rPr>
          <w:b/>
          <w:u w:val="single"/>
        </w:rPr>
        <w:t>714383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714384</w:t>
      </w:r>
    </w:p>
    <w:p>
      <w:r>
        <w:t>Hvala za izžvižganje! Hahaha.. Kaj se šlepa zraven! Pa kakšn bedn nagovor. #ministricazašolstvoinšport</w:t>
      </w:r>
    </w:p>
    <w:p>
      <w:r>
        <w:rPr>
          <w:b/>
          <w:u w:val="single"/>
        </w:rPr>
        <w:t>714385</w:t>
      </w:r>
    </w:p>
    <w:p>
      <w:r>
        <w:t>@bolfenk1 Čak mal - kaj si pa ti od Premka pričakoval - on se spozna na "tanke" - ne na pobite cigane...😎🤑🤠</w:t>
      </w:r>
    </w:p>
    <w:p>
      <w:r>
        <w:rPr>
          <w:b/>
          <w:u w:val="single"/>
        </w:rPr>
        <w:t>714386</w:t>
      </w:r>
    </w:p>
    <w:p>
      <w:r>
        <w:t>Ali niste podprli rebalans ki omogoča več denarja za to golazen? Zmago ne se sprenevedati. Koliko je padlo? https://t.co/KfFjZOGbKl</w:t>
      </w:r>
    </w:p>
    <w:p>
      <w:r>
        <w:rPr>
          <w:b/>
          <w:u w:val="single"/>
        </w:rPr>
        <w:t>714387</w:t>
      </w:r>
    </w:p>
    <w:p>
      <w:r>
        <w:t>@BozidarBiscan @vinkovasle1 @VaneGosnik @lucijausaj @LahovnikMatej spisek bo potrebno močno razširiti, 100 jih najdemo kar v ožji vladi...</w:t>
      </w:r>
    </w:p>
    <w:p>
      <w:r>
        <w:rPr>
          <w:b/>
          <w:u w:val="single"/>
        </w:rPr>
        <w:t>714388</w:t>
      </w:r>
    </w:p>
    <w:p>
      <w:r>
        <w:t>@PodnarSimon Ni, ampak zadeve se je treba lotiti celostno, ne pa vse stlačiti v paliativo.</w:t>
      </w:r>
    </w:p>
    <w:p>
      <w:r>
        <w:rPr>
          <w:b/>
          <w:u w:val="single"/>
        </w:rPr>
        <w:t>714389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714390</w:t>
      </w:r>
    </w:p>
    <w:p>
      <w:r>
        <w:t>Inšpekcije v Sloveniji kaznujejo samo izbrane kliente... https://t.co/3fW2iFMYr3</w:t>
      </w:r>
    </w:p>
    <w:p>
      <w:r>
        <w:rPr>
          <w:b/>
          <w:u w:val="single"/>
        </w:rPr>
        <w:t>714391</w:t>
      </w:r>
    </w:p>
    <w:p>
      <w:r>
        <w:t>@lucijausaj Štr bunk! Mala rit, majhna pamet! Saj je bil pri kamniškh gasilcih!</w:t>
      </w:r>
    </w:p>
    <w:p>
      <w:r>
        <w:rPr>
          <w:b/>
          <w:u w:val="single"/>
        </w:rPr>
        <w:t>714392</w:t>
      </w:r>
    </w:p>
    <w:p>
      <w:r>
        <w:t>@frelih_igor frelih, pojdi kresove kurit, hej mašinca prepevat, rdečo zvezdo opazovat.. skratka: odjebi.</w:t>
      </w:r>
    </w:p>
    <w:p>
      <w:r>
        <w:rPr>
          <w:b/>
          <w:u w:val="single"/>
        </w:rPr>
        <w:t>714393</w:t>
      </w:r>
    </w:p>
    <w:p>
      <w:r>
        <w:t>@ciro_ciril @lotus2700 Gnili izkoriscevalski kapitalizem kot pravite.. kar živite v zablodah https://t.co/V0tPJpZubE</w:t>
      </w:r>
    </w:p>
    <w:p>
      <w:r>
        <w:rPr>
          <w:b/>
          <w:u w:val="single"/>
        </w:rPr>
        <w:t>714394</w:t>
      </w:r>
    </w:p>
    <w:p>
      <w:r>
        <w:t>Naprodaj nesojeni penthouse Ivana Zidarja v »skakalnici« https://t.co/zZZ5xuEifg</w:t>
      </w:r>
    </w:p>
    <w:p>
      <w:r>
        <w:rPr>
          <w:b/>
          <w:u w:val="single"/>
        </w:rPr>
        <w:t>714395</w:t>
      </w:r>
    </w:p>
    <w:p>
      <w:r>
        <w:t>@Futrovnik @zaslovenijo2 Eh ne dobi tplk ker mora dajati od plače stranki in Janši osebno @JJansaSDS @strankaSDS</w:t>
      </w:r>
    </w:p>
    <w:p>
      <w:r>
        <w:rPr>
          <w:b/>
          <w:u w:val="single"/>
        </w:rPr>
        <w:t>714396</w:t>
      </w:r>
    </w:p>
    <w:p>
      <w:r>
        <w:t>Ustavni sodnik Klemen Jaklič pod udarom režimskih varuhov 'moralno-politične primernosti'</w:t>
        <w:br/>
        <w:t>https://t.co/ab29qEwTgs</w:t>
      </w:r>
    </w:p>
    <w:p>
      <w:r>
        <w:rPr>
          <w:b/>
          <w:u w:val="single"/>
        </w:rPr>
        <w:t>714397</w:t>
      </w:r>
    </w:p>
    <w:p>
      <w:r>
        <w:t>#ECHR v odločitvi Barburlescu potrjujejo ostre omejitve nadzora zasebne komunikacije  oz.podatkov, pa čeprav na službenih orodjih...</w:t>
      </w:r>
    </w:p>
    <w:p>
      <w:r>
        <w:rPr>
          <w:b/>
          <w:u w:val="single"/>
        </w:rPr>
        <w:t>714398</w:t>
      </w:r>
    </w:p>
    <w:p>
      <w:r>
        <w:t>@USvobode @sarecmarjan Globalni fenomen, zavezniško-boljševiška-holokavst mafija stopnjuje propagando in kriminalizira disidentstvo</w:t>
      </w:r>
    </w:p>
    <w:p>
      <w:r>
        <w:rPr>
          <w:b/>
          <w:u w:val="single"/>
        </w:rPr>
        <w:t>714399</w:t>
      </w:r>
    </w:p>
    <w:p>
      <w:r>
        <w:t>(FOTOGALERIJA) Poglejte, kakšno svinjarijo za seboj v gozdovih puščajo ilegalni migranti!               https://t.co/vLGEREbkHu</w:t>
      </w:r>
    </w:p>
    <w:p>
      <w:r>
        <w:rPr>
          <w:b/>
          <w:u w:val="single"/>
        </w:rPr>
        <w:t>714400</w:t>
      </w:r>
    </w:p>
    <w:p>
      <w:r>
        <w:t>Če imaš visok prag tolerance in razumevanje za vsakršne neumnosti to še ne pomeni, da si neumen. — se počuti sproščeno</w:t>
      </w:r>
    </w:p>
    <w:p>
      <w:r>
        <w:rPr>
          <w:b/>
          <w:u w:val="single"/>
        </w:rPr>
        <w:t>714401</w:t>
      </w:r>
    </w:p>
    <w:p>
      <w:r>
        <w:t>Novoletna razprodaja! Nore cene za zveste kupce! #fujifilm #philipsTV #zvočniki https://t.co/ZIeuqobwVa</w:t>
      </w:r>
    </w:p>
    <w:p>
      <w:r>
        <w:rPr>
          <w:b/>
          <w:u w:val="single"/>
        </w:rPr>
        <w:t>714402</w:t>
      </w:r>
    </w:p>
    <w:p>
      <w:r>
        <w:t>@Bane_Rajic @JanjaSl aja, samo skriva se, ker je srame\ljiva. Fučka se ji za ....</w:t>
      </w:r>
    </w:p>
    <w:p>
      <w:r>
        <w:rPr>
          <w:b/>
          <w:u w:val="single"/>
        </w:rPr>
        <w:t>714403</w:t>
      </w:r>
    </w:p>
    <w:p>
      <w:r>
        <w:t>@sivanosoroginja Jaz, ko mi ga potisneš v roko sredi ulice na malem lesenem opilku od krožnika in z leseno žličko.</w:t>
      </w:r>
    </w:p>
    <w:p>
      <w:r>
        <w:rPr>
          <w:b/>
          <w:u w:val="single"/>
        </w:rPr>
        <w:t>714404</w:t>
      </w:r>
    </w:p>
    <w:p>
      <w:r>
        <w:t>@BigWhale @rtvslo A da bi štromarji rajši lotali namesto zganjali kulturno revolucijo pa ni veljaven recept?</w:t>
        <w:br/>
        <w:br/>
        <w:t>Sam prašam, za znanca.</w:t>
      </w:r>
    </w:p>
    <w:p>
      <w:r>
        <w:rPr>
          <w:b/>
          <w:u w:val="single"/>
        </w:rPr>
        <w:t>714405</w:t>
      </w:r>
    </w:p>
    <w:p>
      <w:r>
        <w:t>@ajitamxy @StojanPovh @Nova24TV Mene je nategnil "desni" Bajuk. Sem kupil delnice NKBM.</w:t>
      </w:r>
    </w:p>
    <w:p>
      <w:r>
        <w:rPr>
          <w:b/>
          <w:u w:val="single"/>
        </w:rPr>
        <w:t>714406</w:t>
      </w:r>
    </w:p>
    <w:p>
      <w:r>
        <w:t>ne pozabit, kmal pride zdej po dežju in vročini še letni remont tople vode :-)</w:t>
      </w:r>
    </w:p>
    <w:p>
      <w:r>
        <w:rPr>
          <w:b/>
          <w:u w:val="single"/>
        </w:rPr>
        <w:t>714407</w:t>
      </w:r>
    </w:p>
    <w:p>
      <w:r>
        <w:t>Na Prešernov dan bomo okušali klarnico, zelen in pinelo, kosili pri Cigoju in si ogledali njegovo farmo mangalic.... https://t.co/bz335skntK</w:t>
      </w:r>
    </w:p>
    <w:p>
      <w:r>
        <w:rPr>
          <w:b/>
          <w:u w:val="single"/>
        </w:rPr>
        <w:t>714408</w:t>
      </w:r>
    </w:p>
    <w:p>
      <w:r>
        <w:t>@staneC @lukavalas @MarjeticaM 360 miljard evropske pomoci kmetom vsako leto je posledica katere debilne odlocitve torej?</w:t>
      </w:r>
    </w:p>
    <w:p>
      <w:r>
        <w:rPr>
          <w:b/>
          <w:u w:val="single"/>
        </w:rPr>
        <w:t>714409</w:t>
      </w:r>
    </w:p>
    <w:p>
      <w:r>
        <w:t>@DarkoStrajn Komunistični manifest pod marelo z Spomenko Hribar ob vstajnikih mu je dal krila..vrednote Marx-Lenin pa postavlja na piedistal</w:t>
      </w:r>
    </w:p>
    <w:p>
      <w:r>
        <w:rPr>
          <w:b/>
          <w:u w:val="single"/>
        </w:rPr>
        <w:t>714410</w:t>
      </w:r>
    </w:p>
    <w:p>
      <w:r>
        <w:t>@alespoltikis @EPameten Ko stopiš moronu, ki piše za obskurno fašistoidno skropucalo, kot je polidrisk, na rep...</w:t>
        <w:br/>
        <w:t>...zakruli.</w:t>
      </w:r>
    </w:p>
    <w:p>
      <w:r>
        <w:rPr>
          <w:b/>
          <w:u w:val="single"/>
        </w:rPr>
        <w:t>714411</w:t>
      </w:r>
    </w:p>
    <w:p>
      <w:r>
        <w:t>Mercator se je znebil še enega hrvaškega mlinskega kamna: Getrojeva centra v Sesvetama in Novem Zagrebu je odd... http://t.co/8B7PHfnhzc</w:t>
      </w:r>
    </w:p>
    <w:p>
      <w:r>
        <w:rPr>
          <w:b/>
          <w:u w:val="single"/>
        </w:rPr>
        <w:t>714412</w:t>
      </w:r>
    </w:p>
    <w:p>
      <w:r>
        <w:t>Nekateri se bodo na tem tviterju še  samovžgali od trpljenja, ker ni katedrale uničil nekdo, ki ni Metod Trobec. Ali Silvo Plut ...</w:t>
      </w:r>
    </w:p>
    <w:p>
      <w:r>
        <w:rPr>
          <w:b/>
          <w:u w:val="single"/>
        </w:rPr>
        <w:t>714413</w:t>
      </w:r>
    </w:p>
    <w:p>
      <w:r>
        <w:t>@DarjaTomanic @Maxova68 Najbolj bolano pa je, da dobiva penzijo, ki si jo je prisluzila, ko je goljufala.</w:t>
      </w:r>
    </w:p>
    <w:p>
      <w:r>
        <w:rPr>
          <w:b/>
          <w:u w:val="single"/>
        </w:rPr>
        <w:t>714414</w:t>
      </w:r>
    </w:p>
    <w:p>
      <w:r>
        <w:t>Gotovo, a ovčke se brez pastirja hitro zgubijo, preverjeno https://t.co/lvDcI27VAV</w:t>
      </w:r>
    </w:p>
    <w:p>
      <w:r>
        <w:rPr>
          <w:b/>
          <w:u w:val="single"/>
        </w:rPr>
        <w:t>714415</w:t>
      </w:r>
    </w:p>
    <w:p>
      <w:r>
        <w:t>Odziv poslušalk in poslušalcev je bil neverjeten ... mi smo "operirali", vi pa dejte stisnit kakšen dobrodelen... https://t.co/eSn9eV42Lp</w:t>
      </w:r>
    </w:p>
    <w:p>
      <w:r>
        <w:rPr>
          <w:b/>
          <w:u w:val="single"/>
        </w:rPr>
        <w:t>714416</w:t>
      </w:r>
    </w:p>
    <w:p>
      <w:r>
        <w:t>@vmatijevec @mikstone1 @strankaSDS @DomovinskaLiga pa tut ugrabitelji niso dobil sam kakšen sendviček</w:t>
      </w:r>
    </w:p>
    <w:p>
      <w:r>
        <w:rPr>
          <w:b/>
          <w:u w:val="single"/>
        </w:rPr>
        <w:t>714417</w:t>
      </w:r>
    </w:p>
    <w:p>
      <w:r>
        <w:t>@hudfotr Ne najde nič pametnega... Samo to kak naši vrli policaji repetirajo pištole v skoraj nedolžnega človeka 🤔🤔</w:t>
      </w:r>
    </w:p>
    <w:p>
      <w:r>
        <w:rPr>
          <w:b/>
          <w:u w:val="single"/>
        </w:rPr>
        <w:t>714418</w:t>
      </w:r>
    </w:p>
    <w:p>
      <w:r>
        <w:t>Nov komadk, danes pa lepo vabljeni v Plac 33/45 - Nazorjeva 6 na naš špilčk! PLIŠ - Drevo (Bossa de Novo cover): http://t.co/oqbgN4POu3</w:t>
      </w:r>
    </w:p>
    <w:p>
      <w:r>
        <w:rPr>
          <w:b/>
          <w:u w:val="single"/>
        </w:rPr>
        <w:t>714419</w:t>
      </w:r>
    </w:p>
    <w:p>
      <w:r>
        <w:t>@lenci53 @LjudmilaNovak Zagotovo si stara, tako nisi ogrozena kot zenska !!!</w:t>
      </w:r>
    </w:p>
    <w:p>
      <w:r>
        <w:rPr>
          <w:b/>
          <w:u w:val="single"/>
        </w:rPr>
        <w:t>714420</w:t>
      </w:r>
    </w:p>
    <w:p>
      <w:r>
        <w:t>@si_supervizor Se hujse je, komonisticne sole nas nocejo vec niti slovnice navciti!!!</w:t>
      </w:r>
    </w:p>
    <w:p>
      <w:r>
        <w:rPr>
          <w:b/>
          <w:u w:val="single"/>
        </w:rPr>
        <w:t>714421</w:t>
      </w:r>
    </w:p>
    <w:p>
      <w:r>
        <w:t>@AntonTomazic ali pa primernem, ker so razpuščeni in z eno nogo v kampanji ... po moje gre še za neke stare "tovariške" dogovore</w:t>
      </w:r>
    </w:p>
    <w:p>
      <w:r>
        <w:rPr>
          <w:b/>
          <w:u w:val="single"/>
        </w:rPr>
        <w:t>714422</w:t>
      </w:r>
    </w:p>
    <w:p>
      <w:r>
        <w:t>jaz iz #fuzine in @jakov_fak iz #mrkopalj sva zivela le streljaj stran. danes oba ziviva v sloveniji #mislovenci</w:t>
      </w:r>
    </w:p>
    <w:p>
      <w:r>
        <w:rPr>
          <w:b/>
          <w:u w:val="single"/>
        </w:rPr>
        <w:t>714423</w:t>
      </w:r>
    </w:p>
    <w:p>
      <w:r>
        <w:t>@loudandwicked @Matino667 @Adornoisdead @aljcica Js po emeriki skačem, in ne bom pravčas nazaj</w:t>
      </w:r>
    </w:p>
    <w:p>
      <w:r>
        <w:rPr>
          <w:b/>
          <w:u w:val="single"/>
        </w:rPr>
        <w:t>714424</w:t>
      </w:r>
    </w:p>
    <w:p>
      <w:r>
        <w:t>Divjaka v črnem audiju, ki je teroriziral Maribor, je nazadnje ustavil policijski pes https://t.co/1UtiP5AjON https://t.co/a8wDnqDYcz</w:t>
      </w:r>
    </w:p>
    <w:p>
      <w:r>
        <w:rPr>
          <w:b/>
          <w:u w:val="single"/>
        </w:rPr>
        <w:t>714425</w:t>
      </w:r>
    </w:p>
    <w:p>
      <w:r>
        <w:t>@LZelenicic Ko se masa začne gostiti, čvrsto stepemo smetano in jo primešamo.</w:t>
        <w:br/>
        <w:t>Kremo namažemo na torto in postavimo v hladilnik.</w:t>
      </w:r>
    </w:p>
    <w:p>
      <w:r>
        <w:rPr>
          <w:b/>
          <w:u w:val="single"/>
        </w:rPr>
        <w:t>714426</w:t>
      </w:r>
    </w:p>
    <w:p>
      <w:r>
        <w:t>Bolj od VAR posnetkov za ofsajd na 40. metrih pri fuzbalu, mi gre na jetra le še coach’s challenge za ofsajd v hokejski NHL. Drekači.</w:t>
      </w:r>
    </w:p>
    <w:p>
      <w:r>
        <w:rPr>
          <w:b/>
          <w:u w:val="single"/>
        </w:rPr>
        <w:t>714427</w:t>
      </w:r>
    </w:p>
    <w:p>
      <w:r>
        <w:t>Zdaj bo hotla še miljon za odškodnino, ker ji niso autotunea pravi cajt vklopli. #Eurovision</w:t>
      </w:r>
    </w:p>
    <w:p>
      <w:r>
        <w:rPr>
          <w:b/>
          <w:u w:val="single"/>
        </w:rPr>
        <w:t>714428</w:t>
      </w:r>
    </w:p>
    <w:p>
      <w:r>
        <w:t>@FranciDonko @Nova24TV Osvobodili se pa bomo ko bomo te pefarbane madzare poslali nazja jamor spadajo ... ;)</w:t>
      </w:r>
    </w:p>
    <w:p>
      <w:r>
        <w:rPr>
          <w:b/>
          <w:u w:val="single"/>
        </w:rPr>
        <w:t>714429</w:t>
      </w:r>
    </w:p>
    <w:p>
      <w:r>
        <w:t>@Tadejtos Kaj vse je mogoče povedati v 280 znakih. Čudno je le to, da TW ponuja prevod iz holandščine.</w:t>
      </w:r>
    </w:p>
    <w:p>
      <w:r>
        <w:rPr>
          <w:b/>
          <w:u w:val="single"/>
        </w:rPr>
        <w:t>714430</w:t>
      </w:r>
    </w:p>
    <w:p>
      <w:r>
        <w:t>Toliko mam vsem za povedat zjutraj, toliko tipkam, da se telefon, v eni uri polnjenja, sploh ni premaknil z 21% baterije.</w:t>
      </w:r>
    </w:p>
    <w:p>
      <w:r>
        <w:rPr>
          <w:b/>
          <w:u w:val="single"/>
        </w:rPr>
        <w:t>714431</w:t>
      </w:r>
    </w:p>
    <w:p>
      <w:r>
        <w:t>Dnevniki iz nemških taborišč članov družine Golež 1941-45: Dnevniki iz nemških taborišč članov družine Golež ... https://t.co/nyuFLjpOQ3</w:t>
      </w:r>
    </w:p>
    <w:p>
      <w:r>
        <w:rPr>
          <w:b/>
          <w:u w:val="single"/>
        </w:rPr>
        <w:t>714432</w:t>
      </w:r>
    </w:p>
    <w:p>
      <w:r>
        <w:t>@PreglArjan Ne se slepit. Samo progresivci odstopajo, SDS nikdar in nikoli, no matter what.</w:t>
      </w:r>
    </w:p>
    <w:p>
      <w:r>
        <w:rPr>
          <w:b/>
          <w:u w:val="single"/>
        </w:rPr>
        <w:t>714433</w:t>
      </w:r>
    </w:p>
    <w:p>
      <w:r>
        <w:t>... BREZ BESED ...</w:t>
        <w:br/>
        <w:br/>
        <w:t>Tako Je - Ko Se Nekateri Varnostni Organi "Igrajo" ... https://t.co/n9iFuGk3ij</w:t>
      </w:r>
    </w:p>
    <w:p>
      <w:r>
        <w:rPr>
          <w:b/>
          <w:u w:val="single"/>
        </w:rPr>
        <w:t>714434</w:t>
      </w:r>
    </w:p>
    <w:p>
      <w:r>
        <w:t>Po tolkih letih v Bruslju videl @strankaSDS EPP poslanca @MilanZver leteti v ekonomskem razredu. Pravijo, da je skromnost lepa čednost.</w:t>
      </w:r>
    </w:p>
    <w:p>
      <w:r>
        <w:rPr>
          <w:b/>
          <w:u w:val="single"/>
        </w:rPr>
        <w:t>714435</w:t>
      </w:r>
    </w:p>
    <w:p>
      <w:r>
        <w:t>@RadioSLOVENEC @Max970 Zdravil ne bodo prepovedali. Mož zdravi išijas s konjakom. Obolenje je pa kronično!!!</w:t>
      </w:r>
    </w:p>
    <w:p>
      <w:r>
        <w:rPr>
          <w:b/>
          <w:u w:val="single"/>
        </w:rPr>
        <w:t>714436</w:t>
      </w:r>
    </w:p>
    <w:p>
      <w:r>
        <w:t>@JakaDolinar2 @BesenKotPes Grimase obraza kažejo neznanje in zmedenost. To revše se ni zavedalo, v kaj so jo porinili.</w:t>
      </w:r>
    </w:p>
    <w:p>
      <w:r>
        <w:rPr>
          <w:b/>
          <w:u w:val="single"/>
        </w:rPr>
        <w:t>714437</w:t>
      </w:r>
    </w:p>
    <w:p>
      <w:r>
        <w:t>@zaslovenijo2 @dreychee Tako! Vojsko na meje, k v stari jugi! Najprej, da preprečjo vstop teroristom, pol pa da nam preprečjo izhod!😜</w:t>
      </w:r>
    </w:p>
    <w:p>
      <w:r>
        <w:rPr>
          <w:b/>
          <w:u w:val="single"/>
        </w:rPr>
        <w:t>714438</w:t>
      </w:r>
    </w:p>
    <w:p>
      <w:r>
        <w:t>Pojasnilo v zvezi z aktualno temo: Najprej se opravičujemo vsem, ki so bili s strani zavarovalnega agenta nagovorjeni na tak način. 1/4</w:t>
      </w:r>
    </w:p>
    <w:p>
      <w:r>
        <w:rPr>
          <w:b/>
          <w:u w:val="single"/>
        </w:rPr>
        <w:t>714439</w:t>
      </w:r>
    </w:p>
    <w:p>
      <w:r>
        <w:t>@alivea Brendirani flamingoti so vedno delezni posebnega tretmaja in zascite - kadarkoli se ze pojavijo v naravi...</w:t>
      </w:r>
    </w:p>
    <w:p>
      <w:r>
        <w:rPr>
          <w:b/>
          <w:u w:val="single"/>
        </w:rPr>
        <w:t>714440</w:t>
      </w:r>
    </w:p>
    <w:p>
      <w:r>
        <w:t>@Mlinar72 @ZanMahnic @strankaSDS Turbo kapitalizem zganjajo samo nasi levicarji tipa Jankovic.</w:t>
      </w:r>
    </w:p>
    <w:p>
      <w:r>
        <w:rPr>
          <w:b/>
          <w:u w:val="single"/>
        </w:rPr>
        <w:t>714441</w:t>
      </w:r>
    </w:p>
    <w:p>
      <w:r>
        <w:t>@izRODEk @luka7doncic @lojzepeterle @IzbrisaniS @sasadoncic Dežurna lekarna je odprta</w:t>
      </w:r>
    </w:p>
    <w:p>
      <w:r>
        <w:rPr>
          <w:b/>
          <w:u w:val="single"/>
        </w:rPr>
        <w:t>714442</w:t>
      </w:r>
    </w:p>
    <w:p>
      <w:r>
        <w:t>Računam hitrost nenaložene afriške lastovke #dankulture #francinabilanci #vrbajedragaindomača</w:t>
      </w:r>
    </w:p>
    <w:p>
      <w:r>
        <w:rPr>
          <w:b/>
          <w:u w:val="single"/>
        </w:rPr>
        <w:t>714443</w:t>
      </w:r>
    </w:p>
    <w:p>
      <w:r>
        <w:t>Maestralna vrnitev zvestega nogometnega delavca @nkolimpija. Bravo, Doc Safet. https://t.co/PzMmGgUo6E</w:t>
      </w:r>
    </w:p>
    <w:p>
      <w:r>
        <w:rPr>
          <w:b/>
          <w:u w:val="single"/>
        </w:rPr>
        <w:t>714444</w:t>
      </w:r>
    </w:p>
    <w:p>
      <w:r>
        <w:t>@errrudit Na tone možganov čaka na vstop. In ustrezna količina jajc in želodcev #kvantiteta_zmaguje</w:t>
      </w:r>
    </w:p>
    <w:p>
      <w:r>
        <w:rPr>
          <w:b/>
          <w:u w:val="single"/>
        </w:rPr>
        <w:t>714445</w:t>
      </w:r>
    </w:p>
    <w:p>
      <w:r>
        <w:t>Nova24 nam laska, ampak v resnici je obratno. Gramsci ima veliko za povedati o trenutni politični situaciji. https://t.co/z4eXtwwqA3</w:t>
      </w:r>
    </w:p>
    <w:p>
      <w:r>
        <w:rPr>
          <w:b/>
          <w:u w:val="single"/>
        </w:rPr>
        <w:t>714446</w:t>
      </w:r>
    </w:p>
    <w:p>
      <w:r>
        <w:t>ampak res me je malo strah prihodnosti</w:t>
        <w:br/>
        <w:t>20st nam je prinelo greto garbo 21st pa greto z grbo https://t.co/C9d0zj5Jnw</w:t>
      </w:r>
    </w:p>
    <w:p>
      <w:r>
        <w:rPr>
          <w:b/>
          <w:u w:val="single"/>
        </w:rPr>
        <w:t>714447</w:t>
      </w:r>
    </w:p>
    <w:p>
      <w:r>
        <w:t>MRFY  - še bolj noro še bolj na poskok. Na koru pri nedeljska maša že nekaj ur. Zato krivim njih, @JLongyka in @Val202 . #story #izštekani</w:t>
      </w:r>
    </w:p>
    <w:p>
      <w:r>
        <w:rPr>
          <w:b/>
          <w:u w:val="single"/>
        </w:rPr>
        <w:t>714448</w:t>
      </w:r>
    </w:p>
    <w:p>
      <w:r>
        <w:t>Svet za nacionalno varnost si je kupil svojo ladjo za terenski nadzor meje v Piranskem zalivu https://t.co/3aEEzIpCpj</w:t>
      </w:r>
    </w:p>
    <w:p>
      <w:r>
        <w:rPr>
          <w:b/>
          <w:u w:val="single"/>
        </w:rPr>
        <w:t>714449</w:t>
      </w:r>
    </w:p>
    <w:p>
      <w:r>
        <w:t>Ves civilizacijski napredek, ki so ga v 70-letih  zmogli komunisti, je na relaciji med Hudo jamo in bančno luknjo. Dve plati istega.</w:t>
      </w:r>
    </w:p>
    <w:p>
      <w:r>
        <w:rPr>
          <w:b/>
          <w:u w:val="single"/>
        </w:rPr>
        <w:t>714450</w:t>
      </w:r>
    </w:p>
    <w:p>
      <w:r>
        <w:t>Ljubljanska porodnišnica tudi z našo pomočjo do novega inkubatorja. #maladlan https://t.co/wZvtliLDB8</w:t>
      </w:r>
    </w:p>
    <w:p>
      <w:r>
        <w:rPr>
          <w:b/>
          <w:u w:val="single"/>
        </w:rPr>
        <w:t>714451</w:t>
      </w:r>
    </w:p>
    <w:p>
      <w:r>
        <w:t>@omerzelandrej @Mladiforum @strankaSD Naštej slovenske turbokapitalistične desničarje. Z levimi ti lahko pomagam.</w:t>
      </w:r>
    </w:p>
    <w:p>
      <w:r>
        <w:rPr>
          <w:b/>
          <w:u w:val="single"/>
        </w:rPr>
        <w:t>714452</w:t>
      </w:r>
    </w:p>
    <w:p>
      <w:r>
        <w:t>@janezgecc @Tevilevi Boljševiški totalitarizem s svojimi simboli ogroža zibelko demokracije! O tempora, o mores!</w:t>
      </w:r>
    </w:p>
    <w:p>
      <w:r>
        <w:rPr>
          <w:b/>
          <w:u w:val="single"/>
        </w:rPr>
        <w:t>714453</w:t>
      </w:r>
    </w:p>
    <w:p>
      <w:r>
        <w:t>Rabimo predsedstvo; enga za veselice, enga za domači populizem, enga pa za da nam ne dela sramote po svetu https://t.co/UWcJhfVWh3</w:t>
      </w:r>
    </w:p>
    <w:p>
      <w:r>
        <w:rPr>
          <w:b/>
          <w:u w:val="single"/>
        </w:rPr>
        <w:t>714454</w:t>
      </w:r>
    </w:p>
    <w:p>
      <w:r>
        <w:t>Smo pred snegom zbežali na morje, pa nas je še tu ujel. #zima#sneg#počitnice @ Piran, Slovenia https://t.co/W6RaiH6MNv</w:t>
      </w:r>
    </w:p>
    <w:p>
      <w:r>
        <w:rPr>
          <w:b/>
          <w:u w:val="single"/>
        </w:rPr>
        <w:t>714455</w:t>
      </w:r>
    </w:p>
    <w:p>
      <w:r>
        <w:t>@Tjasa_Justin @iztokgartner Zraven ima še 21 milijonov, ki jih ne namerava vrnit, nekaj nepremičnin, range roverja, ni da ni.</w:t>
      </w:r>
    </w:p>
    <w:p>
      <w:r>
        <w:rPr>
          <w:b/>
          <w:u w:val="single"/>
        </w:rPr>
        <w:t>714456</w:t>
      </w:r>
    </w:p>
    <w:p>
      <w:r>
        <w:t>Mariano: gumjaste MEDVEDKE, ne metke sm reku! Pizda zdej bojo pa res vsi proti!</w:t>
        <w:br/>
        <w:t>*poje gumijast metek* pizda sej niso tolk slabi.</w:t>
      </w:r>
    </w:p>
    <w:p>
      <w:r>
        <w:rPr>
          <w:b/>
          <w:u w:val="single"/>
        </w:rPr>
        <w:t>714457</w:t>
      </w:r>
    </w:p>
    <w:p>
      <w:r>
        <w:t>@GPreac Kor religija miru si predstavljajo: "Če ženo dobro nagarbaš, maš potem mir!"</w:t>
      </w:r>
    </w:p>
    <w:p>
      <w:r>
        <w:rPr>
          <w:b/>
          <w:u w:val="single"/>
        </w:rPr>
        <w:t>714458</w:t>
      </w:r>
    </w:p>
    <w:p>
      <w:r>
        <w:t>@MatevzNovak @pipermanaus Marsikoga ni, ker ste pridno prenarejal spiske (Ivan&amp;amp;co).Ko bojo Srbijanci začel prodajat info, bo pa veselica...</w:t>
      </w:r>
    </w:p>
    <w:p>
      <w:r>
        <w:rPr>
          <w:b/>
          <w:u w:val="single"/>
        </w:rPr>
        <w:t>714459</w:t>
      </w:r>
    </w:p>
    <w:p>
      <w:r>
        <w:t>In potem ponavljajo eno in isto bedarijo. Ne vedo, ali zavestno zavajajo? https://t.co/bscNxwOAUQ</w:t>
      </w:r>
    </w:p>
    <w:p>
      <w:r>
        <w:rPr>
          <w:b/>
          <w:u w:val="single"/>
        </w:rPr>
        <w:t>714460</w:t>
      </w:r>
    </w:p>
    <w:p>
      <w:r>
        <w:t>@EPameten A niso enaki, kot tisti flatearth butli? Vsakič znova ponavljajo že stokrat ovržene nebuloze.</w:t>
      </w:r>
    </w:p>
    <w:p>
      <w:r>
        <w:rPr>
          <w:b/>
          <w:u w:val="single"/>
        </w:rPr>
        <w:t>714461</w:t>
      </w:r>
    </w:p>
    <w:p>
      <w:r>
        <w:t>@juremes To je samo akcija-reakcija. Včeraj so s podobo idejo streljali na VP iz desne.</w:t>
      </w:r>
    </w:p>
    <w:p>
      <w:r>
        <w:rPr>
          <w:b/>
          <w:u w:val="single"/>
        </w:rPr>
        <w:t>714462</w:t>
      </w:r>
    </w:p>
    <w:p>
      <w:r>
        <w:t>Levi volilci in abstinenti od volitev ste krivi tihega in neopaznega uvažanja migrantov in teroristov z bližnjega vzhoda.!</w:t>
      </w:r>
    </w:p>
    <w:p>
      <w:r>
        <w:rPr>
          <w:b/>
          <w:u w:val="single"/>
        </w:rPr>
        <w:t>714463</w:t>
      </w:r>
    </w:p>
    <w:p>
      <w:r>
        <w:t>@metkav1 Ja, ja. Podezelske zene, bolj fensi je z boratom afne guncat #dogdajse</w:t>
      </w:r>
    </w:p>
    <w:p>
      <w:r>
        <w:rPr>
          <w:b/>
          <w:u w:val="single"/>
        </w:rPr>
        <w:t>714464</w:t>
      </w:r>
    </w:p>
    <w:p>
      <w:r>
        <w:t>#Maribere v nizkem štartu. Hvala @multikultivator za pripravo in Narodnemu domu za posojo prostora. 3, 2, 1, gremo! https://t.co/7YryCSBcMF</w:t>
      </w:r>
    </w:p>
    <w:p>
      <w:r>
        <w:rPr>
          <w:b/>
          <w:u w:val="single"/>
        </w:rPr>
        <w:t>714465</w:t>
      </w:r>
    </w:p>
    <w:p>
      <w:r>
        <w:t xml:space="preserve">Kako izgleda (samo)potop ministra v živo? </w:t>
        <w:br/>
        <w:t xml:space="preserve">Vzemite kokice in sremljajte TV. </w:t>
        <w:br/>
        <w:t>#tarca #bucibuc</w:t>
      </w:r>
    </w:p>
    <w:p>
      <w:r>
        <w:rPr>
          <w:b/>
          <w:u w:val="single"/>
        </w:rPr>
        <w:t>714466</w:t>
      </w:r>
    </w:p>
    <w:p>
      <w:r>
        <w:t>@MisaVugrinec A kamin si že prižgala na TV.....se mi zdi, da je ravno idilično še za kamin.🙃😉</w:t>
      </w:r>
    </w:p>
    <w:p>
      <w:r>
        <w:rPr>
          <w:b/>
          <w:u w:val="single"/>
        </w:rPr>
        <w:t>714467</w:t>
      </w:r>
    </w:p>
    <w:p>
      <w:r>
        <w:t>Sartoretti: Urnaut je izjemno pomemben za Modeno! https://t.co/qHKCXEzNfp #ozs</w:t>
      </w:r>
    </w:p>
    <w:p>
      <w:r>
        <w:rPr>
          <w:b/>
          <w:u w:val="single"/>
        </w:rPr>
        <w:t>714468</w:t>
      </w:r>
    </w:p>
    <w:p>
      <w:r>
        <w:t>@bilgladen Samo saj veš, da si mi dal eno premalo, ker ti tukaj spet ena manjka 😜</w:t>
      </w:r>
    </w:p>
    <w:p>
      <w:r>
        <w:rPr>
          <w:b/>
          <w:u w:val="single"/>
        </w:rPr>
        <w:t>714469</w:t>
      </w:r>
    </w:p>
    <w:p>
      <w:r>
        <w:t>@m_bostjan Kaj ko bi se tale stric že končno umaknil iz odra in nehal dr...mešat po Sloveniji na vseh področjih! vključno s Štefko!!</w:t>
      </w:r>
    </w:p>
    <w:p>
      <w:r>
        <w:rPr>
          <w:b/>
          <w:u w:val="single"/>
        </w:rPr>
        <w:t>714470</w:t>
      </w:r>
    </w:p>
    <w:p>
      <w:r>
        <w:t>🤩Super pomladne majčke UriKuri te na naših poličkah čakajo samo še do konca maja.</w:t>
        <w:br/>
        <w:t>Zato le pridi po svoj izbrani motiv! 🌸🌸🌸</w:t>
      </w:r>
    </w:p>
    <w:p>
      <w:r>
        <w:rPr>
          <w:b/>
          <w:u w:val="single"/>
        </w:rPr>
        <w:t>714471</w:t>
      </w:r>
    </w:p>
    <w:p>
      <w:r>
        <w:t>Glazirane klobase chorizo in paprikovi zvitki s klobaso in kozjim sirom https://t.co/MoaYiTV5xW https://t.co/Y2P9tVQ6CP</w:t>
      </w:r>
    </w:p>
    <w:p>
      <w:r>
        <w:rPr>
          <w:b/>
          <w:u w:val="single"/>
        </w:rPr>
        <w:t>714472</w:t>
      </w:r>
    </w:p>
    <w:p>
      <w:r>
        <w:t>Paket Dinamita lahko kupite na Črnem Trgu ta konec tedna! https://t.co/YvkUKNS8MU https://t.co/g9BXJofgOU</w:t>
      </w:r>
    </w:p>
    <w:p>
      <w:r>
        <w:rPr>
          <w:b/>
          <w:u w:val="single"/>
        </w:rPr>
        <w:t>714473</w:t>
      </w:r>
    </w:p>
    <w:p>
      <w:r>
        <w:t>V .si vaški komunistični skupnosti nič novega. Ampak se dogaja.  #destrukcija #dokonca</w:t>
      </w:r>
    </w:p>
    <w:p>
      <w:r>
        <w:rPr>
          <w:b/>
          <w:u w:val="single"/>
        </w:rPr>
        <w:t>714474</w:t>
      </w:r>
    </w:p>
    <w:p>
      <w:r>
        <w:t>@Skravzlana @EffeV @ModernaKmetica To pa itak. Sam vedno se meni ne da druzbe😂</w:t>
      </w:r>
    </w:p>
    <w:p>
      <w:r>
        <w:rPr>
          <w:b/>
          <w:u w:val="single"/>
        </w:rPr>
        <w:t>714475</w:t>
      </w:r>
    </w:p>
    <w:p>
      <w:r>
        <w:t>@Plavalka @Trdosrcnez Povabijo pac, potem je od gosta odvisno. Niso vsi v takih gaberitih, eni imajo drugacno sirino</w:t>
      </w:r>
    </w:p>
    <w:p>
      <w:r>
        <w:rPr>
          <w:b/>
          <w:u w:val="single"/>
        </w:rPr>
        <w:t>714476</w:t>
      </w:r>
    </w:p>
    <w:p>
      <w:r>
        <w:t>Ne pozabit, oddaja daril samo še ta četrtek in petek! 🎄🎁 https://t.co/cAUTA43HrV</w:t>
      </w:r>
    </w:p>
    <w:p>
      <w:r>
        <w:rPr>
          <w:b/>
          <w:u w:val="single"/>
        </w:rPr>
        <w:t>714477</w:t>
      </w:r>
    </w:p>
    <w:p>
      <w:r>
        <w:t>@tomaz_rus @BmMehle @lucijausaj Ja, bognedaj, da bi umazali najbolj čiste osamosvojitelje. Raje glavo v pesek.</w:t>
      </w:r>
    </w:p>
    <w:p>
      <w:r>
        <w:rPr>
          <w:b/>
          <w:u w:val="single"/>
        </w:rPr>
        <w:t>714478</w:t>
      </w:r>
    </w:p>
    <w:p>
      <w:r>
        <w:t>@p_zoran Ne vem, če lahko pri telekomu kupljeno mšinco tu v garanciji popravljam. Najprej me zanima, kaj bi to lahko sploh bilo.</w:t>
      </w:r>
    </w:p>
    <w:p>
      <w:r>
        <w:rPr>
          <w:b/>
          <w:u w:val="single"/>
        </w:rPr>
        <w:t>714479</w:t>
      </w:r>
    </w:p>
    <w:p>
      <w:r>
        <w:t>Mimgrede, kaj pa kaj Greta pravi o prižiganju lučk? O porabi elektrike, svetlobnem onesnaževanju, ipd...</w:t>
      </w:r>
    </w:p>
    <w:p>
      <w:r>
        <w:rPr>
          <w:b/>
          <w:u w:val="single"/>
        </w:rPr>
        <w:t>714480</w:t>
      </w:r>
    </w:p>
    <w:p>
      <w:r>
        <w:t>hecno je samo, da jo ščitijo tisti, ki jih MKC najbolj tlači, bravo dohtarija https://t.co/Zw9AZvYcwb</w:t>
      </w:r>
    </w:p>
    <w:p>
      <w:r>
        <w:rPr>
          <w:b/>
          <w:u w:val="single"/>
        </w:rPr>
        <w:t>714481</w:t>
      </w:r>
    </w:p>
    <w:p>
      <w:r>
        <w:t>Domžalčani so se danes izkazali, saj so z 1:0 premagali slovaški Ružomberok. #do #domzale</w:t>
      </w:r>
    </w:p>
    <w:p>
      <w:r>
        <w:rPr>
          <w:b/>
          <w:u w:val="single"/>
        </w:rPr>
        <w:t>714482</w:t>
      </w:r>
    </w:p>
    <w:p>
      <w:r>
        <w:t>Evropska sredstva za usposabljanje strokovnih delavcev v športu https://t.co/ljAsLaaBAF #mladiucitelj #ucitelj</w:t>
      </w:r>
    </w:p>
    <w:p>
      <w:r>
        <w:rPr>
          <w:b/>
          <w:u w:val="single"/>
        </w:rPr>
        <w:t>714483</w:t>
      </w:r>
    </w:p>
    <w:p>
      <w:r>
        <w:t>zanimivo, kako ljudje, ki se čutijo sposobne zaslužit 5k€ na mesec, niso sposobni pomit ene jebene skodelice od kave za seboj.</w:t>
      </w:r>
    </w:p>
    <w:p>
      <w:r>
        <w:rPr>
          <w:b/>
          <w:u w:val="single"/>
        </w:rPr>
        <w:t>714484</w:t>
      </w:r>
    </w:p>
    <w:p>
      <w:r>
        <w:t>@strankaNLS @VogrinZeljko @KanglerFranc Pazite se levih parazitov, da vas ne bodo spet prevarali...</w:t>
      </w:r>
    </w:p>
    <w:p>
      <w:r>
        <w:rPr>
          <w:b/>
          <w:u w:val="single"/>
        </w:rPr>
        <w:t>714485</w:t>
      </w:r>
    </w:p>
    <w:p>
      <w:r>
        <w:t>@freewiseguy Ni mišljeno za mak, mišljeno je za železniške pragove, ki ne dopuščajo večje hitrosti od 40 km/h.</w:t>
      </w:r>
    </w:p>
    <w:p>
      <w:r>
        <w:rPr>
          <w:b/>
          <w:u w:val="single"/>
        </w:rPr>
        <w:t>714486</w:t>
      </w:r>
    </w:p>
    <w:p>
      <w:r>
        <w:t>Srečna nagrajenca, ki sta sodelovala v nagradni igri #imakemysoup in prejmeta 1x2 vstopnici za ⬇⬇⬇sta MARKO... https://t.co/C0aaTp4ybF</w:t>
      </w:r>
    </w:p>
    <w:p>
      <w:r>
        <w:rPr>
          <w:b/>
          <w:u w:val="single"/>
        </w:rPr>
        <w:t>714487</w:t>
      </w:r>
    </w:p>
    <w:p>
      <w:r>
        <w:t>@djlwq Ty chces na nekoho podavat trestni oznameni, protoze riskantne predjizdel? Ta udavaci mentalita fakt leze ven cim dal vic :D</w:t>
      </w:r>
    </w:p>
    <w:p>
      <w:r>
        <w:rPr>
          <w:b/>
          <w:u w:val="single"/>
        </w:rPr>
        <w:t>714488</w:t>
      </w:r>
    </w:p>
    <w:p>
      <w:r>
        <w:t>PODMLADEK: Mladinci po drami ugnali Vrhniko; prva liga je blizu! 💪🏀👏 Več na: https://t.co/smGZyODslA #skupajnaprej #lthcastings #skofjaloka</w:t>
      </w:r>
    </w:p>
    <w:p>
      <w:r>
        <w:rPr>
          <w:b/>
          <w:u w:val="single"/>
        </w:rPr>
        <w:t>714489</w:t>
      </w:r>
    </w:p>
    <w:p>
      <w:r>
        <w:t>MGRT pripravlja Strategijo trajnostne rasti slovenskega turizma za obdobje 2017-2021. Vabljeni k sodelovanju! https://t.co/Dw6TUd5Ex2</w:t>
      </w:r>
    </w:p>
    <w:p>
      <w:r>
        <w:rPr>
          <w:b/>
          <w:u w:val="single"/>
        </w:rPr>
        <w:t>714490</w:t>
      </w:r>
    </w:p>
    <w:p>
      <w:r>
        <w:t>@petrasovdat Protokolarno? Po moje je vec posla pod pultom kot protokolarnega.</w:t>
      </w:r>
    </w:p>
    <w:p>
      <w:r>
        <w:rPr>
          <w:b/>
          <w:u w:val="single"/>
        </w:rPr>
        <w:t>714491</w:t>
      </w:r>
    </w:p>
    <w:p>
      <w:r>
        <w:t>Spirulina tablete iz ekološke pridelave 250g -17%</w:t>
        <w:br/>
        <w:t>https://t.co/8gDtB0PCEK https://t.co/8gDtB0PCEK</w:t>
      </w:r>
    </w:p>
    <w:p>
      <w:r>
        <w:rPr>
          <w:b/>
          <w:u w:val="single"/>
        </w:rPr>
        <w:t>714492</w:t>
      </w:r>
    </w:p>
    <w:p>
      <w:r>
        <w:t>Ogrevan bus, pa še kuža je gor. Če to ni razlog za #blessed hešteg, potem ne vem, kaj je. 🙌🏼</w:t>
      </w:r>
    </w:p>
    <w:p>
      <w:r>
        <w:rPr>
          <w:b/>
          <w:u w:val="single"/>
        </w:rPr>
        <w:t>714493</w:t>
      </w:r>
    </w:p>
    <w:p>
      <w:r>
        <w:t>@YanchMb @MarjeticaM @xmp125a @lukavalas Mogoče bodo SD končno nehali klicati leva stranka.</w:t>
      </w:r>
    </w:p>
    <w:p>
      <w:r>
        <w:rPr>
          <w:b/>
          <w:u w:val="single"/>
        </w:rPr>
        <w:t>714494</w:t>
      </w:r>
    </w:p>
    <w:p>
      <w:r>
        <w:t>A je kdo presenecen? Ze dolgo nic vec. Nategunstvo Cmere je brez meja pa se v oci te mimogrede gleda. 🤤 https://t.co/7hjUg4X6V9</w:t>
      </w:r>
    </w:p>
    <w:p>
      <w:r>
        <w:rPr>
          <w:b/>
          <w:u w:val="single"/>
        </w:rPr>
        <w:t>714495</w:t>
      </w:r>
    </w:p>
    <w:p>
      <w:r>
        <w:t>Obeta se ponovna sprememba Uredbe o določitvi zneska trošarine za energente #Lexkliping</w:t>
      </w:r>
    </w:p>
    <w:p>
      <w:r>
        <w:rPr>
          <w:b/>
          <w:u w:val="single"/>
        </w:rPr>
        <w:t>714496</w:t>
      </w:r>
    </w:p>
    <w:p>
      <w:r>
        <w:t>@LidijaDM @vinkovasle1 Ta baba je totalna nula, nič od nič...stavim, da si je še gume sama prerezala v volilni kampaniji !</w:t>
      </w:r>
    </w:p>
    <w:p>
      <w:r>
        <w:rPr>
          <w:b/>
          <w:u w:val="single"/>
        </w:rPr>
        <w:t>714497</w:t>
      </w:r>
    </w:p>
    <w:p>
      <w:r>
        <w:t>Jantarjeve ogrlice in zapestnice - Jantarjeve ogrlice https://t.co/cwNfxVupyp</w:t>
      </w:r>
    </w:p>
    <w:p>
      <w:r>
        <w:rPr>
          <w:b/>
          <w:u w:val="single"/>
        </w:rPr>
        <w:t>714498</w:t>
      </w:r>
    </w:p>
    <w:p>
      <w:r>
        <w:t>@ErikaPlaninsec SDS IMA APARAT, medije, odvetnike, pisarno - ne spet zagovarjati in iskati Udbe</w:t>
      </w:r>
    </w:p>
    <w:p>
      <w:r>
        <w:rPr>
          <w:b/>
          <w:u w:val="single"/>
        </w:rPr>
        <w:t>714499</w:t>
      </w:r>
    </w:p>
    <w:p>
      <w:r>
        <w:t>MAFIJA V NM?: 66-letni Novomeščan dvakrat namerno streljal na 45-letnika. Nekateri menijo, da gre za obračun znotraj novomeške mafije.</w:t>
      </w:r>
    </w:p>
    <w:p>
      <w:r>
        <w:rPr>
          <w:b/>
          <w:u w:val="single"/>
        </w:rPr>
        <w:t>714500</w:t>
      </w:r>
    </w:p>
    <w:p>
      <w:r>
        <w:t>Utrinki z revijalne tekme med vladniki in župansko-podjetniško ekipo savinjske regije</w:t>
        <w:br/>
        <w:t>https://t.co/CEzoxL4eTp https://t.co/Lvf4iiBr3a</w:t>
      </w:r>
    </w:p>
    <w:p>
      <w:r>
        <w:rPr>
          <w:b/>
          <w:u w:val="single"/>
        </w:rPr>
        <w:t>714501</w:t>
      </w:r>
    </w:p>
    <w:p>
      <w:r>
        <w:t>@_austrian Nekatere letalske družbe komunicirajo s #potniki! @adria_airways #Let_vozovnice #javniprevoz</w:t>
      </w:r>
    </w:p>
    <w:p>
      <w:r>
        <w:rPr>
          <w:b/>
          <w:u w:val="single"/>
        </w:rPr>
        <w:t>714502</w:t>
      </w:r>
    </w:p>
    <w:p>
      <w:r>
        <w:t>@BernardBrscic @JJansaSDS Malo si preberi od zlatih ribic preden trosiš neumnosti</w:t>
      </w:r>
    </w:p>
    <w:p>
      <w:r>
        <w:rPr>
          <w:b/>
          <w:u w:val="single"/>
        </w:rPr>
        <w:t>714503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714504</w:t>
      </w:r>
    </w:p>
    <w:p>
      <w:r>
        <w:t>Ciklicne  Spremembe so stalnica. Gotovo so se življensko pogoji spreminjali v raznih smereh, denimo geomagnetizem oz Em zemlje</w:t>
      </w:r>
    </w:p>
    <w:p>
      <w:r>
        <w:rPr>
          <w:b/>
          <w:u w:val="single"/>
        </w:rPr>
        <w:t>714505</w:t>
      </w:r>
    </w:p>
    <w:p>
      <w:r>
        <w:t>Pijem ljubljansko vodo iz vodovoda iz pipe in ima tako zelo zanič okus,da se mi zdi,da nam turijo spet kakšno svinjarijo</w:t>
      </w:r>
    </w:p>
    <w:p>
      <w:r>
        <w:rPr>
          <w:b/>
          <w:u w:val="single"/>
        </w:rPr>
        <w:t>714506</w:t>
      </w:r>
    </w:p>
    <w:p>
      <w:r>
        <w:t>@ajda85 Jp, pamet je pomemben element, če jo stranki umanjka jo slej al prej zmanjka 🤗</w:t>
      </w:r>
    </w:p>
    <w:p>
      <w:r>
        <w:rPr>
          <w:b/>
          <w:u w:val="single"/>
        </w:rPr>
        <w:t>714507</w:t>
      </w:r>
    </w:p>
    <w:p>
      <w:r>
        <w:t>@gustlovina @DC43 Hehe, gasilci. Če ga vidiš, si lahko zih, da je neka pizdarija :D</w:t>
      </w:r>
    </w:p>
    <w:p>
      <w:r>
        <w:rPr>
          <w:b/>
          <w:u w:val="single"/>
        </w:rPr>
        <w:t>714508</w:t>
      </w:r>
    </w:p>
    <w:p>
      <w:r>
        <w:t>@MitjaIrsic Naslednja vlada bo ce bo Sarec nadaljevala s isto politiko. Ni vidim luci na koncu tunela</w:t>
      </w:r>
    </w:p>
    <w:p>
      <w:r>
        <w:rPr>
          <w:b/>
          <w:u w:val="single"/>
        </w:rPr>
        <w:t>714509</w:t>
      </w:r>
    </w:p>
    <w:p>
      <w:r>
        <w:t>@TomazLisec Nadutost in laganje niso nujno v povezavi z novimi obrazi. Vi ste dokaz za to.</w:t>
      </w:r>
    </w:p>
    <w:p>
      <w:r>
        <w:rPr>
          <w:b/>
          <w:u w:val="single"/>
        </w:rPr>
        <w:t>714510</w:t>
      </w:r>
    </w:p>
    <w:p>
      <w:r>
        <w:t>@danamon1 Z nazivom borci jim dajejo nekakšno legitimnost, toda to niso bili nobeni borci, samo in edino teroristi!!!👿😠</w:t>
      </w:r>
    </w:p>
    <w:p>
      <w:r>
        <w:rPr>
          <w:b/>
          <w:u w:val="single"/>
        </w:rPr>
        <w:t>714511</w:t>
      </w:r>
    </w:p>
    <w:p>
      <w:r>
        <w:t>Kateri šefi (po)zavarovalnic so lani zaslužili največ https://t.co/AY1cvVc7Tl</w:t>
      </w:r>
    </w:p>
    <w:p>
      <w:r>
        <w:rPr>
          <w:b/>
          <w:u w:val="single"/>
        </w:rPr>
        <w:t>714512</w:t>
      </w:r>
    </w:p>
    <w:p>
      <w:r>
        <w:t>mal boljše ko proti Škotom, se pravi še vedno katastrofalno. No verjetno ekipi kot so Slovaki brez Kamplna ne mormo konkurirat #BoRekuSrečko</w:t>
      </w:r>
    </w:p>
    <w:p>
      <w:r>
        <w:rPr>
          <w:b/>
          <w:u w:val="single"/>
        </w:rPr>
        <w:t>714513</w:t>
      </w:r>
    </w:p>
    <w:p>
      <w:r>
        <w:t>sto jurjev za en usran kontejner z modelckom vlakca v njem. vi ste popolnoma iztirili!!!!</w:t>
        <w:br/>
        <w:t>#2TIR</w:t>
      </w:r>
    </w:p>
    <w:p>
      <w:r>
        <w:rPr>
          <w:b/>
          <w:u w:val="single"/>
        </w:rPr>
        <w:t>714514</w:t>
      </w:r>
    </w:p>
    <w:p>
      <w:r>
        <w:t>@RLjubljana Jp, ki je bil nekoč že poseljen, dokler ga ni uničila vojna zvezd. 😉</w:t>
      </w:r>
    </w:p>
    <w:p>
      <w:r>
        <w:rPr>
          <w:b/>
          <w:u w:val="single"/>
        </w:rPr>
        <w:t>714515</w:t>
      </w:r>
    </w:p>
    <w:p>
      <w:r>
        <w:t>@CZCBZ @TVOdmevi @RosvitaP @ZanMahnic Lesjak dokazano levi provokator, tako da se vaše masturbiranje tu neha.</w:t>
      </w:r>
    </w:p>
    <w:p>
      <w:r>
        <w:rPr>
          <w:b/>
          <w:u w:val="single"/>
        </w:rPr>
        <w:t>714516</w:t>
      </w:r>
    </w:p>
    <w:p>
      <w:r>
        <w:t>@Agathung @IrenaSirena @MazzoVanKlein @Plavalka Al pa da ni tok vroce v stacuni? Ce nima klime</w:t>
      </w:r>
    </w:p>
    <w:p>
      <w:r>
        <w:rPr>
          <w:b/>
          <w:u w:val="single"/>
        </w:rPr>
        <w:t>714517</w:t>
      </w:r>
    </w:p>
    <w:p>
      <w:r>
        <w:t>@MarkoFratnik Se motiš!Kmalu boš videl reprizo Dražgoš! Totalna okupacija tisga hriba,vse rdeče,pa že Židan bo krulil!?</w:t>
      </w:r>
    </w:p>
    <w:p>
      <w:r>
        <w:rPr>
          <w:b/>
          <w:u w:val="single"/>
        </w:rPr>
        <w:t>714518</w:t>
      </w:r>
    </w:p>
    <w:p>
      <w:r>
        <w:t>Akustična kitara in mnogi drugi inštrumenti v digitalni dobi pridobivajo novo dimenzijo užitka. Nikoli jim ne zmanjka baterije! 😎</w:t>
      </w:r>
    </w:p>
    <w:p>
      <w:r>
        <w:rPr>
          <w:b/>
          <w:u w:val="single"/>
        </w:rPr>
        <w:t>714519</w:t>
      </w:r>
    </w:p>
    <w:p>
      <w:r>
        <w:t>@KatarinaJenko @IrenaSirena @vitaminC_si vidve rabita enega kuzka na posojo. Kmal.</w:t>
      </w:r>
    </w:p>
    <w:p>
      <w:r>
        <w:rPr>
          <w:b/>
          <w:u w:val="single"/>
        </w:rPr>
        <w:t>714520</w:t>
      </w:r>
    </w:p>
    <w:p>
      <w:r>
        <w:t>@MiroCerar @StrankaSMC Vidva sta kot kamerada v kriminalu pisala zanikrn program SMC.</w:t>
      </w:r>
    </w:p>
    <w:p>
      <w:r>
        <w:rPr>
          <w:b/>
          <w:u w:val="single"/>
        </w:rPr>
        <w:t>714521</w:t>
      </w:r>
    </w:p>
    <w:p>
      <w:r>
        <w:t>Ta konec tedna preizkusite svojo srečo in osvojite Falaroga svojih sanj! https://t.co/nvYx4YH46m https://t.co/G59rWw3kwj</w:t>
      </w:r>
    </w:p>
    <w:p>
      <w:r>
        <w:rPr>
          <w:b/>
          <w:u w:val="single"/>
        </w:rPr>
        <w:t>714522</w:t>
      </w:r>
    </w:p>
    <w:p>
      <w:r>
        <w:t>PETEK  12. JANUAR</w:t>
        <w:br/>
        <w:t xml:space="preserve">Luna  se nahaja v znamenju strelec   </w:t>
        <w:br/>
        <w:t>Danes bomo bolj previdni in zadržani. A se ne bomo mogli... https://t.co/W8QNJ9jnSE</w:t>
      </w:r>
    </w:p>
    <w:p>
      <w:r>
        <w:rPr>
          <w:b/>
          <w:u w:val="single"/>
        </w:rPr>
        <w:t>714523</w:t>
      </w:r>
    </w:p>
    <w:p>
      <w:r>
        <w:t>@dratpirsna Bolj pomembno je to, da ona tablond lahko po globljih lužah rine kot Čičo.</w:t>
      </w:r>
    </w:p>
    <w:p>
      <w:r>
        <w:rPr>
          <w:b/>
          <w:u w:val="single"/>
        </w:rPr>
        <w:t>714524</w:t>
      </w:r>
    </w:p>
    <w:p>
      <w:r>
        <w:t>@DKopse Tolko svinjarij in kriminala kot jih je odkril Anže, jih ni še nihče.Čestitke👏👏</w:t>
      </w:r>
    </w:p>
    <w:p>
      <w:r>
        <w:rPr>
          <w:b/>
          <w:u w:val="single"/>
        </w:rPr>
        <w:t>714525</w:t>
      </w:r>
    </w:p>
    <w:p>
      <w:r>
        <w:t>@VroniMay @prgadp To je mozno samo v edini evropski drzavi, ki ni obsodila zlocinskega komunizma.</w:t>
      </w:r>
    </w:p>
    <w:p>
      <w:r>
        <w:rPr>
          <w:b/>
          <w:u w:val="single"/>
        </w:rPr>
        <w:t>714526</w:t>
      </w:r>
    </w:p>
    <w:p>
      <w:r>
        <w:t>@juregodler @Apparatus_si @anzet Na vlaku zihr mislijo, da sem malo nor ... hvala.</w:t>
      </w:r>
    </w:p>
    <w:p>
      <w:r>
        <w:rPr>
          <w:b/>
          <w:u w:val="single"/>
        </w:rPr>
        <w:t>714527</w:t>
      </w:r>
    </w:p>
    <w:p>
      <w:r>
        <w:t>@had To, da je trgovina zaprta v nedeljo ne bo prizadelo nikogar. Če se pa za en dan v naprej ne moreš organizirat, pa tud no ...</w:t>
      </w:r>
    </w:p>
    <w:p>
      <w:r>
        <w:rPr>
          <w:b/>
          <w:u w:val="single"/>
        </w:rPr>
        <w:t>714528</w:t>
      </w:r>
    </w:p>
    <w:p>
      <w:r>
        <w:t>@zaslovenijo2 Če sta ugasnila slovenska slovnica in pravopisne zakonitosti, pa naj ugasneta še patriotizem in domoljubje!</w:t>
      </w:r>
    </w:p>
    <w:p>
      <w:r>
        <w:rPr>
          <w:b/>
          <w:u w:val="single"/>
        </w:rPr>
        <w:t>714529</w:t>
      </w:r>
    </w:p>
    <w:p>
      <w:r>
        <w:t>VSEBINE V PETNAJSTDNEVNIKU DOM 31. AVGUSTA</w:t>
        <w:br/>
        <w:t>I CONTENUTI DEL DOM DEL 31 AGOSTO https://t.co/pAgVxiqxX5</w:t>
      </w:r>
    </w:p>
    <w:p>
      <w:r>
        <w:rPr>
          <w:b/>
          <w:u w:val="single"/>
        </w:rPr>
        <w:t>714530</w:t>
      </w:r>
    </w:p>
    <w:p>
      <w:r>
        <w:t>semena v paradižniku so že oplojena. so torej zarodki. semena v bikovi spermi pa to niso https://t.co/8QqcllmuNn</w:t>
      </w:r>
    </w:p>
    <w:p>
      <w:r>
        <w:rPr>
          <w:b/>
          <w:u w:val="single"/>
        </w:rPr>
        <w:t>714531</w:t>
      </w:r>
    </w:p>
    <w:p>
      <w:r>
        <w:t>@LeskovecNot @MitjaIrsic ampak @MitjaIrsic spremljam, pa včasih kakšno dobro pogrunta !!!</w:t>
        <w:br/>
        <w:t>Genialni smo samo nekateri....</w:t>
      </w:r>
    </w:p>
    <w:p>
      <w:r>
        <w:rPr>
          <w:b/>
          <w:u w:val="single"/>
        </w:rPr>
        <w:t>714532</w:t>
      </w:r>
    </w:p>
    <w:p>
      <w:r>
        <w:t>@tjasaviki men je bil hud cringe, ko sem že na prvi delovni dan (v Slo) moral tikati skoraj šestdeset let starega profesorja :D</w:t>
      </w:r>
    </w:p>
    <w:p>
      <w:r>
        <w:rPr>
          <w:b/>
          <w:u w:val="single"/>
        </w:rPr>
        <w:t>714533</w:t>
      </w:r>
    </w:p>
    <w:p>
      <w:r>
        <w:t>@StezinarDrago Saj smo imeli podobnega dobrotnika Iveka iz Negove....pa so ga komunisti...</w:t>
      </w:r>
    </w:p>
    <w:p>
      <w:r>
        <w:rPr>
          <w:b/>
          <w:u w:val="single"/>
        </w:rPr>
        <w:t>714534</w:t>
      </w:r>
    </w:p>
    <w:p>
      <w:r>
        <w:t>@NovicaMihajlo BTC so bila prvotna Javna skladišča.Z Mermalom in kotacijo delnic Frankfurt ..se začel zanimati tuj kapital... prevzel vajeti</w:t>
      </w:r>
    </w:p>
    <w:p>
      <w:r>
        <w:rPr>
          <w:b/>
          <w:u w:val="single"/>
        </w:rPr>
        <w:t>714535</w:t>
      </w:r>
    </w:p>
    <w:p>
      <w:r>
        <w:t>@StaneKos @anzebaselj @leonrosa79 ne smem 300km/h vozit, teli barvasti avti pa lahko 🧐🤭</w:t>
      </w:r>
    </w:p>
    <w:p>
      <w:r>
        <w:rPr>
          <w:b/>
          <w:u w:val="single"/>
        </w:rPr>
        <w:t>714536</w:t>
      </w:r>
    </w:p>
    <w:p>
      <w:r>
        <w:t>Bicikl że mamo, sam bejbo mormo še staknt😎 #mondraker #mtbgalaxy #mondrakeradria https://t.co/jUisA5BFIH</w:t>
      </w:r>
    </w:p>
    <w:p>
      <w:r>
        <w:rPr>
          <w:b/>
          <w:u w:val="single"/>
        </w:rPr>
        <w:t>714537</w:t>
      </w:r>
    </w:p>
    <w:p>
      <w:r>
        <w:t>@PStendler @kokochannel12 Zmagu si....pravijo, da se ne smes spustiti na nivo butlja, ker tam te zaradi izkusenj premaga. Se vdam</w:t>
      </w:r>
    </w:p>
    <w:p>
      <w:r>
        <w:rPr>
          <w:b/>
          <w:u w:val="single"/>
        </w:rPr>
        <w:t>714538</w:t>
      </w:r>
    </w:p>
    <w:p>
      <w:r>
        <w:t>@metkav1 @yrennia1 @Nebodigatreba2 @Leon48303573 @BojankaStern @carla23321696 Podnapisi pa tako kot jim paše.</w:t>
      </w:r>
    </w:p>
    <w:p>
      <w:r>
        <w:rPr>
          <w:b/>
          <w:u w:val="single"/>
        </w:rPr>
        <w:t>714539</w:t>
      </w:r>
    </w:p>
    <w:p>
      <w:r>
        <w:t>@crico111 Sem vedla, da je zahojen, pa me še vedno preseneti s svojimi nebulozami. #uboginaumu</w:t>
      </w:r>
    </w:p>
    <w:p>
      <w:r>
        <w:rPr>
          <w:b/>
          <w:u w:val="single"/>
        </w:rPr>
        <w:t>714540</w:t>
      </w:r>
    </w:p>
    <w:p>
      <w:r>
        <w:t>@kricac Potreboval jih boš predvsem ti... v množini... jebiga tko je, če imaš šlager pjevača za šefa🤭</w:t>
      </w:r>
    </w:p>
    <w:p>
      <w:r>
        <w:rPr>
          <w:b/>
          <w:u w:val="single"/>
        </w:rPr>
        <w:t>714541</w:t>
      </w:r>
    </w:p>
    <w:p>
      <w:r>
        <w:t>Torek. Mene še noben ni poklical, noben na kavo povabil... kakšna koalicijska pogajanja neki... banda!</w:t>
      </w:r>
    </w:p>
    <w:p>
      <w:r>
        <w:rPr>
          <w:b/>
          <w:u w:val="single"/>
        </w:rPr>
        <w:t>714542</w:t>
      </w:r>
    </w:p>
    <w:p>
      <w:r>
        <w:t>@damc13 Ko pa vprasas po krivulji navora in moci dobis pa "dejte kr poguglat, bo najhitreje".</w:t>
      </w:r>
    </w:p>
    <w:p>
      <w:r>
        <w:rPr>
          <w:b/>
          <w:u w:val="single"/>
        </w:rPr>
        <w:t>714543</w:t>
      </w:r>
    </w:p>
    <w:p>
      <w:r>
        <w:t>Niti levo niti desno, ampak po resnici. Nova24TV začenja z novo programsko shemo https://t.co/PhjZwkv7K4 via @Nova24TV</w:t>
      </w:r>
    </w:p>
    <w:p>
      <w:r>
        <w:rPr>
          <w:b/>
          <w:u w:val="single"/>
        </w:rPr>
        <w:t>714544</w:t>
      </w:r>
    </w:p>
    <w:p>
      <w:r>
        <w:t>@spagetyuse To je Metka napisala pod vplivom štirih združenih orgazmov. Se ji pač oprosti!</w:t>
      </w:r>
    </w:p>
    <w:p>
      <w:r>
        <w:rPr>
          <w:b/>
          <w:u w:val="single"/>
        </w:rPr>
        <w:t>714545</w:t>
      </w:r>
    </w:p>
    <w:p>
      <w:r>
        <w:t>PRS s skavti v Ljubljani naredil ogromno selfijev - v zameno za nočni ogled njegove častne straže. Skavti so za. http://t.co/oTdzbkzUvY</w:t>
      </w:r>
    </w:p>
    <w:p>
      <w:r>
        <w:rPr>
          <w:b/>
          <w:u w:val="single"/>
        </w:rPr>
        <w:t>714546</w:t>
      </w:r>
    </w:p>
    <w:p>
      <w:r>
        <w:t>@strankalevica @Matej_T_Vatovec Ah ne ukvarjajte se vi z vojsko to je za moške!</w:t>
      </w:r>
    </w:p>
    <w:p>
      <w:r>
        <w:rPr>
          <w:b/>
          <w:u w:val="single"/>
        </w:rPr>
        <w:t>714547</w:t>
      </w:r>
    </w:p>
    <w:p>
      <w:r>
        <w:t>@h_lidija @civkacka @zoricapoplasen @Mrki90606685 Tak ka je samo en izvenserijski? 😁</w:t>
      </w:r>
    </w:p>
    <w:p>
      <w:r>
        <w:rPr>
          <w:b/>
          <w:u w:val="single"/>
        </w:rPr>
        <w:t>714548</w:t>
      </w:r>
    </w:p>
    <w:p>
      <w:r>
        <w:t>Kdor moli naj moli,kdor ne moli naj pusti druge molit! https://t.co/u3A8XByLnV</w:t>
      </w:r>
    </w:p>
    <w:p>
      <w:r>
        <w:rPr>
          <w:b/>
          <w:u w:val="single"/>
        </w:rPr>
        <w:t>714549</w:t>
      </w:r>
    </w:p>
    <w:p>
      <w:r>
        <w:t xml:space="preserve">Imeti oči na pecljih je pa res en tak lep frazem. Peclji. Lepa beseda. </w:t>
        <w:br/>
        <w:br/>
        <w:t>*skurjen možgan*</w:t>
      </w:r>
    </w:p>
    <w:p>
      <w:r>
        <w:rPr>
          <w:b/>
          <w:u w:val="single"/>
        </w:rPr>
        <w:t>714550</w:t>
      </w:r>
    </w:p>
    <w:p>
      <w:r>
        <w:t>@RomanJakic Saj ste sami pristali na te "žrtve totalitarnih režimov", da lahko danes Hitlerjevi hlapci te "žrtve" igrajo.</w:t>
      </w:r>
    </w:p>
    <w:p>
      <w:r>
        <w:rPr>
          <w:b/>
          <w:u w:val="single"/>
        </w:rPr>
        <w:t>714551</w:t>
      </w:r>
    </w:p>
    <w:p>
      <w:r>
        <w:t>Pa so šle volitve v kurac, MSM mediji bodo plahtali in pumpali ljudi,</w:t>
        <w:br/>
        <w:t>z liberalci si nimamo pa kaj pomagat.</w:t>
      </w:r>
    </w:p>
    <w:p>
      <w:r>
        <w:rPr>
          <w:b/>
          <w:u w:val="single"/>
        </w:rPr>
        <w:t>714552</w:t>
      </w:r>
    </w:p>
    <w:p>
      <w:r>
        <w:t>@Urskitka Če se preveč zrihtam ne morem prehiteti vrste rekoč da sem hišnik.</w:t>
      </w:r>
    </w:p>
    <w:p>
      <w:r>
        <w:rPr>
          <w:b/>
          <w:u w:val="single"/>
        </w:rPr>
        <w:t>714553</w:t>
      </w:r>
    </w:p>
    <w:p>
      <w:r>
        <w:t>@DominikaSvarc @ZigaTurk tam ko je skoval tisto fino dominikansko zastavo, pipo in črno, še zdej mi gre na smeh</w:t>
      </w:r>
    </w:p>
    <w:p>
      <w:r>
        <w:rPr>
          <w:b/>
          <w:u w:val="single"/>
        </w:rPr>
        <w:t>714554</w:t>
      </w:r>
    </w:p>
    <w:p>
      <w:r>
        <w:t>Novo v vojni za Certo Holding: stranka DBS za delnico več kot Batagelj! https://t.co/B6T9X5tsnt</w:t>
      </w:r>
    </w:p>
    <w:p>
      <w:r>
        <w:rPr>
          <w:b/>
          <w:u w:val="single"/>
        </w:rPr>
        <w:t>714555</w:t>
      </w:r>
    </w:p>
    <w:p>
      <w:r>
        <w:t>Pompeo začenja obisk Madžarske, Slovaške in Poljske   ...komunistični kalifat z imenom Slovenija tut povoha ne..</w:t>
      </w:r>
    </w:p>
    <w:p>
      <w:r>
        <w:rPr>
          <w:b/>
          <w:u w:val="single"/>
        </w:rPr>
        <w:t>714556</w:t>
      </w:r>
    </w:p>
    <w:p>
      <w:r>
        <w:t>@z8_LJ Katastrofa, kakšne cegle so danes metal v napadu ... še v našem državnem prvenstvu jih ne vidiš toliko.</w:t>
      </w:r>
    </w:p>
    <w:p>
      <w:r>
        <w:rPr>
          <w:b/>
          <w:u w:val="single"/>
        </w:rPr>
        <w:t>714557</w:t>
      </w:r>
    </w:p>
    <w:p>
      <w:r>
        <w:t>@SiolNEWS Vohunsko rumene pravljice kot novico si podajajo slovenski mediji</w:t>
        <w:br/>
        <w:t>Glej @vecer</w:t>
      </w:r>
    </w:p>
    <w:p>
      <w:r>
        <w:rPr>
          <w:b/>
          <w:u w:val="single"/>
        </w:rPr>
        <w:t>714558</w:t>
      </w:r>
    </w:p>
    <w:p>
      <w:r>
        <w:t>S to tehniko tiskanja bi lahko tiskali številne nove biofarmacevtske in kozmetične izdelke ter hrano. https://t.co/VM22FmmRGf</w:t>
      </w:r>
    </w:p>
    <w:p>
      <w:r>
        <w:rPr>
          <w:b/>
          <w:u w:val="single"/>
        </w:rPr>
        <w:t>714559</w:t>
      </w:r>
    </w:p>
    <w:p>
      <w:r>
        <w:t>@BlogSlovenija @StrankaLMS @Je_rca To se zgodi kadar petelinček opraviči svojo odsotnost na seji, pride do hormonskih motenj ☺️</w:t>
      </w:r>
    </w:p>
    <w:p>
      <w:r>
        <w:rPr>
          <w:b/>
          <w:u w:val="single"/>
        </w:rPr>
        <w:t>714560</w:t>
      </w:r>
    </w:p>
    <w:p>
      <w:r>
        <w:t>@Bodem43 če na fuzbal pogledamo, je edini pravi derbi Koper:Maribor. Ljubljana je pa tampon cona.</w:t>
      </w:r>
    </w:p>
    <w:p>
      <w:r>
        <w:rPr>
          <w:b/>
          <w:u w:val="single"/>
        </w:rPr>
        <w:t>714561</w:t>
      </w:r>
    </w:p>
    <w:p>
      <w:r>
        <w:t>@Skolobrinski @stanejagergmaio Včeraj je v eni dok.odaji bilo rečeno,če nimaš sočutja si psihopat.Dobesedno tako.</w:t>
      </w:r>
    </w:p>
    <w:p>
      <w:r>
        <w:rPr>
          <w:b/>
          <w:u w:val="single"/>
        </w:rPr>
        <w:t>714562</w:t>
      </w:r>
    </w:p>
    <w:p>
      <w:r>
        <w:t>Ženske, ki prevajajo oz. pišejo, začenjajo iz temine, moški pa iz teorije. https://t.co/yBiwV9xI8M</w:t>
      </w:r>
    </w:p>
    <w:p>
      <w:r>
        <w:rPr>
          <w:b/>
          <w:u w:val="single"/>
        </w:rPr>
        <w:t>714563</w:t>
      </w:r>
    </w:p>
    <w:p>
      <w:r>
        <w:t>Primer butastega nefunkcionalnega križišča #celje #kidriceva https://t.co/4tJ7RGO9zz</w:t>
      </w:r>
    </w:p>
    <w:p>
      <w:r>
        <w:rPr>
          <w:b/>
          <w:u w:val="single"/>
        </w:rPr>
        <w:t>714564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714565</w:t>
      </w:r>
    </w:p>
    <w:p>
      <w:r>
        <w:t>Pravkar igram igro Biathlon Mania. Pridruži se in me poskusi premagati! https://t.co/qlJpihSCKL</w:t>
      </w:r>
    </w:p>
    <w:p>
      <w:r>
        <w:rPr>
          <w:b/>
          <w:u w:val="single"/>
        </w:rPr>
        <w:t>714566</w:t>
      </w:r>
    </w:p>
    <w:p>
      <w:r>
        <w:t>Izkupiček teh prodanih zapestnic gre direktno za Obalno zavetišče! http://t.co/W9tGY4ZJjb</w:t>
      </w:r>
    </w:p>
    <w:p>
      <w:r>
        <w:rPr>
          <w:b/>
          <w:u w:val="single"/>
        </w:rPr>
        <w:t>714567</w:t>
      </w:r>
    </w:p>
    <w:p>
      <w:r>
        <w:t>@RibicTine @JJansaSDS @sarecmarjan Seveda ne, intimne opcije, rdeca zvezda in Jugoslavija pa to</w:t>
      </w:r>
    </w:p>
    <w:p>
      <w:r>
        <w:rPr>
          <w:b/>
          <w:u w:val="single"/>
        </w:rPr>
        <w:t>714568</w:t>
      </w:r>
    </w:p>
    <w:p>
      <w:r>
        <w:t>@mgajver Še danes čakam, da bo nekdo reku da je fora....ne morem verjet, da je folk tolk usekan!</w:t>
      </w:r>
    </w:p>
    <w:p>
      <w:r>
        <w:rPr>
          <w:b/>
          <w:u w:val="single"/>
        </w:rPr>
        <w:t>714569</w:t>
      </w:r>
    </w:p>
    <w:p>
      <w:r>
        <w:t>psihologi pravijo, da so ex-verniki najbolj glasni ateisti https://t.co/aDEwUWekfP</w:t>
      </w:r>
    </w:p>
    <w:p>
      <w:r>
        <w:rPr>
          <w:b/>
          <w:u w:val="single"/>
        </w:rPr>
        <w:t>714570</w:t>
      </w:r>
    </w:p>
    <w:p>
      <w:r>
        <w:t>#Iličić in #Berić najbolj vroča Katančeva upa, med strelci @EtiVelikonja, #Kirm in #Jelenič http://t.co/cLbBCPoDdp http://t.co/ABiqpxh6hE</w:t>
      </w:r>
    </w:p>
    <w:p>
      <w:r>
        <w:rPr>
          <w:b/>
          <w:u w:val="single"/>
        </w:rPr>
        <w:t>714571</w:t>
      </w:r>
    </w:p>
    <w:p>
      <w:r>
        <w:t>V zadnji tekmi 11. kola je Aluminij doma premagal Triglav z 2:0 in gostje tako niso več neporaženi v gosteh. #plts #aluminij</w:t>
      </w:r>
    </w:p>
    <w:p>
      <w:r>
        <w:rPr>
          <w:b/>
          <w:u w:val="single"/>
        </w:rPr>
        <w:t>714572</w:t>
      </w:r>
    </w:p>
    <w:p>
      <w:r>
        <w:t>@tomltoml Tudi jaz podpiram obe stranki. SDS se je znala dogovoriti celo z levaki, pa se ne bi mogla z DOM-om. Verjamem v sodelovanje.</w:t>
      </w:r>
    </w:p>
    <w:p>
      <w:r>
        <w:rPr>
          <w:b/>
          <w:u w:val="single"/>
        </w:rPr>
        <w:t>714573</w:t>
      </w:r>
    </w:p>
    <w:p>
      <w:r>
        <w:t>@PevcPeter Ni ji bilo treba tako reagirati... Sodnik pa bi vseeno lahko sodil frugace. Sploh v finalu! Kje so casi johnny maca???</w:t>
      </w:r>
    </w:p>
    <w:p>
      <w:r>
        <w:rPr>
          <w:b/>
          <w:u w:val="single"/>
        </w:rPr>
        <w:t>714574</w:t>
      </w:r>
    </w:p>
    <w:p>
      <w:r>
        <w:t>Cel dan odsotnosti, vmes kupiš nov telefon in seveda pozabiš geslo za najljubši družbeni kanal...</w:t>
      </w:r>
    </w:p>
    <w:p>
      <w:r>
        <w:rPr>
          <w:b/>
          <w:u w:val="single"/>
        </w:rPr>
        <w:t>714575</w:t>
      </w:r>
    </w:p>
    <w:p>
      <w:r>
        <w:t>@GoranBracic @yrennia1 @Libertarec Vpliv ima predvsem na Novo24TV, Demokracijo in sledilce SDS.</w:t>
      </w:r>
    </w:p>
    <w:p>
      <w:r>
        <w:rPr>
          <w:b/>
          <w:u w:val="single"/>
        </w:rPr>
        <w:t>714576</w:t>
      </w:r>
    </w:p>
    <w:p>
      <w:r>
        <w:t>@BanicGregor @MitjaIrsic 5. Medsebojno zafrkavanje zaradi imen in priimkov.</w:t>
        <w:br/>
        <w:t>6. Idr.</w:t>
        <w:br/>
        <w:t>:P :P</w:t>
      </w:r>
    </w:p>
    <w:p>
      <w:r>
        <w:rPr>
          <w:b/>
          <w:u w:val="single"/>
        </w:rPr>
        <w:t>714577</w:t>
      </w:r>
    </w:p>
    <w:p>
      <w:r>
        <w:t>@crnkovic @Pizama Mislim, da je Ajgor vzel možgane človeka/trupla z imenom Abe Normal.</w:t>
      </w:r>
    </w:p>
    <w:p>
      <w:r>
        <w:rPr>
          <w:b/>
          <w:u w:val="single"/>
        </w:rPr>
        <w:t>714578</w:t>
      </w:r>
    </w:p>
    <w:p>
      <w:r>
        <w:t>Nisem vedel...Marcelu izrekam iskreno sožalje. In globok prezir SDS falangi! Zaslužijo si najgloblji krog pekla. https://t.co/keH0Xggq4c</w:t>
      </w:r>
    </w:p>
    <w:p>
      <w:r>
        <w:rPr>
          <w:b/>
          <w:u w:val="single"/>
        </w:rPr>
        <w:t>714579</w:t>
      </w:r>
    </w:p>
    <w:p>
      <w:r>
        <w:t>Če bi kdo rad oropal trafiko, priporočam #leclerc na rudniku. Njihovemu varnostniku se tud sanja ne, kje naj bi bila.</w:t>
      </w:r>
    </w:p>
    <w:p>
      <w:r>
        <w:rPr>
          <w:b/>
          <w:u w:val="single"/>
        </w:rPr>
        <w:t>714580</w:t>
      </w:r>
    </w:p>
    <w:p>
      <w:r>
        <w:t>Pa itak koalicijske stranke ne dojamejo.sramota za dva bivša predsednika ki se tako zelo bojita izpada iz parlamenta https://t.co/S0UCBeLGE9</w:t>
      </w:r>
    </w:p>
    <w:p>
      <w:r>
        <w:rPr>
          <w:b/>
          <w:u w:val="single"/>
        </w:rPr>
        <w:t>714581</w:t>
      </w:r>
    </w:p>
    <w:p>
      <w:r>
        <w:t>@t_celestina Doma nisem dovolj produktiven. Pa človek mora ven iz bajte, drugače se mu lahko zmeša.</w:t>
      </w:r>
    </w:p>
    <w:p>
      <w:r>
        <w:rPr>
          <w:b/>
          <w:u w:val="single"/>
        </w:rPr>
        <w:t>714582</w:t>
      </w:r>
    </w:p>
    <w:p>
      <w:r>
        <w:t>Prebivalci Lizbone se imenujejo Alfasinho (solatarji). 🥗 Lažje se poistovetim z njimi kot z mojim žabarji. 😉😁🐸 #sampovem</w:t>
      </w:r>
    </w:p>
    <w:p>
      <w:r>
        <w:rPr>
          <w:b/>
          <w:u w:val="single"/>
        </w:rPr>
        <w:t>714583</w:t>
      </w:r>
    </w:p>
    <w:p>
      <w:r>
        <w:t>Zdej pa čakam, če bo moj zadnji tvit rasisitičen pol bom pa povedu kater white rapper je to uporablju..</w:t>
      </w:r>
    </w:p>
    <w:p>
      <w:r>
        <w:rPr>
          <w:b/>
          <w:u w:val="single"/>
        </w:rPr>
        <w:t>714584</w:t>
      </w:r>
    </w:p>
    <w:p>
      <w:r>
        <w:t>@svet24_si @strankaSDS @GregorVirant1 Pojma nima kar nabija nekej še večji drekači ste pa novinarji!</w:t>
      </w:r>
    </w:p>
    <w:p>
      <w:r>
        <w:rPr>
          <w:b/>
          <w:u w:val="single"/>
        </w:rPr>
        <w:t>714585</w:t>
      </w:r>
    </w:p>
    <w:p>
      <w:r>
        <w:t>Kafka. En idiot je en idiot. 10 idiotov je 10 idiotov. 1000 idiotov se imenuje stranka.</w:t>
      </w:r>
    </w:p>
    <w:p>
      <w:r>
        <w:rPr>
          <w:b/>
          <w:u w:val="single"/>
        </w:rPr>
        <w:t>714586</w:t>
      </w:r>
    </w:p>
    <w:p>
      <w:r>
        <w:t>Zračunal sem, da bo cca 30 parov papuč od SMC po volitvah</w:t>
        <w:br/>
        <w:t>ostalo pred parlamentom. https://t.co/foTlLWebDY</w:t>
      </w:r>
    </w:p>
    <w:p>
      <w:r>
        <w:rPr>
          <w:b/>
          <w:u w:val="single"/>
        </w:rPr>
        <w:t>714587</w:t>
      </w:r>
    </w:p>
    <w:p>
      <w:r>
        <w:t>Pri pregledu ušes otrok povleči uhelj samo nazaj (in ne tudi navzgor kot pri odraslih).</w:t>
      </w:r>
    </w:p>
    <w:p>
      <w:r>
        <w:rPr>
          <w:b/>
          <w:u w:val="single"/>
        </w:rPr>
        <w:t>714588</w:t>
      </w:r>
    </w:p>
    <w:p>
      <w:r>
        <w:t>Dr. Tanja Bagar: Kanabinoidi so ene najbolj varnih molekul, kar jih poznamo" https://t.co/A9qUAyo1yP https://t.co/iOKFcf7yKH</w:t>
      </w:r>
    </w:p>
    <w:p>
      <w:r>
        <w:rPr>
          <w:b/>
          <w:u w:val="single"/>
        </w:rPr>
        <w:t>714589</w:t>
      </w:r>
    </w:p>
    <w:p>
      <w:r>
        <w:t>@NinaGray_ 2 mini Wolverina sta ja 😆 praskalnik je 10 cm vstran. Aja, pa roze tudi unicita. https://t.co/1LVOYswWGT</w:t>
      </w:r>
    </w:p>
    <w:p>
      <w:r>
        <w:rPr>
          <w:b/>
          <w:u w:val="single"/>
        </w:rPr>
        <w:t>714590</w:t>
      </w:r>
    </w:p>
    <w:p>
      <w:r>
        <w:t>Te tete od Klimta zgledajo, kot bi jim kdo zlomil tilnik. No, mogoče jim ga je. https://t.co/NP6ArYbD12</w:t>
      </w:r>
    </w:p>
    <w:p>
      <w:r>
        <w:rPr>
          <w:b/>
          <w:u w:val="single"/>
        </w:rPr>
        <w:t>714591</w:t>
      </w:r>
    </w:p>
    <w:p>
      <w:r>
        <w:t>Spomladansko čiščenje (moža sta očitno poslali stran, v kakšno štacuno, ker ga ni bilo v bližini). https://t.co/wd7yCDN8M2</w:t>
      </w:r>
    </w:p>
    <w:p>
      <w:r>
        <w:rPr>
          <w:b/>
          <w:u w:val="single"/>
        </w:rPr>
        <w:t>714592</w:t>
      </w:r>
    </w:p>
    <w:p>
      <w:r>
        <w:t>Najprej se folku zdi zabavno se razkazovati, kako bi se (lepo) postarali, potem pa cela panika ker osebni podatki. #wtf #butale #ninampomoči</w:t>
      </w:r>
    </w:p>
    <w:p>
      <w:r>
        <w:rPr>
          <w:b/>
          <w:u w:val="single"/>
        </w:rPr>
        <w:t>714593</w:t>
      </w:r>
    </w:p>
    <w:p>
      <w:r>
        <w:t>@romunov @SpelaSpelca Izjema so ljudje, ki te namensko opijajo in/ali pitajo.</w:t>
      </w:r>
    </w:p>
    <w:p>
      <w:r>
        <w:rPr>
          <w:b/>
          <w:u w:val="single"/>
        </w:rPr>
        <w:t>714594</w:t>
      </w:r>
    </w:p>
    <w:p>
      <w:r>
        <w:t>@stavenskovrhsk1 @LajnarEU @BorutPahor Povedal naj bi, da je dovolj teh maškarad in draženj Dražgošanov!</w:t>
      </w:r>
    </w:p>
    <w:p>
      <w:r>
        <w:rPr>
          <w:b/>
          <w:u w:val="single"/>
        </w:rPr>
        <w:t>714595</w:t>
      </w:r>
    </w:p>
    <w:p>
      <w:r>
        <w:t>@ErikaPlaninsec Kaj te splava in evtanazije ni strah? Saj sta tako Evropska.</w:t>
      </w:r>
    </w:p>
    <w:p>
      <w:r>
        <w:rPr>
          <w:b/>
          <w:u w:val="single"/>
        </w:rPr>
        <w:t>714596</w:t>
      </w:r>
    </w:p>
    <w:p>
      <w:r>
        <w:t>Vodilni prodajalec zabavne elektronike višjega cenovnega razreda išče okrepitev. To je vaša priložnost! Ne... https://t.co/9BGQV898f3</w:t>
      </w:r>
    </w:p>
    <w:p>
      <w:r>
        <w:rPr>
          <w:b/>
          <w:u w:val="single"/>
        </w:rPr>
        <w:t>714597</w:t>
      </w:r>
    </w:p>
    <w:p>
      <w:r>
        <w:t>Pravkar igram igro Biathlon Mania. Pridruži se in me poskusi premagati! http://t.co/pVZjxa6olR</w:t>
      </w:r>
    </w:p>
    <w:p>
      <w:r>
        <w:rPr>
          <w:b/>
          <w:u w:val="single"/>
        </w:rPr>
        <w:t>714598</w:t>
      </w:r>
    </w:p>
    <w:p>
      <w:r>
        <w:t>Ta konec tedna se začne predprodaja smučarskih vozovnic za mariborsko smučišče ... https://t.co/rGDXpruV6P</w:t>
      </w:r>
    </w:p>
    <w:p>
      <w:r>
        <w:rPr>
          <w:b/>
          <w:u w:val="single"/>
        </w:rPr>
        <w:t>714599</w:t>
      </w:r>
    </w:p>
    <w:p>
      <w:r>
        <w:t>@PrometejDD @MarjeticaM Mediji imajo bias proti Trumpu, je pa res, da jim daje dovolj futra.</w:t>
      </w:r>
    </w:p>
    <w:p>
      <w:r>
        <w:rPr>
          <w:b/>
          <w:u w:val="single"/>
        </w:rPr>
        <w:t>714600</w:t>
      </w:r>
    </w:p>
    <w:p>
      <w:r>
        <w:t>Dan brez cigarete kot spodbuda za opustitev kajenja</w:t>
        <w:br/>
        <w:t>https://t.co/ILU3xbQj6N https://t.co/DnxUxz7ZU5</w:t>
      </w:r>
    </w:p>
    <w:p>
      <w:r>
        <w:rPr>
          <w:b/>
          <w:u w:val="single"/>
        </w:rPr>
        <w:t>714601</w:t>
      </w:r>
    </w:p>
    <w:p>
      <w:r>
        <w:t>@MiroCerar @StrankaSMC @SMCmladi @krogseniorjev Kakšna fašistična mentaliteta.</w:t>
      </w:r>
    </w:p>
    <w:p>
      <w:r>
        <w:rPr>
          <w:b/>
          <w:u w:val="single"/>
        </w:rPr>
        <w:t>714602</w:t>
      </w:r>
    </w:p>
    <w:p>
      <w:r>
        <w:t>@NusaZajc Vidiš, da ni več stolov, da bi lahko kdo prisedel... neorganizirani gostitelji... 🙈</w:t>
      </w:r>
    </w:p>
    <w:p>
      <w:r>
        <w:rPr>
          <w:b/>
          <w:u w:val="single"/>
        </w:rPr>
        <w:t>714603</w:t>
      </w:r>
    </w:p>
    <w:p>
      <w:r>
        <w:t>Pesek na cesti, dve nesreči motoristov #foto https://t.co/pML1tGMioI https://t.co/Ed5Sz9js3A</w:t>
      </w:r>
    </w:p>
    <w:p>
      <w:r>
        <w:rPr>
          <w:b/>
          <w:u w:val="single"/>
        </w:rPr>
        <w:t>714604</w:t>
      </w:r>
    </w:p>
    <w:p>
      <w:r>
        <w:t>ne bi si mislu, da bomo v SLO moral uvažati drek; pri nas še drek ni dovolj kvaliteten...</w:t>
      </w:r>
    </w:p>
    <w:p>
      <w:r>
        <w:rPr>
          <w:b/>
          <w:u w:val="single"/>
        </w:rPr>
        <w:t>714605</w:t>
      </w:r>
    </w:p>
    <w:p>
      <w:r>
        <w:t>@lucijausaj Samo še kakšen Lojzek z orglicami - Kučanov prijatelj se je manjkal.</w:t>
      </w:r>
    </w:p>
    <w:p>
      <w:r>
        <w:rPr>
          <w:b/>
          <w:u w:val="single"/>
        </w:rPr>
        <w:t>714606</w:t>
      </w:r>
    </w:p>
    <w:p>
      <w:r>
        <w:t>Sibil Svilan: Najti moramo skrite šampione in jim pomagati, da postanejo nišni zmagovalci  https://t.co/rnv3LjeYr7</w:t>
      </w:r>
    </w:p>
    <w:p>
      <w:r>
        <w:rPr>
          <w:b/>
          <w:u w:val="single"/>
        </w:rPr>
        <w:t>714607</w:t>
      </w:r>
    </w:p>
    <w:p>
      <w:r>
        <w:t>@BernardBrscic A ti Norma spet ne da? Ja pa daj stresi ta svoj smoki na roko, da ne boš več moril po tviterju.</w:t>
      </w:r>
    </w:p>
    <w:p>
      <w:r>
        <w:rPr>
          <w:b/>
          <w:u w:val="single"/>
        </w:rPr>
        <w:t>714608</w:t>
      </w:r>
    </w:p>
    <w:p>
      <w:r>
        <w:t>Nova plata @NeSeKaLu se že dobi v bitni obliki:</w:t>
        <w:br/>
        <w:t xml:space="preserve">https://t.co/a1tBg1HlVM </w:t>
        <w:br/>
        <w:t>Naj vam tekne!</w:t>
      </w:r>
    </w:p>
    <w:p>
      <w:r>
        <w:rPr>
          <w:b/>
          <w:u w:val="single"/>
        </w:rPr>
        <w:t>714609</w:t>
      </w:r>
    </w:p>
    <w:p>
      <w:r>
        <w:t xml:space="preserve">@JJansaSDS @ZidanDejan Židan. </w:t>
        <w:br/>
        <w:t>Vsak normaln slovec upravičeno  meni, tako vsaj večina v govori v Šaleški dolini, da si res za v WC.!!</w:t>
      </w:r>
    </w:p>
    <w:p>
      <w:r>
        <w:rPr>
          <w:b/>
          <w:u w:val="single"/>
        </w:rPr>
        <w:t>714610</w:t>
      </w:r>
    </w:p>
    <w:p>
      <w:r>
        <w:t>@ZajcRenata ja pa Karl je vse vedel, zato se je pustil premagati in izginil na neznani kraj :)</w:t>
      </w:r>
    </w:p>
    <w:p>
      <w:r>
        <w:rPr>
          <w:b/>
          <w:u w:val="single"/>
        </w:rPr>
        <w:t>714611</w:t>
      </w:r>
    </w:p>
    <w:p>
      <w:r>
        <w:t>@Blaz_88 @MatejTonin Imeli so možnost skočiti iz letečega aviona brez padala, pa se upali niso!</w:t>
        <w:br/>
        <w:t>Saj ne moraš verjeti, kakšni strahopetci so.</w:t>
      </w:r>
    </w:p>
    <w:p>
      <w:r>
        <w:rPr>
          <w:b/>
          <w:u w:val="single"/>
        </w:rPr>
        <w:t>714612</w:t>
      </w:r>
    </w:p>
    <w:p>
      <w:r>
        <w:t>@PKocbek @Plavalka @Chuppacadabra Pol bi blo treba se vse mesarje tja pelat...</w:t>
      </w:r>
    </w:p>
    <w:p>
      <w:r>
        <w:rPr>
          <w:b/>
          <w:u w:val="single"/>
        </w:rPr>
        <w:t>714613</w:t>
      </w:r>
    </w:p>
    <w:p>
      <w:r>
        <w:t>@russhie Se mi kar smeji... vsakič, ko zapade prvi sneg, ratam nazaj otrok❄☃️❄🛷❄</w:t>
      </w:r>
    </w:p>
    <w:p>
      <w:r>
        <w:rPr>
          <w:b/>
          <w:u w:val="single"/>
        </w:rPr>
        <w:t>714614</w:t>
      </w:r>
    </w:p>
    <w:p>
      <w:r>
        <w:t>Paparaci pred bolnišnico ujeli Buraka in njegovo visoko nosečo ženo  https://t.co/2QQGPAgP2a https://t.co/cBtEmB6QWZ</w:t>
      </w:r>
    </w:p>
    <w:p>
      <w:r>
        <w:rPr>
          <w:b/>
          <w:u w:val="single"/>
        </w:rPr>
        <w:t>714615</w:t>
      </w:r>
    </w:p>
    <w:p>
      <w:r>
        <w:t>Na Etsy spletni trgovini BlinkitArt pa najdete še majevske lesene in glinene amulete ;)... https://t.co/BJsJbnDs4w</w:t>
      </w:r>
    </w:p>
    <w:p>
      <w:r>
        <w:rPr>
          <w:b/>
          <w:u w:val="single"/>
        </w:rPr>
        <w:t>714616</w:t>
      </w:r>
    </w:p>
    <w:p>
      <w:r>
        <w:t>@powersmoothie Naslednjič bom mel svojo frulico poleg, pa bomo vsi poprek pihali 😛</w:t>
      </w:r>
    </w:p>
    <w:p>
      <w:r>
        <w:rPr>
          <w:b/>
          <w:u w:val="single"/>
        </w:rPr>
        <w:t>714617</w:t>
      </w:r>
    </w:p>
    <w:p>
      <w:r>
        <w:t>Annihilation je ene tok butast film kot Arrival. Ni cudno, da je film sel direkt na tv in v veeeeeelkem krogu mimo kina.</w:t>
      </w:r>
    </w:p>
    <w:p>
      <w:r>
        <w:rPr>
          <w:b/>
          <w:u w:val="single"/>
        </w:rPr>
        <w:t>714618</w:t>
      </w:r>
    </w:p>
    <w:p>
      <w:r>
        <w:t>#Znanstvenibritoff o spremembah v črevesni mikrobioti goril #microbiota #Gorilla  https://t.co/EPujG3pyCu https://t.co/F2fsTIKswI</w:t>
      </w:r>
    </w:p>
    <w:p>
      <w:r>
        <w:rPr>
          <w:b/>
          <w:u w:val="single"/>
        </w:rPr>
        <w:t>714619</w:t>
      </w:r>
    </w:p>
    <w:p>
      <w:r>
        <w:t>@tfajon @strankaSD Os Murske, do Pirana, nali kmetje so pocrkali in namesto cebel vas bo opraseval SD...</w:t>
      </w:r>
    </w:p>
    <w:p>
      <w:r>
        <w:rPr>
          <w:b/>
          <w:u w:val="single"/>
        </w:rPr>
        <w:t>714620</w:t>
      </w:r>
    </w:p>
    <w:p>
      <w:r>
        <w:t>Tviterji so bili včasih cel žur. Danes so bolj kot nek tur, v katerega vsake toliko dregneš, ker drugače pač ne moreš.</w:t>
      </w:r>
    </w:p>
    <w:p>
      <w:r>
        <w:rPr>
          <w:b/>
          <w:u w:val="single"/>
        </w:rPr>
        <w:t>714621</w:t>
      </w:r>
    </w:p>
    <w:p>
      <w:r>
        <w:t>Pečenje kruha se plača petkratno! Račun za elektriko višji za 10€. No, al je pa tema, pa so več luči prižgane or something :D</w:t>
      </w:r>
    </w:p>
    <w:p>
      <w:r>
        <w:rPr>
          <w:b/>
          <w:u w:val="single"/>
        </w:rPr>
        <w:t>714622</w:t>
      </w:r>
    </w:p>
    <w:p>
      <w:r>
        <w:t>Spoštovane, spoštovani.</w:t>
        <w:br/>
        <w:t>Rad bi vam podal še nekaj pojasnil okrog manipulacij in laži s strani poslanke Alenke... https://t.co/aVfmnka68F</w:t>
      </w:r>
    </w:p>
    <w:p>
      <w:r>
        <w:rPr>
          <w:b/>
          <w:u w:val="single"/>
        </w:rPr>
        <w:t>714623</w:t>
      </w:r>
    </w:p>
    <w:p>
      <w:r>
        <w:t>Če bo ta novi apple watch res lahko predvidel padec, ga rabim. Nujno. Za plezanje po palmah ali pa stoje na glavi. #xmasissoon</w:t>
      </w:r>
    </w:p>
    <w:p>
      <w:r>
        <w:rPr>
          <w:b/>
          <w:u w:val="single"/>
        </w:rPr>
        <w:t>714624</w:t>
      </w:r>
    </w:p>
    <w:p>
      <w:r>
        <w:t>Salvini ima prav, povsem zmešani so... migrant ti mora dati soglasje za premestitev 😠 https://t.co/iVIBchKfcv</w:t>
      </w:r>
    </w:p>
    <w:p>
      <w:r>
        <w:rPr>
          <w:b/>
          <w:u w:val="single"/>
        </w:rPr>
        <w:t>714625</w:t>
      </w:r>
    </w:p>
    <w:p>
      <w:r>
        <w:t>Največja napaka zmagovalcev je, da začnejo vleči poteze, da se prikupijo poražencem...#Bannon</w:t>
      </w:r>
    </w:p>
    <w:p>
      <w:r>
        <w:rPr>
          <w:b/>
          <w:u w:val="single"/>
        </w:rPr>
        <w:t>714626</w:t>
      </w:r>
    </w:p>
    <w:p>
      <w:r>
        <w:t>Terezi Vuk se pa meša od besa! Perko se pa potem še name sklicuje. https://t.co/T7WWKfYqX3</w:t>
      </w:r>
    </w:p>
    <w:p>
      <w:r>
        <w:rPr>
          <w:b/>
          <w:u w:val="single"/>
        </w:rPr>
        <w:t>714627</w:t>
      </w:r>
    </w:p>
    <w:p>
      <w:r>
        <w:t>Strahovita sila zla, ki bo spomladi zavladala kinodvoranam.</w:t>
        <w:br/>
        <w:t>Brightburn - v kinu od 23. 5. #Brightburn #comingsoon https://t.co/zbZUCZYtTz</w:t>
      </w:r>
    </w:p>
    <w:p>
      <w:r>
        <w:rPr>
          <w:b/>
          <w:u w:val="single"/>
        </w:rPr>
        <w:t>714628</w:t>
      </w:r>
    </w:p>
    <w:p>
      <w:r>
        <w:t>Naj nekdo pove dr. Staretu, da umakne svoj mobitel od slušalk, ker noise ... #nogomet #BULFRA</w:t>
      </w:r>
    </w:p>
    <w:p>
      <w:r>
        <w:rPr>
          <w:b/>
          <w:u w:val="single"/>
        </w:rPr>
        <w:t>714629</w:t>
      </w:r>
    </w:p>
    <w:p>
      <w:r>
        <w:t>@tomltoml Ah,po moje se ti mal ven vlečeš, v resnici si pa šel na lepotni spanec;) trije komiji so mačji kašelj...</w:t>
      </w:r>
    </w:p>
    <w:p>
      <w:r>
        <w:rPr>
          <w:b/>
          <w:u w:val="single"/>
        </w:rPr>
        <w:t>714630</w:t>
      </w:r>
    </w:p>
    <w:p>
      <w:r>
        <w:t>Zadnjič sem se s kolesom očitno peljal tako počasi, da mi je Google ob približevanju LPP postaji sporočil vozne rede avtobusov.</w:t>
      </w:r>
    </w:p>
    <w:p>
      <w:r>
        <w:rPr>
          <w:b/>
          <w:u w:val="single"/>
        </w:rPr>
        <w:t>714631</w:t>
      </w:r>
    </w:p>
    <w:p>
      <w:r>
        <w:t>... psihoterapevtski poklic v Sloveniji uradno (še) ne obstaja. Prvi psihoterapevti pri nas so bili frizerji.... https://t.co/KoJW8hmTQA</w:t>
      </w:r>
    </w:p>
    <w:p>
      <w:r>
        <w:rPr>
          <w:b/>
          <w:u w:val="single"/>
        </w:rPr>
        <w:t>714632</w:t>
      </w:r>
    </w:p>
    <w:p>
      <w:r>
        <w:t>@vlado07 @Alex4aleksandra @alesernecl NOB =</w:t>
        <w:br/>
        <w:t>Napad  Oboroženih  Boljševikov  - na Slovenski ubogi Narod !!!!!</w:t>
      </w:r>
    </w:p>
    <w:p>
      <w:r>
        <w:rPr>
          <w:b/>
          <w:u w:val="single"/>
        </w:rPr>
        <w:t>714633</w:t>
      </w:r>
    </w:p>
    <w:p>
      <w:r>
        <w:t>Kdor dolgo spi, zajtrk zamudi !  In vlak tudi. V boljšo prihodnost. https://t.co/1d4qkyWDtO</w:t>
      </w:r>
    </w:p>
    <w:p>
      <w:r>
        <w:rPr>
          <w:b/>
          <w:u w:val="single"/>
        </w:rPr>
        <w:t>714634</w:t>
      </w:r>
    </w:p>
    <w:p>
      <w:r>
        <w:t>@tradicijaslo @Alex4aleksandra Če moram to plačevati ( skozi proračun) je to zame posilstvo. Tega nikoli ne bi plačal nit centa</w:t>
      </w:r>
    </w:p>
    <w:p>
      <w:r>
        <w:rPr>
          <w:b/>
          <w:u w:val="single"/>
        </w:rPr>
        <w:t>714635</w:t>
      </w:r>
    </w:p>
    <w:p>
      <w:r>
        <w:t>@Gospod_profesor @JazbarMatjaz @Penkalis @Opta_Zabar @TinePerhavec Vodja pihalnega orkestra Konservatorij Prevoje</w:t>
      </w:r>
    </w:p>
    <w:p>
      <w:r>
        <w:rPr>
          <w:b/>
          <w:u w:val="single"/>
        </w:rPr>
        <w:t>714636</w:t>
      </w:r>
    </w:p>
    <w:p>
      <w:r>
        <w:t>Kranjčani, ne spustite v stanovanje vsiljivca, ki se izdaja za serviserja plinskih naprav. Tako se začnejo filmi za odrasle.</w:t>
      </w:r>
    </w:p>
    <w:p>
      <w:r>
        <w:rPr>
          <w:b/>
          <w:u w:val="single"/>
        </w:rPr>
        <w:t>714637</w:t>
      </w:r>
    </w:p>
    <w:p>
      <w:r>
        <w:t>@Svarun_K Šarec noče z JJ, ta se umakne in SDS gre brez JJ v koalicijo. A vam je ta scenarij nemogoč 🤔</w:t>
      </w:r>
    </w:p>
    <w:p>
      <w:r>
        <w:rPr>
          <w:b/>
          <w:u w:val="single"/>
        </w:rPr>
        <w:t>714638</w:t>
      </w:r>
    </w:p>
    <w:p>
      <w:r>
        <w:t>Luksuzen hotel 5*! 😍 Polpenzion za 2 OSEBI+ ogrevan notranji BAZEN z morsko vodo + brezplačen vstop v WELLNESS... https://t.co/z5SAxw3Pzx</w:t>
      </w:r>
    </w:p>
    <w:p>
      <w:r>
        <w:rPr>
          <w:b/>
          <w:u w:val="single"/>
        </w:rPr>
        <w:t>714639</w:t>
      </w:r>
    </w:p>
    <w:p>
      <w:r>
        <w:t>@xmp125a Podobno vidiva, če vkključiva poleg centralne države še lokalno in sklade socialne (ne)varnosti. https://t.co/MYfUFbkZWl</w:t>
      </w:r>
    </w:p>
    <w:p>
      <w:r>
        <w:rPr>
          <w:b/>
          <w:u w:val="single"/>
        </w:rPr>
        <w:t>714640</w:t>
      </w:r>
    </w:p>
    <w:p>
      <w:r>
        <w:t>@illegall_blonde Če greš k frizerju, pozdravi strica z rdečim narastkom...</w:t>
        <w:br/>
        <w:t>https://t.co/WQMokUgZb3</w:t>
      </w:r>
    </w:p>
    <w:p>
      <w:r>
        <w:rPr>
          <w:b/>
          <w:u w:val="single"/>
        </w:rPr>
        <w:t>714641</w:t>
      </w:r>
    </w:p>
    <w:p>
      <w:r>
        <w:t>Dietetično razodetje: proteinska ploščica poplaknjena s pivom sploh ni slaba kombinacija.</w:t>
      </w:r>
    </w:p>
    <w:p>
      <w:r>
        <w:rPr>
          <w:b/>
          <w:u w:val="single"/>
        </w:rPr>
        <w:t>714642</w:t>
      </w:r>
    </w:p>
    <w:p>
      <w:r>
        <w:t>@davorvrban A bejž no...samo glej, kako je napadla Biščaka... samo upal si je črhniti čez puklastega!</w:t>
      </w:r>
    </w:p>
    <w:p>
      <w:r>
        <w:rPr>
          <w:b/>
          <w:u w:val="single"/>
        </w:rPr>
        <w:t>714643</w:t>
      </w:r>
    </w:p>
    <w:p>
      <w:r>
        <w:t>@BritainFirstHQ @lucijausaj ko lokalno prebivalstvo ni atomizirano in prestrašeno se zlahka obrani nespoštljivih pritepencev.</w:t>
      </w:r>
    </w:p>
    <w:p>
      <w:r>
        <w:rPr>
          <w:b/>
          <w:u w:val="single"/>
        </w:rPr>
        <w:t>714644</w:t>
      </w:r>
    </w:p>
    <w:p>
      <w:r>
        <w:t>@Medeja_7 @fzagorc Poleg tega pa ima karizmo strgane cunje. En tak makroček.</w:t>
      </w:r>
    </w:p>
    <w:p>
      <w:r>
        <w:rPr>
          <w:b/>
          <w:u w:val="single"/>
        </w:rPr>
        <w:t>714645</w:t>
      </w:r>
    </w:p>
    <w:p>
      <w:r>
        <w:t>@PGantar saj reši....reši nas denarja, ker vsak problem v tej državi generira korupcijo...mentaliteta elite, pač...</w:t>
      </w:r>
    </w:p>
    <w:p>
      <w:r>
        <w:rPr>
          <w:b/>
          <w:u w:val="single"/>
        </w:rPr>
        <w:t>714646</w:t>
      </w:r>
    </w:p>
    <w:p>
      <w:r>
        <w:t>Kaj narediš, ki ti sosed med od-parkiranjem opraska avto in spizdi? Veš pa "od oka" (t.j. po avtu) kdo ta sosed je.</w:t>
      </w:r>
    </w:p>
    <w:p>
      <w:r>
        <w:rPr>
          <w:b/>
          <w:u w:val="single"/>
        </w:rPr>
        <w:t>714647</w:t>
      </w:r>
    </w:p>
    <w:p>
      <w:r>
        <w:t>@KatarinaDbr Naslednja bo nevihta s puščavskimi kamenčki, pa spet ne bo ok. :D</w:t>
      </w:r>
    </w:p>
    <w:p>
      <w:r>
        <w:rPr>
          <w:b/>
          <w:u w:val="single"/>
        </w:rPr>
        <w:t>714648</w:t>
      </w:r>
    </w:p>
    <w:p>
      <w:r>
        <w:t>Napadalci, ki so na Silvestrovo napadli RUS bazo v SIR so pokojni. Kot sem že takrat napovedal - Rusi ne odpuščajo. https://t.co/wib0cU0j1G</w:t>
      </w:r>
    </w:p>
    <w:p>
      <w:r>
        <w:rPr>
          <w:b/>
          <w:u w:val="single"/>
        </w:rPr>
        <w:t>714649</w:t>
      </w:r>
    </w:p>
    <w:p>
      <w:r>
        <w:t>A njegovi oprani možgani v marsičem, posebno pa pri sovražnem govoru niso pomagali prav nič? https://t.co/sGsOIuILMb</w:t>
      </w:r>
    </w:p>
    <w:p>
      <w:r>
        <w:rPr>
          <w:b/>
          <w:u w:val="single"/>
        </w:rPr>
        <w:t>714650</w:t>
      </w:r>
    </w:p>
    <w:p>
      <w:r>
        <w:t>Ko je #bolezen vir zaslužka. Takšnega sistema zdravstvenega zavarovanja ne rabimo. #ZDA #HIV https://t.co/oKaslrl4WG</w:t>
      </w:r>
    </w:p>
    <w:p>
      <w:r>
        <w:rPr>
          <w:b/>
          <w:u w:val="single"/>
        </w:rPr>
        <w:t>714651</w:t>
      </w:r>
    </w:p>
    <w:p>
      <w:r>
        <w:t>Katančevi so slabo očistili Stožice. Ravno je povedal, da doma nimamo sreče s sojenjem. Torej čakre. #srcebije</w:t>
      </w:r>
    </w:p>
    <w:p>
      <w:r>
        <w:rPr>
          <w:b/>
          <w:u w:val="single"/>
        </w:rPr>
        <w:t>714652</w:t>
      </w:r>
    </w:p>
    <w:p>
      <w:r>
        <w:t>Današje....občutki pa so stari že celo večnost...so mal privreli na površje ob filmu....</w:t>
        <w:br/>
        <w:t>preberte...če mate... https://t.co/rFhdOJA23v</w:t>
      </w:r>
    </w:p>
    <w:p>
      <w:r>
        <w:rPr>
          <w:b/>
          <w:u w:val="single"/>
        </w:rPr>
        <w:t>714653</w:t>
      </w:r>
    </w:p>
    <w:p>
      <w:r>
        <w:t>@njofranjofra @stanka_d Tu piše domobranci, to so bili slovenski fašisti in Belogardisti @nejkom</w:t>
      </w:r>
    </w:p>
    <w:p>
      <w:r>
        <w:rPr>
          <w:b/>
          <w:u w:val="single"/>
        </w:rPr>
        <w:t>714654</w:t>
      </w:r>
    </w:p>
    <w:p>
      <w:r>
        <w:t>@zblojena @martinvalic Ob Celovški nasproti McDonaldsa in bivšega doma za tujce.</w:t>
      </w:r>
    </w:p>
    <w:p>
      <w:r>
        <w:rPr>
          <w:b/>
          <w:u w:val="single"/>
        </w:rPr>
        <w:t>714655</w:t>
      </w:r>
    </w:p>
    <w:p>
      <w:r>
        <w:t>@MarkoBukovec Niti narezat se ti ni dalo. Ker boš po fotkanju to ven vrgo, pa meso in rezance not.</w:t>
      </w:r>
    </w:p>
    <w:p>
      <w:r>
        <w:rPr>
          <w:b/>
          <w:u w:val="single"/>
        </w:rPr>
        <w:t>714656</w:t>
      </w:r>
    </w:p>
    <w:p>
      <w:r>
        <w:t>@AlenkaKesar Mogoče bo moral prej še malo švicat z lopato.....pol pa torta in mehurčki.</w:t>
      </w:r>
    </w:p>
    <w:p>
      <w:r>
        <w:rPr>
          <w:b/>
          <w:u w:val="single"/>
        </w:rPr>
        <w:t>714657</w:t>
      </w:r>
    </w:p>
    <w:p>
      <w:r>
        <w:t>miha, obline, tale je stara šola, tile nikol niso šli dol na jug. Misijonar cel lajf #toplovod</w:t>
      </w:r>
    </w:p>
    <w:p>
      <w:r>
        <w:rPr>
          <w:b/>
          <w:u w:val="single"/>
        </w:rPr>
        <w:t>714658</w:t>
      </w:r>
    </w:p>
    <w:p>
      <w:r>
        <w:t>Muffini z brusnicami in limono. :) #drugarunda #eksotika #sepece https://t.co/IWhE9Pz4zE</w:t>
      </w:r>
    </w:p>
    <w:p>
      <w:r>
        <w:rPr>
          <w:b/>
          <w:u w:val="single"/>
        </w:rPr>
        <w:t>714659</w:t>
      </w:r>
    </w:p>
    <w:p>
      <w:r>
        <w:t>@24ur_com pizda ste dosadni. naj gre poskrbet za svojo sužnjo domov in otroke, ki jih je naštepal</w:t>
      </w:r>
    </w:p>
    <w:p>
      <w:r>
        <w:rPr>
          <w:b/>
          <w:u w:val="single"/>
        </w:rPr>
        <w:t>714660</w:t>
      </w:r>
    </w:p>
    <w:p>
      <w:r>
        <w:t>@finance_si Dokler nebo sončnih elektrarn za pridobivanje vodika, je električni pogon cenejši in zavzame manj prostora v avtu.</w:t>
      </w:r>
    </w:p>
    <w:p>
      <w:r>
        <w:rPr>
          <w:b/>
          <w:u w:val="single"/>
        </w:rPr>
        <w:t>714661</w:t>
      </w:r>
    </w:p>
    <w:p>
      <w:r>
        <w:t>Afriška unija od Trumpa zahteva opravičilo za žaljive izjave   ...lol... banda skorumpiranih diktatorjev je užaljena...hahahaha</w:t>
      </w:r>
    </w:p>
    <w:p>
      <w:r>
        <w:rPr>
          <w:b/>
          <w:u w:val="single"/>
        </w:rPr>
        <w:t>714662</w:t>
      </w:r>
    </w:p>
    <w:p>
      <w:r>
        <w:t>Bombni tehnik je sumljiv nahrbtnik razstrelil in ugotovil, da ni bil nevaren.</w:t>
      </w:r>
    </w:p>
    <w:p>
      <w:r>
        <w:rPr>
          <w:b/>
          <w:u w:val="single"/>
        </w:rPr>
        <w:t>714663</w:t>
      </w:r>
    </w:p>
    <w:p>
      <w:r>
        <w:t>Kot pojasnjujejo v ljubljanskem kliničnem centru nova metoda interventne kardiologije temelji na perkutani... https://t.co/0Xe2T6P1rs</w:t>
      </w:r>
    </w:p>
    <w:p>
      <w:r>
        <w:rPr>
          <w:b/>
          <w:u w:val="single"/>
        </w:rPr>
        <w:t>714664</w:t>
      </w:r>
    </w:p>
    <w:p>
      <w:r>
        <w:t>Nobenih integracij! Samo separacija! Deportacija na vzhod! In končna širitev tega vprašanja je na dosegu roke! https://t.co/vI94TWMdBt</w:t>
      </w:r>
    </w:p>
    <w:p>
      <w:r>
        <w:rPr>
          <w:b/>
          <w:u w:val="single"/>
        </w:rPr>
        <w:t>714665</w:t>
      </w:r>
    </w:p>
    <w:p>
      <w:r>
        <w:t>Zimska idila je še lepša, če imate velika okna. :)</w:t>
        <w:br/>
        <w:t>https://t.co/ept5OBa8TE #inles #okna #vrata #hise #zima https://t.co/tSzKAsjkYh</w:t>
      </w:r>
    </w:p>
    <w:p>
      <w:r>
        <w:rPr>
          <w:b/>
          <w:u w:val="single"/>
        </w:rPr>
        <w:t>714666</w:t>
      </w:r>
    </w:p>
    <w:p>
      <w:r>
        <w:t>@xxx24241454 ?@SpletnaMladina pa človek še vedno na svobodi, kljub "bruhanju" laži vašega kolumnista.</w:t>
      </w:r>
    </w:p>
    <w:p>
      <w:r>
        <w:rPr>
          <w:b/>
          <w:u w:val="single"/>
        </w:rPr>
        <w:t>714667</w:t>
      </w:r>
    </w:p>
    <w:p>
      <w:r>
        <w:t>@Centrifuzija @IrenaSirena @drfilomena @vitaminC_si Se mi zdi,da se "na ježka" odpre tam in on hoče papirnat denar 🧐</w:t>
      </w:r>
    </w:p>
    <w:p>
      <w:r>
        <w:rPr>
          <w:b/>
          <w:u w:val="single"/>
        </w:rPr>
        <w:t>714668</w:t>
      </w:r>
    </w:p>
    <w:p>
      <w:r>
        <w:t>@JoAnnaOfArT @puamdefoke Vaš kontekst je ksenofoben in rasističen, govorica pa gostilniška.</w:t>
      </w:r>
    </w:p>
    <w:p>
      <w:r>
        <w:rPr>
          <w:b/>
          <w:u w:val="single"/>
        </w:rPr>
        <w:t>714669</w:t>
      </w:r>
    </w:p>
    <w:p>
      <w:r>
        <w:t>Kolumna za tiste, ki so prepričani, da iz maternice na porodno mizo pade 100% izdelan Slovenec https://t.co/snh6cXSMLJ @SiolNEWS #mazzinizem</w:t>
      </w:r>
    </w:p>
    <w:p>
      <w:r>
        <w:rPr>
          <w:b/>
          <w:u w:val="single"/>
        </w:rPr>
        <w:t>714670</w:t>
      </w:r>
    </w:p>
    <w:p>
      <w:r>
        <w:t>@vinkovasle1 @JozeMozina A da je bil pacient Bricelj pred penzijo Udbovec?</w:t>
        <w:br/>
        <w:t>To pojasni vse njegove "reference" in obnašanje.</w:t>
        <w:br/>
        <w:br/>
        <w:t>🔫🕵️‍♂️💣</w:t>
      </w:r>
    </w:p>
    <w:p>
      <w:r>
        <w:rPr>
          <w:b/>
          <w:u w:val="single"/>
        </w:rPr>
        <w:t>714671</w:t>
      </w:r>
    </w:p>
    <w:p>
      <w:r>
        <w:t>Več gigabajtov je v redu, še naprej pretežno neuporaben osnovni paket in znižanje hitrosti na 64 kb/s pa malo manj. https://t.co/ljXwfIfoCA</w:t>
      </w:r>
    </w:p>
    <w:p>
      <w:r>
        <w:rPr>
          <w:b/>
          <w:u w:val="single"/>
        </w:rPr>
        <w:t>714672</w:t>
      </w:r>
    </w:p>
    <w:p>
      <w:r>
        <w:t>@petrasovdat Se mi zdi da bosta en al pa dva privatnika popoldne samoplacniske z njim tolkla.</w:t>
      </w:r>
    </w:p>
    <w:p>
      <w:r>
        <w:rPr>
          <w:b/>
          <w:u w:val="single"/>
        </w:rPr>
        <w:t>714673</w:t>
      </w:r>
    </w:p>
    <w:p>
      <w:r>
        <w:t>@dreschekx @MorskaKvacka usnjen šik rukzak, ni šans, da jih spravim notri :-( sem jih mislila vzeti s seboj, pa sem pozabila</w:t>
      </w:r>
    </w:p>
    <w:p>
      <w:r>
        <w:rPr>
          <w:b/>
          <w:u w:val="single"/>
        </w:rPr>
        <w:t>714674</w:t>
      </w:r>
    </w:p>
    <w:p>
      <w:r>
        <w:t>Je rekla veterinarka, da mu bodo brez lokalne nardil becjo luknjo v luleka.</w:t>
        <w:br/>
        <w:t>Ahahahahaa pa da te vidim probat!</w:t>
        <w:br/>
        <w:t>Ne daj se, moj Muki!!</w:t>
      </w:r>
    </w:p>
    <w:p>
      <w:r>
        <w:rPr>
          <w:b/>
          <w:u w:val="single"/>
        </w:rPr>
        <w:t>714675</w:t>
      </w:r>
    </w:p>
    <w:p>
      <w:r>
        <w:t>Norci ruski: Savdijcem in Irancem bi prodajali najsodobnejše orožje?! Ali se res niso 0 naučili iz zgodovine?!?!?!?!</w:t>
      </w:r>
    </w:p>
    <w:p>
      <w:r>
        <w:rPr>
          <w:b/>
          <w:u w:val="single"/>
        </w:rPr>
        <w:t>714676</w:t>
      </w:r>
    </w:p>
    <w:p>
      <w:r>
        <w:t>@DanielKalan ne razumem tega o žaganju. jaz v glavnem vem, da sem bruhala po krvavicah, v katerih je bil cimet.</w:t>
      </w:r>
    </w:p>
    <w:p>
      <w:r>
        <w:rPr>
          <w:b/>
          <w:u w:val="single"/>
        </w:rPr>
        <w:t>714677</w:t>
      </w:r>
    </w:p>
    <w:p>
      <w:r>
        <w:t>Panasonic #Lumix S1H na zalogi. Tudi S objektivi, tako da videografi, vabljeni na preizkus. https://t.co/2u6TMSR6Cy</w:t>
      </w:r>
    </w:p>
    <w:p>
      <w:r>
        <w:rPr>
          <w:b/>
          <w:u w:val="single"/>
        </w:rPr>
        <w:t>714678</w:t>
      </w:r>
    </w:p>
    <w:p>
      <w:r>
        <w:t>LMŠ je v kamniškem občinskem svetu uničila vse svetniške skupine. https://t.co/1Nof0MhHl6</w:t>
      </w:r>
    </w:p>
    <w:p>
      <w:r>
        <w:rPr>
          <w:b/>
          <w:u w:val="single"/>
        </w:rPr>
        <w:t>714679</w:t>
      </w:r>
    </w:p>
    <w:p>
      <w:r>
        <w:t>Preplah pred nevihto na naši Obali. Padavinski pas se pomika proti notranjosti. #ARSOkamere #Portorož https://t.co/OOcEv2xCtU</w:t>
      </w:r>
    </w:p>
    <w:p>
      <w:r>
        <w:rPr>
          <w:b/>
          <w:u w:val="single"/>
        </w:rPr>
        <w:t>714680</w:t>
      </w:r>
    </w:p>
    <w:p>
      <w:r>
        <w:t>Bravo nasa politika, ki ni sledila angleski propagandi butastega Johnsona https://t.co/kJAa1oGszi</w:t>
      </w:r>
    </w:p>
    <w:p>
      <w:r>
        <w:rPr>
          <w:b/>
          <w:u w:val="single"/>
        </w:rPr>
        <w:t>714681</w:t>
      </w:r>
    </w:p>
    <w:p>
      <w:r>
        <w:t>tole bo težko.</w:t>
        <w:br/>
        <w:t>začeti pred socializmom namreč</w:t>
        <w:br/>
        <w:t>benito mussolini je bil v mladosti socialist https://t.co/Bvj1NpWj7X</w:t>
      </w:r>
    </w:p>
    <w:p>
      <w:r>
        <w:rPr>
          <w:b/>
          <w:u w:val="single"/>
        </w:rPr>
        <w:t>714682</w:t>
      </w:r>
    </w:p>
    <w:p>
      <w:r>
        <w:t>Kako se je začelo: Komunizem za slovenski narod usodnejši od okupacije – 2. del | Nova24TV https://t.co/ulY8pCuVq8</w:t>
      </w:r>
    </w:p>
    <w:p>
      <w:r>
        <w:rPr>
          <w:b/>
          <w:u w:val="single"/>
        </w:rPr>
        <w:t>714683</w:t>
      </w:r>
    </w:p>
    <w:p>
      <w:r>
        <w:t>@AntonPeinkiher mene tožilci niso prepričali, sodniki so se osmešili, nebuloze na koncu pa niti komentirala ne bom</w:t>
      </w:r>
    </w:p>
    <w:p>
      <w:r>
        <w:rPr>
          <w:b/>
          <w:u w:val="single"/>
        </w:rPr>
        <w:t>714684</w:t>
      </w:r>
    </w:p>
    <w:p>
      <w:r>
        <w:t>Tridnevno klofutanje za človeka, ki ti vrata namenoma zapre pred nosom. Teslo neotesano!</w:t>
      </w:r>
    </w:p>
    <w:p>
      <w:r>
        <w:rPr>
          <w:b/>
          <w:u w:val="single"/>
        </w:rPr>
        <w:t>714685</w:t>
      </w:r>
    </w:p>
    <w:p>
      <w:r>
        <w:t>Odkrivam vzporedni glasbeni univerzum. A taksisti morajo po dekretu Radio Aktual rolat? #hejmaromaromarija #klubtropikana #nčneštekam</w:t>
      </w:r>
    </w:p>
    <w:p>
      <w:r>
        <w:rPr>
          <w:b/>
          <w:u w:val="single"/>
        </w:rPr>
        <w:t>714686</w:t>
      </w:r>
    </w:p>
    <w:p>
      <w:r>
        <w:t>@leaathenatabako Štrajk!  Gremo vsi pred ARSO in jim povejmo,  naj se nehajo zajebavat!</w:t>
      </w:r>
    </w:p>
    <w:p>
      <w:r>
        <w:rPr>
          <w:b/>
          <w:u w:val="single"/>
        </w:rPr>
        <w:t>714687</w:t>
      </w:r>
    </w:p>
    <w:p>
      <w:r>
        <w:t>@5RA_5RA_5RA @LajnarEU @gustlovina Ne da ne zna folk kupit. Folk k prodaja bi nas brez pravil ozel do suhega. Smo pac balkanci</w:t>
      </w:r>
    </w:p>
    <w:p>
      <w:r>
        <w:rPr>
          <w:b/>
          <w:u w:val="single"/>
        </w:rPr>
        <w:t>714688</w:t>
      </w:r>
    </w:p>
    <w:p>
      <w:r>
        <w:t>@freewiseguy @bmz9453 ...prej cigar kot pravic.......</w:t>
        <w:br/>
        <w:t>....minister za zdravje pa nič..</w:t>
        <w:br/>
        <w:t>hikelektronskicigaretpress</w:t>
      </w:r>
    </w:p>
    <w:p>
      <w:r>
        <w:rPr>
          <w:b/>
          <w:u w:val="single"/>
        </w:rPr>
        <w:t>714689</w:t>
      </w:r>
    </w:p>
    <w:p>
      <w:r>
        <w:t>@JozeBizjak @AlexKreb @ErikaPlaninsec @Ziebane Res??? 😍 Vau, jupi ... fuuuuul vesela tega povabila. Maxi ultra hvala 🥰</w:t>
      </w:r>
    </w:p>
    <w:p>
      <w:r>
        <w:rPr>
          <w:b/>
          <w:u w:val="single"/>
        </w:rPr>
        <w:t>714690</w:t>
      </w:r>
    </w:p>
    <w:p>
      <w:r>
        <w:t>@AnamarijaN0vak  bombico je vrgel med ljudi sds, dimne pa nihce! Sam se mal in bodo vse napadal, da so jim bombico zaradi volitev podtaknili</w:t>
      </w:r>
    </w:p>
    <w:p>
      <w:r>
        <w:rPr>
          <w:b/>
          <w:u w:val="single"/>
        </w:rPr>
        <w:t>714691</w:t>
      </w:r>
    </w:p>
    <w:p>
      <w:r>
        <w:t>@jakatamse @RenskeSvetlin Kakšen gnus pred spermo? Z neumnostjo nad neumnost. Gnus nad pederastijo, ja.</w:t>
      </w:r>
    </w:p>
    <w:p>
      <w:r>
        <w:rPr>
          <w:b/>
          <w:u w:val="single"/>
        </w:rPr>
        <w:t>714692</w:t>
      </w:r>
    </w:p>
    <w:p>
      <w:r>
        <w:t>@PrinasalkaZlata @blagovestGB Če tam ,kjer je grob ne bo prižgane svečke ni groba #dejstvozakomikreature</w:t>
      </w:r>
    </w:p>
    <w:p>
      <w:r>
        <w:rPr>
          <w:b/>
          <w:u w:val="single"/>
        </w:rPr>
        <w:t>714693</w:t>
      </w:r>
    </w:p>
    <w:p>
      <w:r>
        <w:t>@MATJADRAKSLER to da srbjanc turkam đamijo zida je lahko samo pri nas #butale</w:t>
      </w:r>
    </w:p>
    <w:p>
      <w:r>
        <w:rPr>
          <w:b/>
          <w:u w:val="single"/>
        </w:rPr>
        <w:t>714694</w:t>
      </w:r>
    </w:p>
    <w:p>
      <w:r>
        <w:t>Ker je v službi cel teden premal 8+ ur druženja, se v petek zvečer cela firmica na vajbru dobimo pa kako rečemo. #dobermehurček</w:t>
      </w:r>
    </w:p>
    <w:p>
      <w:r>
        <w:rPr>
          <w:b/>
          <w:u w:val="single"/>
        </w:rPr>
        <w:t>714695</w:t>
      </w:r>
    </w:p>
    <w:p>
      <w:r>
        <w:t>Dočakali smo prvo U15B zmago. Punce so po težki tekmi premagale Litijo.</w:t>
        <w:br/>
        <w:t>Bravo punce!!!!!!!!!!!</w:t>
      </w:r>
    </w:p>
    <w:p>
      <w:r>
        <w:rPr>
          <w:b/>
          <w:u w:val="single"/>
        </w:rPr>
        <w:t>714696</w:t>
      </w:r>
    </w:p>
    <w:p>
      <w:r>
        <w:t>Murgelček servira, Slovenčki kot že tolikokrat zagazijo v merde#Serpentišek#votle butice</w:t>
      </w:r>
    </w:p>
    <w:p>
      <w:r>
        <w:rPr>
          <w:b/>
          <w:u w:val="single"/>
        </w:rPr>
        <w:t>714697</w:t>
      </w:r>
    </w:p>
    <w:p>
      <w:r>
        <w:t>@missnymphee ti v svojem življenju nujno rabiš strojnika 🤓 prepoznaš ga po očalih (obvious), kvadratni riti in čudnem obnašanju.</w:t>
      </w:r>
    </w:p>
    <w:p>
      <w:r>
        <w:rPr>
          <w:b/>
          <w:u w:val="single"/>
        </w:rPr>
        <w:t>714698</w:t>
      </w:r>
    </w:p>
    <w:p>
      <w:r>
        <w:t>@lbna69 @MuriMursic @PojbicMarijan @vladaRS @MiroCerar Dej vsed se v avto in pel se tja NOBENEGA NI!!!</w:t>
      </w:r>
    </w:p>
    <w:p>
      <w:r>
        <w:rPr>
          <w:b/>
          <w:u w:val="single"/>
        </w:rPr>
        <w:t>714699</w:t>
      </w:r>
    </w:p>
    <w:p>
      <w:r>
        <w:t>@EPameten @JozeBiscak Žališ ljudi in jih primerjaš s Hitlerjem? Nestrpnež &amp;amp; fašist!</w:t>
      </w:r>
    </w:p>
    <w:p>
      <w:r>
        <w:rPr>
          <w:b/>
          <w:u w:val="single"/>
        </w:rPr>
        <w:t>714700</w:t>
      </w:r>
    </w:p>
    <w:p>
      <w:r>
        <w:t>@butalskipolicaj @AntonZmavc @SimGraj @IgorPribac @BanicGregor @BCestnik Tako je! Ker vsi vemo da so komunisti prisegli Hitlerju :)</w:t>
      </w:r>
    </w:p>
    <w:p>
      <w:r>
        <w:rPr>
          <w:b/>
          <w:u w:val="single"/>
        </w:rPr>
        <w:t>714701</w:t>
      </w:r>
    </w:p>
    <w:p>
      <w:r>
        <w:t>@Pacek @BrankoGrims1 ...fprašaj Kučana kam so šli 91. leta milijoni od prodane municije...raket...min....</w:t>
        <w:br/>
        <w:t>...on ima pravi odgovor....</w:t>
      </w:r>
    </w:p>
    <w:p>
      <w:r>
        <w:rPr>
          <w:b/>
          <w:u w:val="single"/>
        </w:rPr>
        <w:t>714702</w:t>
      </w:r>
    </w:p>
    <w:p>
      <w:r>
        <w:t>@boriscipot1 @Franc_Bogovic Tri desetletja so bile volitve heci  . In sedaj bo odločilno  !  Kakšne neumnosti bubate !</w:t>
      </w:r>
    </w:p>
    <w:p>
      <w:r>
        <w:rPr>
          <w:b/>
          <w:u w:val="single"/>
        </w:rPr>
        <w:t>714703</w:t>
      </w:r>
    </w:p>
    <w:p>
      <w:r>
        <w:t>Slovaška sprejema zakon, po katerem bodo ženske, ki želijo opraviti splav, naprej morale videti sliko zarodka https://t.co/m9BtSfVgH2</w:t>
      </w:r>
    </w:p>
    <w:p>
      <w:r>
        <w:rPr>
          <w:b/>
          <w:u w:val="single"/>
        </w:rPr>
        <w:t>714704</w:t>
      </w:r>
    </w:p>
    <w:p>
      <w:r>
        <w:t>@tfajon @strankaSD Tile vaši konkretni cilji in socialistična vizija Slovenijo in slovenski narod peljejo direkt v prepad.</w:t>
      </w:r>
    </w:p>
    <w:p>
      <w:r>
        <w:rPr>
          <w:b/>
          <w:u w:val="single"/>
        </w:rPr>
        <w:t>714705</w:t>
      </w:r>
    </w:p>
    <w:p>
      <w:r>
        <w:t>@NenadGlucks @ZigaTurk Nič presenetljivega, saj so navadni strahopetci kot njihovi vzorniki.</w:t>
      </w:r>
    </w:p>
    <w:p>
      <w:r>
        <w:rPr>
          <w:b/>
          <w:u w:val="single"/>
        </w:rPr>
        <w:t>714706</w:t>
      </w:r>
    </w:p>
    <w:p>
      <w:r>
        <w:t>@spagetyuse Toliko nesramnosti pa nismo slišali in to vse pove o tem tipu,pokvarjen kot kvargl.</w:t>
      </w:r>
    </w:p>
    <w:p>
      <w:r>
        <w:rPr>
          <w:b/>
          <w:u w:val="single"/>
        </w:rPr>
        <w:t>714707</w:t>
      </w:r>
    </w:p>
    <w:p>
      <w:r>
        <w:t>Zmago Jelinčič Plemeniti - Slovence kaznovati, protislovence nagraditi https://t.co/vUdvt0VTmJ via @YouTube</w:t>
      </w:r>
    </w:p>
    <w:p>
      <w:r>
        <w:rPr>
          <w:b/>
          <w:u w:val="single"/>
        </w:rPr>
        <w:t>714708</w:t>
      </w:r>
    </w:p>
    <w:p>
      <w:r>
        <w:t>Dve blondinki gledata televizijo pa pride rjavolaska in ga vklopi. https://t.co/Z8QoS5WfJK</w:t>
      </w:r>
    </w:p>
    <w:p>
      <w:r>
        <w:rPr>
          <w:b/>
          <w:u w:val="single"/>
        </w:rPr>
        <w:t>714709</w:t>
      </w:r>
    </w:p>
    <w:p>
      <w:r>
        <w:t>@NEVAELEZNIK Za kriminalce hotel zapor za 72 mio €, dobro jim je to ratal, sramota</w:t>
      </w:r>
    </w:p>
    <w:p>
      <w:r>
        <w:rPr>
          <w:b/>
          <w:u w:val="single"/>
        </w:rPr>
        <w:t>714710</w:t>
      </w:r>
    </w:p>
    <w:p>
      <w:r>
        <w:t>jst bom eno sobo v bajti..napolnil samo s sekret papirjem.. ker v socialističnem raju..ponavadi glih njega najprej zmanjka..</w:t>
      </w:r>
    </w:p>
    <w:p>
      <w:r>
        <w:rPr>
          <w:b/>
          <w:u w:val="single"/>
        </w:rPr>
        <w:t>714711</w:t>
      </w:r>
    </w:p>
    <w:p>
      <w:r>
        <w:t>@JulijanHernavs @AljosaNovakovic @peterjancic Samo sedem mesecev bomo pa le notri prinesli za penzjon.</w:t>
      </w:r>
    </w:p>
    <w:p>
      <w:r>
        <w:rPr>
          <w:b/>
          <w:u w:val="single"/>
        </w:rPr>
        <w:t>714712</w:t>
      </w:r>
    </w:p>
    <w:p>
      <w:r>
        <w:t>@vinkovasle1 @strankalevica Čudna fotka! Kot da bi Serpentinška čakali pri zadnjih vratih,za služinčad.</w:t>
      </w:r>
    </w:p>
    <w:p>
      <w:r>
        <w:rPr>
          <w:b/>
          <w:u w:val="single"/>
        </w:rPr>
        <w:t>714713</w:t>
      </w:r>
    </w:p>
    <w:p>
      <w:r>
        <w:t>@NuckinFutsSlo Pržgal se je, lučka tud sveti, o hladnem pivu poročam popoldne :D</w:t>
      </w:r>
    </w:p>
    <w:p>
      <w:r>
        <w:rPr>
          <w:b/>
          <w:u w:val="single"/>
        </w:rPr>
        <w:t>714714</w:t>
      </w:r>
    </w:p>
    <w:p>
      <w:r>
        <w:t>@vecer Malce zavajujoč naslov, sem bil prepričan, da gre za Slovensko vojsko 😬</w:t>
      </w:r>
    </w:p>
    <w:p>
      <w:r>
        <w:rPr>
          <w:b/>
          <w:u w:val="single"/>
        </w:rPr>
        <w:t>714715</w:t>
      </w:r>
    </w:p>
    <w:p>
      <w:r>
        <w:t>@magrateja @asocialec Kurc k so OralB tudi kategorijo ali tri slabše. Smo sprobali po enih Sonicare težavah, pa so bile samo hudo slabše.</w:t>
      </w:r>
    </w:p>
    <w:p>
      <w:r>
        <w:rPr>
          <w:b/>
          <w:u w:val="single"/>
        </w:rPr>
        <w:t>714716</w:t>
      </w:r>
    </w:p>
    <w:p>
      <w:r>
        <w:t>Ko bodo represivni organi deportirali Ahmada Šamija, bo šlo za dejanje državnega terorizma | MLADINA.si</w:t>
        <w:br/>
        <w:br/>
        <w:t>!!! https://t.co/IKai1wJFL6</w:t>
      </w:r>
    </w:p>
    <w:p>
      <w:r>
        <w:rPr>
          <w:b/>
          <w:u w:val="single"/>
        </w:rPr>
        <w:t>714717</w:t>
      </w:r>
    </w:p>
    <w:p>
      <w:r>
        <w:t>Bomba na ustavnem sodišču: Ali je večina poslancev izvoljena v nasprotju z ustavo?: https://t.co/jnm3SfSAxM</w:t>
      </w:r>
    </w:p>
    <w:p>
      <w:r>
        <w:rPr>
          <w:b/>
          <w:u w:val="single"/>
        </w:rPr>
        <w:t>714718</w:t>
      </w:r>
    </w:p>
    <w:p>
      <w:r>
        <w:t>@dialogos_si @kricac Logar je nesramen. Laže, zavaja, manipulira.  V teh veščinah prekaša samega IJJ. Kopija, boljša od originala.</w:t>
      </w:r>
    </w:p>
    <w:p>
      <w:r>
        <w:rPr>
          <w:b/>
          <w:u w:val="single"/>
        </w:rPr>
        <w:t>714719</w:t>
      </w:r>
    </w:p>
    <w:p>
      <w:r>
        <w:t>Za naslednič, ko boste jamrali, zakaj so letalske karte tako drage https://t.co/0ypEvWRR67</w:t>
      </w:r>
    </w:p>
    <w:p>
      <w:r>
        <w:rPr>
          <w:b/>
          <w:u w:val="single"/>
        </w:rPr>
        <w:t>714720</w:t>
      </w:r>
    </w:p>
    <w:p>
      <w:r>
        <w:t>@bolfenk1 haha... a ti to resno???proti Coulterjevi??jebe se Trumpu za njo...</w:t>
      </w:r>
    </w:p>
    <w:p>
      <w:r>
        <w:rPr>
          <w:b/>
          <w:u w:val="single"/>
        </w:rPr>
        <w:t>714721</w:t>
      </w:r>
    </w:p>
    <w:p>
      <w:r>
        <w:t>Neumnost ko smo jo imenovali, neumnost ko smo jo poslali (končno) v tri krasne.</w:t>
        <w:br/>
        <w:t>Drugega ni bilo kot velika neumnost. https://t.co/J4GEfXx5OM</w:t>
      </w:r>
    </w:p>
    <w:p>
      <w:r>
        <w:rPr>
          <w:b/>
          <w:u w:val="single"/>
        </w:rPr>
        <w:t>714722</w:t>
      </w:r>
    </w:p>
    <w:p>
      <w:r>
        <w:t>@shamantheshaman @OkroguLes @fxm12000 Samo zbriši @SLevicar prosim. Ker samo da bereš to ti zniža IQ. Kašen je šele če to pišeš.. Revež...</w:t>
      </w:r>
    </w:p>
    <w:p>
      <w:r>
        <w:rPr>
          <w:b/>
          <w:u w:val="single"/>
        </w:rPr>
        <w:t>714723</w:t>
      </w:r>
    </w:p>
    <w:p>
      <w:r>
        <w:t>@mrevlje @zaslovenijo2 @rokomavh Če vprašaš kaj študirata , si pa že rasist? Ti levaki so res  kar mal mim!?</w:t>
      </w:r>
    </w:p>
    <w:p>
      <w:r>
        <w:rPr>
          <w:b/>
          <w:u w:val="single"/>
        </w:rPr>
        <w:t>714724</w:t>
      </w:r>
    </w:p>
    <w:p>
      <w:r>
        <w:t>Ta teden v ND:  Pa saj imate same oglase in ponovitve! - Varuhinja pravic občinstva RTV Slovenija je lani obravnavala skoraj 1500 odzivov</w:t>
      </w:r>
    </w:p>
    <w:p>
      <w:r>
        <w:rPr>
          <w:b/>
          <w:u w:val="single"/>
        </w:rPr>
        <w:t>714725</w:t>
      </w:r>
    </w:p>
    <w:p>
      <w:r>
        <w:t>Rešitev pred 3x predragim zemeljskim plinom monopolista Rusije, so plinski terminali in cenejši utekočinjeni metan. https://t.co/H1hJ5UmQlE</w:t>
      </w:r>
    </w:p>
    <w:p>
      <w:r>
        <w:rPr>
          <w:b/>
          <w:u w:val="single"/>
        </w:rPr>
        <w:t>714726</w:t>
      </w:r>
    </w:p>
    <w:p>
      <w:r>
        <w:t>@AlzheimerUltra @JakaDolinar2 @NavadniNimda @tradicijaslo Včasih so bili v redu #mazurkavpostelji</w:t>
      </w:r>
    </w:p>
    <w:p>
      <w:r>
        <w:rPr>
          <w:b/>
          <w:u w:val="single"/>
        </w:rPr>
        <w:t>714727</w:t>
      </w:r>
    </w:p>
    <w:p>
      <w:r>
        <w:t>Evo... reče, da ima fotografski spomin in si komot zapomne okus. In pol ji zavežejo oči!  #masterchefslo</w:t>
      </w:r>
    </w:p>
    <w:p>
      <w:r>
        <w:rPr>
          <w:b/>
          <w:u w:val="single"/>
        </w:rPr>
        <w:t>714728</w:t>
      </w:r>
    </w:p>
    <w:p>
      <w:r>
        <w:t>Slovenci z zgodovinsko disfunkcionalno motnjo še danes častijo te zločince. https://t.co/cvgRNpG4G8</w:t>
      </w:r>
    </w:p>
    <w:p>
      <w:r>
        <w:rPr>
          <w:b/>
          <w:u w:val="single"/>
        </w:rPr>
        <w:t>714729</w:t>
      </w:r>
    </w:p>
    <w:p>
      <w:r>
        <w:t>@BineTraven Pri nas to jemo od nekdaj. Že babica jo je delala, vedno v isti, tisti črni Emovi emajlirani posodi...</w:t>
      </w:r>
    </w:p>
    <w:p>
      <w:r>
        <w:rPr>
          <w:b/>
          <w:u w:val="single"/>
        </w:rPr>
        <w:t>714730</w:t>
      </w:r>
    </w:p>
    <w:p>
      <w:r>
        <w:t>@DarjaTomanic @zaslovenijo2 Imam resno in čudovito ženo, ki ji tak mož ustreza.</w:t>
      </w:r>
    </w:p>
    <w:p>
      <w:r>
        <w:rPr>
          <w:b/>
          <w:u w:val="single"/>
        </w:rPr>
        <w:t>714731</w:t>
      </w:r>
    </w:p>
    <w:p>
      <w:r>
        <w:t>@TarcaRTVSLO Elektro distribuira samo proizvedeno energijo, ki zgolj oprvlja električno delo tukaj ni stroška razen izgube v vodih.</w:t>
      </w:r>
    </w:p>
    <w:p>
      <w:r>
        <w:rPr>
          <w:b/>
          <w:u w:val="single"/>
        </w:rPr>
        <w:t>714732</w:t>
      </w:r>
    </w:p>
    <w:p>
      <w:r>
        <w:t>Tole pa je adrenalinsko.</w:t>
        <w:br/>
        <w:t>Gluhi strežejo v planinskih kočah https://t.co/ZZUjwAq7Vi</w:t>
      </w:r>
    </w:p>
    <w:p>
      <w:r>
        <w:rPr>
          <w:b/>
          <w:u w:val="single"/>
        </w:rPr>
        <w:t>714733</w:t>
      </w:r>
    </w:p>
    <w:p>
      <w:r>
        <w:t>@MiranZore @NDGorica @nkolimpija Za desert pa še strokovni komentator Branko Zupan 💪 #PLTS</w:t>
      </w:r>
    </w:p>
    <w:p>
      <w:r>
        <w:rPr>
          <w:b/>
          <w:u w:val="single"/>
        </w:rPr>
        <w:t>714734</w:t>
      </w:r>
    </w:p>
    <w:p>
      <w:r>
        <w:t>@nadkaku Joj, sedaj pa dost s temi jurčki. Sam sline se mi cedijo.Jurčki v omaki in Wellingtonska pečenka.😇</w:t>
      </w:r>
    </w:p>
    <w:p>
      <w:r>
        <w:rPr>
          <w:b/>
          <w:u w:val="single"/>
        </w:rPr>
        <w:t>714735</w:t>
      </w:r>
    </w:p>
    <w:p>
      <w:r>
        <w:t>Na Blokah bom prej srečala medveda,volka in merjasca  kot pa signal!😈 (Tu notri so kletvice😨😨😨)</w:t>
      </w:r>
    </w:p>
    <w:p>
      <w:r>
        <w:rPr>
          <w:b/>
          <w:u w:val="single"/>
        </w:rPr>
        <w:t>714736</w:t>
      </w:r>
    </w:p>
    <w:p>
      <w:r>
        <w:t>Ko orožarski mafijec in dva brezhrbtenična capla barantajo o novih ustavnih sodnikih,je jasno da koloniji ni pomoči! https://t.co/Ys83Wvt8h2</w:t>
      </w:r>
    </w:p>
    <w:p>
      <w:r>
        <w:rPr>
          <w:b/>
          <w:u w:val="single"/>
        </w:rPr>
        <w:t>714737</w:t>
      </w:r>
    </w:p>
    <w:p>
      <w:r>
        <w:t>Huda bo za ekipo, ki bo že jutri igrala za 3. mesto. Težke noge, maserji-ke ne bodo nocoj spali👍</w:t>
      </w:r>
    </w:p>
    <w:p>
      <w:r>
        <w:rPr>
          <w:b/>
          <w:u w:val="single"/>
        </w:rPr>
        <w:t>714738</w:t>
      </w:r>
    </w:p>
    <w:p>
      <w:r>
        <w:t>Sedemletni vojni v Siriji ni videti konca. Najbolj ranljivi so otroci s posebnimi potrebami. https://t.co/BShB5fb508</w:t>
      </w:r>
    </w:p>
    <w:p>
      <w:r>
        <w:rPr>
          <w:b/>
          <w:u w:val="single"/>
        </w:rPr>
        <w:t>714739</w:t>
      </w:r>
    </w:p>
    <w:p>
      <w:r>
        <w:t>Edini primer, v katerem lahko moški legitimno potoči solzico, je, ko si iz nosa izpuli kocino.</w:t>
      </w:r>
    </w:p>
    <w:p>
      <w:r>
        <w:rPr>
          <w:b/>
          <w:u w:val="single"/>
        </w:rPr>
        <w:t>714740</w:t>
      </w:r>
    </w:p>
    <w:p>
      <w:r>
        <w:t>@APivec Še kar vztrajam pri naravnih ....z vonjem napolnijo prostor, vzdušje obogatijo...</w:t>
      </w:r>
    </w:p>
    <w:p>
      <w:r>
        <w:rPr>
          <w:b/>
          <w:u w:val="single"/>
        </w:rPr>
        <w:t>714741</w:t>
      </w:r>
    </w:p>
    <w:p>
      <w:r>
        <w:t>@janezgecc Eminentni manipulator, hujskač, lažnivec ..., ničprida novinar, svetlobna leta daleč od kakšne pozitivne eminentnosti.</w:t>
      </w:r>
    </w:p>
    <w:p>
      <w:r>
        <w:rPr>
          <w:b/>
          <w:u w:val="single"/>
        </w:rPr>
        <w:t>714742</w:t>
      </w:r>
    </w:p>
    <w:p>
      <w:r>
        <w:t>Antifa je teroristična organizacija in bi morala kot takšna biti prepoznana tudi v Sloveniji. https://t.co/krGWdMQqf5</w:t>
      </w:r>
    </w:p>
    <w:p>
      <w:r>
        <w:rPr>
          <w:b/>
          <w:u w:val="single"/>
        </w:rPr>
        <w:t>714743</w:t>
      </w:r>
    </w:p>
    <w:p>
      <w:r>
        <w:t>@tasosedova (Vsakodnevni) sprehod v gozdu/naravi, joga in branje pred spanjem, pa mobitel na tiho 24/7. Garantiram umirjen um.</w:t>
      </w:r>
    </w:p>
    <w:p>
      <w:r>
        <w:rPr>
          <w:b/>
          <w:u w:val="single"/>
        </w:rPr>
        <w:t>714744</w:t>
      </w:r>
    </w:p>
    <w:p>
      <w:r>
        <w:t>@T_Tinca @Slovenka2be seveda sem zelela napisat lazni prijatelji! jebote tipke :D</w:t>
      </w:r>
    </w:p>
    <w:p>
      <w:r>
        <w:rPr>
          <w:b/>
          <w:u w:val="single"/>
        </w:rPr>
        <w:t>714745</w:t>
      </w:r>
    </w:p>
    <w:p>
      <w:r>
        <w:t>@UrosUrbanija @MiroCerar @ZidanDejan Samo za oblast jim je, saj bo raja itak vse plačala, ker je slepa!</w:t>
      </w:r>
    </w:p>
    <w:p>
      <w:r>
        <w:rPr>
          <w:b/>
          <w:u w:val="single"/>
        </w:rPr>
        <w:t>714746</w:t>
      </w:r>
    </w:p>
    <w:p>
      <w:r>
        <w:t>@zigaikic Kok so pa gnili. Verjetno ze tisto zvezde ala marseille itd. pol te pa na igriscu sploh ni...</w:t>
      </w:r>
    </w:p>
    <w:p>
      <w:r>
        <w:rPr>
          <w:b/>
          <w:u w:val="single"/>
        </w:rPr>
        <w:t>714747</w:t>
      </w:r>
    </w:p>
    <w:p>
      <w:r>
        <w:t>@bubar40 Že ni čedna in poštena doma, da se jim splača hengat z drugimi. #facts</w:t>
      </w:r>
    </w:p>
    <w:p>
      <w:r>
        <w:rPr>
          <w:b/>
          <w:u w:val="single"/>
        </w:rPr>
        <w:t>714748</w:t>
      </w:r>
    </w:p>
    <w:p>
      <w:r>
        <w:t>@DeFlasker :D Počasi me bo začela bolet glava od tega, ker preveč razumem! :)</w:t>
      </w:r>
    </w:p>
    <w:p>
      <w:r>
        <w:rPr>
          <w:b/>
          <w:u w:val="single"/>
        </w:rPr>
        <w:t>714749</w:t>
      </w:r>
    </w:p>
    <w:p>
      <w:r>
        <w:t>@tyschew Vse je zgledalo kot "ejaculatio praecox" zdaj pa eno samo jamranje da bo boljše. 😊</w:t>
      </w:r>
    </w:p>
    <w:p>
      <w:r>
        <w:rPr>
          <w:b/>
          <w:u w:val="single"/>
        </w:rPr>
        <w:t>714750</w:t>
      </w:r>
    </w:p>
    <w:p>
      <w:r>
        <w:t>@bojan_krajnc @mitjamahne @NovicaMihajlo Ko  je g. Golobič zamolčal zadeve, je moral oditi.</w:t>
      </w:r>
    </w:p>
    <w:p>
      <w:r>
        <w:rPr>
          <w:b/>
          <w:u w:val="single"/>
        </w:rPr>
        <w:t>714751</w:t>
      </w:r>
    </w:p>
    <w:p>
      <w:r>
        <w:t>Khm...Koalicija med seboj o skisanosti...Potem se pa vprašaš, kateri od njih je večji populist...cc https://t.co/AfrGgoQr3W</w:t>
      </w:r>
    </w:p>
    <w:p>
      <w:r>
        <w:rPr>
          <w:b/>
          <w:u w:val="single"/>
        </w:rPr>
        <w:t>714752</w:t>
      </w:r>
    </w:p>
    <w:p>
      <w:r>
        <w:t>ta bas linija me vleče, da bi spet kitaro v roke prjel in pržgal starga, prašnega tracea v kleti</w:t>
      </w:r>
    </w:p>
    <w:p>
      <w:r>
        <w:rPr>
          <w:b/>
          <w:u w:val="single"/>
        </w:rPr>
        <w:t>714753</w:t>
      </w:r>
    </w:p>
    <w:p>
      <w:r>
        <w:t>@47citizen @petra_jansa Ko se bomo skušali zavarovati pred njim in sotrudniki, bo minus koliko negativna toleranca?????</w:t>
      </w:r>
    </w:p>
    <w:p>
      <w:r>
        <w:rPr>
          <w:b/>
          <w:u w:val="single"/>
        </w:rPr>
        <w:t>714754</w:t>
      </w:r>
    </w:p>
    <w:p>
      <w:r>
        <w:t>@IphigenieNoemi Jaz se vedno počutim ko v vrtcu, ko lovim to uro za alkohol. A si lahk človk normalno kupi flašo vina, ko mu zapaše, bemti.</w:t>
      </w:r>
    </w:p>
    <w:p>
      <w:r>
        <w:rPr>
          <w:b/>
          <w:u w:val="single"/>
        </w:rPr>
        <w:t>714755</w:t>
      </w:r>
    </w:p>
    <w:p>
      <w:r>
        <w:t>@Ziebane Matr si tipičn tip, mislš da ti bom prala, zlagala, likala, sesala, pospravljala, kuhala... s pasjo ovratnico okol vratu...</w:t>
      </w:r>
    </w:p>
    <w:p>
      <w:r>
        <w:rPr>
          <w:b/>
          <w:u w:val="single"/>
        </w:rPr>
        <w:t>714756</w:t>
      </w:r>
    </w:p>
    <w:p>
      <w:r>
        <w:t>@BlazPod @tehnozvezdje Nisem. Pa četudi je zjebana je fajn, ker ti kake izpade elektrike premosti.</w:t>
      </w:r>
    </w:p>
    <w:p>
      <w:r>
        <w:rPr>
          <w:b/>
          <w:u w:val="single"/>
        </w:rPr>
        <w:t>714757</w:t>
      </w:r>
    </w:p>
    <w:p>
      <w:r>
        <w:t>Ej, @jkmcnk, poglej koliko sirot, ki iščejo topel dom. https://t.co/6SXDLAYSM6</w:t>
      </w:r>
    </w:p>
    <w:p>
      <w:r>
        <w:rPr>
          <w:b/>
          <w:u w:val="single"/>
        </w:rPr>
        <w:t>714758</w:t>
      </w:r>
    </w:p>
    <w:p>
      <w:r>
        <w:t>@potepuski Potem si lahko prestavljaš kak občutek je s 17-timi meti poplesavat</w:t>
      </w:r>
    </w:p>
    <w:p>
      <w:r>
        <w:rPr>
          <w:b/>
          <w:u w:val="single"/>
        </w:rPr>
        <w:t>714759</w:t>
      </w:r>
    </w:p>
    <w:p>
      <w:r>
        <w:t>@Agathung (finančnega) itak ni, ampak jim dajo brezplačne oglase (beri: tisto, česar ne prodajo).</w:t>
      </w:r>
    </w:p>
    <w:p>
      <w:r>
        <w:rPr>
          <w:b/>
          <w:u w:val="single"/>
        </w:rPr>
        <w:t>714760</w:t>
      </w:r>
    </w:p>
    <w:p>
      <w:r>
        <w:t>@Pertinacal vezilja mojškra šivilja je že poklicala cigota, da ji nabrusi šivanko in škarje....</w:t>
      </w:r>
    </w:p>
    <w:p>
      <w:r>
        <w:rPr>
          <w:b/>
          <w:u w:val="single"/>
        </w:rPr>
        <w:t>714761</w:t>
      </w:r>
    </w:p>
    <w:p>
      <w:r>
        <w:t>Da je bil petek 13 vem, ker mi je za vikend crknil bojler. #shorthorrorstory #nimamtoplevode #prejforpongi</w:t>
      </w:r>
    </w:p>
    <w:p>
      <w:r>
        <w:rPr>
          <w:b/>
          <w:u w:val="single"/>
        </w:rPr>
        <w:t>714762</w:t>
      </w:r>
    </w:p>
    <w:p>
      <w:r>
        <w:t>Vojne na našem ozemlju so se vedno končale. Samo idiot čaka in napoveduje nove. https://t.co/gBi6ugNEcI</w:t>
      </w:r>
    </w:p>
    <w:p>
      <w:r>
        <w:rPr>
          <w:b/>
          <w:u w:val="single"/>
        </w:rPr>
        <w:t>714763</w:t>
      </w:r>
    </w:p>
    <w:p>
      <w:r>
        <w:t>Spomeničar,partizan...kdo bo prejemal njegovo penzijo? https://t.co/OsGkthlOtz</w:t>
      </w:r>
    </w:p>
    <w:p>
      <w:r>
        <w:rPr>
          <w:b/>
          <w:u w:val="single"/>
        </w:rPr>
        <w:t>714764</w:t>
      </w:r>
    </w:p>
    <w:p>
      <w:r>
        <w:t>@spagetyuse Nič čudnega. Srbi vedo za biznise levih vlad in da se da extra zaslužit.  Balkanska posla</w:t>
      </w:r>
    </w:p>
    <w:p>
      <w:r>
        <w:rPr>
          <w:b/>
          <w:u w:val="single"/>
        </w:rPr>
        <w:t>714765</w:t>
      </w:r>
    </w:p>
    <w:p>
      <w:r>
        <w:t>Pod oknom pisarne je parkiral tip z konkretnim ozvočenjem. Za sedaj so stekla v oknu še cela!</w:t>
      </w:r>
    </w:p>
    <w:p>
      <w:r>
        <w:rPr>
          <w:b/>
          <w:u w:val="single"/>
        </w:rPr>
        <w:t>714766</w:t>
      </w:r>
    </w:p>
    <w:p>
      <w:r>
        <w:t>@ZanMahnic @StrankaSMC @MiroCerar @strankaSDS Ne reče se zaklinjal, temveč zaprisegel. BTW kje si pa to prebral</w:t>
      </w:r>
    </w:p>
    <w:p>
      <w:r>
        <w:rPr>
          <w:b/>
          <w:u w:val="single"/>
        </w:rPr>
        <w:t>714767</w:t>
      </w:r>
    </w:p>
    <w:p>
      <w:r>
        <w:t>Kar zaboli me srce, ko na kakšnih DIY posnetkih šjorca sleče novo kanotjerco, jo razreže in pol na roke zašiva v eno majhno čudno stvar.</w:t>
      </w:r>
    </w:p>
    <w:p>
      <w:r>
        <w:rPr>
          <w:b/>
          <w:u w:val="single"/>
        </w:rPr>
        <w:t>714768</w:t>
      </w:r>
    </w:p>
    <w:p>
      <w:r>
        <w:t>@dusankocevar1 Ti si cepljen na jugo in tvojega Noleta. Ti si še vedno v SFRJ.</w:t>
      </w:r>
    </w:p>
    <w:p>
      <w:r>
        <w:rPr>
          <w:b/>
          <w:u w:val="single"/>
        </w:rPr>
        <w:t>714769</w:t>
      </w:r>
    </w:p>
    <w:p>
      <w:r>
        <w:t>@paberkovalka Na kurinem vratu je totalen jesenskovečerni filing: malo zahajajočega sonca, malo meglic, veliko melanholije.</w:t>
      </w:r>
    </w:p>
    <w:p>
      <w:r>
        <w:rPr>
          <w:b/>
          <w:u w:val="single"/>
        </w:rPr>
        <w:t>714770</w:t>
      </w:r>
    </w:p>
    <w:p>
      <w:r>
        <w:t>@Miha84304756 @hrastelj @mimovrste Jaz imam od njih 2 mašini, 2 motorki, 3 fleksarice, eno accu. Najboljša naložba.</w:t>
      </w:r>
    </w:p>
    <w:p>
      <w:r>
        <w:rPr>
          <w:b/>
          <w:u w:val="single"/>
        </w:rPr>
        <w:t>714771</w:t>
      </w:r>
    </w:p>
    <w:p>
      <w:r>
        <w:t>Amaterskim voznikom gredo profesionalni na živce in ne obratno.</w:t>
        <w:br/>
        <w:br/>
        <w:t>Slednji so prvih vajeni in je zanje škoda živcev. https://t.co/PMFgs1rRJF</w:t>
      </w:r>
    </w:p>
    <w:p>
      <w:r>
        <w:rPr>
          <w:b/>
          <w:u w:val="single"/>
        </w:rPr>
        <w:t>714772</w:t>
      </w:r>
    </w:p>
    <w:p>
      <w:r>
        <w:t>@MKarikatura @gpochi @Delo Fail, hrvaška zastava bi morala biti v riti, spredaj pa Kolinda.</w:t>
      </w:r>
    </w:p>
    <w:p>
      <w:r>
        <w:rPr>
          <w:b/>
          <w:u w:val="single"/>
        </w:rPr>
        <w:t>714773</w:t>
      </w:r>
    </w:p>
    <w:p>
      <w:r>
        <w:t>@NeuroVirtu Kako popravis svoj glas? V depresiji po tekmi sem prebral Cesar, pa sem zato Katanca domov poslal. Se posipam s pepelom 😎</w:t>
      </w:r>
    </w:p>
    <w:p>
      <w:r>
        <w:rPr>
          <w:b/>
          <w:u w:val="single"/>
        </w:rPr>
        <w:t>714774</w:t>
      </w:r>
    </w:p>
    <w:p>
      <w:r>
        <w:t>Jebeš takega muslimana v Sloveniji,ki se ima za muslija a sploh neve v kateri državi je njihova Meka to so drekači https://t.co/aeR7B48Fft</w:t>
      </w:r>
    </w:p>
    <w:p>
      <w:r>
        <w:rPr>
          <w:b/>
          <w:u w:val="single"/>
        </w:rPr>
        <w:t>714775</w:t>
      </w:r>
    </w:p>
    <w:p>
      <w:r>
        <w:t>Katanec po Katancu? Kurtič, Mitrovič, Kranjc, Krhin - yep, Katanec po Katancu #srcebije #sloblr</w:t>
      </w:r>
    </w:p>
    <w:p>
      <w:r>
        <w:rPr>
          <w:b/>
          <w:u w:val="single"/>
        </w:rPr>
        <w:t>714776</w:t>
      </w:r>
    </w:p>
    <w:p>
      <w:r>
        <w:t>Borštnikov nagrajenec, ki ga večina v MS @MONovaGorica ni hotela imezi za častnega občana. Ni #prvorazredni https://t.co/AU07XOtTnZ</w:t>
      </w:r>
    </w:p>
    <w:p>
      <w:r>
        <w:rPr>
          <w:b/>
          <w:u w:val="single"/>
        </w:rPr>
        <w:t>714777</w:t>
      </w:r>
    </w:p>
    <w:p>
      <w:r>
        <w:t>@Tejchy3 @mclion Najbolj varno je posušiti, previdno zmleti in dozirati z noževo konico.</w:t>
      </w:r>
    </w:p>
    <w:p>
      <w:r>
        <w:rPr>
          <w:b/>
          <w:u w:val="single"/>
        </w:rPr>
        <w:t>714778</w:t>
      </w:r>
    </w:p>
    <w:p>
      <w:r>
        <w:t>@lucijausaj Makarovička in ostali gnoj,zgleda,da je ponosna na zapuščino rdeče zvezde!! https://t.co/Jzf4jeyXU8</w:t>
      </w:r>
    </w:p>
    <w:p>
      <w:r>
        <w:rPr>
          <w:b/>
          <w:u w:val="single"/>
        </w:rPr>
        <w:t>714779</w:t>
      </w:r>
    </w:p>
    <w:p>
      <w:r>
        <w:t>@Tevilevi @Japreva Poreklo kot Brščić, le boljša pasma. Pa še cepljeni so. No brainer.</w:t>
      </w:r>
    </w:p>
    <w:p>
      <w:r>
        <w:rPr>
          <w:b/>
          <w:u w:val="single"/>
        </w:rPr>
        <w:t>714780</w:t>
      </w:r>
    </w:p>
    <w:p>
      <w:r>
        <w:t xml:space="preserve">Tipična moška.... </w:t>
        <w:br/>
        <w:t xml:space="preserve">On me vidi prvič s 15 kilami manj: “O, te nisem spoznal. A si frizuro spremenila?” </w:t>
        <w:br/>
        <w:t>😂 😆</w:t>
      </w:r>
    </w:p>
    <w:p>
      <w:r>
        <w:rPr>
          <w:b/>
          <w:u w:val="single"/>
        </w:rPr>
        <w:t>714781</w:t>
      </w:r>
    </w:p>
    <w:p>
      <w:r>
        <w:t>@IgorPribac Kaj je pravičnega v tem, da priden dela za lenuha? Se vam je zmešalo?</w:t>
      </w:r>
    </w:p>
    <w:p>
      <w:r>
        <w:rPr>
          <w:b/>
          <w:u w:val="single"/>
        </w:rPr>
        <w:t>714782</w:t>
      </w:r>
    </w:p>
    <w:p>
      <w:r>
        <w:t>#MurskaSobota kot primer pozitivnega razvoja lokalne skupnosti pod vodstvom župana @strankaSD. https://t.co/v4rtBjQey0</w:t>
      </w:r>
    </w:p>
    <w:p>
      <w:r>
        <w:rPr>
          <w:b/>
          <w:u w:val="single"/>
        </w:rPr>
        <w:t>714783</w:t>
      </w:r>
    </w:p>
    <w:p>
      <w:r>
        <w:t>@Diverzija @magrateja @shyam2001 Pa moraš upoštevat, da nam šale, zajebancija in veselje res ne grejo od igre.</w:t>
      </w:r>
    </w:p>
    <w:p>
      <w:r>
        <w:rPr>
          <w:b/>
          <w:u w:val="single"/>
        </w:rPr>
        <w:t>714784</w:t>
      </w:r>
    </w:p>
    <w:p>
      <w:r>
        <w:t>Islam v praksi – ugrabljeno žensko so priklenili v klet in jo množično posiljevali https://t.co/0WRb27qP4p via @Nova24TV</w:t>
      </w:r>
    </w:p>
    <w:p>
      <w:r>
        <w:rPr>
          <w:b/>
          <w:u w:val="single"/>
        </w:rPr>
        <w:t>714785</w:t>
      </w:r>
    </w:p>
    <w:p>
      <w:r>
        <w:t>@AljosaDragas @NoviceJutro Da boš videl absurd, ki so ga naredili strokovnjaki prometne stroke, komunale MOM.</w:t>
      </w:r>
    </w:p>
    <w:p>
      <w:r>
        <w:rPr>
          <w:b/>
          <w:u w:val="single"/>
        </w:rPr>
        <w:t>714786</w:t>
      </w:r>
    </w:p>
    <w:p>
      <w:r>
        <w:t>@Celjan_master Mrzli obkladki, v skrajnem primeru mrzel tuš. [vem ja, kruto]</w:t>
      </w:r>
    </w:p>
    <w:p>
      <w:r>
        <w:rPr>
          <w:b/>
          <w:u w:val="single"/>
        </w:rPr>
        <w:t>714787</w:t>
      </w:r>
    </w:p>
    <w:p>
      <w:r>
        <w:t>Emi 2 dan je to :)))) folk dela po 1 2 v lokalih pa jih zmanjka. Sj tebe tud 2 dan ni blo #barplanet</w:t>
      </w:r>
    </w:p>
    <w:p>
      <w:r>
        <w:rPr>
          <w:b/>
          <w:u w:val="single"/>
        </w:rPr>
        <w:t>714788</w:t>
      </w:r>
    </w:p>
    <w:p>
      <w:r>
        <w:t>@pikaosa te so prelahke, bi jih twitter odbil :) Bolj bi šli mediji vrtat npr na občne odbore, namesto v druge stranke. Ampak spet.. twitter</w:t>
      </w:r>
    </w:p>
    <w:p>
      <w:r>
        <w:rPr>
          <w:b/>
          <w:u w:val="single"/>
        </w:rPr>
        <w:t>714789</w:t>
      </w:r>
    </w:p>
    <w:p>
      <w:r>
        <w:t>Cela nit jokanja prostotržnih fundamentalistov in drugih ravnozemljašev. Zabavmo. https://t.co/Zz0Hg1M22S</w:t>
      </w:r>
    </w:p>
    <w:p>
      <w:r>
        <w:rPr>
          <w:b/>
          <w:u w:val="single"/>
        </w:rPr>
        <w:t>714790</w:t>
      </w:r>
    </w:p>
    <w:p>
      <w:r>
        <w:t>Mimogrede. Vse to je v zadnjih 20 letih izginilo. Ni več tem pod B. Vse je menda A.</w:t>
      </w:r>
    </w:p>
    <w:p>
      <w:r>
        <w:rPr>
          <w:b/>
          <w:u w:val="single"/>
        </w:rPr>
        <w:t>714791</w:t>
      </w:r>
    </w:p>
    <w:p>
      <w:r>
        <w:t xml:space="preserve">Zdej, ko ni več babi, je mat čez noč podedvala to "al moreš jest" mantro. </w:t>
        <w:br/>
        <w:t>Ma ne me jebat no.</w:t>
      </w:r>
    </w:p>
    <w:p>
      <w:r>
        <w:rPr>
          <w:b/>
          <w:u w:val="single"/>
        </w:rPr>
        <w:t>714792</w:t>
      </w:r>
    </w:p>
    <w:p>
      <w:r>
        <w:t>@uporabnastran @karmennovak Potem bom za 1 EUR vredno stvar dal 22 centov davka in še 6 EUR manipulativnih stroškov?</w:t>
      </w:r>
    </w:p>
    <w:p>
      <w:r>
        <w:rPr>
          <w:b/>
          <w:u w:val="single"/>
        </w:rPr>
        <w:t>714793</w:t>
      </w:r>
    </w:p>
    <w:p>
      <w:r>
        <w:t>Pleskavice od Žeraka iz Rogatca. Mater so puste. Se na ponvi skoraj ni pocedilo od njih. Kot bi samo "ta lepo" meso zmleli.</w:t>
      </w:r>
    </w:p>
    <w:p>
      <w:r>
        <w:rPr>
          <w:b/>
          <w:u w:val="single"/>
        </w:rPr>
        <w:t>714794</w:t>
      </w:r>
    </w:p>
    <w:p>
      <w:r>
        <w:t>Mladenči zdaj se pije ki hrepene dočakat dan Ljubezni domačije Bog živi ves slovenski svet da oblast njih roke ne vrag le sosed bo mejak</w:t>
      </w:r>
    </w:p>
    <w:p>
      <w:r>
        <w:rPr>
          <w:b/>
          <w:u w:val="single"/>
        </w:rPr>
        <w:t>714795</w:t>
      </w:r>
    </w:p>
    <w:p>
      <w:r>
        <w:t>Aj Vejvej zapušča Nemčijo, ker "ni odprta družba" https://t.co/dj5dSc0slh</w:t>
        <w:br/>
        <w:br/>
        <w:t>Nemci so za SkSk največji fašisti v Eu. https://t.co/dj5dSc0slh</w:t>
      </w:r>
    </w:p>
    <w:p>
      <w:r>
        <w:rPr>
          <w:b/>
          <w:u w:val="single"/>
        </w:rPr>
        <w:t>714796</w:t>
      </w:r>
    </w:p>
    <w:p>
      <w:r>
        <w:t>@miskasmetiska @petra_cj @KinoBezigrad buhnedej, ta bi bla pa kr luda. že tko sem bla čist predolg. uživaj! 🤘</w:t>
      </w:r>
    </w:p>
    <w:p>
      <w:r>
        <w:rPr>
          <w:b/>
          <w:u w:val="single"/>
        </w:rPr>
        <w:t>714797</w:t>
      </w:r>
    </w:p>
    <w:p>
      <w:r>
        <w:t>@MuriMursic @vinkovasle1 Ne vem zakaj ga ne sprejmejo na zaprti oddelak psihiatrije(demenca)?</w:t>
      </w:r>
    </w:p>
    <w:p>
      <w:r>
        <w:rPr>
          <w:b/>
          <w:u w:val="single"/>
        </w:rPr>
        <w:t>714798</w:t>
      </w:r>
    </w:p>
    <w:p>
      <w:r>
        <w:t>Tist, k maš plane, pol pa obležiš...in se ne sekiraš....preveč, ker delo bo itak počakalo 😩😊 #lowenergy #mižimdanevidimprah #soncegoaway</w:t>
      </w:r>
    </w:p>
    <w:p>
      <w:r>
        <w:rPr>
          <w:b/>
          <w:u w:val="single"/>
        </w:rPr>
        <w:t>714799</w:t>
      </w:r>
    </w:p>
    <w:p>
      <w:r>
        <w:t>Renault stolček izvršnega direktorja ponuja šefu Seata https://t.co/arfCoTwFQc</w:t>
      </w:r>
    </w:p>
    <w:p>
      <w:r>
        <w:rPr>
          <w:b/>
          <w:u w:val="single"/>
        </w:rPr>
        <w:t>714800</w:t>
      </w:r>
    </w:p>
    <w:p>
      <w:r>
        <w:t>Marjana Šarca zdaj zapušča še eden najtesnejših sodelavcev iz kabineta:</w:t>
        <w:br/>
        <w:t>https://t.co/YMwSHyzHy2</w:t>
      </w:r>
    </w:p>
    <w:p>
      <w:r>
        <w:rPr>
          <w:b/>
          <w:u w:val="single"/>
        </w:rPr>
        <w:t>714801</w:t>
      </w:r>
    </w:p>
    <w:p>
      <w:r>
        <w:t>@JazbarMatjaz Malo sem nesrečna zaradi Švedov, ampak Rusom in Čehom je pa menda ratalo.</w:t>
      </w:r>
    </w:p>
    <w:p>
      <w:r>
        <w:rPr>
          <w:b/>
          <w:u w:val="single"/>
        </w:rPr>
        <w:t>714802</w:t>
      </w:r>
    </w:p>
    <w:p>
      <w:r>
        <w:t>@JanezMeznarec Nebi vedel. A zato bo postala ministrica? Ma vsi so fuknjeni.</w:t>
      </w:r>
    </w:p>
    <w:p>
      <w:r>
        <w:rPr>
          <w:b/>
          <w:u w:val="single"/>
        </w:rPr>
        <w:t>714803</w:t>
      </w:r>
    </w:p>
    <w:p>
      <w:r>
        <w:t>@MarkoPavlisic @AndrazHafner @D_Jasmina Mimogrede, preveri, kaj pišem. Ne na pamet sklepat.</w:t>
      </w:r>
    </w:p>
    <w:p>
      <w:r>
        <w:rPr>
          <w:b/>
          <w:u w:val="single"/>
        </w:rPr>
        <w:t>714804</w:t>
      </w:r>
    </w:p>
    <w:p>
      <w:r>
        <w:t>Rilkejevo pot lahko prehodiš skoraj bos, in ne rabiš ravno velikega nahrbtnika s sabo. Ne greš v hribe, malo daljši sprehod je.</w:t>
      </w:r>
    </w:p>
    <w:p>
      <w:r>
        <w:rPr>
          <w:b/>
          <w:u w:val="single"/>
        </w:rPr>
        <w:t>714805</w:t>
      </w:r>
    </w:p>
    <w:p>
      <w:r>
        <w:t>@StendlerBostjan sej se ne gre za skrivanje.pač se takih številk ne daje v javnost</w:t>
      </w:r>
    </w:p>
    <w:p>
      <w:r>
        <w:rPr>
          <w:b/>
          <w:u w:val="single"/>
        </w:rPr>
        <w:t>714806</w:t>
      </w:r>
    </w:p>
    <w:p>
      <w:r>
        <w:t>Dekleva, prinašalec luči #lubezen #zdajigrajo @tribute2love https://t.co/5C3ghymgdl</w:t>
      </w:r>
    </w:p>
    <w:p>
      <w:r>
        <w:rPr>
          <w:b/>
          <w:u w:val="single"/>
        </w:rPr>
        <w:t>714807</w:t>
      </w:r>
    </w:p>
    <w:p>
      <w:r>
        <w:t>Olimpija nima za olimpin burek. Zasluži pa si kakšen skutin burek, nekje iz prve pekarne 🤪</w:t>
      </w:r>
    </w:p>
    <w:p>
      <w:r>
        <w:rPr>
          <w:b/>
          <w:u w:val="single"/>
        </w:rPr>
        <w:t>714808</w:t>
      </w:r>
    </w:p>
    <w:p>
      <w:r>
        <w:t>@PridnaP Strinjam se, da se Žižek s temi babami ne znajde. Kar se bab tiče, je isti patron kot Trump.</w:t>
      </w:r>
    </w:p>
    <w:p>
      <w:r>
        <w:rPr>
          <w:b/>
          <w:u w:val="single"/>
        </w:rPr>
        <w:t>714809</w:t>
      </w:r>
    </w:p>
    <w:p>
      <w:r>
        <w:t>@marko_alpner Dej probi mačka pelati na koncert in ga fotkal skupaj z nastopajočimi. Mislim, da bi to lahko užgalo.</w:t>
      </w:r>
    </w:p>
    <w:p>
      <w:r>
        <w:rPr>
          <w:b/>
          <w:u w:val="single"/>
        </w:rPr>
        <w:t>714810</w:t>
      </w:r>
    </w:p>
    <w:p>
      <w:r>
        <w:t>Najboljša obramba je napad ali ko (rdeči) mački stopiš na rep, v režimske medije lansira Janšo😆</w:t>
        <w:br/>
        <w:br/>
        <w:t>https://t.co/5T9eVhi8Wj</w:t>
      </w:r>
    </w:p>
    <w:p>
      <w:r>
        <w:rPr>
          <w:b/>
          <w:u w:val="single"/>
        </w:rPr>
        <w:t>714811</w:t>
      </w:r>
    </w:p>
    <w:p>
      <w:r>
        <w:t>@urosg77 naročim ob 07:33 dol nekje na rivi kufe-me pogleda kot da sem z lune pau češ "Kaj me jebeš z kavo tako zgodaj"😨😨😨</w:t>
      </w:r>
    </w:p>
    <w:p>
      <w:r>
        <w:rPr>
          <w:b/>
          <w:u w:val="single"/>
        </w:rPr>
        <w:t>714812</w:t>
      </w:r>
    </w:p>
    <w:p>
      <w:r>
        <w:t>-A lahko računam nate?</w:t>
        <w:br/>
        <w:t>- Nej, kar kalkulator si zemi!</w:t>
        <w:br/>
        <w:t>#reklame #vklopi_razum</w:t>
      </w:r>
    </w:p>
    <w:p>
      <w:r>
        <w:rPr>
          <w:b/>
          <w:u w:val="single"/>
        </w:rPr>
        <w:t>714813</w:t>
      </w:r>
    </w:p>
    <w:p>
      <w:r>
        <w:t>Bo Apple ubil internet? Histerija oglaševalske stroke gre spet v višave. #cryptopartysi https://t.co/In2yHiCOxq</w:t>
      </w:r>
    </w:p>
    <w:p>
      <w:r>
        <w:rPr>
          <w:b/>
          <w:u w:val="single"/>
        </w:rPr>
        <w:t>714814</w:t>
      </w:r>
    </w:p>
    <w:p>
      <w:r>
        <w:t>@Mlinar72 @darinkatrkov @ZvoneCadez @strankaSDS @JJansaSDS Jaja psihični bolniki sodijo v polje ne pa na internet !</w:t>
      </w:r>
    </w:p>
    <w:p>
      <w:r>
        <w:rPr>
          <w:b/>
          <w:u w:val="single"/>
        </w:rPr>
        <w:t>714815</w:t>
      </w:r>
    </w:p>
    <w:p>
      <w:r>
        <w:t>@JakaRacman007 komuniciraj normalno in o tem kar je tema, ne pa da se spuščaš na osebno raven ... ti presojaj zase, jaz bom pa zase</w:t>
      </w:r>
    </w:p>
    <w:p>
      <w:r>
        <w:rPr>
          <w:b/>
          <w:u w:val="single"/>
        </w:rPr>
        <w:t>714816</w:t>
      </w:r>
    </w:p>
    <w:p>
      <w:r>
        <w:t>@KovacRebeka @BrankoGrims1 On bi šel, če bi imel pogoje za upokojitev, pa če bi ti nehala kvasiti neumnosti po družbenih omrežjih.</w:t>
      </w:r>
    </w:p>
    <w:p>
      <w:r>
        <w:rPr>
          <w:b/>
          <w:u w:val="single"/>
        </w:rPr>
        <w:t>714817</w:t>
      </w:r>
    </w:p>
    <w:p>
      <w:r>
        <w:t>@JelenaJal Mah, ena kolumna nič ne spremeni. Morda pa je vrhunska oportunistka.</w:t>
      </w:r>
    </w:p>
    <w:p>
      <w:r>
        <w:rPr>
          <w:b/>
          <w:u w:val="single"/>
        </w:rPr>
        <w:t>714818</w:t>
      </w:r>
    </w:p>
    <w:p>
      <w:r>
        <w:t>@lisicamica @kruhinvino Ni recepta, to je v osnovi primitiven način peke. Vržeš vse noter in naložiš žerjavico, pol pa kar rata.</w:t>
      </w:r>
    </w:p>
    <w:p>
      <w:r>
        <w:rPr>
          <w:b/>
          <w:u w:val="single"/>
        </w:rPr>
        <w:t>714819</w:t>
      </w:r>
    </w:p>
    <w:p>
      <w:r>
        <w:t>@lucijausaj Manjkajo še "ubogi" migranti, ki koljejo in posiljujeo po Evropi.</w:t>
      </w:r>
    </w:p>
    <w:p>
      <w:r>
        <w:rPr>
          <w:b/>
          <w:u w:val="single"/>
        </w:rPr>
        <w:t>714820</w:t>
      </w:r>
    </w:p>
    <w:p>
      <w:r>
        <w:t>@staneC Ta črnim pač nikoli nič ne paše. Imajo občutek da bi morali oni predpisat oblačilni kodeks.</w:t>
      </w:r>
    </w:p>
    <w:p>
      <w:r>
        <w:rPr>
          <w:b/>
          <w:u w:val="single"/>
        </w:rPr>
        <w:t>714821</w:t>
      </w:r>
    </w:p>
    <w:p>
      <w:r>
        <w:t>Malo cudno a trenutno je golang + qt videti najboljsa opcija za simpl multiplatform desktop app. Deployment+libs je na koncu edino pomembno.</w:t>
      </w:r>
    </w:p>
    <w:p>
      <w:r>
        <w:rPr>
          <w:b/>
          <w:u w:val="single"/>
        </w:rPr>
        <w:t>714822</w:t>
      </w:r>
    </w:p>
    <w:p>
      <w:r>
        <w:t>Marprom za martinovanje organiziral dodatne prevoze na naslednjih linijah https://t.co/Y2E7E4eIN9 via @slolink_si</w:t>
      </w:r>
    </w:p>
    <w:p>
      <w:r>
        <w:rPr>
          <w:b/>
          <w:u w:val="single"/>
        </w:rPr>
        <w:t>714823</w:t>
      </w:r>
    </w:p>
    <w:p>
      <w:r>
        <w:t>Kam zaviti, kje prespati, pri komu naročiti pivo, predvsem pa kje rezervirati večerjo ob obisku Londona: https://t.co/XmRnu4KS7V #solaokusov</w:t>
      </w:r>
    </w:p>
    <w:p>
      <w:r>
        <w:rPr>
          <w:b/>
          <w:u w:val="single"/>
        </w:rPr>
        <w:t>714824</w:t>
      </w:r>
    </w:p>
    <w:p>
      <w:r>
        <w:t>@BernardBrscic na križ nabijanje kot politični hobi?...in itak so sami lopovi...</w:t>
      </w:r>
    </w:p>
    <w:p>
      <w:r>
        <w:rPr>
          <w:b/>
          <w:u w:val="single"/>
        </w:rPr>
        <w:t>714825</w:t>
      </w:r>
    </w:p>
    <w:p>
      <w:r>
        <w:t>Naveza človek-stroj je lahko jebeno močna. #sampovem https://t.co/53cgHIVwJs</w:t>
      </w:r>
    </w:p>
    <w:p>
      <w:r>
        <w:rPr>
          <w:b/>
          <w:u w:val="single"/>
        </w:rPr>
        <w:t>714826</w:t>
      </w:r>
    </w:p>
    <w:p>
      <w:r>
        <w:t>@RTV_Slovenija Ni kaj odlične sodelavke Tanje Gobec, ki očitno niso prepoznale osebne stiske omenjene. Klinc pa taki sodelavci.</w:t>
      </w:r>
    </w:p>
    <w:p>
      <w:r>
        <w:rPr>
          <w:b/>
          <w:u w:val="single"/>
        </w:rPr>
        <w:t>714827</w:t>
      </w:r>
    </w:p>
    <w:p>
      <w:r>
        <w:t>Po vseh teh zadnjih debilnih potezah SMC @JaniModern že išče novo poslansko skupino.#Prestopač</w:t>
      </w:r>
    </w:p>
    <w:p>
      <w:r>
        <w:rPr>
          <w:b/>
          <w:u w:val="single"/>
        </w:rPr>
        <w:t>714828</w:t>
      </w:r>
    </w:p>
    <w:p>
      <w:r>
        <w:t xml:space="preserve">Fajonka se brani, češ terorist je 3. generacija iz EU. </w:t>
        <w:br/>
        <w:t>Zakaj v Pragi,</w:t>
        <w:br/>
        <w:t>Budimpešti, Bratislavi,</w:t>
        <w:br/>
        <w:t>Varšavi ni terorističnih napadov.?</w:t>
      </w:r>
    </w:p>
    <w:p>
      <w:r>
        <w:rPr>
          <w:b/>
          <w:u w:val="single"/>
        </w:rPr>
        <w:t>714829</w:t>
      </w:r>
    </w:p>
    <w:p>
      <w:r>
        <w:t>Koliko deževnih gozdov so pa letos pridelovalci avokadov uničli, da zadovoljijo potrebam razvajenih riti? #samvprašam</w:t>
      </w:r>
    </w:p>
    <w:p>
      <w:r>
        <w:rPr>
          <w:b/>
          <w:u w:val="single"/>
        </w:rPr>
        <w:t>714830</w:t>
      </w:r>
    </w:p>
    <w:p>
      <w:r>
        <w:t>@SiolNEWS @MatejTonin Zakaj tako manipulirate? Tonin je hotel povedati, da NSI ne bo figov list levice, ne JJ.</w:t>
      </w:r>
    </w:p>
    <w:p>
      <w:r>
        <w:rPr>
          <w:b/>
          <w:u w:val="single"/>
        </w:rPr>
        <w:t>714831</w:t>
      </w:r>
    </w:p>
    <w:p>
      <w:r>
        <w:t>@MarkoPavlisic NKBM centrala v mb, pa Abanka na slovenski v lj, ceprav za slednjo nisem preprican.</w:t>
      </w:r>
    </w:p>
    <w:p>
      <w:r>
        <w:rPr>
          <w:b/>
          <w:u w:val="single"/>
        </w:rPr>
        <w:t>714832</w:t>
      </w:r>
    </w:p>
    <w:p>
      <w:r>
        <w:t>Ko imaš za domačo nalogo model celice, ti pa si vedno lačen. https://t.co/S6LITfp9di</w:t>
      </w:r>
    </w:p>
    <w:p>
      <w:r>
        <w:rPr>
          <w:b/>
          <w:u w:val="single"/>
        </w:rPr>
        <w:t>714833</w:t>
      </w:r>
    </w:p>
    <w:p>
      <w:r>
        <w:t>@5er_peter Alkoholov ni nikoli preveč. Mirda neustrezna količina, preveč pa nikoli. NIKOLI, AJPROW!!!</w:t>
      </w:r>
    </w:p>
    <w:p>
      <w:r>
        <w:rPr>
          <w:b/>
          <w:u w:val="single"/>
        </w:rPr>
        <w:t>714834</w:t>
      </w:r>
    </w:p>
    <w:p>
      <w:r>
        <w:t>Ekskluzivno: To ni več clio, kot smo ga poznali do zdaj https://t.co/aJltz5Pz7i</w:t>
      </w:r>
    </w:p>
    <w:p>
      <w:r>
        <w:rPr>
          <w:b/>
          <w:u w:val="single"/>
        </w:rPr>
        <w:t>714835</w:t>
      </w:r>
    </w:p>
    <w:p>
      <w:r>
        <w:t>@lucijausaj @cikibucka Tale bebec ne bi bil dolgo minister v Trumpovi vladi.</w:t>
      </w:r>
    </w:p>
    <w:p>
      <w:r>
        <w:rPr>
          <w:b/>
          <w:u w:val="single"/>
        </w:rPr>
        <w:t>714836</w:t>
      </w:r>
    </w:p>
    <w:p>
      <w:r>
        <w:t>Zapestnica s bombažnim trakcem na zateg (obseg se regulira) in obesek, bronaste barve v obliki srca, z izrezanim... https://t.co/sMbYr6ib3r</w:t>
      </w:r>
    </w:p>
    <w:p>
      <w:r>
        <w:rPr>
          <w:b/>
          <w:u w:val="single"/>
        </w:rPr>
        <w:t>714837</w:t>
      </w:r>
    </w:p>
    <w:p>
      <w:r>
        <w:t>@ZigaTurk @Matej_Z_W Židan bi rekel...vozil ga je starejši gospod (beri Kučan) samo k maši ob nedeljah.</w:t>
      </w:r>
    </w:p>
    <w:p>
      <w:r>
        <w:rPr>
          <w:b/>
          <w:u w:val="single"/>
        </w:rPr>
        <w:t>714838</w:t>
      </w:r>
    </w:p>
    <w:p>
      <w:r>
        <w:t>@Agathung @KatarinaDbr 😊 je tko rekla, kot bi mi moja pokojna babica rekla, tko da .... globok vdih, izdih, nasmesek in dalje</w:t>
      </w:r>
    </w:p>
    <w:p>
      <w:r>
        <w:rPr>
          <w:b/>
          <w:u w:val="single"/>
        </w:rPr>
        <w:t>714839</w:t>
      </w:r>
    </w:p>
    <w:p>
      <w:r>
        <w:t>@peterjancic Res je civilizirano pobijanje in obešanje nedolžnih ljudi po tvoje. Res si cepec na kvadrat!</w:t>
      </w:r>
    </w:p>
    <w:p>
      <w:r>
        <w:rPr>
          <w:b/>
          <w:u w:val="single"/>
        </w:rPr>
        <w:t>714840</w:t>
      </w:r>
    </w:p>
    <w:p>
      <w:r>
        <w:t>@cesenj V prostozidarske lože niso povabljeni, ker so komunisti, tam je bil le pokojni Janez Dernovšek, ki je bil tudi pameten človek.</w:t>
      </w:r>
    </w:p>
    <w:p>
      <w:r>
        <w:rPr>
          <w:b/>
          <w:u w:val="single"/>
        </w:rPr>
        <w:t>714841</w:t>
      </w:r>
    </w:p>
    <w:p>
      <w:r>
        <w:t>Tako neumnost lahko napiše samo z oblastjo zlizan DNEVNIK https://t.co/lve5qiF20r</w:t>
      </w:r>
    </w:p>
    <w:p>
      <w:r>
        <w:rPr>
          <w:b/>
          <w:u w:val="single"/>
        </w:rPr>
        <w:t>714842</w:t>
      </w:r>
    </w:p>
    <w:p>
      <w:r>
        <w:t>@metkav1 @MSrebre Sedaj nam tujci zapovedujejo, da moramo mučiti živali, predno jih pojemo. #HALAL_ne_hvala</w:t>
      </w:r>
    </w:p>
    <w:p>
      <w:r>
        <w:rPr>
          <w:b/>
          <w:u w:val="single"/>
        </w:rPr>
        <w:t>714843</w:t>
      </w:r>
    </w:p>
    <w:p>
      <w:r>
        <w:t>Jah, levo od tabora z ustaškimi zračnimi teroristi je zelo širok pojem ... #HR</w:t>
      </w:r>
    </w:p>
    <w:p>
      <w:r>
        <w:rPr>
          <w:b/>
          <w:u w:val="single"/>
        </w:rPr>
        <w:t>714844</w:t>
      </w:r>
    </w:p>
    <w:p>
      <w:r>
        <w:t>@MSrebre @KARANTANEC @Bojanzadel @Nova24TV Strel v tilnik,potem granate,apno,beton.Temu reči grobišče je zloba in pokvarjenost.</w:t>
      </w:r>
    </w:p>
    <w:p>
      <w:r>
        <w:rPr>
          <w:b/>
          <w:u w:val="single"/>
        </w:rPr>
        <w:t>714845</w:t>
      </w:r>
    </w:p>
    <w:p>
      <w:r>
        <w:t>@domenknez4 @JanJezernik1 Tak kaos tekma je ratala kjer de bodo pobili na koncu</w:t>
      </w:r>
    </w:p>
    <w:p>
      <w:r>
        <w:rPr>
          <w:b/>
          <w:u w:val="single"/>
        </w:rPr>
        <w:t>714846</w:t>
      </w:r>
    </w:p>
    <w:p>
      <w:r>
        <w:t>@Nova24TV A bo na parado prišla oblečena v nuno in ves čas molila...no sej samo vprašam</w:t>
      </w:r>
    </w:p>
    <w:p>
      <w:r>
        <w:rPr>
          <w:b/>
          <w:u w:val="single"/>
        </w:rPr>
        <w:t>714847</w:t>
      </w:r>
    </w:p>
    <w:p>
      <w:r>
        <w:t>@LajnarEU Ne jih spustit čez mejo, samo za denar jim je! Mi smo jim pa šolo pa študentske bone plačal!</w:t>
      </w:r>
    </w:p>
    <w:p>
      <w:r>
        <w:rPr>
          <w:b/>
          <w:u w:val="single"/>
        </w:rPr>
        <w:t>714848</w:t>
      </w:r>
    </w:p>
    <w:p>
      <w:r>
        <w:t>@Demokracija1 Hudo je, da se moraš za takšno izjavo opravičiti. Represivni organi delajo tudi v RKC.</w:t>
      </w:r>
    </w:p>
    <w:p>
      <w:r>
        <w:rPr>
          <w:b/>
          <w:u w:val="single"/>
        </w:rPr>
        <w:t>714849</w:t>
      </w:r>
    </w:p>
    <w:p>
      <w:r>
        <w:t>@SrdanKuret @PrimozP Obstaja sistem štipendiranja, študentski domovi... Bolj sposobni imajo vse opcije</w:t>
      </w:r>
    </w:p>
    <w:p>
      <w:r>
        <w:rPr>
          <w:b/>
          <w:u w:val="single"/>
        </w:rPr>
        <w:t>714850</w:t>
      </w:r>
    </w:p>
    <w:p>
      <w:r>
        <w:t>Fukniti. V pomenu zalučati. Fukniti kamen. Kako tore rečeš, da to tvoja trenutno tajajoča aktivnost z večjim številom kamnov?</w:t>
      </w:r>
    </w:p>
    <w:p>
      <w:r>
        <w:rPr>
          <w:b/>
          <w:u w:val="single"/>
        </w:rPr>
        <w:t>714851</w:t>
      </w:r>
    </w:p>
    <w:p>
      <w:r>
        <w:t>Frankolovski možje in ena od dveh butar velikank za Cvetno '19. https://t.co/mTqg6G9bIl</w:t>
      </w:r>
    </w:p>
    <w:p>
      <w:r>
        <w:rPr>
          <w:b/>
          <w:u w:val="single"/>
        </w:rPr>
        <w:t>714852</w:t>
      </w:r>
    </w:p>
    <w:p>
      <w:r>
        <w:t>Sem rekla možu, dajva še midva doma malo zračunat, kako bi lahko zgradili hišice za mlade družine in nahranili lačne. Po zgledu Angelce.</w:t>
      </w:r>
    </w:p>
    <w:p>
      <w:r>
        <w:rPr>
          <w:b/>
          <w:u w:val="single"/>
        </w:rPr>
        <w:t>714853</w:t>
      </w:r>
    </w:p>
    <w:p>
      <w:r>
        <w:t>Videna uporabnica električnega skiroja v frfotajoči tuniki. Nekaj je.</w:t>
        <w:br/>
        <w:br/>
        <w:t>Na vožnjo v položaju lastovke še čakamo.</w:t>
      </w:r>
    </w:p>
    <w:p>
      <w:r>
        <w:rPr>
          <w:b/>
          <w:u w:val="single"/>
        </w:rPr>
        <w:t>714854</w:t>
      </w:r>
    </w:p>
    <w:p>
      <w:r>
        <w:t>@lukavalas kr munjena je, se zdej... jutri ti jo pripeljem, pa se zmenita, kje bo za prvomajske!</w:t>
      </w:r>
    </w:p>
    <w:p>
      <w:r>
        <w:rPr>
          <w:b/>
          <w:u w:val="single"/>
        </w:rPr>
        <w:t>714855</w:t>
      </w:r>
    </w:p>
    <w:p>
      <w:r>
        <w:t>Spitzenkandidat. Beseda, ki je penetrirala v slovenski medijski jezik in nas posiljuje že kak teden.</w:t>
      </w:r>
    </w:p>
    <w:p>
      <w:r>
        <w:rPr>
          <w:b/>
          <w:u w:val="single"/>
        </w:rPr>
        <w:t>714856</w:t>
      </w:r>
    </w:p>
    <w:p>
      <w:r>
        <w:t>@had @Pivk @Nike Embassadors? Ojej.. @mihabarboric zdele oči obrača k poletni ringišpil</w:t>
      </w:r>
    </w:p>
    <w:p>
      <w:r>
        <w:rPr>
          <w:b/>
          <w:u w:val="single"/>
        </w:rPr>
        <w:t>714857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714858</w:t>
      </w:r>
    </w:p>
    <w:p>
      <w:r>
        <w:t>@bostios @Janez_Mezan @TankoJoze S takimi primerki sem se že ukvarjal; zate velja,da je prav kar reče mali boter iz Prekmurja</w:t>
      </w:r>
    </w:p>
    <w:p>
      <w:r>
        <w:rPr>
          <w:b/>
          <w:u w:val="single"/>
        </w:rPr>
        <w:t>714859</w:t>
      </w:r>
    </w:p>
    <w:p>
      <w:r>
        <w:t>@bojansimm @freewiseguy Očitno so se delodajalci naveličali tega njenega sranja.</w:t>
      </w:r>
    </w:p>
    <w:p>
      <w:r>
        <w:rPr>
          <w:b/>
          <w:u w:val="single"/>
        </w:rPr>
        <w:t>714860</w:t>
      </w:r>
    </w:p>
    <w:p>
      <w:r>
        <w:t>@potepuski Ooooo ne ne...slovenske volilne ovce bodo drle......komunizem za vedno! https://t.co/3pqf1cRTyF</w:t>
      </w:r>
    </w:p>
    <w:p>
      <w:r>
        <w:rPr>
          <w:b/>
          <w:u w:val="single"/>
        </w:rPr>
        <w:t>714861</w:t>
      </w:r>
    </w:p>
    <w:p>
      <w:r>
        <w:t>Revolution Blues - Neil Young https://t.co/ubk1pdWrOB via @YouTube</w:t>
        <w:br/>
        <w:t>Mamo tistih 25 pušk</w:t>
        <w:br/>
        <w:t>sam da se ne razplodimo prevč...</w:t>
      </w:r>
    </w:p>
    <w:p>
      <w:r>
        <w:rPr>
          <w:b/>
          <w:u w:val="single"/>
        </w:rPr>
        <w:t>714862</w:t>
      </w:r>
    </w:p>
    <w:p>
      <w:r>
        <w:t>@Mauhlerca Ne glede na njegov "prispevek" (tak in drugačen), je to, kar se pri nas dogaja z JN prava sramota.</w:t>
      </w:r>
    </w:p>
    <w:p>
      <w:r>
        <w:rPr>
          <w:b/>
          <w:u w:val="single"/>
        </w:rPr>
        <w:t>714863</w:t>
      </w:r>
    </w:p>
    <w:p>
      <w:r>
        <w:t>z oglasne deske pri vhodu v blok sem strgal pamflet, ki propagira nekakšno izceljenje. toliko glede dobrih del za danes.</w:t>
      </w:r>
    </w:p>
    <w:p>
      <w:r>
        <w:rPr>
          <w:b/>
          <w:u w:val="single"/>
        </w:rPr>
        <w:t>714864</w:t>
      </w:r>
    </w:p>
    <w:p>
      <w:r>
        <w:t>@AndrazLogar @AndrazLogar Naj vrne dnar, kreten. Pol pa jokajo kako ni dovolj denarja za šolstvo. Mamico jim...</w:t>
      </w:r>
    </w:p>
    <w:p>
      <w:r>
        <w:rPr>
          <w:b/>
          <w:u w:val="single"/>
        </w:rPr>
        <w:t>714865</w:t>
      </w:r>
    </w:p>
    <w:p>
      <w:r>
        <w:t>Tričetrtinske hlače in natikači. Pa kako lahko dajo ženske to nase. Za v službo.</w:t>
      </w:r>
    </w:p>
    <w:p>
      <w:r>
        <w:rPr>
          <w:b/>
          <w:u w:val="single"/>
        </w:rPr>
        <w:t>714866</w:t>
      </w:r>
    </w:p>
    <w:p>
      <w:r>
        <w:t>Lol desničarji se usajajo na socialistično propagando, medtem ko gledajo shitty propagando nove24.</w:t>
        <w:br/>
        <w:t>Res ljubim jih.</w:t>
      </w:r>
    </w:p>
    <w:p>
      <w:r>
        <w:rPr>
          <w:b/>
          <w:u w:val="single"/>
        </w:rPr>
        <w:t>714867</w:t>
      </w:r>
    </w:p>
    <w:p>
      <w:r>
        <w:t>@petrasovdat Tud jaz mal zamudila zaradi barre. Komentatorja pravita, da so bili preveč ležerni, zdaj mora bit pa 🔥💣💪.</w:t>
      </w:r>
    </w:p>
    <w:p>
      <w:r>
        <w:rPr>
          <w:b/>
          <w:u w:val="single"/>
        </w:rPr>
        <w:t>714868</w:t>
      </w:r>
    </w:p>
    <w:p>
      <w:r>
        <w:t>MRD Dobova / Favorizirani Mariborčani domov odšli zgolj s točko https://t.co/krcR0XkkwU</w:t>
      </w:r>
    </w:p>
    <w:p>
      <w:r>
        <w:rPr>
          <w:b/>
          <w:u w:val="single"/>
        </w:rPr>
        <w:t>714869</w:t>
      </w:r>
    </w:p>
    <w:p>
      <w:r>
        <w:t>@Oberxtweet @tomltoml Prasica Balkanska! Marš nazaj! Se pa bojim, da take pokvarjenke nikjer na Balkanu ne bi vzeli nazaj! #toje RESNICA!!!</w:t>
      </w:r>
    </w:p>
    <w:p>
      <w:r>
        <w:rPr>
          <w:b/>
          <w:u w:val="single"/>
        </w:rPr>
        <w:t>714870</w:t>
      </w:r>
    </w:p>
    <w:p>
      <w:r>
        <w:t>@NovicaMihajlo Pozdravljeni,  ne sedaj Hofer na tapeto limat.  Drugi jim nikoli niso dovolili. Lp Matija</w:t>
      </w:r>
    </w:p>
    <w:p>
      <w:r>
        <w:rPr>
          <w:b/>
          <w:u w:val="single"/>
        </w:rPr>
        <w:t>714871</w:t>
      </w:r>
    </w:p>
    <w:p>
      <w:r>
        <w:t>@CZCBZ @BandelliMarko Ker on je bil maksimalno produktiven to leto. Otroci pa še vedno jokajo doma.</w:t>
      </w:r>
    </w:p>
    <w:p>
      <w:r>
        <w:rPr>
          <w:b/>
          <w:u w:val="single"/>
        </w:rPr>
        <w:t>714872</w:t>
      </w:r>
    </w:p>
    <w:p>
      <w:r>
        <w:t>@JoeVantur Pol rabim 33,33 dag ribe, da lahko kar celi liter refoška maznem 😇</w:t>
      </w:r>
    </w:p>
    <w:p>
      <w:r>
        <w:rPr>
          <w:b/>
          <w:u w:val="single"/>
        </w:rPr>
        <w:t>714873</w:t>
      </w:r>
    </w:p>
    <w:p>
      <w:r>
        <w:t>Z v omaro izginjajočo posteljo tudi garsonjera postane prostorno stanovanje :) #nopictures #justhappy</w:t>
      </w:r>
    </w:p>
    <w:p>
      <w:r>
        <w:rPr>
          <w:b/>
          <w:u w:val="single"/>
        </w:rPr>
        <w:t>714874</w:t>
      </w:r>
    </w:p>
    <w:p>
      <w:r>
        <w:t>@RadoshMark @JozeBiscak @Margu501 Nad komuniste? A se je nad Janšo in Gorenaka spravil?</w:t>
      </w:r>
    </w:p>
    <w:p>
      <w:r>
        <w:rPr>
          <w:b/>
          <w:u w:val="single"/>
        </w:rPr>
        <w:t>714875</w:t>
      </w:r>
    </w:p>
    <w:p>
      <w:r>
        <w:t>@KmetsKrasa Ja saj, kot vsi bolj novi naviti motorjih, olja ne, bencin pa 100 oktanski....</w:t>
      </w:r>
    </w:p>
    <w:p>
      <w:r>
        <w:rPr>
          <w:b/>
          <w:u w:val="single"/>
        </w:rPr>
        <w:t>714876</w:t>
      </w:r>
    </w:p>
    <w:p>
      <w:r>
        <w:t>@Denarju @surfon @novax81 Mišica v ozadju je krinka za rea mehko srce, ki bi si za #stakor odtegnilo od ust.</w:t>
      </w:r>
    </w:p>
    <w:p>
      <w:r>
        <w:rPr>
          <w:b/>
          <w:u w:val="single"/>
        </w:rPr>
        <w:t>714877</w:t>
      </w:r>
    </w:p>
    <w:p>
      <w:r>
        <w:t>Ena mojih najljubsih, po srcu, izgledu in okusu. Lastnika gresta v penzijo. #Notranjska #Bloke https://t.co/tlbckL2EtA</w:t>
      </w:r>
    </w:p>
    <w:p>
      <w:r>
        <w:rPr>
          <w:b/>
          <w:u w:val="single"/>
        </w:rPr>
        <w:t>714878</w:t>
      </w:r>
    </w:p>
    <w:p>
      <w:r>
        <w:t>@CrtSeusek Jasno piše, na kaj se nanaša. Nehajte spinat dezinformacije in zganjat moralno paniko.</w:t>
      </w:r>
    </w:p>
    <w:p>
      <w:r>
        <w:rPr>
          <w:b/>
          <w:u w:val="single"/>
        </w:rPr>
        <w:t>714879</w:t>
      </w:r>
    </w:p>
    <w:p>
      <w:r>
        <w:t>@FranciKek Levica bi lahko kot pri nepremičninah predlagala državno posredovanje na trgu :)</w:t>
      </w:r>
    </w:p>
    <w:p>
      <w:r>
        <w:rPr>
          <w:b/>
          <w:u w:val="single"/>
        </w:rPr>
        <w:t>714880</w:t>
      </w:r>
    </w:p>
    <w:p>
      <w:r>
        <w:t>@RobertKase1 če jih ne bi bilo, bi pa spet javskal, da ne pridejo - kakor se obrneš, imaš rit zadaj heh...</w:t>
      </w:r>
    </w:p>
    <w:p>
      <w:r>
        <w:rPr>
          <w:b/>
          <w:u w:val="single"/>
        </w:rPr>
        <w:t>714881</w:t>
      </w:r>
    </w:p>
    <w:p>
      <w:r>
        <w:t>@petrasovdat @DavidToff Boste pa prsli k nam na obisk. Pa na kak narezek al pa kej 😹</w:t>
      </w:r>
    </w:p>
    <w:p>
      <w:r>
        <w:rPr>
          <w:b/>
          <w:u w:val="single"/>
        </w:rPr>
        <w:t>714882</w:t>
      </w:r>
    </w:p>
    <w:p>
      <w:r>
        <w:t>Boga nasa drzava v krempljih mafij in teroristov Hamas in Hezbolah! Trumpa ne bo v Slo! https://t.co/Q7d36U88zB</w:t>
      </w:r>
    </w:p>
    <w:p>
      <w:r>
        <w:rPr>
          <w:b/>
          <w:u w:val="single"/>
        </w:rPr>
        <w:t>714883</w:t>
      </w:r>
    </w:p>
    <w:p>
      <w:r>
        <w:t>To so praktikanti državne firme Slovenski državni gozdovi, ki so si jo njihovi mentorji naredili? https://t.co/kKN11MfLQm</w:t>
      </w:r>
    </w:p>
    <w:p>
      <w:r>
        <w:rPr>
          <w:b/>
          <w:u w:val="single"/>
        </w:rPr>
        <w:t>714884</w:t>
      </w:r>
    </w:p>
    <w:p>
      <w:r>
        <w:t>Skrivnost hobotnice in naših možganov.</w:t>
        <w:br/>
        <w:br/>
        <w:t>Jutri nov podkast @FrekvencaX https://t.co/tWrDCFPQ4r</w:t>
      </w:r>
    </w:p>
    <w:p>
      <w:r>
        <w:rPr>
          <w:b/>
          <w:u w:val="single"/>
        </w:rPr>
        <w:t>714885</w:t>
      </w:r>
    </w:p>
    <w:p>
      <w:r>
        <w:t>@PStendler @IvanSimi3 Sami tujci, pa še AlpineBau... Hočeš reči, da nas tujci načrtno uničujejo?</w:t>
      </w:r>
    </w:p>
    <w:p>
      <w:r>
        <w:rPr>
          <w:b/>
          <w:u w:val="single"/>
        </w:rPr>
        <w:t>714886</w:t>
      </w:r>
    </w:p>
    <w:p>
      <w:r>
        <w:t>@janja_z @iamAnej Se vidi, da je snezilo in sva oba prevec cekirala FB wall. In imava isti zakljucek, vsaj zdi se mi. Folk je prizadet.</w:t>
      </w:r>
    </w:p>
    <w:p>
      <w:r>
        <w:rPr>
          <w:b/>
          <w:u w:val="single"/>
        </w:rPr>
        <w:t>714887</w:t>
      </w:r>
    </w:p>
    <w:p>
      <w:r>
        <w:t>Brejo psičko je družina zapustila - Psička jih je pred vrati čakala dneve in noči... - Megasvet https://t.co/m7qbgWsRbF</w:t>
      </w:r>
    </w:p>
    <w:p>
      <w:r>
        <w:rPr>
          <w:b/>
          <w:u w:val="single"/>
        </w:rPr>
        <w:t>714888</w:t>
      </w:r>
    </w:p>
    <w:p>
      <w:r>
        <w:t>@butalskipolicaj @Mateja13152294 Eno drzavo so taksni kot Jansa razbili, da sovpotem tisto drugo lahko izropali.</w:t>
      </w:r>
    </w:p>
    <w:p>
      <w:r>
        <w:rPr>
          <w:b/>
          <w:u w:val="single"/>
        </w:rPr>
        <w:t>714889</w:t>
      </w:r>
    </w:p>
    <w:p>
      <w:r>
        <w:t>VIKEND AKCIJA RAZVAJANJA!</w:t>
        <w:br/>
        <w:t>Podarjamo wellness, večerje, penine!</w:t>
        <w:br/>
        <w:br/>
        <w:t>Hotel Avanti Brno (že od 129 eur)</w:t>
        <w:br/>
        <w:t>Prava izbira za... http://t.co/Ul9IAL9wAf</w:t>
      </w:r>
    </w:p>
    <w:p>
      <w:r>
        <w:rPr>
          <w:b/>
          <w:u w:val="single"/>
        </w:rPr>
        <w:t>714890</w:t>
      </w:r>
    </w:p>
    <w:p>
      <w:r>
        <w:t>Poseben gost radijske oddaje in večera Housekeeping, ki bo v soboto v Cirkus,  je tokrat nihče drug kot Mike... https://t.co/f5I3NFNTC6</w:t>
      </w:r>
    </w:p>
    <w:p>
      <w:r>
        <w:rPr>
          <w:b/>
          <w:u w:val="single"/>
        </w:rPr>
        <w:t>714891</w:t>
      </w:r>
    </w:p>
    <w:p>
      <w:r>
        <w:t>Ejejejej ... jebes VAR ce ni obcutka v teh super slow motion posnetkih. #worldcup</w:t>
      </w:r>
    </w:p>
    <w:p>
      <w:r>
        <w:rPr>
          <w:b/>
          <w:u w:val="single"/>
        </w:rPr>
        <w:t>714892</w:t>
      </w:r>
    </w:p>
    <w:p>
      <w:r>
        <w:t>Maškare vabljene na Pust na smučeh na Rogli, kjer bo gratis smuka za vse izvirne pustne maske v celotnem kostumu!... https://t.co/mwK5OLicGk</w:t>
      </w:r>
    </w:p>
    <w:p>
      <w:r>
        <w:rPr>
          <w:b/>
          <w:u w:val="single"/>
        </w:rPr>
        <w:t>714893</w:t>
      </w:r>
    </w:p>
    <w:p>
      <w:r>
        <w:t>@Elfeanne @Skravzlana @DellaSpina_si In potrjeno ima čisto huda očala! Kar ne morem jih dol dat 🤓😅</w:t>
      </w:r>
    </w:p>
    <w:p>
      <w:r>
        <w:rPr>
          <w:b/>
          <w:u w:val="single"/>
        </w:rPr>
        <w:t>714894</w:t>
      </w:r>
    </w:p>
    <w:p>
      <w:r>
        <w:t>@jozevolf kul, ...to pa ni slaba. sam da nima porabe baterije prehude, kar mal sumim. Ful rad mam kabel na miški, jebeš baterije</w:t>
      </w:r>
    </w:p>
    <w:p>
      <w:r>
        <w:rPr>
          <w:b/>
          <w:u w:val="single"/>
        </w:rPr>
        <w:t>714895</w:t>
      </w:r>
    </w:p>
    <w:p>
      <w:r>
        <w:t>@JoAnnaOfArc1 Masovni prihajajo, da se kao nacionalistu osebno zahvalijo....</w:t>
      </w:r>
    </w:p>
    <w:p>
      <w:r>
        <w:rPr>
          <w:b/>
          <w:u w:val="single"/>
        </w:rPr>
        <w:t>714896</w:t>
      </w:r>
    </w:p>
    <w:p>
      <w:r>
        <w:t>@EPameten A ni to isti k..., kot nekoč flomastri, številke na rokah in trenirkarji. Zdaj pa ta trop farških blaznežev 😂</w:t>
      </w:r>
    </w:p>
    <w:p>
      <w:r>
        <w:rPr>
          <w:b/>
          <w:u w:val="single"/>
        </w:rPr>
        <w:t>714897</w:t>
      </w:r>
    </w:p>
    <w:p>
      <w:r>
        <w:t>@Nachotop @GregorVirant1 @sarecmarjan Eni ga pa kar copy pastajo od drugih drzavnikov...</w:t>
      </w:r>
    </w:p>
    <w:p>
      <w:r>
        <w:rPr>
          <w:b/>
          <w:u w:val="single"/>
        </w:rPr>
        <w:t>714898</w:t>
      </w:r>
    </w:p>
    <w:p>
      <w:r>
        <w:t>@IgorPribac @BCestnik Pa glih ti boš pametoval. Najprej pri svojih pošlihtaj.</w:t>
      </w:r>
    </w:p>
    <w:p>
      <w:r>
        <w:rPr>
          <w:b/>
          <w:u w:val="single"/>
        </w:rPr>
        <w:t>714899</w:t>
      </w:r>
    </w:p>
    <w:p>
      <w:r>
        <w:t>@gfckyrself @TourOfSlovenia @AdriaAirways Oprema ponavadi pride prej, ker sjo pripeljejo maserji, mehaniki...</w:t>
      </w:r>
    </w:p>
    <w:p>
      <w:r>
        <w:rPr>
          <w:b/>
          <w:u w:val="single"/>
        </w:rPr>
        <w:t>714900</w:t>
      </w:r>
    </w:p>
    <w:p>
      <w:r>
        <w:t>Licitacija za sterilizacije in kastracije zunanjih muc še vedno poteka! Ste našli kaj zase :-) ? https://t.co/zdEOjmfZgC</w:t>
      </w:r>
    </w:p>
    <w:p>
      <w:r>
        <w:rPr>
          <w:b/>
          <w:u w:val="single"/>
        </w:rPr>
        <w:t>714901</w:t>
      </w:r>
    </w:p>
    <w:p>
      <w:r>
        <w:t>Projekt Hibridna družina 2. Moški - ženska - delfin. https://t.co/44IIbclkwi</w:t>
      </w:r>
    </w:p>
    <w:p>
      <w:r>
        <w:rPr>
          <w:b/>
          <w:u w:val="single"/>
        </w:rPr>
        <w:t>714902</w:t>
      </w:r>
    </w:p>
    <w:p>
      <w:r>
        <w:t>Otroški pevski zbor 1. in 2. razreda OŠ Podbočje z zborovodkinjo Ašuna Retsja, pesem Huda mravljica. https://t.co/aLDqfizkyU</w:t>
      </w:r>
    </w:p>
    <w:p>
      <w:r>
        <w:rPr>
          <w:b/>
          <w:u w:val="single"/>
        </w:rPr>
        <w:t>714903</w:t>
      </w:r>
    </w:p>
    <w:p>
      <w:r>
        <w:t>@AlzheimerUltra @MancaGRenko Meni pezde ne deluje kot porivač. Kvečjemu lizač.</w:t>
      </w:r>
    </w:p>
    <w:p>
      <w:r>
        <w:rPr>
          <w:b/>
          <w:u w:val="single"/>
        </w:rPr>
        <w:t>714904</w:t>
      </w:r>
    </w:p>
    <w:p>
      <w:r>
        <w:t>Tooo majstore, štemaj na to prekrasno 20C sobotno popoldne! #blokLajf #sunceTi</w:t>
      </w:r>
    </w:p>
    <w:p>
      <w:r>
        <w:rPr>
          <w:b/>
          <w:u w:val="single"/>
        </w:rPr>
        <w:t>714905</w:t>
      </w:r>
    </w:p>
    <w:p>
      <w:r>
        <w:t>SV je edina ovira pred popolnim komi prevzemom oblasti, zato se levica tako trudijo uničiti vojsko.</w:t>
      </w:r>
    </w:p>
    <w:p>
      <w:r>
        <w:rPr>
          <w:b/>
          <w:u w:val="single"/>
        </w:rPr>
        <w:t>714906</w:t>
      </w:r>
    </w:p>
    <w:p>
      <w:r>
        <w:t>@had Če ne vidijo da se peljejo po pasu rezerviranem za buse, je čudno da se zaletijo? :)</w:t>
      </w:r>
    </w:p>
    <w:p>
      <w:r>
        <w:rPr>
          <w:b/>
          <w:u w:val="single"/>
        </w:rPr>
        <w:t>714907</w:t>
      </w:r>
    </w:p>
    <w:p>
      <w:r>
        <w:t>@_Superhik_ @UrbanCervek @vecer Res je! Zakaj bi siromašnim posrednikom metali drobtine z mize!</w:t>
      </w:r>
    </w:p>
    <w:p>
      <w:r>
        <w:rPr>
          <w:b/>
          <w:u w:val="single"/>
        </w:rPr>
        <w:t>714908</w:t>
      </w:r>
    </w:p>
    <w:p>
      <w:r>
        <w:t>Avtomobili po novem bolj umazani, grozi ekstremno povečanje obdavčitve https://t.co/XNcxfec2Hb</w:t>
      </w:r>
    </w:p>
    <w:p>
      <w:r>
        <w:rPr>
          <w:b/>
          <w:u w:val="single"/>
        </w:rPr>
        <w:t>714909</w:t>
      </w:r>
    </w:p>
    <w:p>
      <w:r>
        <w:t>@fzagorc @spagetyuse IN kako jim to rata, da to folk sploh ne registrira.... rečejo sej so vsi isti, saj ima gun tud traktor brez računa....</w:t>
      </w:r>
    </w:p>
    <w:p>
      <w:r>
        <w:rPr>
          <w:b/>
          <w:u w:val="single"/>
        </w:rPr>
        <w:t>714910</w:t>
      </w:r>
    </w:p>
    <w:p>
      <w:r>
        <w:t>@AljosaDragas @_Almita__ Fustracije in strah izzarevas ti, jaz se tej tvoji preplasenosti samo cudim. Za stajerca si precej presran pubec...</w:t>
      </w:r>
    </w:p>
    <w:p>
      <w:r>
        <w:rPr>
          <w:b/>
          <w:u w:val="single"/>
        </w:rPr>
        <w:t>714911</w:t>
      </w:r>
    </w:p>
    <w:p>
      <w:r>
        <w:t>Kurc pa Halcom. Nehajte uporabljati besedo enostavno, ker še nikoli ni nič delalo iz prve.</w:t>
      </w:r>
    </w:p>
    <w:p>
      <w:r>
        <w:rPr>
          <w:b/>
          <w:u w:val="single"/>
        </w:rPr>
        <w:t>714912</w:t>
      </w:r>
    </w:p>
    <w:p>
      <w:r>
        <w:t>@stanka_d Pust,karneval,Kangler...razni 1000 % in še kaj...stil je tapravi....</w:t>
      </w:r>
    </w:p>
    <w:p>
      <w:r>
        <w:rPr>
          <w:b/>
          <w:u w:val="single"/>
        </w:rPr>
        <w:t>714913</w:t>
      </w:r>
    </w:p>
    <w:p>
      <w:r>
        <w:t>@TinKampl Fajonka ponuja roko, Židan se jim posmehuje...</w:t>
        <w:br/>
        <w:t>Voham TEŠ6, diplomacijo...</w:t>
      </w:r>
    </w:p>
    <w:p>
      <w:r>
        <w:rPr>
          <w:b/>
          <w:u w:val="single"/>
        </w:rPr>
        <w:t>714914</w:t>
      </w:r>
    </w:p>
    <w:p>
      <w:r>
        <w:t>@MihaMarkic @DejanSarka dej še un link zraven, ki pokaže kako delujejo brez-emisijske rakete</w:t>
      </w:r>
    </w:p>
    <w:p>
      <w:r>
        <w:rPr>
          <w:b/>
          <w:u w:val="single"/>
        </w:rPr>
        <w:t>714915</w:t>
      </w:r>
    </w:p>
    <w:p>
      <w:r>
        <w:t>@oggctopus Telemach optika je cudovita sploh ker mas lahko pcm kartico al kaj je direkt b tvju brez boxa</w:t>
      </w:r>
    </w:p>
    <w:p>
      <w:r>
        <w:rPr>
          <w:b/>
          <w:u w:val="single"/>
        </w:rPr>
        <w:t>714916</w:t>
      </w:r>
    </w:p>
    <w:p>
      <w:r>
        <w:t>Ah, dajte no, moški! Vsaka ženska obvlada depilacijo! Poskusite vi, pa se bomo potem pogovarjali! https://t.co/8BoDts4wry</w:t>
      </w:r>
    </w:p>
    <w:p>
      <w:r>
        <w:rPr>
          <w:b/>
          <w:u w:val="single"/>
        </w:rPr>
        <w:t>714917</w:t>
      </w:r>
    </w:p>
    <w:p>
      <w:r>
        <w:t>Stradanje ali pretreniranost ni načrt za zdravo hujšanje</w:t>
        <w:br/>
        <w:t>https://t.co/cZbDYWHWeO https://t.co/cZbDYWHWeO</w:t>
      </w:r>
    </w:p>
    <w:p>
      <w:r>
        <w:rPr>
          <w:b/>
          <w:u w:val="single"/>
        </w:rPr>
        <w:t>714918</w:t>
      </w:r>
    </w:p>
    <w:p>
      <w:r>
        <w:t>Z novo pečjo se SIJ Metal Ravne bojuje proti trgovinski vojni  https://t.co/QnC2i1XlCu</w:t>
      </w:r>
    </w:p>
    <w:p>
      <w:r>
        <w:rPr>
          <w:b/>
          <w:u w:val="single"/>
        </w:rPr>
        <w:t>714919</w:t>
      </w:r>
    </w:p>
    <w:p>
      <w:r>
        <w:t>@Avodovnik Eh gor pa tak ne znajo vozit če se vsi po levem pasu vozijo zato pa še več neumnosti nardijo 😁🤣</w:t>
      </w:r>
    </w:p>
    <w:p>
      <w:r>
        <w:rPr>
          <w:b/>
          <w:u w:val="single"/>
        </w:rPr>
        <w:t>714920</w:t>
      </w:r>
    </w:p>
    <w:p>
      <w:r>
        <w:t>@BozoPredalic Če bodo samo takšni "retard" ekonomisti bomo z korejo isti......</w:t>
      </w:r>
    </w:p>
    <w:p>
      <w:r>
        <w:rPr>
          <w:b/>
          <w:u w:val="single"/>
        </w:rPr>
        <w:t>714921</w:t>
      </w:r>
    </w:p>
    <w:p>
      <w:r>
        <w:t>@tyschew @pengovsky @davidkovic Eh zdej bonpa treba neko serijo najdit, sem si fajn fraj nardil za live-tweet...</w:t>
      </w:r>
    </w:p>
    <w:p>
      <w:r>
        <w:rPr>
          <w:b/>
          <w:u w:val="single"/>
        </w:rPr>
        <w:t>714922</w:t>
      </w:r>
    </w:p>
    <w:p>
      <w:r>
        <w:t>@vinkovasle1 Hudič je, da so na Slovenskem kapitalistična elita le tako imenovani levičarji, s pedigrejem v tovarišiji !</w:t>
      </w:r>
    </w:p>
    <w:p>
      <w:r>
        <w:rPr>
          <w:b/>
          <w:u w:val="single"/>
        </w:rPr>
        <w:t>714923</w:t>
      </w:r>
    </w:p>
    <w:p>
      <w:r>
        <w:t>Včasih je kakšen res tak cukrček, da bi ga človek objel, polubčkal in stisnil k sebi. https://t.co/zfbirmoktV</w:t>
      </w:r>
    </w:p>
    <w:p>
      <w:r>
        <w:rPr>
          <w:b/>
          <w:u w:val="single"/>
        </w:rPr>
        <w:t>714924</w:t>
      </w:r>
    </w:p>
    <w:p>
      <w:r>
        <w:t>@MichKo1 @KARANTANEC @lucijausaj @blagovestGB Ja je, le pejd, so sami taki sosedi; če so pa najboljši pa presodi sam...</w:t>
      </w:r>
    </w:p>
    <w:p>
      <w:r>
        <w:rPr>
          <w:b/>
          <w:u w:val="single"/>
        </w:rPr>
        <w:t>714925</w:t>
      </w:r>
    </w:p>
    <w:p>
      <w:r>
        <w:t>Nacionalkini politkomisarji ponovno cenzurirali oglas za Reporter</w:t>
        <w:br/>
        <w:t>https://t.co/s4OWdTUaIp</w:t>
      </w:r>
    </w:p>
    <w:p>
      <w:r>
        <w:rPr>
          <w:b/>
          <w:u w:val="single"/>
        </w:rPr>
        <w:t>714926</w:t>
      </w:r>
    </w:p>
    <w:p>
      <w:r>
        <w:t>Začneš z 8 mm, potem povečaš na 10 mm in nadaljujes do 12 mm... ko ti zmanjka živcev... ma pm puhle stene :( https://t.co/QDQMNFwuR7</w:t>
      </w:r>
    </w:p>
    <w:p>
      <w:r>
        <w:rPr>
          <w:b/>
          <w:u w:val="single"/>
        </w:rPr>
        <w:t>714927</w:t>
      </w:r>
    </w:p>
    <w:p>
      <w:r>
        <w:t>@AljosaNovakovic Kako me to jezi! Na vse načine se tihotapijo v šole. Dejansko pa, razen opozorila ravnatelju, ne moreš kaj dosti.</w:t>
      </w:r>
    </w:p>
    <w:p>
      <w:r>
        <w:rPr>
          <w:b/>
          <w:u w:val="single"/>
        </w:rPr>
        <w:t>714928</w:t>
      </w:r>
    </w:p>
    <w:p>
      <w:r>
        <w:t>@had @illegall_blonde Slabo jo poznaš, ni gorenjka-ampak s kontra strani, tam pa pravjo da rade dajo 😂😜</w:t>
      </w:r>
    </w:p>
    <w:p>
      <w:r>
        <w:rPr>
          <w:b/>
          <w:u w:val="single"/>
        </w:rPr>
        <w:t>714929</w:t>
      </w:r>
    </w:p>
    <w:p>
      <w:r>
        <w:t>Matjažu Keku se obeta z naskokom najbolj zveneča okrepitev do zdaj https://t.co/S7aV2ol4Qc #nogomet</w:t>
      </w:r>
    </w:p>
    <w:p>
      <w:r>
        <w:rPr>
          <w:b/>
          <w:u w:val="single"/>
        </w:rPr>
        <w:t>714930</w:t>
      </w:r>
    </w:p>
    <w:p>
      <w:r>
        <w:t>Astronavti na Mednarodni vesoljski postaji (ISS) so spekli prve piškote v vesolju</w:t>
        <w:br/>
        <w:br/>
        <w:t>https://t.co/OPJ9NxysaM</w:t>
      </w:r>
    </w:p>
    <w:p>
      <w:r>
        <w:rPr>
          <w:b/>
          <w:u w:val="single"/>
        </w:rPr>
        <w:t>714931</w:t>
      </w:r>
    </w:p>
    <w:p>
      <w:r>
        <w:t>Sežigalnica je v bližini univerze. NAJ PA BO NAJNOVEJŠA-najnovejša TEHNOLOGIJA SEŽIGA. https://t.co/JGoA6Nht9F</w:t>
      </w:r>
    </w:p>
    <w:p>
      <w:r>
        <w:rPr>
          <w:b/>
          <w:u w:val="single"/>
        </w:rPr>
        <w:t>714932</w:t>
      </w:r>
    </w:p>
    <w:p>
      <w:r>
        <w:t>@SlovenijaVsrcu Kdaj bo narodu prekipelo? Melanholija in pišmeuharstvo so se zažrli v Slovenijo. Domoljubi smo po njihovo fašisti.</w:t>
      </w:r>
    </w:p>
    <w:p>
      <w:r>
        <w:rPr>
          <w:b/>
          <w:u w:val="single"/>
        </w:rPr>
        <w:t>714933</w:t>
      </w:r>
    </w:p>
    <w:p>
      <w:r>
        <w:t>@MitjaIrsic , takšna usraneta brez identitete so najbolj destruktivni del družbe. https://t.co/HTcaQ8oLhv</w:t>
      </w:r>
    </w:p>
    <w:p>
      <w:r>
        <w:rPr>
          <w:b/>
          <w:u w:val="single"/>
        </w:rPr>
        <w:t>714934</w:t>
      </w:r>
    </w:p>
    <w:p>
      <w:r>
        <w:t>@lovorika @Boris_Veliki Jaz sem svojo 1x narisala na platno in gor nalimala bombone 😊</w:t>
      </w:r>
    </w:p>
    <w:p>
      <w:r>
        <w:rPr>
          <w:b/>
          <w:u w:val="single"/>
        </w:rPr>
        <w:t>714935</w:t>
      </w:r>
    </w:p>
    <w:p>
      <w:r>
        <w:t>@hajdyXP @MikeDjomba @AljosaCankar @JureBohoric Penzionerjev s parolami ze nekaj casa ni vec pred sodiscem, pomeni da majo cas🤷🏻‍♂️</w:t>
      </w:r>
    </w:p>
    <w:p>
      <w:r>
        <w:rPr>
          <w:b/>
          <w:u w:val="single"/>
        </w:rPr>
        <w:t>714936</w:t>
      </w:r>
    </w:p>
    <w:p>
      <w:r>
        <w:t>@lukavalas V klicnih centrih vecinoma delajo kvazi studentje, ki fakulteto vidijo samo ob vpisu, da dobijo status.</w:t>
      </w:r>
    </w:p>
    <w:p>
      <w:r>
        <w:rPr>
          <w:b/>
          <w:u w:val="single"/>
        </w:rPr>
        <w:t>714937</w:t>
      </w:r>
    </w:p>
    <w:p>
      <w:r>
        <w:t>@DomenTheBosanc Katastrofaaaa, kje je Min za kmetijstvo, kako ze, inspekcija ipd 👎🤮☠️</w:t>
      </w:r>
    </w:p>
    <w:p>
      <w:r>
        <w:rPr>
          <w:b/>
          <w:u w:val="single"/>
        </w:rPr>
        <w:t>714938</w:t>
      </w:r>
    </w:p>
    <w:p>
      <w:r>
        <w:t>@Maxova68 Kok si pa ti nesramna! Jst to sam pazim, da kiro mačko ne speštam na tleh!!!! #ZgroženPes ;)</w:t>
      </w:r>
    </w:p>
    <w:p>
      <w:r>
        <w:rPr>
          <w:b/>
          <w:u w:val="single"/>
        </w:rPr>
        <w:t>714939</w:t>
      </w:r>
    </w:p>
    <w:p>
      <w:r>
        <w:t>FOTO: Policisti PU Nm pričarali praznično vzdušje v SB Nm - https://t.co/F9dckiV71t</w:t>
      </w:r>
    </w:p>
    <w:p>
      <w:r>
        <w:rPr>
          <w:b/>
          <w:u w:val="single"/>
        </w:rPr>
        <w:t>714940</w:t>
      </w:r>
    </w:p>
    <w:p>
      <w:r>
        <w:t xml:space="preserve">Mesec požarne varnosti. </w:t>
        <w:br/>
        <w:t>Dobro sodelovanje z gasilci. https://t.co/weferPeuUf</w:t>
      </w:r>
    </w:p>
    <w:p>
      <w:r>
        <w:rPr>
          <w:b/>
          <w:u w:val="single"/>
        </w:rPr>
        <w:t>714941</w:t>
      </w:r>
    </w:p>
    <w:p>
      <w:r>
        <w:t>#Janša zaploskal svetnikom. Kar pomemben podatek pred volitvami ... https://t.co/XsZD4p8ZuJ</w:t>
      </w:r>
    </w:p>
    <w:p>
      <w:r>
        <w:rPr>
          <w:b/>
          <w:u w:val="single"/>
        </w:rPr>
        <w:t>714942</w:t>
      </w:r>
    </w:p>
    <w:p>
      <w:r>
        <w:t>@rdecakravata @Tomi__Ce Strahopeten pa še prav pameten ne. Če bi bil nepismen, mi vi sedaj ne bi odgovarjali.</w:t>
      </w:r>
    </w:p>
    <w:p>
      <w:r>
        <w:rPr>
          <w:b/>
          <w:u w:val="single"/>
        </w:rPr>
        <w:t>714943</w:t>
      </w:r>
    </w:p>
    <w:p>
      <w:r>
        <w:t>Pa kateri kreten je volil Jelinčiča, da ga je treba kar naprej poslušat.</w:t>
        <w:br/>
        <w:t>Kar na bruhanje mi gre ko slišim tist antipatičen glas.</w:t>
      </w:r>
    </w:p>
    <w:p>
      <w:r>
        <w:rPr>
          <w:b/>
          <w:u w:val="single"/>
        </w:rPr>
        <w:t>714944</w:t>
      </w:r>
    </w:p>
    <w:p>
      <w:r>
        <w:t>@aleksandertusek @KatarinaJenko @_bosonoga una ajdovska rumena strela tud nima nč tazga, kar bi ustrezalo temu kar iščeš.</w:t>
      </w:r>
    </w:p>
    <w:p>
      <w:r>
        <w:rPr>
          <w:b/>
          <w:u w:val="single"/>
        </w:rPr>
        <w:t>714945</w:t>
      </w:r>
    </w:p>
    <w:p>
      <w:r>
        <w:t>Ob takih novinarjih in takem novinarstvu mi gre na jok. Ta država nima ne upanja, ne prihodnosti. https://t.co/wisSOQiKYw</w:t>
      </w:r>
    </w:p>
    <w:p>
      <w:r>
        <w:rPr>
          <w:b/>
          <w:u w:val="single"/>
        </w:rPr>
        <w:t>714946</w:t>
      </w:r>
    </w:p>
    <w:p>
      <w:r>
        <w:t>@peterjancic Katićeva se naj vrne za štedilnik tam kjer ji je mesto. Upam, da zna vsaj kaj skuhati.</w:t>
      </w:r>
    </w:p>
    <w:p>
      <w:r>
        <w:rPr>
          <w:b/>
          <w:u w:val="single"/>
        </w:rPr>
        <w:t>714947</w:t>
      </w:r>
    </w:p>
    <w:p>
      <w:r>
        <w:t>@petrasovdat @Gaspercek Kva mas to da ti SDSovci skor z lincem grozijo? A si spet pretiravala</w:t>
      </w:r>
    </w:p>
    <w:p>
      <w:r>
        <w:rPr>
          <w:b/>
          <w:u w:val="single"/>
        </w:rPr>
        <w:t>714948</w:t>
      </w:r>
    </w:p>
    <w:p>
      <w:r>
        <w:t>@ustvarjalec Jaz sem tudi včeraj sprobala centralno, zagrela do 21. Kot bi me angelci zagreli 😍😍</w:t>
      </w:r>
    </w:p>
    <w:p>
      <w:r>
        <w:rPr>
          <w:b/>
          <w:u w:val="single"/>
        </w:rPr>
        <w:t>714949</w:t>
      </w:r>
    </w:p>
    <w:p>
      <w:r>
        <w:t xml:space="preserve">@BogiSpanec In kdaj naj bi se ona k tebi vrnila? </w:t>
        <w:br/>
        <w:br/>
        <w:t>Se mi zdi. Ampak kakšne tako neumne in nerazumljive tabele pa že dolgo ne.</w:t>
      </w:r>
    </w:p>
    <w:p>
      <w:r>
        <w:rPr>
          <w:b/>
          <w:u w:val="single"/>
        </w:rPr>
        <w:t>714950</w:t>
      </w:r>
    </w:p>
    <w:p>
      <w:r>
        <w:t>Jaz ne vem, zakaj se vse te pičkice na temni strani twitterja tako bojijo muslijev. Ma jaz muslije pojem za zajtrk!</w:t>
      </w:r>
    </w:p>
    <w:p>
      <w:r>
        <w:rPr>
          <w:b/>
          <w:u w:val="single"/>
        </w:rPr>
        <w:t>714951</w:t>
      </w:r>
    </w:p>
    <w:p>
      <w:r>
        <w:t>@Primoz_Kovacic Ne pozabi pospraviti za seboj in pogasiti tabornega ognja. https://t.co/Y3sxpRcpGE Pa medveda pozdravi.</w:t>
      </w:r>
    </w:p>
    <w:p>
      <w:r>
        <w:rPr>
          <w:b/>
          <w:u w:val="single"/>
        </w:rPr>
        <w:t>714952</w:t>
      </w:r>
    </w:p>
    <w:p>
      <w:r>
        <w:t>Folk pride na dalmatinske klape, potem pa na Čebelice orgazmirajo bolj kot na vse ostale komade.</w:t>
      </w:r>
    </w:p>
    <w:p>
      <w:r>
        <w:rPr>
          <w:b/>
          <w:u w:val="single"/>
        </w:rPr>
        <w:t>714953</w:t>
      </w:r>
    </w:p>
    <w:p>
      <w:r>
        <w:t>Tabasco je taki attention seeker. Vso pozornost zaznavanja okusa bi za sebe imel, ostale okuse pa ko jebe...</w:t>
      </w:r>
    </w:p>
    <w:p>
      <w:r>
        <w:rPr>
          <w:b/>
          <w:u w:val="single"/>
        </w:rPr>
        <w:t>714954</w:t>
      </w:r>
    </w:p>
    <w:p>
      <w:r>
        <w:t>@ErjavecKarl Vas ni nič sram, da s svojo nesposobnostjo uničujete vse, česar se dotaknete?</w:t>
      </w:r>
    </w:p>
    <w:p>
      <w:r>
        <w:rPr>
          <w:b/>
          <w:u w:val="single"/>
        </w:rPr>
        <w:t>714955</w:t>
      </w:r>
    </w:p>
    <w:p>
      <w:r>
        <w:t>Dramalj, 20 minut sprehoda do Crikvenice, odlično urejeni, lepi in moderni apartmaji, manj kot sto metrov od... http://t.co/QVjnW76ULp</w:t>
      </w:r>
    </w:p>
    <w:p>
      <w:r>
        <w:rPr>
          <w:b/>
          <w:u w:val="single"/>
        </w:rPr>
        <w:t>714956</w:t>
      </w:r>
    </w:p>
    <w:p>
      <w:r>
        <w:t>Bog ve če bedaka na PODN TV vesta za tole...Za njih je to "peščica skrajnih desničarjev"...bolnika... https://t.co/wqeypu0Zdv</w:t>
      </w:r>
    </w:p>
    <w:p>
      <w:r>
        <w:rPr>
          <w:b/>
          <w:u w:val="single"/>
        </w:rPr>
        <w:t>714957</w:t>
      </w:r>
    </w:p>
    <w:p>
      <w:r>
        <w:t>@rtvslo A je v SLO kaj drugače, ironija je toliko večja ker najbolj bogatijo komunisti.</w:t>
      </w:r>
    </w:p>
    <w:p>
      <w:r>
        <w:rPr>
          <w:b/>
          <w:u w:val="single"/>
        </w:rPr>
        <w:t>714958</w:t>
      </w:r>
    </w:p>
    <w:p>
      <w:r>
        <w:t>V industrijski coni se je maraton očitno že začel. Pol ure, no bus.   #ifeelmobile</w:t>
      </w:r>
    </w:p>
    <w:p>
      <w:r>
        <w:rPr>
          <w:b/>
          <w:u w:val="single"/>
        </w:rPr>
        <w:t>714959</w:t>
      </w:r>
    </w:p>
    <w:p>
      <w:r>
        <w:t>@crico111 Po holokaustu je antisemitizem preprosto nehigieničen.</w:t>
        <w:br/>
        <w:br/>
        <w:t>S takimi objavami dajete municijo levici.</w:t>
      </w:r>
    </w:p>
    <w:p>
      <w:r>
        <w:rPr>
          <w:b/>
          <w:u w:val="single"/>
        </w:rPr>
        <w:t>714960</w:t>
      </w:r>
    </w:p>
    <w:p>
      <w:r>
        <w:t>Haloze: Dežela tisočerih gričev nič več nevidna v svetu https://t.co/vaebgyBtk1</w:t>
      </w:r>
    </w:p>
    <w:p>
      <w:r>
        <w:rPr>
          <w:b/>
          <w:u w:val="single"/>
        </w:rPr>
        <w:t>714961</w:t>
      </w:r>
    </w:p>
    <w:p>
      <w:r>
        <w:t>@klemenpiber Saj ne da bi si res zelo želela, ampak morda se lahko potrudite in vseeno pojasnite tele bučke.</w:t>
      </w:r>
    </w:p>
    <w:p>
      <w:r>
        <w:rPr>
          <w:b/>
          <w:u w:val="single"/>
        </w:rPr>
        <w:t>714962</w:t>
      </w:r>
    </w:p>
    <w:p>
      <w:r>
        <w:t>@JureBrankovic Tega nisem pricakovala, ce ni fake news. Zbezati in zapustiti podpornike, ja mal cudno</w:t>
      </w:r>
    </w:p>
    <w:p>
      <w:r>
        <w:rPr>
          <w:b/>
          <w:u w:val="single"/>
        </w:rPr>
        <w:t>714963</w:t>
      </w:r>
    </w:p>
    <w:p>
      <w:r>
        <w:t>Islam je izrojena vera skupaj z izrojenim bogom in izrojenim prerokom. Pedofilom https://t.co/mToHvkC016</w:t>
      </w:r>
    </w:p>
    <w:p>
      <w:r>
        <w:rPr>
          <w:b/>
          <w:u w:val="single"/>
        </w:rPr>
        <w:t>714964</w:t>
      </w:r>
    </w:p>
    <w:p>
      <w:r>
        <w:t>Ne samo, da je nezakonito tihotapila migrante, ladja Aquarius je odlagala tudi nevarne odpadke! https://t.co/RayfIrc0h1 via @Nova24TV</w:t>
      </w:r>
    </w:p>
    <w:p>
      <w:r>
        <w:rPr>
          <w:b/>
          <w:u w:val="single"/>
        </w:rPr>
        <w:t>714965</w:t>
      </w:r>
    </w:p>
    <w:p>
      <w:r>
        <w:t>@JKranjcan @DC43 @sarecmarjan @vladaRS Naštej in dokumentiraj njihove laži, ne se šparat.</w:t>
      </w:r>
    </w:p>
    <w:p>
      <w:r>
        <w:rPr>
          <w:b/>
          <w:u w:val="single"/>
        </w:rPr>
        <w:t>714966</w:t>
      </w:r>
    </w:p>
    <w:p>
      <w:r>
        <w:t>Nase #ovce na spomladanski pasi. #solcavskojezerska #pasma #solcavsko #avtohtona #volna http://t.co/4LylZOyzxD</w:t>
      </w:r>
    </w:p>
    <w:p>
      <w:r>
        <w:rPr>
          <w:b/>
          <w:u w:val="single"/>
        </w:rPr>
        <w:t>714967</w:t>
      </w:r>
    </w:p>
    <w:p>
      <w:r>
        <w:t>Pankrti: To smo lepi, lepi in prazni, ampak nam je čist vseen. https://t.co/fiaYoczdvN</w:t>
      </w:r>
    </w:p>
    <w:p>
      <w:r>
        <w:rPr>
          <w:b/>
          <w:u w:val="single"/>
        </w:rPr>
        <w:t>714968</w:t>
      </w:r>
    </w:p>
    <w:p>
      <w:r>
        <w:t xml:space="preserve">Iz naslovov bo tudi @frelih_igor zaznal vso levičarsko brozgo, skorumpirano, povampirjeno, izrojeno do obisti ? </w:t>
        <w:br/>
        <w:br/>
        <w:t>https://t.co/xnxAW53NWC</w:t>
      </w:r>
    </w:p>
    <w:p>
      <w:r>
        <w:rPr>
          <w:b/>
          <w:u w:val="single"/>
        </w:rPr>
        <w:t>714969</w:t>
      </w:r>
    </w:p>
    <w:p>
      <w:r>
        <w:t>@polikarbonat @termie1 Ja, možno. Sem se pa zmotil...ni bila Makita, ampak jebeni Hilti...</w:t>
      </w:r>
    </w:p>
    <w:p>
      <w:r>
        <w:rPr>
          <w:b/>
          <w:u w:val="single"/>
        </w:rPr>
        <w:t>714970</w:t>
      </w:r>
    </w:p>
    <w:p>
      <w:r>
        <w:t>@vitaminC_si @Agathung Vsake toliko M. Mavec predstavi kulture, ki so samovzniknile v rovih murgle centra.</w:t>
      </w:r>
    </w:p>
    <w:p>
      <w:r>
        <w:rPr>
          <w:b/>
          <w:u w:val="single"/>
        </w:rPr>
        <w:t>714971</w:t>
      </w:r>
    </w:p>
    <w:p>
      <w:r>
        <w:t>@borisvoncina @Svarun_K Po koliko letih? Pa na FDV!!!! Svetoskrunstvo!!!! Na tej komunajzarski ustanovi!!!</w:t>
      </w:r>
    </w:p>
    <w:p>
      <w:r>
        <w:rPr>
          <w:b/>
          <w:u w:val="single"/>
        </w:rPr>
        <w:t>714972</w:t>
      </w:r>
    </w:p>
    <w:p>
      <w:r>
        <w:t>@MzeeMbaya @Alex4Aleksandra Glede na usmeritev vlade, bodo vrtci kmalu muslimanski, vsi LGTB člani pa na pločniku pod Nebodičnikom. Bogi!.</w:t>
      </w:r>
    </w:p>
    <w:p>
      <w:r>
        <w:rPr>
          <w:b/>
          <w:u w:val="single"/>
        </w:rPr>
        <w:t>714973</w:t>
      </w:r>
    </w:p>
    <w:p>
      <w:r>
        <w:t>Zaradi raka trebušne slinavke je umrla legendarna pevka. https://t.co/KWZYY27cNy</w:t>
      </w:r>
    </w:p>
    <w:p>
      <w:r>
        <w:rPr>
          <w:b/>
          <w:u w:val="single"/>
        </w:rPr>
        <w:t>714974</w:t>
      </w:r>
    </w:p>
    <w:p>
      <w:r>
        <w:t>@tyschew Men gre tud to blazno na kurac. Tri četrt mojih frendov je že v penziji.</w:t>
      </w:r>
    </w:p>
    <w:p>
      <w:r>
        <w:rPr>
          <w:b/>
          <w:u w:val="single"/>
        </w:rPr>
        <w:t>714975</w:t>
      </w:r>
    </w:p>
    <w:p>
      <w:r>
        <w:t>V mlinu konjukture je za delavca v mlinu le peščica črne moke, v mlinu recesije mora moko delavec prinesti od doma.#GZS👎😠👎</w:t>
      </w:r>
    </w:p>
    <w:p>
      <w:r>
        <w:rPr>
          <w:b/>
          <w:u w:val="single"/>
        </w:rPr>
        <w:t>714976</w:t>
      </w:r>
    </w:p>
    <w:p>
      <w:r>
        <w:t>VIDEO: Padajoč sneg z vso silo treščil ob parkirano Škodo. Preveri kakšne posledice je pustil! https://t.co/bWioPMpZve</w:t>
      </w:r>
    </w:p>
    <w:p>
      <w:r>
        <w:rPr>
          <w:b/>
          <w:u w:val="single"/>
        </w:rPr>
        <w:t>714977</w:t>
      </w:r>
    </w:p>
    <w:p>
      <w:r>
        <w:t>@JJansaSDS @strankaSDS @NovaSlovenija Nekateri se radi kitijo s tujim perjem#kmalu bojo oskubljeni</w:t>
      </w:r>
    </w:p>
    <w:p>
      <w:r>
        <w:rPr>
          <w:b/>
          <w:u w:val="single"/>
        </w:rPr>
        <w:t>714978</w:t>
      </w:r>
    </w:p>
    <w:p>
      <w:r>
        <w:t>@C_Mirkic @ZigaTurk Čeprav, moram priznati, da so me s to poplavo njihovih founov mal zgubil.</w:t>
      </w:r>
    </w:p>
    <w:p>
      <w:r>
        <w:rPr>
          <w:b/>
          <w:u w:val="single"/>
        </w:rPr>
        <w:t>714979</w:t>
      </w:r>
    </w:p>
    <w:p>
      <w:r>
        <w:t>@LidlSLO @lidl #pivokomunajzr #cerkveBrezKrižev Ni vaše leto. 😉 Še teroristi vam delajo "reklamo". https://t.co/umk4EAwDTj</w:t>
      </w:r>
    </w:p>
    <w:p>
      <w:r>
        <w:rPr>
          <w:b/>
          <w:u w:val="single"/>
        </w:rPr>
        <w:t>714980</w:t>
      </w:r>
    </w:p>
    <w:p>
      <w:r>
        <w:t>@JacobMieling @OranjeSwaeltjie @Tevilevi @BernardBrscic Luka je dejansko zaj. .l in bi mu moral reči nacist.</w:t>
      </w:r>
    </w:p>
    <w:p>
      <w:r>
        <w:rPr>
          <w:b/>
          <w:u w:val="single"/>
        </w:rPr>
        <w:t>714981</w:t>
      </w:r>
    </w:p>
    <w:p>
      <w:r>
        <w:t>@FranciKek to je ODSTAVNI pas, zato butli, ki vozijo po njem naletijo na avte v okvari...</w:t>
      </w:r>
    </w:p>
    <w:p>
      <w:r>
        <w:rPr>
          <w:b/>
          <w:u w:val="single"/>
        </w:rPr>
        <w:t>714982</w:t>
      </w:r>
    </w:p>
    <w:p>
      <w:r>
        <w:t xml:space="preserve">Ful fora na tak dogodek napisat "od 0 do 100 v pol sekunde". </w:t>
        <w:br/>
        <w:t>Hihi, kera jebeno kreativna faca si. Kreten. https://t.co/b4dBHRHkoP</w:t>
      </w:r>
    </w:p>
    <w:p>
      <w:r>
        <w:rPr>
          <w:b/>
          <w:u w:val="single"/>
        </w:rPr>
        <w:t>714983</w:t>
      </w:r>
    </w:p>
    <w:p>
      <w:r>
        <w:t>Prav nič jih ni sram, bolj jih skrbi lastna podoba, ki so si jo stem umazali. https://t.co/mgu8k41c47</w:t>
      </w:r>
    </w:p>
    <w:p>
      <w:r>
        <w:rPr>
          <w:b/>
          <w:u w:val="single"/>
        </w:rPr>
        <w:t>714984</w:t>
      </w:r>
    </w:p>
    <w:p>
      <w:r>
        <w:t>@petra_jansa @YouTube Tit Turnšek je vodja največjega dementnega kluba  v Sloveniji.</w:t>
      </w:r>
    </w:p>
    <w:p>
      <w:r>
        <w:rPr>
          <w:b/>
          <w:u w:val="single"/>
        </w:rPr>
        <w:t>714985</w:t>
      </w:r>
    </w:p>
    <w:p>
      <w:r>
        <w:t>#butale so dobile vso škodo povrnjeno #malomorgen press</w:t>
        <w:br/>
        <w:t>https://t.co/W78icfQLSo</w:t>
      </w:r>
    </w:p>
    <w:p>
      <w:r>
        <w:rPr>
          <w:b/>
          <w:u w:val="single"/>
        </w:rPr>
        <w:t>714986</w:t>
      </w:r>
    </w:p>
    <w:p>
      <w:r>
        <w:t>@serlah2017 A vas v službi pri vašem delu tudi snemajo? Dajte uporabit možgane!</w:t>
      </w:r>
    </w:p>
    <w:p>
      <w:r>
        <w:rPr>
          <w:b/>
          <w:u w:val="single"/>
        </w:rPr>
        <w:t>714987</w:t>
      </w:r>
    </w:p>
    <w:p>
      <w:r>
        <w:t>Nova Crocs Reviva™ tehnologija za prijetno masažo z vsakim korakom https://t.co/YCBn0JChes https://t.co/v3qWGFloGQ</w:t>
      </w:r>
    </w:p>
    <w:p>
      <w:r>
        <w:rPr>
          <w:b/>
          <w:u w:val="single"/>
        </w:rPr>
        <w:t>714988</w:t>
      </w:r>
    </w:p>
    <w:p>
      <w:r>
        <w:t>Reality show na nova 24 TV II. Kongres Desusa in prepucavanje Pivčeve in Erjavčeve struje... https://t.co/zDKFKUnDhm</w:t>
      </w:r>
    </w:p>
    <w:p>
      <w:r>
        <w:rPr>
          <w:b/>
          <w:u w:val="single"/>
        </w:rPr>
        <w:t>714989</w:t>
      </w:r>
    </w:p>
    <w:p>
      <w:r>
        <w:t>#TIL  3% vseh ptic ima penis. Race so med njimi. Doloceni racjaki lahko imajo penis, ki je, pazi ti to, daljsi od telesa!!</w:t>
      </w:r>
    </w:p>
    <w:p>
      <w:r>
        <w:rPr>
          <w:b/>
          <w:u w:val="single"/>
        </w:rPr>
        <w:t>714990</w:t>
      </w:r>
    </w:p>
    <w:p>
      <w:r>
        <w:t>POLETJE V PALESTINI -  Esej Andraža Rožmana o preganjanju Palestincev z njihovega ozemlja https://t.co/fJw2NfQxMQ</w:t>
      </w:r>
    </w:p>
    <w:p>
      <w:r>
        <w:rPr>
          <w:b/>
          <w:u w:val="single"/>
        </w:rPr>
        <w:t>714991</w:t>
      </w:r>
    </w:p>
    <w:p>
      <w:r>
        <w:t>@DejanLevanic @strankaSD @EPP @JJansaSDS Simpatizerji komunističnih zločincev o žalostnem dnevu, ne pa o sramoti, ki traja že 74 let.</w:t>
      </w:r>
    </w:p>
    <w:p>
      <w:r>
        <w:rPr>
          <w:b/>
          <w:u w:val="single"/>
        </w:rPr>
        <w:t>714992</w:t>
      </w:r>
    </w:p>
    <w:p>
      <w:r>
        <w:t>Nova Liza prinaša 12 strani priloge Obdarovanje! https://t.co/4rIOEQ8vRJ https://t.co/IFcI4T4rH5</w:t>
      </w:r>
    </w:p>
    <w:p>
      <w:r>
        <w:rPr>
          <w:b/>
          <w:u w:val="single"/>
        </w:rPr>
        <w:t>714993</w:t>
      </w:r>
    </w:p>
    <w:p>
      <w:r>
        <w:t>@noxten @CZCBZ Pogačnik je na nivoju Top shopa, kreteni pa kupujejo njegov shit. Lažni prerok.</w:t>
      </w:r>
    </w:p>
    <w:p>
      <w:r>
        <w:rPr>
          <w:b/>
          <w:u w:val="single"/>
        </w:rPr>
        <w:t>714994</w:t>
      </w:r>
    </w:p>
    <w:p>
      <w:r>
        <w:t>Protestniki v Egiptu požgali zapor in izpustili huligane #fuzbal #nogomet #ligaprvakov - http://t.co/4a4ypUr2</w:t>
      </w:r>
    </w:p>
    <w:p>
      <w:r>
        <w:rPr>
          <w:b/>
          <w:u w:val="single"/>
        </w:rPr>
        <w:t>714995</w:t>
      </w:r>
    </w:p>
    <w:p>
      <w:r>
        <w:t>@an_imo_pectore @dialogos_si @stanka_d Možganski trust smo včasih rekli. Danes bi lahko to preimenovali v možganski Trump.</w:t>
      </w:r>
    </w:p>
    <w:p>
      <w:r>
        <w:rPr>
          <w:b/>
          <w:u w:val="single"/>
        </w:rPr>
        <w:t>714996</w:t>
      </w:r>
    </w:p>
    <w:p>
      <w:r>
        <w:t>Andrej Stermec v dvojni vlogi- gasilca in podžupana - o včerajšnji hudi uri... https://t.co/j8cDlVqZ4i</w:t>
      </w:r>
    </w:p>
    <w:p>
      <w:r>
        <w:rPr>
          <w:b/>
          <w:u w:val="single"/>
        </w:rPr>
        <w:t>714997</w:t>
      </w:r>
    </w:p>
    <w:p>
      <w:r>
        <w:t>Kdo zastopa Janšo na sodiščih (in redno izgublja)?</w:t>
        <w:br/>
        <w:t>Matoz.</w:t>
        <w:br/>
        <w:t>Mislim, da bi jaz takega luzerja jaz že zdavnaj nogiral....</w:t>
      </w:r>
    </w:p>
    <w:p>
      <w:r>
        <w:rPr>
          <w:b/>
          <w:u w:val="single"/>
        </w:rPr>
        <w:t>714998</w:t>
      </w:r>
    </w:p>
    <w:p>
      <w:r>
        <w:t>@PortalSpolsi Mikado igrajte ve baba s klitorisom. Mi moški igramo Pikado s kurcem.</w:t>
      </w:r>
    </w:p>
    <w:p>
      <w:r>
        <w:rPr>
          <w:b/>
          <w:u w:val="single"/>
        </w:rPr>
        <w:t>714999</w:t>
      </w:r>
    </w:p>
    <w:p>
      <w:r>
        <w:t>@toplovodar @Val202 Reklame za partnerje so bolj prepričljive kakor reklame za banke ali telefonijo.</w:t>
        <w:br/>
        <w:br/>
        <w:t>No, telefoni so kar tam tam. #nebuloze</w:t>
      </w:r>
    </w:p>
    <w:p>
      <w:r>
        <w:rPr>
          <w:b/>
          <w:u w:val="single"/>
        </w:rPr>
        <w:t>715000</w:t>
      </w:r>
    </w:p>
    <w:p>
      <w:r>
        <w:t>@Boris_Veliki Samo to še rabimo, ja. Pasji rasizem in elitizem. Kot da človeškega ni dovolj. @MiranStajerc</w:t>
      </w:r>
    </w:p>
    <w:p>
      <w:r>
        <w:rPr>
          <w:b/>
          <w:u w:val="single"/>
        </w:rPr>
        <w:t>715001</w:t>
      </w:r>
    </w:p>
    <w:p>
      <w:r>
        <w:t>Kdo podeljuje azil takim ljudem!? Kdo integrira tujerodne nasilneže in skrajneže v našo družbo!? https://t.co/jFmlStG8zx</w:t>
      </w:r>
    </w:p>
    <w:p>
      <w:r>
        <w:rPr>
          <w:b/>
          <w:u w:val="single"/>
        </w:rPr>
        <w:t>715002</w:t>
      </w:r>
    </w:p>
    <w:p>
      <w:r>
        <w:t>Padec pod Črno prstjo na Tolminskem usoden za turnega smučarja</w:t>
        <w:br/>
        <w:t>https://t.co/lsZZ7SRU0c https://t.co/g6UcKUYFIS</w:t>
      </w:r>
    </w:p>
    <w:p>
      <w:r>
        <w:rPr>
          <w:b/>
          <w:u w:val="single"/>
        </w:rPr>
        <w:t>715003</w:t>
      </w:r>
    </w:p>
    <w:p>
      <w:r>
        <w:t>Policija poroča da se je v kavarni Union zbralo približno 1000 z̶o̶m̶b̶i̶j̶e̶v̶ protestnikov. Shod mineva mirno in v znamenju rumenih kravat</w:t>
      </w:r>
    </w:p>
    <w:p>
      <w:r>
        <w:rPr>
          <w:b/>
          <w:u w:val="single"/>
        </w:rPr>
        <w:t>715004</w:t>
      </w:r>
    </w:p>
    <w:p>
      <w:r>
        <w:t>Ne prezrite znanih okusov v novi podobi, 1001 cvet čaji. https://t.co/L7gwVEUYzP</w:t>
      </w:r>
    </w:p>
    <w:p>
      <w:r>
        <w:rPr>
          <w:b/>
          <w:u w:val="single"/>
        </w:rPr>
        <w:t>715005</w:t>
      </w:r>
    </w:p>
    <w:p>
      <w:r>
        <w:t>Medijske komunikacije iščejo tehniškega sodelavca! https://t.co/9zbkSK7c1x #medijske</w:t>
      </w:r>
    </w:p>
    <w:p>
      <w:r>
        <w:rPr>
          <w:b/>
          <w:u w:val="single"/>
        </w:rPr>
        <w:t>715006</w:t>
      </w:r>
    </w:p>
    <w:p>
      <w:r>
        <w:t>Pa kaj zdaj jokajo?! A ga niso že zdavnaj prodali?!? Lastniki naj naredijo z njim, kar se njim zdi prav!</w:t>
        <w:br/>
        <w:t>https://t.co/2UBDtmO2XH</w:t>
      </w:r>
    </w:p>
    <w:p>
      <w:r>
        <w:rPr>
          <w:b/>
          <w:u w:val="single"/>
        </w:rPr>
        <w:t>715007</w:t>
      </w:r>
    </w:p>
    <w:p>
      <w:r>
        <w:t>Omg, wtf si domislja tale Pozar, gobca, glej 2 petelina pozar dobovsek, ej han nehaj nabijat</w:t>
      </w:r>
    </w:p>
    <w:p>
      <w:r>
        <w:rPr>
          <w:b/>
          <w:u w:val="single"/>
        </w:rPr>
        <w:t>715008</w:t>
      </w:r>
    </w:p>
    <w:p>
      <w:r>
        <w:t>Šarčev Titanik, na katerem Jelinčič podaja rešilne jopiče.</w:t>
        <w:br/>
        <w:t>https://t.co/oXPHFuh1x9</w:t>
      </w:r>
    </w:p>
    <w:p>
      <w:r>
        <w:rPr>
          <w:b/>
          <w:u w:val="single"/>
        </w:rPr>
        <w:t>715009</w:t>
      </w:r>
    </w:p>
    <w:p>
      <w:r>
        <w:t>Neprijetna tišina o migrantski krizi: Levičarji raje o spremembah definicije posilstva in pravici do splava https://t.co/nEfgadnwgi</w:t>
      </w:r>
    </w:p>
    <w:p>
      <w:r>
        <w:rPr>
          <w:b/>
          <w:u w:val="single"/>
        </w:rPr>
        <w:t>715010</w:t>
      </w:r>
    </w:p>
    <w:p>
      <w:r>
        <w:t>@DenisMkl A res? Mormo pol vljudno prenašat lažnivce, morilce, pedofile, neonacije in ves šoder, ki se je že nabral v demokratični državi?</w:t>
      </w:r>
    </w:p>
    <w:p>
      <w:r>
        <w:rPr>
          <w:b/>
          <w:u w:val="single"/>
        </w:rPr>
        <w:t>715011</w:t>
      </w:r>
    </w:p>
    <w:p>
      <w:r>
        <w:t>@petrasovdat Čin! 🥂 A ponavljaš za nami? 😉😁Men je tud najboljši z brinovimi jagodami in rožmarinom. 🍸👍🔝 #gintonic</w:t>
      </w:r>
    </w:p>
    <w:p>
      <w:r>
        <w:rPr>
          <w:b/>
          <w:u w:val="single"/>
        </w:rPr>
        <w:t>715012</w:t>
      </w:r>
    </w:p>
    <w:p>
      <w:r>
        <w:t>@ciro_ciril @Libertarec @Pertinacal Mogoče zato, ker je streljal blizu meje?</w:t>
      </w:r>
    </w:p>
    <w:p>
      <w:r>
        <w:rPr>
          <w:b/>
          <w:u w:val="single"/>
        </w:rPr>
        <w:t>715013</w:t>
      </w:r>
    </w:p>
    <w:p>
      <w:r>
        <w:t>Prijave z vplacilom čimprej do zasedenosti prostih mest https://t.co/ydJVHMVo2O</w:t>
      </w:r>
    </w:p>
    <w:p>
      <w:r>
        <w:rPr>
          <w:b/>
          <w:u w:val="single"/>
        </w:rPr>
        <w:t>715014</w:t>
      </w:r>
    </w:p>
    <w:p>
      <w:r>
        <w:t>Rok Kunaver še ni izpolnil obljube #zvezdeplešejo https://t.co/mEwMM5kzhz https://t.co/gA8zDAVwE0</w:t>
      </w:r>
    </w:p>
    <w:p>
      <w:r>
        <w:rPr>
          <w:b/>
          <w:u w:val="single"/>
        </w:rPr>
        <w:t>715015</w:t>
      </w:r>
    </w:p>
    <w:p>
      <w:r>
        <w:t>Ko stojiš zraven karaok bara in čakaš bus za Valetto in uživaš v dobri glasbi. 😊</w:t>
      </w:r>
    </w:p>
    <w:p>
      <w:r>
        <w:rPr>
          <w:b/>
          <w:u w:val="single"/>
        </w:rPr>
        <w:t>715016</w:t>
      </w:r>
    </w:p>
    <w:p>
      <w:r>
        <w:t>V borbi med srcem in pametjo običajno kratko potegnejo jetra. https://t.co/56po4VFnOf</w:t>
      </w:r>
    </w:p>
    <w:p>
      <w:r>
        <w:rPr>
          <w:b/>
          <w:u w:val="single"/>
        </w:rPr>
        <w:t>715017</w:t>
      </w:r>
    </w:p>
    <w:p>
      <w:r>
        <w:t>@Nova24TV Rdečih lopovov nikoli niti ne lovijo, kaj šele da bi odgovarjali pred roko pravice</w:t>
      </w:r>
    </w:p>
    <w:p>
      <w:r>
        <w:rPr>
          <w:b/>
          <w:u w:val="single"/>
        </w:rPr>
        <w:t>715018</w:t>
      </w:r>
    </w:p>
    <w:p>
      <w:r>
        <w:t>@ATBeatris @SlovenijaVsrcu Demokracije nimamo. Slovenska država pa je tudi vedno bolj srbska, šiprarska in islamska.</w:t>
      </w:r>
    </w:p>
    <w:p>
      <w:r>
        <w:rPr>
          <w:b/>
          <w:u w:val="single"/>
        </w:rPr>
        <w:t>715019</w:t>
      </w:r>
    </w:p>
    <w:p>
      <w:r>
        <w:t>SD vodi? Slovenci požegnali skrajni lukšičevski butlsocializem ekonomskega ignoramusa Židana ali Dnevnik in Ninamedia sanjata mokre sanje?</w:t>
      </w:r>
    </w:p>
    <w:p>
      <w:r>
        <w:rPr>
          <w:b/>
          <w:u w:val="single"/>
        </w:rPr>
        <w:t>715020</w:t>
      </w:r>
    </w:p>
    <w:p>
      <w:r>
        <w:t>#Gurmanistika Slovenske gostilne z najlepšimi vrtovi, dvorišči in terasami https://t.co/0wZqp47Fxf via @SiolNEWS</w:t>
      </w:r>
    </w:p>
    <w:p>
      <w:r>
        <w:rPr>
          <w:b/>
          <w:u w:val="single"/>
        </w:rPr>
        <w:t>715021</w:t>
      </w:r>
    </w:p>
    <w:p>
      <w:r>
        <w:t>@tomltoml Starejši bajsi je pozabil, da se mlajši lahko heca, ker ima pravo atomsko bombo.</w:t>
      </w:r>
    </w:p>
    <w:p>
      <w:r>
        <w:rPr>
          <w:b/>
          <w:u w:val="single"/>
        </w:rPr>
        <w:t>715022</w:t>
      </w:r>
    </w:p>
    <w:p>
      <w:r>
        <w:t>Sintesajzerjev ni nikoli preveč. New Order - Blue Monday https://t.co/IizMiM74tX #muzika #otožniponedeljek</w:t>
      </w:r>
    </w:p>
    <w:p>
      <w:r>
        <w:rPr>
          <w:b/>
          <w:u w:val="single"/>
        </w:rPr>
        <w:t>715023</w:t>
      </w:r>
    </w:p>
    <w:p>
      <w:r>
        <w:t>@ModernaKmetica Ja, sej ko bojo kozlicki gre kozu v boks namesto nosecnice. Pol grejo pa itak pocas tamali v 🥩</w:t>
      </w:r>
    </w:p>
    <w:p>
      <w:r>
        <w:rPr>
          <w:b/>
          <w:u w:val="single"/>
        </w:rPr>
        <w:t>715024</w:t>
      </w:r>
    </w:p>
    <w:p>
      <w:r>
        <w:t>@Nova24TV Naj si Nemci vozijo svoje ljubljene begunce z letali v Nemčijo, ne pa da jih fišajo iz morja, kot ribe.</w:t>
      </w:r>
    </w:p>
    <w:p>
      <w:r>
        <w:rPr>
          <w:b/>
          <w:u w:val="single"/>
        </w:rPr>
        <w:t>715025</w:t>
      </w:r>
    </w:p>
    <w:p>
      <w:r>
        <w:t xml:space="preserve">Boljši dan je bil, kot sem pričakovala. </w:t>
        <w:br/>
        <w:t xml:space="preserve">Več sem se objemala. </w:t>
        <w:br/>
        <w:t xml:space="preserve">Več domače bajadere sem pojedla. </w:t>
        <w:br/>
        <w:t>Dobr je.</w:t>
      </w:r>
    </w:p>
    <w:p>
      <w:r>
        <w:rPr>
          <w:b/>
          <w:u w:val="single"/>
        </w:rPr>
        <w:t>715026</w:t>
      </w:r>
    </w:p>
    <w:p>
      <w:r>
        <w:t>@leaathenatabako Če je tako, potem čimprej v posteljo. Mirno noč in dobro se odpočij!</w:t>
      </w:r>
    </w:p>
    <w:p>
      <w:r>
        <w:rPr>
          <w:b/>
          <w:u w:val="single"/>
        </w:rPr>
        <w:t>715027</w:t>
      </w:r>
    </w:p>
    <w:p>
      <w:r>
        <w:t>Gospa v kaficu v podhodu mi je nardila exxtra dobro kafe za s sabo. Iz cimetom. To sn nucala, to!</w:t>
      </w:r>
    </w:p>
    <w:p>
      <w:r>
        <w:rPr>
          <w:b/>
          <w:u w:val="single"/>
        </w:rPr>
        <w:t>715028</w:t>
      </w:r>
    </w:p>
    <w:p>
      <w:r>
        <w:t>@schelker_maja @BozidarBiscan ne vidijo ker jim naši komunajzarji lažejo in to tako prepričljivo da jim vsi verjamejo v evropi.......</w:t>
      </w:r>
    </w:p>
    <w:p>
      <w:r>
        <w:rPr>
          <w:b/>
          <w:u w:val="single"/>
        </w:rPr>
        <w:t>715029</w:t>
      </w:r>
    </w:p>
    <w:p>
      <w:r>
        <w:t>@lucijausaj Žiga Turk sej se zadovoljil s svojo sinekuro na državnih jaslih in deljenjem naukov in rešitev. Italijani rečejo takim tuttologo</w:t>
      </w:r>
    </w:p>
    <w:p>
      <w:r>
        <w:rPr>
          <w:b/>
          <w:u w:val="single"/>
        </w:rPr>
        <w:t>715030</w:t>
      </w:r>
    </w:p>
    <w:p>
      <w:r>
        <w:t>@Nova24TV Osebno, bi me bolj veselilo, če bi Sova spionirala za migranti, ki preplavljajo Slovenijo. Hallelujah</w:t>
      </w:r>
    </w:p>
    <w:p>
      <w:r>
        <w:rPr>
          <w:b/>
          <w:u w:val="single"/>
        </w:rPr>
        <w:t>715031</w:t>
      </w:r>
    </w:p>
    <w:p>
      <w:r>
        <w:t>@Novak_Rok @po_kaplan Upam potem ga vsaj kaj molzeš in si prisesan na projektu. Ker si sicer bedak</w:t>
      </w:r>
    </w:p>
    <w:p>
      <w:r>
        <w:rPr>
          <w:b/>
          <w:u w:val="single"/>
        </w:rPr>
        <w:t>715032</w:t>
      </w:r>
    </w:p>
    <w:p>
      <w:r>
        <w:t>WTF! Še par dni nazaj smo v kopalkah okol skakal ... 🧐 https://t.co/tN5eOoaWli</w:t>
      </w:r>
    </w:p>
    <w:p>
      <w:r>
        <w:rPr>
          <w:b/>
          <w:u w:val="single"/>
        </w:rPr>
        <w:t>715033</w:t>
      </w:r>
    </w:p>
    <w:p>
      <w:r>
        <w:t>@MiroCerar pa tiho kot miška in z glavo navzdol posluša glas razuma @TankoJoze</w:t>
      </w:r>
    </w:p>
    <w:p>
      <w:r>
        <w:rPr>
          <w:b/>
          <w:u w:val="single"/>
        </w:rPr>
        <w:t>715034</w:t>
      </w:r>
    </w:p>
    <w:p>
      <w:r>
        <w:t>@MiranStajerc @kizidor Hahaa pa sej akutni alkoholni opoj je sam pocivanje na urgenci, sam se v izjemnih primerih spirajo kukr jst vem</w:t>
      </w:r>
    </w:p>
    <w:p>
      <w:r>
        <w:rPr>
          <w:b/>
          <w:u w:val="single"/>
        </w:rPr>
        <w:t>715035</w:t>
      </w:r>
    </w:p>
    <w:p>
      <w:r>
        <w:t>@desnosticni @Agathung To je, rov!?1 Od komonistov. ,Vemo, kak, rov. To vse, kar bom, rekla.</w:t>
      </w:r>
    </w:p>
    <w:p>
      <w:r>
        <w:rPr>
          <w:b/>
          <w:u w:val="single"/>
        </w:rPr>
        <w:t>715036</w:t>
      </w:r>
    </w:p>
    <w:p>
      <w:r>
        <w:t>Levičarski spletni ovaduhi blokirali celo nadškofa https://t.co/e5mGOnULK2 https://t.co/8W9mvhUaWb</w:t>
      </w:r>
    </w:p>
    <w:p>
      <w:r>
        <w:rPr>
          <w:b/>
          <w:u w:val="single"/>
        </w:rPr>
        <w:t>715037</w:t>
      </w:r>
    </w:p>
    <w:p>
      <w:r>
        <w:t>@phrjn :))</w:t>
        <w:br/>
        <w:t>jaz hodim nadenj szi šraufencigerjem, odkar je starejši otrok* pokvaril vrata :)</w:t>
        <w:br/>
        <w:br/>
        <w:t>*odrasel, samo na obisku</w:t>
      </w:r>
    </w:p>
    <w:p>
      <w:r>
        <w:rPr>
          <w:b/>
          <w:u w:val="single"/>
        </w:rPr>
        <w:t>715038</w:t>
      </w:r>
    </w:p>
    <w:p>
      <w:r>
        <w:t>@vinkovasle1 @BandelliMarko Zato mu gre pa v nos, ker jim v zelje hodi, ISTI ISTI ISTI komunisti.</w:t>
      </w:r>
    </w:p>
    <w:p>
      <w:r>
        <w:rPr>
          <w:b/>
          <w:u w:val="single"/>
        </w:rPr>
        <w:t>715039</w:t>
      </w:r>
    </w:p>
    <w:p>
      <w:r>
        <w:t>@FrenkMate Nak, komunisti, zmeraj so krivi komunisti, tako pravi @LapSaso ;)</w:t>
      </w:r>
    </w:p>
    <w:p>
      <w:r>
        <w:rPr>
          <w:b/>
          <w:u w:val="single"/>
        </w:rPr>
        <w:t>715040</w:t>
      </w:r>
    </w:p>
    <w:p>
      <w:r>
        <w:t>Upam, da SD-jevci obešajo svoje slike po boljših straniščih, da ne bo na volitvah preveč smrdelo.</w:t>
      </w:r>
    </w:p>
    <w:p>
      <w:r>
        <w:rPr>
          <w:b/>
          <w:u w:val="single"/>
        </w:rPr>
        <w:t>715041</w:t>
      </w:r>
    </w:p>
    <w:p>
      <w:r>
        <w:t>Pogumno je, da begunce poloviš jih strpaš v taborišča in na koncu pokolješ in zmečeš v jame. https://t.co/Cz9jXXSCQ6</w:t>
      </w:r>
    </w:p>
    <w:p>
      <w:r>
        <w:rPr>
          <w:b/>
          <w:u w:val="single"/>
        </w:rPr>
        <w:t>715042</w:t>
      </w:r>
    </w:p>
    <w:p>
      <w:r>
        <w:t>@BojankaStern @Jurij_by_Jurij @AlexNotfake @janezsnoj @pircj @RealJamesWoods Nisem razumel, da bi V Mal kje omenjal blagodati pedofilije.</w:t>
      </w:r>
    </w:p>
    <w:p>
      <w:r>
        <w:rPr>
          <w:b/>
          <w:u w:val="single"/>
        </w:rPr>
        <w:t>715043</w:t>
      </w:r>
    </w:p>
    <w:p>
      <w:r>
        <w:t>Severnoafričani so po skupinskem posilstvu žrtev še oropali https://t.co/CzRDJjCKKH</w:t>
      </w:r>
    </w:p>
    <w:p>
      <w:r>
        <w:rPr>
          <w:b/>
          <w:u w:val="single"/>
        </w:rPr>
        <w:t>715044</w:t>
      </w:r>
    </w:p>
    <w:p>
      <w:r>
        <w:t>@vojkozabjek @JernejStromajer ... ker prunk navkljub moški besedi iz osnovnošolskih učbenikov ni zmetal ven partizancev in proleterjev</w:t>
      </w:r>
    </w:p>
    <w:p>
      <w:r>
        <w:rPr>
          <w:b/>
          <w:u w:val="single"/>
        </w:rPr>
        <w:t>715045</w:t>
      </w:r>
    </w:p>
    <w:p>
      <w:r>
        <w:t>@ZoranZGaljevice @KovacicMlinar Izvedenci psihiatričnih strok so resnično nekaj posebnega. 🙄</w:t>
      </w:r>
    </w:p>
    <w:p>
      <w:r>
        <w:rPr>
          <w:b/>
          <w:u w:val="single"/>
        </w:rPr>
        <w:t>715046</w:t>
      </w:r>
    </w:p>
    <w:p>
      <w:r>
        <w:t>Ali ste vedeli, da je makovo olje, hranilo za krompirjeve jedi, kozmetika za telo in s kozarcem rdečega vina - odličen doping</w:t>
      </w:r>
    </w:p>
    <w:p>
      <w:r>
        <w:rPr>
          <w:b/>
          <w:u w:val="single"/>
        </w:rPr>
        <w:t>715047</w:t>
      </w:r>
    </w:p>
    <w:p>
      <w:r>
        <w:t>@Istrianer Par let moj ringtone. Dostkrat sploh nisem dvignila, ker škoda komad prekinit.</w:t>
      </w:r>
    </w:p>
    <w:p>
      <w:r>
        <w:rPr>
          <w:b/>
          <w:u w:val="single"/>
        </w:rPr>
        <w:t>715048</w:t>
      </w:r>
    </w:p>
    <w:p>
      <w:r>
        <w:t>[JOB] #Zaposlitev #delo: Komercialist za prodajo strojev - m/ž https://t.co/rzi2320orN Regija:#osrednjeslovenska  v kategoriji: #strojništvo</w:t>
      </w:r>
    </w:p>
    <w:p>
      <w:r>
        <w:rPr>
          <w:b/>
          <w:u w:val="single"/>
        </w:rPr>
        <w:t>715049</w:t>
      </w:r>
    </w:p>
    <w:p>
      <w:r>
        <w:t>Danes 1.5 mrd novega pufa. Konec tedna bo Mediana izmerila, da je podpora vlade že krepko nad 75%</w:t>
      </w:r>
    </w:p>
    <w:p>
      <w:r>
        <w:rPr>
          <w:b/>
          <w:u w:val="single"/>
        </w:rPr>
        <w:t>715050</w:t>
      </w:r>
    </w:p>
    <w:p>
      <w:r>
        <w:t>Indijansko poletje spet na obisku - več o podnebnih spremebah od 11h naprej. #kofeFirst</w:t>
      </w:r>
    </w:p>
    <w:p>
      <w:r>
        <w:rPr>
          <w:b/>
          <w:u w:val="single"/>
        </w:rPr>
        <w:t>715051</w:t>
      </w:r>
    </w:p>
    <w:p>
      <w:r>
        <w:t>Kaj bi danes poročali,če ne bi bilo del na avtocestah ? Pop ???!!! Bumbarji-poleti vročina,pozimi sneg ?</w:t>
      </w:r>
    </w:p>
    <w:p>
      <w:r>
        <w:rPr>
          <w:b/>
          <w:u w:val="single"/>
        </w:rPr>
        <w:t>715052</w:t>
      </w:r>
    </w:p>
    <w:p>
      <w:r>
        <w:t>Ko ne bo več krav na Bistrici, bodo travniki zanemarjeni! Jutri bo čast bohinjskim kravam. Razen če Kravji bal ne bo spet prestavljen.</w:t>
        <w:br/>
        <w:t>#bal</w:t>
      </w:r>
    </w:p>
    <w:p>
      <w:r>
        <w:rPr>
          <w:b/>
          <w:u w:val="single"/>
        </w:rPr>
        <w:t>715053</w:t>
      </w:r>
    </w:p>
    <w:p>
      <w:r>
        <w:t>@MatevzNovak Vem, da je še nekje jeseni 43 poročal  Armićki in razfukal ves preostali TIGR!</w:t>
      </w:r>
    </w:p>
    <w:p>
      <w:r>
        <w:rPr>
          <w:b/>
          <w:u w:val="single"/>
        </w:rPr>
        <w:t>715054</w:t>
      </w:r>
    </w:p>
    <w:p>
      <w:r>
        <w:t>Adria je nacionalna sramota. Država naj jo odkupi nazaj. https://t.co/ZzXALJzVtW</w:t>
      </w:r>
    </w:p>
    <w:p>
      <w:r>
        <w:rPr>
          <w:b/>
          <w:u w:val="single"/>
        </w:rPr>
        <w:t>715055</w:t>
      </w:r>
    </w:p>
    <w:p>
      <w:r>
        <w:t>Aktualni modeli korekcijskih očal Jimmy Choo že na voljo v Optiki Rene Pirc!</w:t>
      </w:r>
    </w:p>
    <w:p>
      <w:r>
        <w:rPr>
          <w:b/>
          <w:u w:val="single"/>
        </w:rPr>
        <w:t>715056</w:t>
      </w:r>
    </w:p>
    <w:p>
      <w:r>
        <w:t>@UrosUrbanija ...  vse kar je ostalo javno, je vaše slabo opravljeno delo, komunisti</w:t>
      </w:r>
    </w:p>
    <w:p>
      <w:r>
        <w:rPr>
          <w:b/>
          <w:u w:val="single"/>
        </w:rPr>
        <w:t>715057</w:t>
      </w:r>
    </w:p>
    <w:p>
      <w:r>
        <w:t>Dostojanstvo si je uničil sam, s svojim predolgim jezikom in kratko pametjo. https://t.co/9pEb662v71</w:t>
      </w:r>
    </w:p>
    <w:p>
      <w:r>
        <w:rPr>
          <w:b/>
          <w:u w:val="single"/>
        </w:rPr>
        <w:t>715058</w:t>
      </w:r>
    </w:p>
    <w:p>
      <w:r>
        <w:t>@MGJan To si je treba zapomnit za vse večne čase, najprej pa do naslednjih evropskih/lokalnih/splošnih volitev. Izdajalci.</w:t>
      </w:r>
    </w:p>
    <w:p>
      <w:r>
        <w:rPr>
          <w:b/>
          <w:u w:val="single"/>
        </w:rPr>
        <w:t>715059</w:t>
      </w:r>
    </w:p>
    <w:p>
      <w:r>
        <w:t>@PerunKladvoroki @SiolNEWS dobro Marjan, ti si svoje povedal, zdaj se pač lepo pripravi na volitve-, pa bomo še umazane živali kaj rekle</w:t>
      </w:r>
    </w:p>
    <w:p>
      <w:r>
        <w:rPr>
          <w:b/>
          <w:u w:val="single"/>
        </w:rPr>
        <w:t>715060</w:t>
      </w:r>
    </w:p>
    <w:p>
      <w:r>
        <w:t>Kljub našim opozorilom o nevednosti MSM novinarjev ti še naprej strašijo, sedaj celo že slovenske voznike dizlov. https://t.co/RGxtXuCloq</w:t>
      </w:r>
    </w:p>
    <w:p>
      <w:r>
        <w:rPr>
          <w:b/>
          <w:u w:val="single"/>
        </w:rPr>
        <w:t>715061</w:t>
      </w:r>
    </w:p>
    <w:p>
      <w:r>
        <w:t>J. Letnar Černič: ''Ko vladajoča interesna koalicija ustavo spremeni v potrošni material kot toaletni papir, s... https://t.co/HpcyutMJtn</w:t>
      </w:r>
    </w:p>
    <w:p>
      <w:r>
        <w:rPr>
          <w:b/>
          <w:u w:val="single"/>
        </w:rPr>
        <w:t>715062</w:t>
      </w:r>
    </w:p>
    <w:p>
      <w:r>
        <w:t>@tasosedova @Bennetova_liza Rdeče ja, ampak v kardinalsko rdeči... Belo z rdečimi peterokrakimi pa striktno odpade!</w:t>
      </w:r>
    </w:p>
    <w:p>
      <w:r>
        <w:rPr>
          <w:b/>
          <w:u w:val="single"/>
        </w:rPr>
        <w:t>715063</w:t>
      </w:r>
    </w:p>
    <w:p>
      <w:r>
        <w:t>@janez_tomazic Tud Borčija in Laškovnika ni v vladi, da bi spodbujala blokado firm v lasti (kao) tajkunov.</w:t>
      </w:r>
    </w:p>
    <w:p>
      <w:r>
        <w:rPr>
          <w:b/>
          <w:u w:val="single"/>
        </w:rPr>
        <w:t>715064</w:t>
      </w:r>
    </w:p>
    <w:p>
      <w:r>
        <w:t>@KatarinaJenko Kozarec vina za spanje je enako legit kot skodelica kave za bujenje.</w:t>
      </w:r>
    </w:p>
    <w:p>
      <w:r>
        <w:rPr>
          <w:b/>
          <w:u w:val="single"/>
        </w:rPr>
        <w:t>715065</w:t>
      </w:r>
    </w:p>
    <w:p>
      <w:r>
        <w:t>@MarliMarkez Pa še nekaj, na balinišču na Planini so nam pofukani kostanji s koreninami naredili za 4000€ škode!</w:t>
      </w:r>
    </w:p>
    <w:p>
      <w:r>
        <w:rPr>
          <w:b/>
          <w:u w:val="single"/>
        </w:rPr>
        <w:t>715066</w:t>
      </w:r>
    </w:p>
    <w:p>
      <w:r>
        <w:t>@vonTanzberg Mladi Ljubljančani podpirajo tradicionalno družino. Ne pa ženske s penisi in obratno. Degenerirano in izprijeno.</w:t>
      </w:r>
    </w:p>
    <w:p>
      <w:r>
        <w:rPr>
          <w:b/>
          <w:u w:val="single"/>
        </w:rPr>
        <w:t>715067</w:t>
      </w:r>
    </w:p>
    <w:p>
      <w:r>
        <w:t>Bovaki zupan predal dokumente kubancem. #24ur #konecdober #vsedobro https://t.co/jpUcmNsXOf</w:t>
      </w:r>
    </w:p>
    <w:p>
      <w:r>
        <w:rPr>
          <w:b/>
          <w:u w:val="single"/>
        </w:rPr>
        <w:t>715068</w:t>
      </w:r>
    </w:p>
    <w:p>
      <w:r>
        <w:t>@Bojana61654450 A ti se še kar fajtaš... Zakaj zgubljaš energijo... Lej, nima smisla...</w:t>
      </w:r>
    </w:p>
    <w:p>
      <w:r>
        <w:rPr>
          <w:b/>
          <w:u w:val="single"/>
        </w:rPr>
        <w:t>715069</w:t>
      </w:r>
    </w:p>
    <w:p>
      <w:r>
        <w:t>@monster189 presenetljivo ok.smo že pri KŠ, pa smo 16:15 https://t.co/yIvXMeP8Jr medvode je sicer vlak raketa, sam ni prepogosto na voljo.</w:t>
      </w:r>
    </w:p>
    <w:p>
      <w:r>
        <w:rPr>
          <w:b/>
          <w:u w:val="single"/>
        </w:rPr>
        <w:t>715070</w:t>
      </w:r>
    </w:p>
    <w:p>
      <w:r>
        <w:t>Britanci sprejeli zakon, ki jim omogoča samo izstop z dogovorom, hkrati pa dogovora nočejo sprejeti.</w:t>
        <w:br/>
        <w:t>Povedano drugače, čisti kaos.</w:t>
      </w:r>
    </w:p>
    <w:p>
      <w:r>
        <w:rPr>
          <w:b/>
          <w:u w:val="single"/>
        </w:rPr>
        <w:t>715071</w:t>
      </w:r>
    </w:p>
    <w:p>
      <w:r>
        <w:t>Če bi danes igrali proti Makedoncem, bi jih naružili s +10. Nikam se ne premaknejo. #rokomet</w:t>
      </w:r>
    </w:p>
    <w:p>
      <w:r>
        <w:rPr>
          <w:b/>
          <w:u w:val="single"/>
        </w:rPr>
        <w:t>715072</w:t>
      </w:r>
    </w:p>
    <w:p>
      <w:r>
        <w:t>@Jaka__Dolinar Moderndolfer sveže od frizerja! A ti pa kabuuuummmm??? Eh, no ja tudi žrtve morajo bit....</w:t>
      </w:r>
    </w:p>
    <w:p>
      <w:r>
        <w:rPr>
          <w:b/>
          <w:u w:val="single"/>
        </w:rPr>
        <w:t>715073</w:t>
      </w:r>
    </w:p>
    <w:p>
      <w:r>
        <w:t>@TilenW Begunje pri Cerknici, paradajz še vedno cveti pri 2°C 🙄</w:t>
        <w:br/>
        <w:t>Narava je zgubila kompas. https://t.co/sR7hUut1YO</w:t>
      </w:r>
    </w:p>
    <w:p>
      <w:r>
        <w:rPr>
          <w:b/>
          <w:u w:val="single"/>
        </w:rPr>
        <w:t>715074</w:t>
      </w:r>
    </w:p>
    <w:p>
      <w:r>
        <w:t>@Libertarec @elonmusk je s količino denarja, ki smo ga mi zmetali "kulturnikom", ustanovil @SpaceX. #SocializemDoMarsa #KSEVT</w:t>
      </w:r>
    </w:p>
    <w:p>
      <w:r>
        <w:rPr>
          <w:b/>
          <w:u w:val="single"/>
        </w:rPr>
        <w:t>715075</w:t>
      </w:r>
    </w:p>
    <w:p>
      <w:r>
        <w:t>Stavka policistov: Večkilometrske kolone vozil pred Gruškovjem niso nič neobičajnega https://t.co/nHTkiXQFNI</w:t>
      </w:r>
    </w:p>
    <w:p>
      <w:r>
        <w:rPr>
          <w:b/>
          <w:u w:val="single"/>
        </w:rPr>
        <w:t>715076</w:t>
      </w:r>
    </w:p>
    <w:p>
      <w:r>
        <w:t>@tomltoml komunist se boji reda, discipline in držanja dogovorov, pri dogovoru te gleda v oči, ti da roko obenem te pa po čevljih poščije</w:t>
      </w:r>
    </w:p>
    <w:p>
      <w:r>
        <w:rPr>
          <w:b/>
          <w:u w:val="single"/>
        </w:rPr>
        <w:t>715077</w:t>
      </w:r>
    </w:p>
    <w:p>
      <w:r>
        <w:t>@meteoriterain Kr drž se je. Ko te bo pustla, ti bo vse crknlo, pol boš pa mel.</w:t>
      </w:r>
    </w:p>
    <w:p>
      <w:r>
        <w:rPr>
          <w:b/>
          <w:u w:val="single"/>
        </w:rPr>
        <w:t>715078</w:t>
      </w:r>
    </w:p>
    <w:p>
      <w:r>
        <w:t>Ja. Oni odraščajo. Tisti, ki niso bili nikoli člani zk, pa jih desničarji tvojega tipa mirno označite za komuniste https://t.co/kPCbYyKkfr</w:t>
      </w:r>
    </w:p>
    <w:p>
      <w:r>
        <w:rPr>
          <w:b/>
          <w:u w:val="single"/>
        </w:rPr>
        <w:t>715079</w:t>
      </w:r>
    </w:p>
    <w:p>
      <w:r>
        <w:t>Kontramitingi?: V Franciji so se pojavili še demonstranti v rdečih barvah.</w:t>
        <w:br/>
        <w:br/>
        <w:t>https://t.co/sHoRbNvLXz</w:t>
      </w:r>
    </w:p>
    <w:p>
      <w:r>
        <w:rPr>
          <w:b/>
          <w:u w:val="single"/>
        </w:rPr>
        <w:t>715080</w:t>
      </w:r>
    </w:p>
    <w:p>
      <w:r>
        <w:t>@nejcd zakon je, preko ifttt receptur, si ga pa pred kratkim  tudi ti omenjal v bitnih, se mi zdi. :) btw, wifi še kr suče.</w:t>
      </w:r>
    </w:p>
    <w:p>
      <w:r>
        <w:rPr>
          <w:b/>
          <w:u w:val="single"/>
        </w:rPr>
        <w:t>715081</w:t>
      </w:r>
    </w:p>
    <w:p>
      <w:r>
        <w:t>Ena od rib v akvariji je stalno nad kamnom iz kerega idejo mehurčki. #packa #fačuzi</w:t>
      </w:r>
    </w:p>
    <w:p>
      <w:r>
        <w:rPr>
          <w:b/>
          <w:u w:val="single"/>
        </w:rPr>
        <w:t>715082</w:t>
      </w:r>
    </w:p>
    <w:p>
      <w:r>
        <w:t>@PSlajnar @Alex4aleksandra Za kraje, goljufije in laži so kazensko preganjani in kaznovi le eni. Tisti, ki ne ljubijo rdečo zvezdo.</w:t>
      </w:r>
    </w:p>
    <w:p>
      <w:r>
        <w:rPr>
          <w:b/>
          <w:u w:val="single"/>
        </w:rPr>
        <w:t>715083</w:t>
      </w:r>
    </w:p>
    <w:p>
      <w:r>
        <w:t>Šiška, med bloki. Me zanima po koliko so privezi. Komarji so gratis. https://t.co/fyLDQndVU1</w:t>
      </w:r>
    </w:p>
    <w:p>
      <w:r>
        <w:rPr>
          <w:b/>
          <w:u w:val="single"/>
        </w:rPr>
        <w:t>715084</w:t>
      </w:r>
    </w:p>
    <w:p>
      <w:r>
        <w:t>Afera o zlorabi telovadk odnesla šefa olimpijcev | Žurnal24 https://t.co/WUjSGdBpce https://t.co/ZNJ9u1wRsc</w:t>
      </w:r>
    </w:p>
    <w:p>
      <w:r>
        <w:rPr>
          <w:b/>
          <w:u w:val="single"/>
        </w:rPr>
        <w:t>715085</w:t>
      </w:r>
    </w:p>
    <w:p>
      <w:r>
        <w:t>Ta teden v ND:  Dober občutek in ponos slovenstva  - Darja Gajšek in Blaž Švab pred festivalom Slovenska polka in valček</w:t>
      </w:r>
    </w:p>
    <w:p>
      <w:r>
        <w:rPr>
          <w:b/>
          <w:u w:val="single"/>
        </w:rPr>
        <w:t>715086</w:t>
      </w:r>
    </w:p>
    <w:p>
      <w:r>
        <w:t>@petrasovdat Saj ne bi šel med ljudi. In a ni tako, da ko si že bolan, več nisi kužen?</w:t>
      </w:r>
    </w:p>
    <w:p>
      <w:r>
        <w:rPr>
          <w:b/>
          <w:u w:val="single"/>
        </w:rPr>
        <w:t>715087</w:t>
      </w:r>
    </w:p>
    <w:p>
      <w:r>
        <w:t>REŠITEV JE-KOALICIJSKA POGODBA Z ENO TOČKO- VEČINSKI VOLILNI SISTEM-SPREJET IN NOVE VOLITVE RAZPISAT!#mali pizdun(nigajunaka)🤨</w:t>
      </w:r>
    </w:p>
    <w:p>
      <w:r>
        <w:rPr>
          <w:b/>
          <w:u w:val="single"/>
        </w:rPr>
        <w:t>715088</w:t>
      </w:r>
    </w:p>
    <w:p>
      <w:r>
        <w:t>Nov model očal Ray-Ban, na voljo v vaši optiki! #najsodobnejšaoptika https://t.co/S81zGpqxfk</w:t>
      </w:r>
    </w:p>
    <w:p>
      <w:r>
        <w:rPr>
          <w:b/>
          <w:u w:val="single"/>
        </w:rPr>
        <w:t>715089</w:t>
      </w:r>
    </w:p>
    <w:p>
      <w:r>
        <w:t>@JoAnnaOfArT Dobro jutro, vidim, da ste zgodaj vstali, vidim, da niste lena rit, čeprav danes goduje Lenart!</w:t>
      </w:r>
    </w:p>
    <w:p>
      <w:r>
        <w:rPr>
          <w:b/>
          <w:u w:val="single"/>
        </w:rPr>
        <w:t>715090</w:t>
      </w:r>
    </w:p>
    <w:p>
      <w:r>
        <w:t>Paravojaške enote vladne koalicije pod okriljem F21 in ZZB so že močnejše od SV. Policija si ne upa približati! https://t.co/2xSskJ0MFa</w:t>
      </w:r>
    </w:p>
    <w:p>
      <w:r>
        <w:rPr>
          <w:b/>
          <w:u w:val="single"/>
        </w:rPr>
        <w:t>715091</w:t>
      </w:r>
    </w:p>
    <w:p>
      <w:r>
        <w:t>@illegall_blonde Ah, stojo ti bolje narediš. Tile so lahko oprejo na ročaje, ti delaš to na golih tleh.</w:t>
      </w:r>
    </w:p>
    <w:p>
      <w:r>
        <w:rPr>
          <w:b/>
          <w:u w:val="single"/>
        </w:rPr>
        <w:t>715092</w:t>
      </w:r>
    </w:p>
    <w:p>
      <w:r>
        <w:t>@KatarinaJenko Preveri, ce nimas doma kaksnih palckov, ki rudarijo po kriptovalutah.</w:t>
      </w:r>
    </w:p>
    <w:p>
      <w:r>
        <w:rPr>
          <w:b/>
          <w:u w:val="single"/>
        </w:rPr>
        <w:t>715093</w:t>
      </w:r>
    </w:p>
    <w:p>
      <w:r>
        <w:t>Je še kdo, ki se mu zdijo cene in storitve BPH #čistinateg? #alta 120 EUR za nič dela na leto. #jaztudi</w:t>
      </w:r>
    </w:p>
    <w:p>
      <w:r>
        <w:rPr>
          <w:b/>
          <w:u w:val="single"/>
        </w:rPr>
        <w:t>715094</w:t>
      </w:r>
    </w:p>
    <w:p>
      <w:r>
        <w:t>@PreglArjan @BrankoGrims1 Najlepše je od daleč pametovat in pošiljat migrante na periferijo. Pojdi na južno mejo, potem pametuj! #butl</w:t>
      </w:r>
    </w:p>
    <w:p>
      <w:r>
        <w:rPr>
          <w:b/>
          <w:u w:val="single"/>
        </w:rPr>
        <w:t>715095</w:t>
      </w:r>
    </w:p>
    <w:p>
      <w:r>
        <w:t>@radioarodnjaksi Ali so se tile že integrirali, ker neki po jodlarsko "hojladri, hojladro" žingajo.</w:t>
      </w:r>
    </w:p>
    <w:p>
      <w:r>
        <w:rPr>
          <w:b/>
          <w:u w:val="single"/>
        </w:rPr>
        <w:t>715096</w:t>
      </w:r>
    </w:p>
    <w:p>
      <w:r>
        <w:t>Nova plavalna disciplina</w:t>
        <w:br/>
        <w:t xml:space="preserve">100 metrov zmešano: </w:t>
        <w:br/>
        <w:t xml:space="preserve">prvih 50 zahrbtno, </w:t>
        <w:br/>
        <w:t>drugih 50 doprsno.</w:t>
      </w:r>
    </w:p>
    <w:p>
      <w:r>
        <w:rPr>
          <w:b/>
          <w:u w:val="single"/>
        </w:rPr>
        <w:t>715097</w:t>
      </w:r>
    </w:p>
    <w:p>
      <w:r>
        <w:t>@JsSmRenton Tako bodo pokopali izumitelja USBja...krsto bodo spustili not, nazaj ven obrnili pa nazaj not</w:t>
      </w:r>
    </w:p>
    <w:p>
      <w:r>
        <w:rPr>
          <w:b/>
          <w:u w:val="single"/>
        </w:rPr>
        <w:t>715098</w:t>
      </w:r>
    </w:p>
    <w:p>
      <w:r>
        <w:t>S celibatom je podobno kot z orožjem v Ameriki-&amp;gt;skenslite ga, pa bo precej manj zlorab #nobrainer https://t.co/SyXaZvsxfz</w:t>
      </w:r>
    </w:p>
    <w:p>
      <w:r>
        <w:rPr>
          <w:b/>
          <w:u w:val="single"/>
        </w:rPr>
        <w:t>715099</w:t>
      </w:r>
    </w:p>
    <w:p>
      <w:r>
        <w:t>@Fitzroy1985 Bogdan, priblem je v srrukturah ki črpajo.. Desnica bi pač želela malo tudi avojim raztalat. To je ves catch.</w:t>
      </w:r>
    </w:p>
    <w:p>
      <w:r>
        <w:rPr>
          <w:b/>
          <w:u w:val="single"/>
        </w:rPr>
        <w:t>715100</w:t>
      </w:r>
    </w:p>
    <w:p>
      <w:r>
        <w:t>Po 22ih minutah Odmevov še nič o Janši? Bom res moral poiskati Resnica TV! Vratite nam pare!</w:t>
      </w:r>
    </w:p>
    <w:p>
      <w:r>
        <w:rPr>
          <w:b/>
          <w:u w:val="single"/>
        </w:rPr>
        <w:t>715101</w:t>
      </w:r>
    </w:p>
    <w:p>
      <w:r>
        <w:t>No bejbe... potem se boste decembra spet pizdile, da ni descov na koledarju 😎 https://t.co/pMBvYdmPhR</w:t>
      </w:r>
    </w:p>
    <w:p>
      <w:r>
        <w:rPr>
          <w:b/>
          <w:u w:val="single"/>
        </w:rPr>
        <w:t>715102</w:t>
      </w:r>
    </w:p>
    <w:p>
      <w:r>
        <w:t>@SiolNEWS konec lepega življenja brez kakršnega koli truda. Kot  da imaš sredi sahare vodno pipo.</w:t>
      </w:r>
    </w:p>
    <w:p>
      <w:r>
        <w:rPr>
          <w:b/>
          <w:u w:val="single"/>
        </w:rPr>
        <w:t>715103</w:t>
      </w:r>
    </w:p>
    <w:p>
      <w:r>
        <w:t>@Dnevnik_si Levica ne bo nadzirala Šarca ampak ga držala za vrat. Njemu bo vseeno, ker on bo premier! Vse za doseganje patološke potrebe.</w:t>
      </w:r>
    </w:p>
    <w:p>
      <w:r>
        <w:rPr>
          <w:b/>
          <w:u w:val="single"/>
        </w:rPr>
        <w:t>715104</w:t>
      </w:r>
    </w:p>
    <w:p>
      <w:r>
        <w:t>Kako kopnijo davkoplačevalski milijoni za popravilo podalpskih cest in mostov...</w:t>
        <w:br/>
        <w:t>http://t.co/hciNPgi8EZ //cc @PlanetTV</w:t>
      </w:r>
    </w:p>
    <w:p>
      <w:r>
        <w:rPr>
          <w:b/>
          <w:u w:val="single"/>
        </w:rPr>
        <w:t>715105</w:t>
      </w:r>
    </w:p>
    <w:p>
      <w:r>
        <w:t>@YanchMb @Plavalka In ... drugo verzijo narediš vedno hitreje kot prvo. #beentheredonethat</w:t>
      </w:r>
    </w:p>
    <w:p>
      <w:r>
        <w:rPr>
          <w:b/>
          <w:u w:val="single"/>
        </w:rPr>
        <w:t>715106</w:t>
      </w:r>
    </w:p>
    <w:p>
      <w:r>
        <w:t>Slab predsednik potrebuje še slabšega namestnika, da se naredi vtis, da le ni tako slab. https://t.co/TmfU6ojJG8</w:t>
      </w:r>
    </w:p>
    <w:p>
      <w:r>
        <w:rPr>
          <w:b/>
          <w:u w:val="single"/>
        </w:rPr>
        <w:t>715107</w:t>
      </w:r>
    </w:p>
    <w:p>
      <w:r>
        <w:t>Vsi vestno izpolnjujejo svoje programe, nobenega izleta iz proge ali nesreče.....</w:t>
        <w:br/>
        <w:t>#F1 #BelgianGP #FP2 #f1si https://t.co/0bHGr1CwnW</w:t>
      </w:r>
    </w:p>
    <w:p>
      <w:r>
        <w:rPr>
          <w:b/>
          <w:u w:val="single"/>
        </w:rPr>
        <w:t>715108</w:t>
      </w:r>
    </w:p>
    <w:p>
      <w:r>
        <w:t>@Marjanmark Nimamo vojske.</w:t>
        <w:br/>
        <w:t>Bo Žan to zrihtal, ko nagonimo levosučne.</w:t>
        <w:br/>
        <w:t>Tamal je odličen.</w:t>
        <w:br/>
        <w:t>Levičarji ne marajo vojske, ker čuva meje.</w:t>
      </w:r>
    </w:p>
    <w:p>
      <w:r>
        <w:rPr>
          <w:b/>
          <w:u w:val="single"/>
        </w:rPr>
        <w:t>715109</w:t>
      </w:r>
    </w:p>
    <w:p>
      <w:r>
        <w:t>@stanka_d @nejkom ...z ubijalskimi psi pa je v Sloveniji že poznana scena #baričevič</w:t>
      </w:r>
    </w:p>
    <w:p>
      <w:r>
        <w:rPr>
          <w:b/>
          <w:u w:val="single"/>
        </w:rPr>
        <w:t>715110</w:t>
      </w:r>
    </w:p>
    <w:p>
      <w:r>
        <w:t>@steinbuch @strankalevica @assange Za to bi morala biti Levica največja stranka v vladi. To bopo naslednjih volitvah.</w:t>
      </w:r>
    </w:p>
    <w:p>
      <w:r>
        <w:rPr>
          <w:b/>
          <w:u w:val="single"/>
        </w:rPr>
        <w:t>715111</w:t>
      </w:r>
    </w:p>
    <w:p>
      <w:r>
        <w:t>Posoda pomita, večerja skuhana, deci vina na mizi,  Dusty, zapoj mi. https://t.co/eaw1edvVjz</w:t>
      </w:r>
    </w:p>
    <w:p>
      <w:r>
        <w:rPr>
          <w:b/>
          <w:u w:val="single"/>
        </w:rPr>
        <w:t>715112</w:t>
      </w:r>
    </w:p>
    <w:p>
      <w:r>
        <w:t>[Video] Hamasovi teroristi nad Izrael poslali kar 430 raket, ciljali so celo šole! https://t.co/H7CIkeONLS via @Nova24TV</w:t>
      </w:r>
    </w:p>
    <w:p>
      <w:r>
        <w:rPr>
          <w:b/>
          <w:u w:val="single"/>
        </w:rPr>
        <w:t>715113</w:t>
      </w:r>
    </w:p>
    <w:p>
      <w:r>
        <w:t>@Hojkaa Lahko pa tud tako gledas: koncno ti ne bo treba vec umazanega wc papirja v kos metat, ampak direkt v skoljko!</w:t>
      </w:r>
    </w:p>
    <w:p>
      <w:r>
        <w:rPr>
          <w:b/>
          <w:u w:val="single"/>
        </w:rPr>
        <w:t>715114</w:t>
      </w:r>
    </w:p>
    <w:p>
      <w:r>
        <w:t>@Bojanzadel @SamoGlavan Je butast v osnovi, ker nimamo dvotirne proge Maribor Sentilj.</w:t>
      </w:r>
    </w:p>
    <w:p>
      <w:r>
        <w:rPr>
          <w:b/>
          <w:u w:val="single"/>
        </w:rPr>
        <w:t>715115</w:t>
      </w:r>
    </w:p>
    <w:p>
      <w:r>
        <w:t>Vse to je na sociali, dela pa zgago, nemir in po možnosti terorizem. https://t.co/Ryh06g2jeP</w:t>
      </w:r>
    </w:p>
    <w:p>
      <w:r>
        <w:rPr>
          <w:b/>
          <w:u w:val="single"/>
        </w:rPr>
        <w:t>715116</w:t>
      </w:r>
    </w:p>
    <w:p>
      <w:r>
        <w:t>@illegall_blonde Ko ti to isto reče kak Busanc, ga steraš v tri krasne, lažnivca potrebnega. :)</w:t>
      </w:r>
    </w:p>
    <w:p>
      <w:r>
        <w:rPr>
          <w:b/>
          <w:u w:val="single"/>
        </w:rPr>
        <w:t>715117</w:t>
      </w:r>
    </w:p>
    <w:p>
      <w:r>
        <w:t>Glede na poste od simpatizerjev barce ... bi zdaj moral #Kane dobit zlato zogo?! #nebuloze</w:t>
      </w:r>
    </w:p>
    <w:p>
      <w:r>
        <w:rPr>
          <w:b/>
          <w:u w:val="single"/>
        </w:rPr>
        <w:t>715118</w:t>
      </w:r>
    </w:p>
    <w:p>
      <w:r>
        <w:t>Norveška deportirala 10.000 migrantov – stopnja kriminala padla na najnižjo raven v zadnjih 14 letih | Nova24TV https://t.co/o0Crj4yJr0</w:t>
      </w:r>
    </w:p>
    <w:p>
      <w:r>
        <w:rPr>
          <w:b/>
          <w:u w:val="single"/>
        </w:rPr>
        <w:t>715119</w:t>
      </w:r>
    </w:p>
    <w:p>
      <w:r>
        <w:t>Masturbiranje na Rossija se je s strani Keržišnika in Skubica na @KanalA_tv že začelo! #nepristranskost #AmericasGP #MotoGP</w:t>
      </w:r>
    </w:p>
    <w:p>
      <w:r>
        <w:rPr>
          <w:b/>
          <w:u w:val="single"/>
        </w:rPr>
        <w:t>715120</w:t>
      </w:r>
    </w:p>
    <w:p>
      <w:r>
        <w:t>Ko na ljubljanski modni brvi trčita kurent in koralni greben https://t.co/C9k5YWV5Ky</w:t>
      </w:r>
    </w:p>
    <w:p>
      <w:r>
        <w:rPr>
          <w:b/>
          <w:u w:val="single"/>
        </w:rPr>
        <w:t>715121</w:t>
      </w:r>
    </w:p>
    <w:p>
      <w:r>
        <w:t xml:space="preserve">Rade Končar poškodoval vandala, ki ga je zrušil. Pazite se spomenikov.  </w:t>
        <w:br/>
        <w:t>https://t.co/2m4xA446N6 via @indexhr</w:t>
      </w:r>
    </w:p>
    <w:p>
      <w:r>
        <w:rPr>
          <w:b/>
          <w:u w:val="single"/>
        </w:rPr>
        <w:t>715122</w:t>
      </w:r>
    </w:p>
    <w:p>
      <w:r>
        <w:t>@StendlerBostjan Pusti Bitnje pri miru, drugače  boš take po tvojem gobcu dobu da boš zobe po štal iskal. Ne omenjaj več zmešanec.</w:t>
      </w:r>
    </w:p>
    <w:p>
      <w:r>
        <w:rPr>
          <w:b/>
          <w:u w:val="single"/>
        </w:rPr>
        <w:t>715123</w:t>
      </w:r>
    </w:p>
    <w:p>
      <w:r>
        <w:t>@BrankoGrims1 Vse jasno. Populizem in strašenje pred tujci sta najenostavnejša pristopa do zmage na volitvah.</w:t>
      </w:r>
    </w:p>
    <w:p>
      <w:r>
        <w:rPr>
          <w:b/>
          <w:u w:val="single"/>
        </w:rPr>
        <w:t>715124</w:t>
      </w:r>
    </w:p>
    <w:p>
      <w:r>
        <w:t xml:space="preserve">Posočje v slojih. </w:t>
        <w:br/>
        <w:br/>
        <w:t>#posocje #ifeelslovenia #slovenia #magozd #kobarid #socavalley https://t.co/v4chSfQa3d</w:t>
      </w:r>
    </w:p>
    <w:p>
      <w:r>
        <w:rPr>
          <w:b/>
          <w:u w:val="single"/>
        </w:rPr>
        <w:t>715125</w:t>
      </w:r>
    </w:p>
    <w:p>
      <w:r>
        <w:t>Če hočeš ljudi osrečiti</w:t>
        <w:br/>
        <w:t>jih ne zasiipavaj z darili,</w:t>
        <w:br/>
        <w:t>ampak jim odvzemi kakšno željo.</w:t>
        <w:br/>
        <w:br/>
        <w:t>Epikur</w:t>
      </w:r>
    </w:p>
    <w:p>
      <w:r>
        <w:rPr>
          <w:b/>
          <w:u w:val="single"/>
        </w:rPr>
        <w:t>715126</w:t>
      </w:r>
    </w:p>
    <w:p>
      <w:r>
        <w:t>😂Me prav zanima, če, in kdaj, bojo naši jodlarji sledili temu zgledu? https://t.co/I0Dn2Wjvl9</w:t>
      </w:r>
    </w:p>
    <w:p>
      <w:r>
        <w:rPr>
          <w:b/>
          <w:u w:val="single"/>
        </w:rPr>
        <w:t>715127</w:t>
      </w:r>
    </w:p>
    <w:p>
      <w:r>
        <w:t>@EnVaitapu @IvanSimi3 Vsaj nekdo je še vljuden v tem svetu primitivizma in slabih manir.</w:t>
      </w:r>
    </w:p>
    <w:p>
      <w:r>
        <w:rPr>
          <w:b/>
          <w:u w:val="single"/>
        </w:rPr>
        <w:t>715128</w:t>
      </w:r>
    </w:p>
    <w:p>
      <w:r>
        <w:t>@VojeNotFake Še en primer funkcijoniranja kapitalizma in socijalizma Butalce pa to itak ne gane 😂😂😂😂😂😂</w:t>
      </w:r>
    </w:p>
    <w:p>
      <w:r>
        <w:rPr>
          <w:b/>
          <w:u w:val="single"/>
        </w:rPr>
        <w:t>715129</w:t>
      </w:r>
    </w:p>
    <w:p>
      <w:r>
        <w:t>Kataya ... ko moški ostanejo zaprtih ust. #wellcum #austria #spazamoske #kataya #deklet #sex #seksideklet https://t.co/DXFNtKNJ1X</w:t>
      </w:r>
    </w:p>
    <w:p>
      <w:r>
        <w:rPr>
          <w:b/>
          <w:u w:val="single"/>
        </w:rPr>
        <w:t>715130</w:t>
      </w:r>
    </w:p>
    <w:p>
      <w:r>
        <w:t>Sanacija brežine pod Borlom: Začetek del se je zamaknil še drugič https://t.co/hK4B7GZjMI</w:t>
      </w:r>
    </w:p>
    <w:p>
      <w:r>
        <w:rPr>
          <w:b/>
          <w:u w:val="single"/>
        </w:rPr>
        <w:t>715131</w:t>
      </w:r>
    </w:p>
    <w:p>
      <w:r>
        <w:t>Mukotrpno napišem mail, upoštevam vsa pravila bontona in slovnice, samo fanfare in rdeča preproga manjkajo. Odgovor: "Živjo, ... Lp, Gregor"</w:t>
      </w:r>
    </w:p>
    <w:p>
      <w:r>
        <w:rPr>
          <w:b/>
          <w:u w:val="single"/>
        </w:rPr>
        <w:t>715132</w:t>
      </w:r>
    </w:p>
    <w:p>
      <w:r>
        <w:t>@SpletnaMladina Aja naj gredo. Prej pa ni to rezultat to so volili starci, pametni si želijo EU... Priznajte EU je dead meat.</w:t>
      </w:r>
    </w:p>
    <w:p>
      <w:r>
        <w:rPr>
          <w:b/>
          <w:u w:val="single"/>
        </w:rPr>
        <w:t>715133</w:t>
      </w:r>
    </w:p>
    <w:p>
      <w:r>
        <w:t>NORO!!!! Samo še malo in bo film: "Ta nora država pod Alpami" https://t.co/f896lvQjmB</w:t>
      </w:r>
    </w:p>
    <w:p>
      <w:r>
        <w:rPr>
          <w:b/>
          <w:u w:val="single"/>
        </w:rPr>
        <w:t>715134</w:t>
      </w:r>
    </w:p>
    <w:p>
      <w:r>
        <w:t>FOTO: Po črnini zvezdnice glamurozno zablestele v barvni paleti 🤩https://t.co/Fd6v0oCGPU https://t.co/wiZ9LnJHoe</w:t>
      </w:r>
    </w:p>
    <w:p>
      <w:r>
        <w:rPr>
          <w:b/>
          <w:u w:val="single"/>
        </w:rPr>
        <w:t>715135</w:t>
      </w:r>
    </w:p>
    <w:p>
      <w:r>
        <w:t>@davidkovic @GobaFunk ne morem, v ročni avtopralnici pred Mercatorjem je vrsta, vsi čapci Passate in BMWje glancajo.</w:t>
      </w:r>
    </w:p>
    <w:p>
      <w:r>
        <w:rPr>
          <w:b/>
          <w:u w:val="single"/>
        </w:rPr>
        <w:t>715136</w:t>
      </w:r>
    </w:p>
    <w:p>
      <w:r>
        <w:t>@majsanom Lokalni kafič je en klinc vreden, če si lahko v njem underdressed. Skenslaj ga - itak ne opravlja svoje vloge. ,)</w:t>
      </w:r>
    </w:p>
    <w:p>
      <w:r>
        <w:rPr>
          <w:b/>
          <w:u w:val="single"/>
        </w:rPr>
        <w:t>715137</w:t>
      </w:r>
    </w:p>
    <w:p>
      <w:r>
        <w:t>Ta teden v ND:  Pozor, tatovi vas opazujejo! - V Ljubljani se je avgusta zgodilo vsaj 15 drznih tatvin, žrtve pa so bile starejše ženske</w:t>
      </w:r>
    </w:p>
    <w:p>
      <w:r>
        <w:rPr>
          <w:b/>
          <w:u w:val="single"/>
        </w:rPr>
        <w:t>715138</w:t>
      </w:r>
    </w:p>
    <w:p>
      <w:r>
        <w:t>Sinoči huda nesreča pri Konjicah - štirje ranjeni, eden mrtev - Novice.si https://t.co/gubBsrdPdK</w:t>
      </w:r>
    </w:p>
    <w:p>
      <w:r>
        <w:rPr>
          <w:b/>
          <w:u w:val="single"/>
        </w:rPr>
        <w:t>715139</w:t>
      </w:r>
    </w:p>
    <w:p>
      <w:r>
        <w:t>Otroški voziček Hauck, odlično ohranjen in lepo vozen.</w:t>
        <w:br/>
        <w:t>Komplet vsebuje športni del in košaro za novorojenčka,... https://t.co/L91AO5e26I</w:t>
      </w:r>
    </w:p>
    <w:p>
      <w:r>
        <w:rPr>
          <w:b/>
          <w:u w:val="single"/>
        </w:rPr>
        <w:t>715140</w:t>
      </w:r>
    </w:p>
    <w:p>
      <w:r>
        <w:t>“Pust me spat in ugasn luč”, je zapredel in ob topli peči drnjohal naprej. Naš Izyrider.. 💪🏼😍 https://t.co/7cIXR36Ilo</w:t>
      </w:r>
    </w:p>
    <w:p>
      <w:r>
        <w:rPr>
          <w:b/>
          <w:u w:val="single"/>
        </w:rPr>
        <w:t>715141</w:t>
      </w:r>
    </w:p>
    <w:p>
      <w:r>
        <w:t xml:space="preserve">@YanchMb Ah kaj pa vem. Tako ali tako redko vzamem žar na oder... </w:t>
        <w:br/>
        <w:t>Nekaj jamrajo organizatorji glede požarne varnosti ponavadi.</w:t>
      </w:r>
    </w:p>
    <w:p>
      <w:r>
        <w:rPr>
          <w:b/>
          <w:u w:val="single"/>
        </w:rPr>
        <w:t>715142</w:t>
      </w:r>
    </w:p>
    <w:p>
      <w:r>
        <w:t>@Jaka__Dolinar To je bolj verbalni desant na DZ, oziroma gestikulacija telovadbe !?</w:t>
      </w:r>
    </w:p>
    <w:p>
      <w:r>
        <w:rPr>
          <w:b/>
          <w:u w:val="single"/>
        </w:rPr>
        <w:t>715143</w:t>
      </w:r>
    </w:p>
    <w:p>
      <w:r>
        <w:t>Torej sm še z judoisti se pol da še vedno zment d v četrtk petnajst čez pred blokom in so res tm in točni...#riovnas https://t.co/xbqU1Psbd2</w:t>
      </w:r>
    </w:p>
    <w:p>
      <w:r>
        <w:rPr>
          <w:b/>
          <w:u w:val="single"/>
        </w:rPr>
        <w:t>715144</w:t>
      </w:r>
    </w:p>
    <w:p>
      <w:r>
        <w:t>To je ta moderna avto industrija, ki jo morajo v napredek siliti direktive. https://t.co/0DJsWJIwrH</w:t>
      </w:r>
    </w:p>
    <w:p>
      <w:r>
        <w:rPr>
          <w:b/>
          <w:u w:val="single"/>
        </w:rPr>
        <w:t>715145</w:t>
      </w:r>
    </w:p>
    <w:p>
      <w:r>
        <w:t>@nejkom @zaslovenijo2 ...in nagradi Prešernovega sklada bosta dobila voditelja oddaj Na zdravje in Raketa pod kozolcem...</w:t>
      </w:r>
    </w:p>
    <w:p>
      <w:r>
        <w:rPr>
          <w:b/>
          <w:u w:val="single"/>
        </w:rPr>
        <w:t>715146</w:t>
      </w:r>
    </w:p>
    <w:p>
      <w:r>
        <w:t>@YanchMb @russhie hmm .. a ne samo razervo gor dat pa pri mimoidocem vulkanizerju zadevo postimat :P</w:t>
      </w:r>
    </w:p>
    <w:p>
      <w:r>
        <w:rPr>
          <w:b/>
          <w:u w:val="single"/>
        </w:rPr>
        <w:t>715147</w:t>
      </w:r>
    </w:p>
    <w:p>
      <w:r>
        <w:t>@LottaS10 @R10Vojko Žalim? Nikomur nisem rekel budala ali ga drugače zmerjal kot počnete vi, nekulturna Slovenka.</w:t>
      </w:r>
    </w:p>
    <w:p>
      <w:r>
        <w:rPr>
          <w:b/>
          <w:u w:val="single"/>
        </w:rPr>
        <w:t>715148</w:t>
      </w:r>
    </w:p>
    <w:p>
      <w:r>
        <w:t>Benko je un tip, ki gre v diskac, v sekundi zapeca punco, na konc jo pa ne polozi</w:t>
      </w:r>
    </w:p>
    <w:p>
      <w:r>
        <w:rPr>
          <w:b/>
          <w:u w:val="single"/>
        </w:rPr>
        <w:t>715149</w:t>
      </w:r>
    </w:p>
    <w:p>
      <w:r>
        <w:t>@petra_jansa Ne vem, kaj naj bi bilo narobe? Vsi so okoljsko osveščeni, saj ne želijo prejemati reklamnih letakov</w:t>
      </w:r>
    </w:p>
    <w:p>
      <w:r>
        <w:rPr>
          <w:b/>
          <w:u w:val="single"/>
        </w:rPr>
        <w:t>715150</w:t>
      </w:r>
    </w:p>
    <w:p>
      <w:r>
        <w:t>@MatevzTomsic Tako pač razmišljajo nekateri tišlerji, bolj načitani so to stopnjo prerasli.</w:t>
      </w:r>
    </w:p>
    <w:p>
      <w:r>
        <w:rPr>
          <w:b/>
          <w:u w:val="single"/>
        </w:rPr>
        <w:t>715151</w:t>
      </w:r>
    </w:p>
    <w:p>
      <w:r>
        <w:t>@krisch_m @cnfrmstA Hec sicer, da ta "socialisično mafijska" podjetja podpirajo medije skrajne desnice.</w:t>
      </w:r>
    </w:p>
    <w:p>
      <w:r>
        <w:rPr>
          <w:b/>
          <w:u w:val="single"/>
        </w:rPr>
        <w:t>715152</w:t>
      </w:r>
    </w:p>
    <w:p>
      <w:r>
        <w:t>@GrilcNejc @Delo Da o spustih ne govorim. Ko je mojo punco enkrat skantalo tik pred mano z Mangarta, se vozim kot stara baba.</w:t>
      </w:r>
    </w:p>
    <w:p>
      <w:r>
        <w:rPr>
          <w:b/>
          <w:u w:val="single"/>
        </w:rPr>
        <w:t>715153</w:t>
      </w:r>
    </w:p>
    <w:p>
      <w:r>
        <w:t>@RibicTine Sramota, kakšne pišete. Se vam je v kleti na Trstenjakovi že vsem zmešalo?</w:t>
      </w:r>
    </w:p>
    <w:p>
      <w:r>
        <w:rPr>
          <w:b/>
          <w:u w:val="single"/>
        </w:rPr>
        <w:t>715154</w:t>
      </w:r>
    </w:p>
    <w:p>
      <w:r>
        <w:t>@Komanovmulc @Margu501 @NovaSlovenija Kako že pravijo? "Vsak bo svojo hruško tresel"</w:t>
      </w:r>
    </w:p>
    <w:p>
      <w:r>
        <w:rPr>
          <w:b/>
          <w:u w:val="single"/>
        </w:rPr>
        <w:t>715155</w:t>
      </w:r>
    </w:p>
    <w:p>
      <w:r>
        <w:t>Kolesarji prvič skozi Godovič. Čez približno pol ure pridejo še enkrat. #TourOfSlovenia #FightForGreen https://t.co/hBaMs47EBj</w:t>
      </w:r>
    </w:p>
    <w:p>
      <w:r>
        <w:rPr>
          <w:b/>
          <w:u w:val="single"/>
        </w:rPr>
        <w:t>715156</w:t>
      </w:r>
    </w:p>
    <w:p>
      <w:r>
        <w:t>@angie_karan @MiroGec65 Čez par tednov , pa na pladnju. Pečen v krušni peči. Pač veriga prehranjevanja tako pelje!😀😀🍖🍗</w:t>
      </w:r>
    </w:p>
    <w:p>
      <w:r>
        <w:rPr>
          <w:b/>
          <w:u w:val="single"/>
        </w:rPr>
        <w:t>715157</w:t>
      </w:r>
    </w:p>
    <w:p>
      <w:r>
        <w:t>Z 12:0 so Nizozemci ujeli. Kloof in W. de Jong nerešljivi uganki #junaki #eurobasket</w:t>
      </w:r>
    </w:p>
    <w:p>
      <w:r>
        <w:rPr>
          <w:b/>
          <w:u w:val="single"/>
        </w:rPr>
        <w:t>715158</w:t>
      </w:r>
    </w:p>
    <w:p>
      <w:r>
        <w:t>@kaoJanezJansa @Tevilevi @Nova24TV @tomicvioleta @JJansaSDS Da vidijo kako to zgleda ;)  ce je kaksna njihova zraven jim je takoj jasno</w:t>
      </w:r>
    </w:p>
    <w:p>
      <w:r>
        <w:rPr>
          <w:b/>
          <w:u w:val="single"/>
        </w:rPr>
        <w:t>715159</w:t>
      </w:r>
    </w:p>
    <w:p>
      <w:r>
        <w:t>Komaj cakam, da nas med evrovizijo spet raztrgajo na tviterjih #bestpartofeurovision</w:t>
      </w:r>
    </w:p>
    <w:p>
      <w:r>
        <w:rPr>
          <w:b/>
          <w:u w:val="single"/>
        </w:rPr>
        <w:t>715160</w:t>
      </w:r>
    </w:p>
    <w:p>
      <w:r>
        <w:t>@GregorVirant1  Malo se pozanimajte kako Primc vzgaja svoje otroke!Da boste vedeli da ni problem v spolu ampak v možgan. plankah! @TinkCares</w:t>
      </w:r>
    </w:p>
    <w:p>
      <w:r>
        <w:rPr>
          <w:b/>
          <w:u w:val="single"/>
        </w:rPr>
        <w:t>715161</w:t>
      </w:r>
    </w:p>
    <w:p>
      <w:r>
        <w:t>Tomaz Končan se poslavlja od najstniških let. Vse najboljše mladi mož, ti želimo vsi zavasovci. 󾦇󾥢󾔐... https://t.co/5kk4RZ6HjB</w:t>
      </w:r>
    </w:p>
    <w:p>
      <w:r>
        <w:rPr>
          <w:b/>
          <w:u w:val="single"/>
        </w:rPr>
        <w:t>715162</w:t>
      </w:r>
    </w:p>
    <w:p>
      <w:r>
        <w:t>@GregorVirant1  Levičarji niso proti prosti trgovini ampak proti korporativnemu fašizmu, ki ga je uvedla vaša vera</w:t>
        <w:br/>
        <w:t>https://t.co/ScMn4ftDhI</w:t>
      </w:r>
    </w:p>
    <w:p>
      <w:r>
        <w:rPr>
          <w:b/>
          <w:u w:val="single"/>
        </w:rPr>
        <w:t>715163</w:t>
      </w:r>
    </w:p>
    <w:p>
      <w:r>
        <w:t>@Jelena_Ascic Očitno ne potrebuješ direktorata za uvrstitev, le dovolj rasističen in primitiven je treba biti.</w:t>
      </w:r>
    </w:p>
    <w:p>
      <w:r>
        <w:rPr>
          <w:b/>
          <w:u w:val="single"/>
        </w:rPr>
        <w:t>715164</w:t>
      </w:r>
    </w:p>
    <w:p>
      <w:r>
        <w:t>Se samo meni zdi, ali je to (najmanj) ksenofoben diskurz? https://t.co/G5Rt8FAbvI</w:t>
      </w:r>
    </w:p>
    <w:p>
      <w:r>
        <w:rPr>
          <w:b/>
          <w:u w:val="single"/>
        </w:rPr>
        <w:t>715165</w:t>
      </w:r>
    </w:p>
    <w:p>
      <w:r>
        <w:t>2.TIR BO VSE SPREMENIL, NE ?: Celo Nizozemci se norčujejo iz LJ železniške postaje in vlakov SŽ https://t.co/CtGTuYTQkY via @moskisi</w:t>
      </w:r>
    </w:p>
    <w:p>
      <w:r>
        <w:rPr>
          <w:b/>
          <w:u w:val="single"/>
        </w:rPr>
        <w:t>715166</w:t>
      </w:r>
    </w:p>
    <w:p>
      <w:r>
        <w:t>@Snaga_reuse Na Podutiški cesti je že nekaj dni prisoten tale napol zažgan zabojnik za steklo. Boste #pospravili? https://t.co/U3SxDiK0Qh</w:t>
      </w:r>
    </w:p>
    <w:p>
      <w:r>
        <w:rPr>
          <w:b/>
          <w:u w:val="single"/>
        </w:rPr>
        <w:t>715167</w:t>
      </w:r>
    </w:p>
    <w:p>
      <w:r>
        <w:t>@VroniMay @PrisonPlanet Kaj pa vem. V tem primeru bi bila polovica gostilniških kvantačev zdaj bogatih umetnilov ;)</w:t>
      </w:r>
    </w:p>
    <w:p>
      <w:r>
        <w:rPr>
          <w:b/>
          <w:u w:val="single"/>
        </w:rPr>
        <w:t>715168</w:t>
      </w:r>
    </w:p>
    <w:p>
      <w:r>
        <w:t>@aleksandertusek pozdravi priljubljene prostake. ;) pa en pelinkovc loh ruknete namest mene. al pa sedem teh.</w:t>
      </w:r>
    </w:p>
    <w:p>
      <w:r>
        <w:rPr>
          <w:b/>
          <w:u w:val="single"/>
        </w:rPr>
        <w:t>715169</w:t>
      </w:r>
    </w:p>
    <w:p>
      <w:r>
        <w:t>Zdrava družba temelji na zdravi družini. LGBT agenda spodkopava družino, je evolucijsko nestabilna, asocialna in kot taka ne sodi v šolo.</w:t>
      </w:r>
    </w:p>
    <w:p>
      <w:r>
        <w:rPr>
          <w:b/>
          <w:u w:val="single"/>
        </w:rPr>
        <w:t>715170</w:t>
      </w:r>
    </w:p>
    <w:p>
      <w:r>
        <w:t>@paberkovalka @Trdosrcnez Ja, opusti sesalnik, saj se ti itak vsa pizdarija v brado ujame :O</w:t>
      </w:r>
    </w:p>
    <w:p>
      <w:r>
        <w:rPr>
          <w:b/>
          <w:u w:val="single"/>
        </w:rPr>
        <w:t>715171</w:t>
      </w:r>
    </w:p>
    <w:p>
      <w:r>
        <w:t>Katiceva poskrbi le za svoje.Za S.Šestana tako,da so mu izplacevali sporne dodatke.Za gasilce pa ni denarja?! Za ministrico so drugorazredni</w:t>
      </w:r>
    </w:p>
    <w:p>
      <w:r>
        <w:rPr>
          <w:b/>
          <w:u w:val="single"/>
        </w:rPr>
        <w:t>715172</w:t>
      </w:r>
    </w:p>
    <w:p>
      <w:r>
        <w:t>@BojanPozar @edvardzitnik @RTV_Slovenija Od "ta starih" nihče ne zna ne snemat ne montirat pravzaprav ji je to pod častjo:)</w:t>
      </w:r>
    </w:p>
    <w:p>
      <w:r>
        <w:rPr>
          <w:b/>
          <w:u w:val="single"/>
        </w:rPr>
        <w:t>715173</w:t>
      </w:r>
    </w:p>
    <w:p>
      <w:r>
        <w:t>Velesili umetne inteligence: Kitajska in ZDA ter</w:t>
        <w:br/>
        <w:t>lacanovski lapsus: Evropa je kot tretji svet izpuščena</w:t>
        <w:br/>
        <w:t>https://t.co/K47lNrOdDB</w:t>
      </w:r>
    </w:p>
    <w:p>
      <w:r>
        <w:rPr>
          <w:b/>
          <w:u w:val="single"/>
        </w:rPr>
        <w:t>715174</w:t>
      </w:r>
    </w:p>
    <w:p>
      <w:r>
        <w:t>Včasih so nas trolali, da pogoltnen zvečilni konča v modih. Treba se bo naučit uporabljat gumbe unfollow, mute, hide, block! #Toplovod</w:t>
      </w:r>
    </w:p>
    <w:p>
      <w:r>
        <w:rPr>
          <w:b/>
          <w:u w:val="single"/>
        </w:rPr>
        <w:t>715175</w:t>
      </w:r>
    </w:p>
    <w:p>
      <w:r>
        <w:t>@crico111 Barabe hudiceve laznive! Kdaj bo konec tega agitpropa v Sloveniji? Kaj caka EU?</w:t>
      </w:r>
    </w:p>
    <w:p>
      <w:r>
        <w:rPr>
          <w:b/>
          <w:u w:val="single"/>
        </w:rPr>
        <w:t>715176</w:t>
      </w:r>
    </w:p>
    <w:p>
      <w:r>
        <w:t>Previdno na cesti: Skozi predor Jasovnik na štajerski avtocesti proti Ljubljani stekel promet, vozni pas še zaprt. https://t.co/hUb3anEeav</w:t>
      </w:r>
    </w:p>
    <w:p>
      <w:r>
        <w:rPr>
          <w:b/>
          <w:u w:val="single"/>
        </w:rPr>
        <w:t>715177</w:t>
      </w:r>
    </w:p>
    <w:p>
      <w:r>
        <w:t>@had Spominja na ostanke od nohtov, ki si jih scipajo Kamniski kvazi veljaki.</w:t>
      </w:r>
    </w:p>
    <w:p>
      <w:r>
        <w:rPr>
          <w:b/>
          <w:u w:val="single"/>
        </w:rPr>
        <w:t>715178</w:t>
      </w:r>
    </w:p>
    <w:p>
      <w:r>
        <w:t>Putin k papežu zamudil eno uro, obisk so pospremili strogi varnostni ukrepi</w:t>
        <w:br/>
        <w:t>https://t.co/ZFx6ocL7mN https://t.co/qXrXXiiXeQ</w:t>
      </w:r>
    </w:p>
    <w:p>
      <w:r>
        <w:rPr>
          <w:b/>
          <w:u w:val="single"/>
        </w:rPr>
        <w:t>715179</w:t>
      </w:r>
    </w:p>
    <w:p>
      <w:r>
        <w:t>@Baldrick_57 Predal potegni ven in ga temeljito očisti še na drugi strani. Možno, da se je odprtinica malo zamašila.</w:t>
      </w:r>
    </w:p>
    <w:p>
      <w:r>
        <w:rPr>
          <w:b/>
          <w:u w:val="single"/>
        </w:rPr>
        <w:t>715180</w:t>
      </w:r>
    </w:p>
    <w:p>
      <w:r>
        <w:t>Zastrašujoča sporočila, odvratne slike, a željenega učinka ni. Bo poskus enotne embalaže cigaret kaj spremenil? https://t.co/VlGNPwVv71</w:t>
      </w:r>
    </w:p>
    <w:p>
      <w:r>
        <w:rPr>
          <w:b/>
          <w:u w:val="single"/>
        </w:rPr>
        <w:t>715181</w:t>
      </w:r>
    </w:p>
    <w:p>
      <w:r>
        <w:t>@VidaKocjan Partizani snw vas po vojni osvobodili vsega, vse ste jim dali. Zdaj pa ste sami. Taktika Preboj Franta!</w:t>
      </w:r>
    </w:p>
    <w:p>
      <w:r>
        <w:rPr>
          <w:b/>
          <w:u w:val="single"/>
        </w:rPr>
        <w:t>715182</w:t>
      </w:r>
    </w:p>
    <w:p>
      <w:r>
        <w:t>enopartijska demokracija? dobro da jim gre? Seveda, če pa kradejo kot sprake in si ne znajo nič sami spomniti, niti ene majčke ne #toplovod</w:t>
      </w:r>
    </w:p>
    <w:p>
      <w:r>
        <w:rPr>
          <w:b/>
          <w:u w:val="single"/>
        </w:rPr>
        <w:t>715183</w:t>
      </w:r>
    </w:p>
    <w:p>
      <w:r>
        <w:t>Triki za bolj raven trebuh, ki ne vključujejo telovadbe https://t.co/DLt4QEjroM https://t.co/vl60fIaFTW</w:t>
      </w:r>
    </w:p>
    <w:p>
      <w:r>
        <w:rPr>
          <w:b/>
          <w:u w:val="single"/>
        </w:rPr>
        <w:t>715184</w:t>
      </w:r>
    </w:p>
    <w:p>
      <w:r>
        <w:t>@prisrcna1 Uni, ki vdirajo k nam, se nam pa režijo zaradi takih budalaščin. In še prav imajo.</w:t>
      </w:r>
    </w:p>
    <w:p>
      <w:r>
        <w:rPr>
          <w:b/>
          <w:u w:val="single"/>
        </w:rPr>
        <w:t>715185</w:t>
      </w:r>
    </w:p>
    <w:p>
      <w:r>
        <w:t>Schrödingerjeva enačba je rahlo pošastna, dokler se je šlo za mačke, je bila zgodba še zabavna.</w:t>
      </w:r>
    </w:p>
    <w:p>
      <w:r>
        <w:rPr>
          <w:b/>
          <w:u w:val="single"/>
        </w:rPr>
        <w:t>715186</w:t>
      </w:r>
    </w:p>
    <w:p>
      <w:r>
        <w:t>@BeerBulli @mercator_sl Predaleč....Tako Šiška kot Maxi, kjer te pa še za parkirnino cepijo....</w:t>
      </w:r>
    </w:p>
    <w:p>
      <w:r>
        <w:rPr>
          <w:b/>
          <w:u w:val="single"/>
        </w:rPr>
        <w:t>715187</w:t>
      </w:r>
    </w:p>
    <w:p>
      <w:r>
        <w:t>(FOTO) V mariborski Cafovi se obeta hud kuharski spopad https://t.co/gkJ2Zlrdrt</w:t>
      </w:r>
    </w:p>
    <w:p>
      <w:r>
        <w:rPr>
          <w:b/>
          <w:u w:val="single"/>
        </w:rPr>
        <w:t>715188</w:t>
      </w:r>
    </w:p>
    <w:p>
      <w:r>
        <w:t>Ko se ti v puščavi pokvari avto si iz njega narediš motor in gremo dalje... http://t.co/4gaSyvRbl5</w:t>
      </w:r>
    </w:p>
    <w:p>
      <w:r>
        <w:rPr>
          <w:b/>
          <w:u w:val="single"/>
        </w:rPr>
        <w:t>715189</w:t>
      </w:r>
    </w:p>
    <w:p>
      <w:r>
        <w:t>@Medeja_7 spet plača Slo delavec ,to lahko naredi vsaka budala...s tujim po koprivah mlatit...</w:t>
      </w:r>
    </w:p>
    <w:p>
      <w:r>
        <w:rPr>
          <w:b/>
          <w:u w:val="single"/>
        </w:rPr>
        <w:t>715190</w:t>
      </w:r>
    </w:p>
    <w:p>
      <w:r>
        <w:t>@staneC @RTV_Slovenija Kar kriza. Me je prepričal. Mislim, da bom postopoma skenslal multivitamine, takoj pa prepolovil dozo.</w:t>
      </w:r>
    </w:p>
    <w:p>
      <w:r>
        <w:rPr>
          <w:b/>
          <w:u w:val="single"/>
        </w:rPr>
        <w:t>715191</w:t>
      </w:r>
    </w:p>
    <w:p>
      <w:r>
        <w:t>Premija za dopolnilno zdravstveno zavarovanje pri Vzajemni ostaja nespremenjena in najnižja: 27,62 EUR, s 3 % popustom pa 26,79 EUR.</w:t>
      </w:r>
    </w:p>
    <w:p>
      <w:r>
        <w:rPr>
          <w:b/>
          <w:u w:val="single"/>
        </w:rPr>
        <w:t>715192</w:t>
      </w:r>
    </w:p>
    <w:p>
      <w:r>
        <w:t>Revolucionarje in junake so fašisti klačili v zapore in taborišča. Samo na srečo (še) nismo leta 1937. https://t.co/iiDQRk6MNO</w:t>
      </w:r>
    </w:p>
    <w:p>
      <w:r>
        <w:rPr>
          <w:b/>
          <w:u w:val="single"/>
        </w:rPr>
        <w:t>715193</w:t>
      </w:r>
    </w:p>
    <w:p>
      <w:r>
        <w:t>Cenzurirani glasovi v necenzurirani različici. Film prikazuje duševnost ljudi v vojni. Danes ob 19. uri v Kinodvoru. https://t.co/gIPI0o9592</w:t>
      </w:r>
    </w:p>
    <w:p>
      <w:r>
        <w:rPr>
          <w:b/>
          <w:u w:val="single"/>
        </w:rPr>
        <w:t>715194</w:t>
      </w:r>
    </w:p>
    <w:p>
      <w:r>
        <w:t>Če ste zamudili večerne 24ur in imate zamik na TV, teh nebuloz FDV jevskega "analitika" nikakor ne spreglejte!😝😜 https://t.co/5hitGf0wTC</w:t>
      </w:r>
    </w:p>
    <w:p>
      <w:r>
        <w:rPr>
          <w:b/>
          <w:u w:val="single"/>
        </w:rPr>
        <w:t>715195</w:t>
      </w:r>
    </w:p>
    <w:p>
      <w:r>
        <w:t>Zunanje ministrstvo v stiku z lastnikom ladje, ki so jo napadli pirati https://t.co/wZU0PPYWOt https://t.co/kFCIgztyDk</w:t>
      </w:r>
    </w:p>
    <w:p>
      <w:r>
        <w:rPr>
          <w:b/>
          <w:u w:val="single"/>
        </w:rPr>
        <w:t>715196</w:t>
      </w:r>
    </w:p>
    <w:p>
      <w:r>
        <w:t>Ravne na Koroškem: slovesnost ob dnevu ge. R. Maistra in 72.br. @Slovenskavojska Slav. govornica min. @AndrejaKatic. https://t.co/0T5F7tJ1vA</w:t>
      </w:r>
    </w:p>
    <w:p>
      <w:r>
        <w:rPr>
          <w:b/>
          <w:u w:val="single"/>
        </w:rPr>
        <w:t>715197</w:t>
      </w:r>
    </w:p>
    <w:p>
      <w:r>
        <w:t>Hlapci so se prišli poklonit gospodarju in zaprosit za napotila ter navodila! Blak! https://t.co/JHgPXF0umx</w:t>
      </w:r>
    </w:p>
    <w:p>
      <w:r>
        <w:rPr>
          <w:b/>
          <w:u w:val="single"/>
        </w:rPr>
        <w:t>715198</w:t>
      </w:r>
    </w:p>
    <w:p>
      <w:r>
        <w:t>@KatarinaJenko Oboje lahko božaš, za kužkom je treba pa še dreke pobirat. :)</w:t>
      </w:r>
    </w:p>
    <w:p>
      <w:r>
        <w:rPr>
          <w:b/>
          <w:u w:val="single"/>
        </w:rPr>
        <w:t>715199</w:t>
      </w:r>
    </w:p>
    <w:p>
      <w:r>
        <w:t>Gledam #tarča za nazaj. Kdo bi si kdaj misli, da bo Han najpametnejši govornik nekega omizja.</w:t>
      </w:r>
    </w:p>
    <w:p>
      <w:r>
        <w:rPr>
          <w:b/>
          <w:u w:val="single"/>
        </w:rPr>
        <w:t>715200</w:t>
      </w:r>
    </w:p>
    <w:p>
      <w:r>
        <w:t>@JazbarMatjaz Pa tudi ce bi jo lahko - se razen mikrolokalno ne mores nikamor peljat z vlakom</w:t>
      </w:r>
    </w:p>
    <w:p>
      <w:r>
        <w:rPr>
          <w:b/>
          <w:u w:val="single"/>
        </w:rPr>
        <w:t>715201</w:t>
      </w:r>
    </w:p>
    <w:p>
      <w:r>
        <w:t>@had @Val202 Aja, ker v drugih medijih ni idiotov in njihovih idej??? #NonStop #Toplovod</w:t>
      </w:r>
    </w:p>
    <w:p>
      <w:r>
        <w:rPr>
          <w:b/>
          <w:u w:val="single"/>
        </w:rPr>
        <w:t>715202</w:t>
      </w:r>
    </w:p>
    <w:p>
      <w:r>
        <w:t>@ciro_ciril @peterjancic Star komunist, zagrenjen, poln sovraštva do drugače mislečih. Sreča, da nismo leta 1945.</w:t>
      </w:r>
    </w:p>
    <w:p>
      <w:r>
        <w:rPr>
          <w:b/>
          <w:u w:val="single"/>
        </w:rPr>
        <w:t>715203</w:t>
      </w:r>
    </w:p>
    <w:p>
      <w:r>
        <w:t>No, ta je pa za razmislek na plaži. Z možgani na off in čiwavo na straži.https://t.co/icxLEW6qcm https://t.co/e0RmuvQYGS</w:t>
      </w:r>
    </w:p>
    <w:p>
      <w:r>
        <w:rPr>
          <w:b/>
          <w:u w:val="single"/>
        </w:rPr>
        <w:t>715204</w:t>
      </w:r>
    </w:p>
    <w:p>
      <w:r>
        <w:t>@peterjancic @slavc7 @Matej_Klaric @DragoZad Kakšna laž, Peter? Si nepismen? Ne, samo plačan, da pišeš neumnosti.</w:t>
        <w:br/>
        <w:t>https://t.co/ydq6IILEmt</w:t>
      </w:r>
    </w:p>
    <w:p>
      <w:r>
        <w:rPr>
          <w:b/>
          <w:u w:val="single"/>
        </w:rPr>
        <w:t>715205</w:t>
      </w:r>
    </w:p>
    <w:p>
      <w:r>
        <w:t>@JiriKocica @AleksKrejci pri @JozeBiscak je vse možno. On butne, @MarkoSket retvita, na koncu pa ugotoviš da je fake.</w:t>
      </w:r>
    </w:p>
    <w:p>
      <w:r>
        <w:rPr>
          <w:b/>
          <w:u w:val="single"/>
        </w:rPr>
        <w:t>715206</w:t>
      </w:r>
    </w:p>
    <w:p>
      <w:r>
        <w:t>Naj se ve, kar ni za naše, bo za izbrane! To so sigurno intelektualci z juga, to bo šel razvoj navzgor. https://t.co/DLxeEY5HVj</w:t>
      </w:r>
    </w:p>
    <w:p>
      <w:r>
        <w:rPr>
          <w:b/>
          <w:u w:val="single"/>
        </w:rPr>
        <w:t>715207</w:t>
      </w:r>
    </w:p>
    <w:p>
      <w:r>
        <w:t>Revija Reporter pri prodajalcih časopisov in v Trafiki24, tu je napoved vsebine https://t.co/sgKDtGk6j8 https://t.co/rQU4hZVVnx</w:t>
      </w:r>
    </w:p>
    <w:p>
      <w:r>
        <w:rPr>
          <w:b/>
          <w:u w:val="single"/>
        </w:rPr>
        <w:t>715208</w:t>
      </w:r>
    </w:p>
    <w:p>
      <w:r>
        <w:t>Tist, k lih probaš mal študirat anotomijo in ugotoviš, da ta novi sosedje igrajo klavir! Začetek nečesa lepega.</w:t>
      </w:r>
    </w:p>
    <w:p>
      <w:r>
        <w:rPr>
          <w:b/>
          <w:u w:val="single"/>
        </w:rPr>
        <w:t>715209</w:t>
      </w:r>
    </w:p>
    <w:p>
      <w:r>
        <w:t>@Podrobnosti_si Opa... najprej #opazovalnica zdaj pa še @Podrobnosti_si #couldnotbebetter  😁</w:t>
      </w:r>
    </w:p>
    <w:p>
      <w:r>
        <w:rPr>
          <w:b/>
          <w:u w:val="single"/>
        </w:rPr>
        <w:t>715210</w:t>
      </w:r>
    </w:p>
    <w:p>
      <w:r>
        <w:t>@Libertarec 1941 so se taki kot si ti šli pokloniti Dučeju v Rim. Komu pa zdaj lezeš v rit?</w:t>
      </w:r>
    </w:p>
    <w:p>
      <w:r>
        <w:rPr>
          <w:b/>
          <w:u w:val="single"/>
        </w:rPr>
        <w:t>715211</w:t>
      </w:r>
    </w:p>
    <w:p>
      <w:r>
        <w:t>@altright_si @spagetyuse ... najnovejši prispevek znorele gnusobe Makarovićke - " otroške pesnice " - nova naslovnica za najmlajše !!!!</w:t>
      </w:r>
    </w:p>
    <w:p>
      <w:r>
        <w:rPr>
          <w:b/>
          <w:u w:val="single"/>
        </w:rPr>
        <w:t>715212</w:t>
      </w:r>
    </w:p>
    <w:p>
      <w:r>
        <w:t>@VeraG_KR @petermarinsek @Matej_Klaric Če bi nas armada napadla, nas ne bi s 3.000 vojaki, ki ne smejo prvi streljati. Ne se smešit.</w:t>
      </w:r>
    </w:p>
    <w:p>
      <w:r>
        <w:rPr>
          <w:b/>
          <w:u w:val="single"/>
        </w:rPr>
        <w:t>715213</w:t>
      </w:r>
    </w:p>
    <w:p>
      <w:r>
        <w:t xml:space="preserve">Tile naši rdeči bratje še 74 let po letu 1945 kar ne morejo in ne morejo iz gozda...  </w:t>
        <w:br/>
        <w:br/>
        <w:t>#gošarji https://t.co/5Ru1g5qKN7</w:t>
      </w:r>
    </w:p>
    <w:p>
      <w:r>
        <w:rPr>
          <w:b/>
          <w:u w:val="single"/>
        </w:rPr>
        <w:t>715214</w:t>
      </w:r>
    </w:p>
    <w:p>
      <w:r>
        <w:t>@DarjaTomanic @DrzavljanK dala sem ti konkretno vprašaanje, odgovorit ne znaš, igroriraš,  samo napadat znaš kot vsi levičarji</w:t>
      </w:r>
    </w:p>
    <w:p>
      <w:r>
        <w:rPr>
          <w:b/>
          <w:u w:val="single"/>
        </w:rPr>
        <w:t>715215</w:t>
      </w:r>
    </w:p>
    <w:p>
      <w:r>
        <w:t>A so v reviji ZPS tudi nasveti, kako se znebiti telefonskih klicaterjev, ki ti kaj prodajajo? Recimo revijo ZPS.</w:t>
      </w:r>
    </w:p>
    <w:p>
      <w:r>
        <w:rPr>
          <w:b/>
          <w:u w:val="single"/>
        </w:rPr>
        <w:t>715216</w:t>
      </w:r>
    </w:p>
    <w:p>
      <w:r>
        <w:t>Ei, Twiteraši, kam naj peljem avto na servis klime v Lj in okolici? #help #vroče</w:t>
      </w:r>
    </w:p>
    <w:p>
      <w:r>
        <w:rPr>
          <w:b/>
          <w:u w:val="single"/>
        </w:rPr>
        <w:t>715217</w:t>
      </w:r>
    </w:p>
    <w:p>
      <w:r>
        <w:t>@petrasovdat Zgleda si vsi na cesti pa zivcni. Severna obvoznica proti Brdu je #clusterfuck</w:t>
      </w:r>
    </w:p>
    <w:p>
      <w:r>
        <w:rPr>
          <w:b/>
          <w:u w:val="single"/>
        </w:rPr>
        <w:t>715218</w:t>
      </w:r>
    </w:p>
    <w:p>
      <w:r>
        <w:t>Neverjetno je, kako hitro se otroci naučijo voziti avto, nikakor pa ne dojamejo, kako deluje sesalnik ali kosilnica.</w:t>
      </w:r>
    </w:p>
    <w:p>
      <w:r>
        <w:rPr>
          <w:b/>
          <w:u w:val="single"/>
        </w:rPr>
        <w:t>715219</w:t>
      </w:r>
    </w:p>
    <w:p>
      <w:r>
        <w:t>@bostjanperne Tiste tri križe pod izjavo bodo pa že zmogli....pardon, tri polmesece v zeleni .</w:t>
      </w:r>
    </w:p>
    <w:p>
      <w:r>
        <w:rPr>
          <w:b/>
          <w:u w:val="single"/>
        </w:rPr>
        <w:t>715220</w:t>
      </w:r>
    </w:p>
    <w:p>
      <w:r>
        <w:t>Ker v Sloveniji rasizma skoraj ni zaznati, si ga mediji in soroševci preprosto izmislijo.  https://t.co/kxJcr8UN0h</w:t>
      </w:r>
    </w:p>
    <w:p>
      <w:r>
        <w:rPr>
          <w:b/>
          <w:u w:val="single"/>
        </w:rPr>
        <w:t>715221</w:t>
      </w:r>
    </w:p>
    <w:p>
      <w:r>
        <w:t>@Metod_Berlec Plitva logika. Če bi ga volilo 20% bi pa pisali ‘navkljub temu, da je župan, mu niti Kamničani ne zaupajo’. #pumpanje</w:t>
      </w:r>
    </w:p>
    <w:p>
      <w:r>
        <w:rPr>
          <w:b/>
          <w:u w:val="single"/>
        </w:rPr>
        <w:t>715222</w:t>
      </w:r>
    </w:p>
    <w:p>
      <w:r>
        <w:t>@pinesjana Oglasi se v DM s kakšnim CVjem,... čimpreje, zvečer oddajam prijave naprej</w:t>
      </w:r>
    </w:p>
    <w:p>
      <w:r>
        <w:rPr>
          <w:b/>
          <w:u w:val="single"/>
        </w:rPr>
        <w:t>715223</w:t>
      </w:r>
    </w:p>
    <w:p>
      <w:r>
        <w:t>@MajaKostanjsek Ja, pa baje so 40 nova 20. Ampak to je po mojem bolj tolažba kot resnica.</w:t>
      </w:r>
    </w:p>
    <w:p>
      <w:r>
        <w:rPr>
          <w:b/>
          <w:u w:val="single"/>
        </w:rPr>
        <w:t>715224</w:t>
      </w:r>
    </w:p>
    <w:p>
      <w:r>
        <w:t>Hišnica Vesna se že veseli Znanstivala. Kaj je povedala o svoji misiji letos? #znanstival #hišaeksperimentov https://t.co/WrbDGGAOfC</w:t>
      </w:r>
    </w:p>
    <w:p>
      <w:r>
        <w:rPr>
          <w:b/>
          <w:u w:val="single"/>
        </w:rPr>
        <w:t>715225</w:t>
      </w:r>
    </w:p>
    <w:p>
      <w:r>
        <w:t>@TomazKavcic S takimi kot ste vi se pa res ne mislim ukvarjat v tvit komunikaciji.</w:t>
      </w:r>
    </w:p>
    <w:p>
      <w:r>
        <w:rPr>
          <w:b/>
          <w:u w:val="single"/>
        </w:rPr>
        <w:t>715226</w:t>
      </w:r>
    </w:p>
    <w:p>
      <w:r>
        <w:t>@Alex4aleksandra za Ciglarja,Kordiša, Mesca in Violeto je ona fašistka domnevam.  Kordiš pa jo bo s bajonetom najbrž</w:t>
      </w:r>
    </w:p>
    <w:p>
      <w:r>
        <w:rPr>
          <w:b/>
          <w:u w:val="single"/>
        </w:rPr>
        <w:t>715227</w:t>
      </w:r>
    </w:p>
    <w:p>
      <w:r>
        <w:t>Drug tedn rabm lep vreme. Od 16. Do 21.5. S kom se morm to zment? Kaksna rahla ploha gre še skoz več pa ne. 🙏👌😎 #ktnxbai #mototrip</w:t>
      </w:r>
    </w:p>
    <w:p>
      <w:r>
        <w:rPr>
          <w:b/>
          <w:u w:val="single"/>
        </w:rPr>
        <w:t>715228</w:t>
      </w:r>
    </w:p>
    <w:p>
      <w:r>
        <w:t>@DarjaPot zapri vrata kopalnice. naslednje jutro bo problem resen z muhino omaganostjo.</w:t>
      </w:r>
    </w:p>
    <w:p>
      <w:r>
        <w:rPr>
          <w:b/>
          <w:u w:val="single"/>
        </w:rPr>
        <w:t>715229</w:t>
      </w:r>
    </w:p>
    <w:p>
      <w:r>
        <w:t>Ce v naslednjih treh mesecih ne poskusa ustanovit nove dezele, mu ne bo potrebno it v zapor. Ti lisjak ti!</w:t>
      </w:r>
    </w:p>
    <w:p>
      <w:r>
        <w:rPr>
          <w:b/>
          <w:u w:val="single"/>
        </w:rPr>
        <w:t>715230</w:t>
      </w:r>
    </w:p>
    <w:p>
      <w:r>
        <w:t>Ko gre mimo tvoje hiše vojaški postroj ilegalnih migrantov https://t.co/5bAXKKzzqc</w:t>
      </w:r>
    </w:p>
    <w:p>
      <w:r>
        <w:rPr>
          <w:b/>
          <w:u w:val="single"/>
        </w:rPr>
        <w:t>715231</w:t>
      </w:r>
    </w:p>
    <w:p>
      <w:r>
        <w:t>@STA_novice @petra_jansa Bolj sporočilen bi bil aktivni način: so ga zastrupili.</w:t>
      </w:r>
    </w:p>
    <w:p>
      <w:r>
        <w:rPr>
          <w:b/>
          <w:u w:val="single"/>
        </w:rPr>
        <w:t>715232</w:t>
      </w:r>
    </w:p>
    <w:p>
      <w:r>
        <w:t>Stari mediji so se poslabšali zaradi interneta -- ali pa je z internetom samo postalo jasno, da so bili že vedno slabi.</w:t>
      </w:r>
    </w:p>
    <w:p>
      <w:r>
        <w:rPr>
          <w:b/>
          <w:u w:val="single"/>
        </w:rPr>
        <w:t>715233</w:t>
      </w:r>
    </w:p>
    <w:p>
      <w:r>
        <w:t>@DMShinratensei "Rad bi se zahvalil svojim staršem, še posebej očetu in materi!.....prosto po Cimetu.....</w:t>
      </w:r>
    </w:p>
    <w:p>
      <w:r>
        <w:rPr>
          <w:b/>
          <w:u w:val="single"/>
        </w:rPr>
        <w:t>715234</w:t>
      </w:r>
    </w:p>
    <w:p>
      <w:r>
        <w:t>@agortaa Študent v LJ 700€ za sobo. Afganistanec na TV SLO pa razlaga, da je za prehod reke plačal 3000 €. Kaj pa čez reko po mostu?</w:t>
      </w:r>
    </w:p>
    <w:p>
      <w:r>
        <w:rPr>
          <w:b/>
          <w:u w:val="single"/>
        </w:rPr>
        <w:t>715235</w:t>
      </w:r>
    </w:p>
    <w:p>
      <w:r>
        <w:t>Fotr je bil vedno proti motorjem.Zdj mi pa on razlaga, kdaj se dobi ekipa in gre na žegn v pondelk in da me vabijo zravn. 😂</w:t>
      </w:r>
    </w:p>
    <w:p>
      <w:r>
        <w:rPr>
          <w:b/>
          <w:u w:val="single"/>
        </w:rPr>
        <w:t>715236</w:t>
      </w:r>
    </w:p>
    <w:p>
      <w:r>
        <w:t>@vladaRS bomo spet mi tole arbsko sranje plačevali?</w:t>
        <w:br/>
        <w:t>Raje organizirajte brezplačni tečaj domoljubja.</w:t>
        <w:br/>
        <w:t>Sto mater...</w:t>
        <w:br/>
        <w:t>https://t.co/KEtgipv9g3</w:t>
      </w:r>
    </w:p>
    <w:p>
      <w:r>
        <w:rPr>
          <w:b/>
          <w:u w:val="single"/>
        </w:rPr>
        <w:t>715237</w:t>
      </w:r>
    </w:p>
    <w:p>
      <w:r>
        <w:t>@SpelaNovak @multikultivator sej ne sam pozimi. tud poleti je tam polno ene stale, ki iz nesta dela cirkus. ne sodi tja</w:t>
      </w:r>
    </w:p>
    <w:p>
      <w:r>
        <w:rPr>
          <w:b/>
          <w:u w:val="single"/>
        </w:rPr>
        <w:t>715238</w:t>
      </w:r>
    </w:p>
    <w:p>
      <w:r>
        <w:t>@tamara80s @Mateja13152294 Sploh ce imas minimalno placo, za tabo mecejo navadne in zlate visa kartice. #svasta</w:t>
      </w:r>
    </w:p>
    <w:p>
      <w:r>
        <w:rPr>
          <w:b/>
          <w:u w:val="single"/>
        </w:rPr>
        <w:t>715239</w:t>
      </w:r>
    </w:p>
    <w:p>
      <w:r>
        <w:t>@lukavalas Še Tesle jim nabavijo za vozit, pa smo top eko destinacija za kriminalce 🤣</w:t>
      </w:r>
    </w:p>
    <w:p>
      <w:r>
        <w:rPr>
          <w:b/>
          <w:u w:val="single"/>
        </w:rPr>
        <w:t>715240</w:t>
      </w:r>
    </w:p>
    <w:p>
      <w:r>
        <w:t>Prepričan sem, da bom zbral potrebnih 10 podpisov za vložitev interpelacije proti Ireni Majcen. https://t.co/3mkzogaTC0</w:t>
      </w:r>
    </w:p>
    <w:p>
      <w:r>
        <w:rPr>
          <w:b/>
          <w:u w:val="single"/>
        </w:rPr>
        <w:t>715241</w:t>
      </w:r>
    </w:p>
    <w:p>
      <w:r>
        <w:t>Mulc je rekel da Šiška ni tok kul in je prišel nazaj. https://t.co/XskwHBD8Ma</w:t>
      </w:r>
    </w:p>
    <w:p>
      <w:r>
        <w:rPr>
          <w:b/>
          <w:u w:val="single"/>
        </w:rPr>
        <w:t>715242</w:t>
      </w:r>
    </w:p>
    <w:p>
      <w:r>
        <w:t>Pregrete glave, ter razrahljana čustva okrepijo nevarnost  za neuravnovešenost in hudodelstvo</w:t>
      </w:r>
    </w:p>
    <w:p>
      <w:r>
        <w:rPr>
          <w:b/>
          <w:u w:val="single"/>
        </w:rPr>
        <w:t>715243</w:t>
      </w:r>
    </w:p>
    <w:p>
      <w:r>
        <w:t>@SumAndreja @Margu501 To da bo brez penzije je še najmanj kajti Janša bo dvignil tudi članarino Združenju zveze borcev NOB in financiral BK</w:t>
      </w:r>
    </w:p>
    <w:p>
      <w:r>
        <w:rPr>
          <w:b/>
          <w:u w:val="single"/>
        </w:rPr>
        <w:t>715244</w:t>
      </w:r>
    </w:p>
    <w:p>
      <w:r>
        <w:t>Francozi se po napadu na policijo v Parizu zdaj sprašujejo, koliko teroristov je še zaposlenih v državnih organih?</w:t>
        <w:br/>
        <w:t>https://t.co/V8gTbkhB5R</w:t>
      </w:r>
    </w:p>
    <w:p>
      <w:r>
        <w:rPr>
          <w:b/>
          <w:u w:val="single"/>
        </w:rPr>
        <w:t>715245</w:t>
      </w:r>
    </w:p>
    <w:p>
      <w:r>
        <w:t>Štajerci zaskrbljeni zaradi kitajskih načrtov glede mariborskega letališča https://t.co/chh0eGEHXs</w:t>
      </w:r>
    </w:p>
    <w:p>
      <w:r>
        <w:rPr>
          <w:b/>
          <w:u w:val="single"/>
        </w:rPr>
        <w:t>715246</w:t>
      </w:r>
    </w:p>
    <w:p>
      <w:r>
        <w:t>Imaš moč, vzdržljivost in si želiš malo adrenalina? Potem se pridruži maratonu Legionar. Prijave so možne samo še... http://t.co/1nvun1BciB</w:t>
      </w:r>
    </w:p>
    <w:p>
      <w:r>
        <w:rPr>
          <w:b/>
          <w:u w:val="single"/>
        </w:rPr>
        <w:t>715247</w:t>
      </w:r>
    </w:p>
    <w:p>
      <w:r>
        <w:t>Ko z lažmi hujskaš ljudi. In takšnih fake profilov in fake zgodb je pri nas še veliko. @SpletnaMladina https://t.co/WjfpuJ5oNi</w:t>
      </w:r>
    </w:p>
    <w:p>
      <w:r>
        <w:rPr>
          <w:b/>
          <w:u w:val="single"/>
        </w:rPr>
        <w:t>715248</w:t>
      </w:r>
    </w:p>
    <w:p>
      <w:r>
        <w:t>@VGrasic @JanezPogorelec @JernejStromajer Ja, partizani so šli v hosto, da bi pregnali okupatorje.</w:t>
      </w:r>
    </w:p>
    <w:p>
      <w:r>
        <w:rPr>
          <w:b/>
          <w:u w:val="single"/>
        </w:rPr>
        <w:t>715249</w:t>
      </w:r>
    </w:p>
    <w:p>
      <w:r>
        <w:t>@vinkovasle1 @NusaZajc @BlazLah @iCinober @KajzerFranc +1. Najljubša sladica zadnje tedne paket mascarponeja. 😏</w:t>
      </w:r>
    </w:p>
    <w:p>
      <w:r>
        <w:rPr>
          <w:b/>
          <w:u w:val="single"/>
        </w:rPr>
        <w:t>715250</w:t>
      </w:r>
    </w:p>
    <w:p>
      <w:r>
        <w:t>Ni jih spikerjev na radiu, ki bi jih lahko poslušal medtem, ko zajtrkujejo. Razen @kruhinvino in @JizahDaFunk na @radiostudent.</w:t>
      </w:r>
    </w:p>
    <w:p>
      <w:r>
        <w:rPr>
          <w:b/>
          <w:u w:val="single"/>
        </w:rPr>
        <w:t>715251</w:t>
      </w:r>
    </w:p>
    <w:p>
      <w:r>
        <w:t>Gajbiceeee, gajbiceeeeeeee......polno kapo ga maš, ala domov......sezona gajbiiiic</w:t>
      </w:r>
    </w:p>
    <w:p>
      <w:r>
        <w:rPr>
          <w:b/>
          <w:u w:val="single"/>
        </w:rPr>
        <w:t>715252</w:t>
      </w:r>
    </w:p>
    <w:p>
      <w:r>
        <w:t>@AntonPeinkiher @Dnevnik_si Ne samo bataljonska se je sfizila. Bi moral polk poslat na evalvacijo</w:t>
      </w:r>
    </w:p>
    <w:p>
      <w:r>
        <w:rPr>
          <w:b/>
          <w:u w:val="single"/>
        </w:rPr>
        <w:t>715253</w:t>
      </w:r>
    </w:p>
    <w:p>
      <w:r>
        <w:t>@tviterBOSS Podatki so iz zadnjega polletnega poročila za Skupino Mercator, ne za Agrokor.</w:t>
      </w:r>
    </w:p>
    <w:p>
      <w:r>
        <w:rPr>
          <w:b/>
          <w:u w:val="single"/>
        </w:rPr>
        <w:t>715254</w:t>
      </w:r>
    </w:p>
    <w:p>
      <w:r>
        <w:t>@p_palsonia @RLjubljana @DesaLevstek Počasi nas bo za društvo natur sivcev. 😁</w:t>
      </w:r>
    </w:p>
    <w:p>
      <w:r>
        <w:rPr>
          <w:b/>
          <w:u w:val="single"/>
        </w:rPr>
        <w:t>715255</w:t>
      </w:r>
    </w:p>
    <w:p>
      <w:r>
        <w:t>@leaathenatabako @MartinaKenda Pa to mamo drugače tudi pri nas? Jaz sem tako čupasto glavo s tako dolgim kljunom tu prvič videl.</w:t>
      </w:r>
    </w:p>
    <w:p>
      <w:r>
        <w:rPr>
          <w:b/>
          <w:u w:val="single"/>
        </w:rPr>
        <w:t>715256</w:t>
      </w:r>
    </w:p>
    <w:p>
      <w:r>
        <w:t>Kaže, da je Rusija spretno organizirala NATO vajo, da jo je lahko sabotirala od znotraj. https://t.co/ts1ETeQh6w</w:t>
      </w:r>
    </w:p>
    <w:p>
      <w:r>
        <w:rPr>
          <w:b/>
          <w:u w:val="single"/>
        </w:rPr>
        <w:t>715257</w:t>
      </w:r>
    </w:p>
    <w:p>
      <w:r>
        <w:t>@krentip @vanfranco @majatutaja @had To reka podre ob prvem dezju. Neprimerljivo z ostanki po piknikih.</w:t>
      </w:r>
    </w:p>
    <w:p>
      <w:r>
        <w:rPr>
          <w:b/>
          <w:u w:val="single"/>
        </w:rPr>
        <w:t>715258</w:t>
      </w:r>
    </w:p>
    <w:p>
      <w:r>
        <w:t>@VZerjav Ne morem drezati v vsako sršenje gnezdo. Pa tudi uslišan nisem pogosto. Tako da ... ne da se mi nergati za vsako ceno.</w:t>
      </w:r>
    </w:p>
    <w:p>
      <w:r>
        <w:rPr>
          <w:b/>
          <w:u w:val="single"/>
        </w:rPr>
        <w:t>715259</w:t>
      </w:r>
    </w:p>
    <w:p>
      <w:r>
        <w:t>Na pot je šel še Doru, drugi v Romuniji ulovljeni ris, ki bo izpuščen v Risnjaku. Srečno! #lifelynx #risi</w:t>
      </w:r>
    </w:p>
    <w:p>
      <w:r>
        <w:rPr>
          <w:b/>
          <w:u w:val="single"/>
        </w:rPr>
        <w:t>715260</w:t>
      </w:r>
    </w:p>
    <w:p>
      <w:r>
        <w:t>@had Morda pa tinzdravniki stejejo solske ure. Zagotovo so se zgolj zmotili.</w:t>
      </w:r>
    </w:p>
    <w:p>
      <w:r>
        <w:rPr>
          <w:b/>
          <w:u w:val="single"/>
        </w:rPr>
        <w:t>715261</w:t>
      </w:r>
    </w:p>
    <w:p>
      <w:r>
        <w:t>Nacional-interesniki zavajajo javnost s ščitenjem domače srebrnine pred tujci. Kdo pa je hotel prodati Elan, AA, NKBM… zapravili smo jih 1/5</w:t>
      </w:r>
    </w:p>
    <w:p>
      <w:r>
        <w:rPr>
          <w:b/>
          <w:u w:val="single"/>
        </w:rPr>
        <w:t>715262</w:t>
      </w:r>
    </w:p>
    <w:p>
      <w:r>
        <w:t>u, madona, cela levica se je glede irannlb začela spinat kt zmešana. Moj bog, poglejte jih kako se spinajo</w:t>
      </w:r>
    </w:p>
    <w:p>
      <w:r>
        <w:rPr>
          <w:b/>
          <w:u w:val="single"/>
        </w:rPr>
        <w:t>715263</w:t>
      </w:r>
    </w:p>
    <w:p>
      <w:r>
        <w:t>Policija aretirala Andreja Šiška, vodjo Štajerske varde - https://t.co/H7JwaUC0rV https://t.co/r5i9mIqkLT</w:t>
      </w:r>
    </w:p>
    <w:p>
      <w:r>
        <w:rPr>
          <w:b/>
          <w:u w:val="single"/>
        </w:rPr>
        <w:t>715264</w:t>
      </w:r>
    </w:p>
    <w:p>
      <w:r>
        <w:t>@JakaDolinar2 @Miha84304756 @sodnik Razen pri nas, kjer morajo žlice za futranje imeti še vsi mogoči in nemogoči priskledniki.</w:t>
      </w:r>
    </w:p>
    <w:p>
      <w:r>
        <w:rPr>
          <w:b/>
          <w:u w:val="single"/>
        </w:rPr>
        <w:t>715265</w:t>
      </w:r>
    </w:p>
    <w:p>
      <w:r>
        <w:t>@tretjeoko Dekorativna. V recepciji nasproti pulta in hkrati v centralni osi stopnišča.</w:t>
      </w:r>
    </w:p>
    <w:p>
      <w:r>
        <w:rPr>
          <w:b/>
          <w:u w:val="single"/>
        </w:rPr>
        <w:t>715266</w:t>
      </w:r>
    </w:p>
    <w:p>
      <w:r>
        <w:t>Impulzivno narocanje cevljev. Mami me bo ubila, sirim se v njene predele omare s cevlji.</w:t>
      </w:r>
    </w:p>
    <w:p>
      <w:r>
        <w:rPr>
          <w:b/>
          <w:u w:val="single"/>
        </w:rPr>
        <w:t>715267</w:t>
      </w:r>
    </w:p>
    <w:p>
      <w:r>
        <w:t>@MatevzNovak Agendi sta le dve: komunistična in protikomunistična. Medijski apartheid je totalen.</w:t>
      </w:r>
    </w:p>
    <w:p>
      <w:r>
        <w:rPr>
          <w:b/>
          <w:u w:val="single"/>
        </w:rPr>
        <w:t>715268</w:t>
      </w:r>
    </w:p>
    <w:p>
      <w:r>
        <w:t>@MarkoPavlisic @MitjaIrsic Še eno leto Levice v vladi! Da zrihtajo še železnice.</w:t>
      </w:r>
    </w:p>
    <w:p>
      <w:r>
        <w:rPr>
          <w:b/>
          <w:u w:val="single"/>
        </w:rPr>
        <w:t>715269</w:t>
      </w:r>
    </w:p>
    <w:p>
      <w:r>
        <w:t>@JakaDolinar2 Iz tega je jasno razvidno, da je kvazi doktor že takrat dobil mandat za teroristični tvit.</w:t>
      </w:r>
    </w:p>
    <w:p>
      <w:r>
        <w:rPr>
          <w:b/>
          <w:u w:val="single"/>
        </w:rPr>
        <w:t>715270</w:t>
      </w:r>
    </w:p>
    <w:p>
      <w:r>
        <w:t>Heroin in kokain tihotapili iz Južne Amerike in Irana, skladišče pa so imeli v Ljubljani.</w:t>
        <w:br/>
        <w:t>https://t.co/avtddLyo7u</w:t>
      </w:r>
    </w:p>
    <w:p>
      <w:r>
        <w:rPr>
          <w:b/>
          <w:u w:val="single"/>
        </w:rPr>
        <w:t>715271</w:t>
      </w:r>
    </w:p>
    <w:p>
      <w:r>
        <w:t>Goričani želijo obnovo Laščakove vile: KULTURNA SRAMOTA https://t.co/PWosfGoWfA</w:t>
      </w:r>
    </w:p>
    <w:p>
      <w:r>
        <w:rPr>
          <w:b/>
          <w:u w:val="single"/>
        </w:rPr>
        <w:t>715272</w:t>
      </w:r>
    </w:p>
    <w:p>
      <w:r>
        <w:t>Gasilci so ponoči reševali potnike, ki so zaradi snega obtičali na prelazu Brenner https://t.co/rKIaXiC1Gb https://t.co/fzHtm1pSUa</w:t>
      </w:r>
    </w:p>
    <w:p>
      <w:r>
        <w:rPr>
          <w:b/>
          <w:u w:val="single"/>
        </w:rPr>
        <w:t>715273</w:t>
      </w:r>
    </w:p>
    <w:p>
      <w:r>
        <w:t>@bostios @KristjaniZOD @MihaVrbinc @list_novi To je še večjo kostrukt kot Patria.</w:t>
      </w:r>
    </w:p>
    <w:p>
      <w:r>
        <w:rPr>
          <w:b/>
          <w:u w:val="single"/>
        </w:rPr>
        <w:t>715274</w:t>
      </w:r>
    </w:p>
    <w:p>
      <w:r>
        <w:t>Goljuf iz Neaplja izmaknil 93-letni ženski iz Tržiča 3.000 evrov https://t.co/yHDd4G85yJ</w:t>
      </w:r>
    </w:p>
    <w:p>
      <w:r>
        <w:rPr>
          <w:b/>
          <w:u w:val="single"/>
        </w:rPr>
        <w:t>715275</w:t>
      </w:r>
    </w:p>
    <w:p>
      <w:r>
        <w:t>@ZigaTurk Musk je z enim raketnim poskusom naredil več škode kot bodo vsi njegovi avti prišparali.</w:t>
      </w:r>
    </w:p>
    <w:p>
      <w:r>
        <w:rPr>
          <w:b/>
          <w:u w:val="single"/>
        </w:rPr>
        <w:t>715276</w:t>
      </w:r>
    </w:p>
    <w:p>
      <w:r>
        <w:t>@armeni_janez Levičarstvo je kuga današnjega časa.</w:t>
        <w:br/>
        <w:t>Karantena, da se bolezen ne širi.</w:t>
      </w:r>
    </w:p>
    <w:p>
      <w:r>
        <w:rPr>
          <w:b/>
          <w:u w:val="single"/>
        </w:rPr>
        <w:t>715277</w:t>
      </w:r>
    </w:p>
    <w:p>
      <w:r>
        <w:t>@NavadniNimda @metkav1 In potem se lenim kretenom kolca po tem zaostalim črno belim svetom!</w:t>
      </w:r>
    </w:p>
    <w:p>
      <w:r>
        <w:rPr>
          <w:b/>
          <w:u w:val="single"/>
        </w:rPr>
        <w:t>715278</w:t>
      </w:r>
    </w:p>
    <w:p>
      <w:r>
        <w:t>@tasosedova @MladenPrajdic @KatarinaDbr čak, mogoč bi blo boljš, da spuca, ne, da ga šamaramo :)</w:t>
      </w:r>
    </w:p>
    <w:p>
      <w:r>
        <w:rPr>
          <w:b/>
          <w:u w:val="single"/>
        </w:rPr>
        <w:t>715279</w:t>
      </w:r>
    </w:p>
    <w:p>
      <w:r>
        <w:t>Požarjev program je populističen. V dobrem pomenu. S politično nekorektnostjo širi Overtonovo okno. Bolj mu bodo kradli ideje, bolje bo v🇸🇮.</w:t>
      </w:r>
    </w:p>
    <w:p>
      <w:r>
        <w:rPr>
          <w:b/>
          <w:u w:val="single"/>
        </w:rPr>
        <w:t>715280</w:t>
      </w:r>
    </w:p>
    <w:p>
      <w:r>
        <w:t>V bolnišnici je poškodbam podlegel 74-letni moški, ki je bil v napadu ranjen. https://t.co/TnoTtYG6YP</w:t>
      </w:r>
    </w:p>
    <w:p>
      <w:r>
        <w:rPr>
          <w:b/>
          <w:u w:val="single"/>
        </w:rPr>
        <w:t>715281</w:t>
      </w:r>
    </w:p>
    <w:p>
      <w:r>
        <w:t>@dreychee @Miha_Sch Ne vem, če bo samo to. Sem spucal, pa je še zmeraj isto.</w:t>
      </w:r>
    </w:p>
    <w:p>
      <w:r>
        <w:rPr>
          <w:b/>
          <w:u w:val="single"/>
        </w:rPr>
        <w:t>715282</w:t>
      </w:r>
    </w:p>
    <w:p>
      <w:r>
        <w:t>Rokomet: Kapetan Tilen Kosi: »Četrto mesto bi bilo neuspeh« https://t.co/vkXAllkqrE</w:t>
      </w:r>
    </w:p>
    <w:p>
      <w:r>
        <w:rPr>
          <w:b/>
          <w:u w:val="single"/>
        </w:rPr>
        <w:t>715283</w:t>
      </w:r>
    </w:p>
    <w:p>
      <w:r>
        <w:t>Na POPTV so Šarcu omogočili igranje žrtve, ki se uspe skriti za praznimi metaforami https://t.co/gTqQUp2vOZ via @domovina</w:t>
      </w:r>
    </w:p>
    <w:p>
      <w:r>
        <w:rPr>
          <w:b/>
          <w:u w:val="single"/>
        </w:rPr>
        <w:t>715284</w:t>
      </w:r>
    </w:p>
    <w:p>
      <w:r>
        <w:t>Kak je EU tiho glede Ameriskega zapiranja otrok. Kera dvolicnost! Lahko jih je vse sram</w:t>
      </w:r>
    </w:p>
    <w:p>
      <w:r>
        <w:rPr>
          <w:b/>
          <w:u w:val="single"/>
        </w:rPr>
        <w:t>715285</w:t>
      </w:r>
    </w:p>
    <w:p>
      <w:r>
        <w:t>@BojanPozar @cikibucka Prav neverjetno kako  so ti  aparatčiki kruti,tolerantno radodarni pa do svojih simpatizerjev v dodeljevanju služb ??</w:t>
      </w:r>
    </w:p>
    <w:p>
      <w:r>
        <w:rPr>
          <w:b/>
          <w:u w:val="single"/>
        </w:rPr>
        <w:t>715286</w:t>
      </w:r>
    </w:p>
    <w:p>
      <w:r>
        <w:t>A če zmanjka elektrike v toplicah pokličeš gasilce al policijo? Ker z recepcije ni nobenga.</w:t>
      </w:r>
    </w:p>
    <w:p>
      <w:r>
        <w:rPr>
          <w:b/>
          <w:u w:val="single"/>
        </w:rPr>
        <w:t>715287</w:t>
      </w:r>
    </w:p>
    <w:p>
      <w:r>
        <w:t>Komaj smo se nekoliko znebili pijanih debilov na SLO cestah, prihaja nova nevarnost. https://t.co/xMClGRZtXv</w:t>
      </w:r>
    </w:p>
    <w:p>
      <w:r>
        <w:rPr>
          <w:b/>
          <w:u w:val="single"/>
        </w:rPr>
        <w:t>715288</w:t>
      </w:r>
    </w:p>
    <w:p>
      <w:r>
        <w:t>@jolandabuh jp, tako kot pr nas , ni problem kaj komunisti delajo ampak je problem ko to nekdo da v javnost in jih razkrije</w:t>
      </w:r>
    </w:p>
    <w:p>
      <w:r>
        <w:rPr>
          <w:b/>
          <w:u w:val="single"/>
        </w:rPr>
        <w:t>715289</w:t>
      </w:r>
    </w:p>
    <w:p>
      <w:r>
        <w:t>@Marjanmark A tej mladeniči na fotografiji s @strankalevica že udarno gradijo drugi tir?</w:t>
      </w:r>
    </w:p>
    <w:p>
      <w:r>
        <w:rPr>
          <w:b/>
          <w:u w:val="single"/>
        </w:rPr>
        <w:t>715290</w:t>
      </w:r>
    </w:p>
    <w:p>
      <w:r>
        <w:t>@BrankoGrims1 Španci so že blizu. Le, da posiljevalci niso bili muslimani. Ups, kaj pa zdaj? Panterji spet renčijo?</w:t>
        <w:br/>
        <w:t>https://t.co/7yUZ53TGwv</w:t>
      </w:r>
    </w:p>
    <w:p>
      <w:r>
        <w:rPr>
          <w:b/>
          <w:u w:val="single"/>
        </w:rPr>
        <w:t>715291</w:t>
      </w:r>
    </w:p>
    <w:p>
      <w:r>
        <w:t xml:space="preserve">Pridem domov, sredi noči, </w:t>
        <w:br/>
        <w:t>vse po piškotih diši.</w:t>
        <w:br/>
        <w:t>Grem pogledat, če Božič.</w:t>
        <w:br/>
        <w:t>Za mizo sedi.</w:t>
      </w:r>
    </w:p>
    <w:p>
      <w:r>
        <w:rPr>
          <w:b/>
          <w:u w:val="single"/>
        </w:rPr>
        <w:t>715292</w:t>
      </w:r>
    </w:p>
    <w:p>
      <w:r>
        <w:t>@Komar4442 @DMShinratensei @cesenj Kar veliko je teh titoistk in tudi tu je ena kateri vsak dan bolj cena pada. https://t.co/CEw10r8zDu</w:t>
      </w:r>
    </w:p>
    <w:p>
      <w:r>
        <w:rPr>
          <w:b/>
          <w:u w:val="single"/>
        </w:rPr>
        <w:t>715293</w:t>
      </w:r>
    </w:p>
    <w:p>
      <w:r>
        <w:t>V terorističnem napadu na vojaško parado v Iranu ubitih na desetine ljudi (VIDEO) https://t.co/o7g7qKEChU https://t.co/tTSFxcV9yy</w:t>
      </w:r>
    </w:p>
    <w:p>
      <w:r>
        <w:rPr>
          <w:b/>
          <w:u w:val="single"/>
        </w:rPr>
        <w:t>715294</w:t>
      </w:r>
    </w:p>
    <w:p>
      <w:r>
        <w:t>@gnila_slovenija Deljenje tujega denarja imenuje delo in mu niti malo ni nerodno.</w:t>
      </w:r>
    </w:p>
    <w:p>
      <w:r>
        <w:rPr>
          <w:b/>
          <w:u w:val="single"/>
        </w:rPr>
        <w:t>715295</w:t>
      </w:r>
    </w:p>
    <w:p>
      <w:r>
        <w:t>Senzorji prstnih odtisov pod zasloni telefonov že v naslednjem letu https://t.co/nXizjPV9K1</w:t>
      </w:r>
    </w:p>
    <w:p>
      <w:r>
        <w:rPr>
          <w:b/>
          <w:u w:val="single"/>
        </w:rPr>
        <w:t>715296</w:t>
      </w:r>
    </w:p>
    <w:p>
      <w:r>
        <w:t>Pero je na turneji v dobri formi.</w:t>
        <w:br/>
        <w:t>Šest pelinkucu v desetih sekundah, pa ni hitel.</w:t>
      </w:r>
    </w:p>
    <w:p>
      <w:r>
        <w:rPr>
          <w:b/>
          <w:u w:val="single"/>
        </w:rPr>
        <w:t>715297</w:t>
      </w:r>
    </w:p>
    <w:p>
      <w:r>
        <w:t xml:space="preserve">Poročanje @TVOdmevi včeraj je bilo skrajno nedržavotvorno. Kdo sedaj živi v preteklosti? </w:t>
        <w:br/>
        <w:t>#golobič #iznaftalina</w:t>
      </w:r>
    </w:p>
    <w:p>
      <w:r>
        <w:rPr>
          <w:b/>
          <w:u w:val="single"/>
        </w:rPr>
        <w:t>715298</w:t>
      </w:r>
    </w:p>
    <w:p>
      <w:r>
        <w:t>@Nova24TV Ja normalno. Pilote urili v letalih ,ki bi jih te rakete ogrožale.</w:t>
      </w:r>
    </w:p>
    <w:p>
      <w:r>
        <w:rPr>
          <w:b/>
          <w:u w:val="single"/>
        </w:rPr>
        <w:t>715299</w:t>
      </w:r>
    </w:p>
    <w:p>
      <w:r>
        <w:t>IZRAČUN ZA STAROSTNO POKOJNINO JE 56,63% kje je razlika do 100% Jankoviću pa šenkamo 16 milijonov, banda pokvarjenih, vrnite pokradeno</w:t>
      </w:r>
    </w:p>
    <w:p>
      <w:r>
        <w:rPr>
          <w:b/>
          <w:u w:val="single"/>
        </w:rPr>
        <w:t>715300</w:t>
      </w:r>
    </w:p>
    <w:p>
      <w:r>
        <w:t>@lukavalas @petrasovdat Ok ok, o okusih se ne razpravlja. Sam drek pa tole res ni no.</w:t>
      </w:r>
    </w:p>
    <w:p>
      <w:r>
        <w:rPr>
          <w:b/>
          <w:u w:val="single"/>
        </w:rPr>
        <w:t>715301</w:t>
      </w:r>
    </w:p>
    <w:p>
      <w:r>
        <w:t>Dimnikarji vas ne bi odirali,če jim @MiroCerar tega sistemsko ne bi zrihtal. https://t.co/o1MOtpUcjp</w:t>
      </w:r>
    </w:p>
    <w:p>
      <w:r>
        <w:rPr>
          <w:b/>
          <w:u w:val="single"/>
        </w:rPr>
        <w:t>715302</w:t>
      </w:r>
    </w:p>
    <w:p>
      <w:r>
        <w:t>@___aneri @tasosedova Čez 2 meseca bom na letaliscu v ZDA " buy all the MAC in VS perilo" mode 😂</w:t>
      </w:r>
    </w:p>
    <w:p>
      <w:r>
        <w:rPr>
          <w:b/>
          <w:u w:val="single"/>
        </w:rPr>
        <w:t>715303</w:t>
      </w:r>
    </w:p>
    <w:p>
      <w:r>
        <w:t>Bodo na FDV po skupnih sekretih in problemih, ali lulati sede ali stoje začeli z naslednjo propagando? https://t.co/QN46UwdWjJ</w:t>
      </w:r>
    </w:p>
    <w:p>
      <w:r>
        <w:rPr>
          <w:b/>
          <w:u w:val="single"/>
        </w:rPr>
        <w:t>715304</w:t>
      </w:r>
    </w:p>
    <w:p>
      <w:r>
        <w:t>@dusankocevar1 @Max970 @robertfegus Ali ste videli fotografijo skupne proslave slo komunistov in nacistov, 1.5.41 v Trbovljah?</w:t>
      </w:r>
    </w:p>
    <w:p>
      <w:r>
        <w:rPr>
          <w:b/>
          <w:u w:val="single"/>
        </w:rPr>
        <w:t>715305</w:t>
      </w:r>
    </w:p>
    <w:p>
      <w:r>
        <w:t>Začelo se je. Kekci baje ogrožamo naci kulturo. Pa še njihove babe. https://t.co/DqNIsjgUcO</w:t>
      </w:r>
    </w:p>
    <w:p>
      <w:r>
        <w:rPr>
          <w:b/>
          <w:u w:val="single"/>
        </w:rPr>
        <w:t>715306</w:t>
      </w:r>
    </w:p>
    <w:p>
      <w:r>
        <w:t>@blaz_zgaga @jdamijan @strankaSDS @JJansaSDS @JJansaSDS primerjaš s Hitlerjem??? Ti si bolnik</w:t>
      </w:r>
    </w:p>
    <w:p>
      <w:r>
        <w:rPr>
          <w:b/>
          <w:u w:val="single"/>
        </w:rPr>
        <w:t>715307</w:t>
      </w:r>
    </w:p>
    <w:p>
      <w:r>
        <w:t>@VladDrac3 @GuzzyR Akšuali, kudnt ker les, doro izpade, kot da je tip zablojenc u nulo... No saj to tudi je. ;DDD</w:t>
      </w:r>
    </w:p>
    <w:p>
      <w:r>
        <w:rPr>
          <w:b/>
          <w:u w:val="single"/>
        </w:rPr>
        <w:t>715308</w:t>
      </w:r>
    </w:p>
    <w:p>
      <w:r>
        <w:t>@yrennia1 @NovaSlovenija @LjudmilaNovak @TVOdmevi @EPP Ti si pa janšistka, se vidi po primitivnosti tvojih tvitov.</w:t>
      </w:r>
    </w:p>
    <w:p>
      <w:r>
        <w:rPr>
          <w:b/>
          <w:u w:val="single"/>
        </w:rPr>
        <w:t>715309</w:t>
      </w:r>
    </w:p>
    <w:p>
      <w:r>
        <w:t>Velenje – mesto sramote in posmeha človekovemu dostojanstvu, kjer otroke zastrupljajo s totalitarno ideologijo |... https://t.co/VNuXXJY1UI</w:t>
      </w:r>
    </w:p>
    <w:p>
      <w:r>
        <w:rPr>
          <w:b/>
          <w:u w:val="single"/>
        </w:rPr>
        <w:t>715310</w:t>
      </w:r>
    </w:p>
    <w:p>
      <w:r>
        <w:t>@Onkraj_ @Pust_Me Ker pri 1. se vrtijo telefoni pomembnih stricev, pri 2. pa narod časti.</w:t>
      </w:r>
    </w:p>
    <w:p>
      <w:r>
        <w:rPr>
          <w:b/>
          <w:u w:val="single"/>
        </w:rPr>
        <w:t>715311</w:t>
      </w:r>
    </w:p>
    <w:p>
      <w:r>
        <w:t>po kratkem preletu TV3 ugotavljam, da so "novi" poslanci prešli od branja pisanih prispevkov do recitiranja le-teh.</w:t>
      </w:r>
    </w:p>
    <w:p>
      <w:r>
        <w:rPr>
          <w:b/>
          <w:u w:val="single"/>
        </w:rPr>
        <w:t>715312</w:t>
      </w:r>
    </w:p>
    <w:p>
      <w:r>
        <w:t>@LottaS10 @Matej_Klaric Burek gre z jogurtom, ne s pivom. Je treba kdaj priti v civilizacijo...</w:t>
      </w:r>
    </w:p>
    <w:p>
      <w:r>
        <w:rPr>
          <w:b/>
          <w:u w:val="single"/>
        </w:rPr>
        <w:t>715313</w:t>
      </w:r>
    </w:p>
    <w:p>
      <w:r>
        <w:t>@cashkee v deželi dogajajo zaslišanja kandidatov za ministre. nekatera katastrofalna.</w:t>
      </w:r>
    </w:p>
    <w:p>
      <w:r>
        <w:rPr>
          <w:b/>
          <w:u w:val="single"/>
        </w:rPr>
        <w:t>715314</w:t>
      </w:r>
    </w:p>
    <w:p>
      <w:r>
        <w:t>@Moj_ca Če je jogurt napihnjen, embalaža, je pokvarjen, pri kefirju je pa obratno. Aktivne kulture.</w:t>
      </w:r>
    </w:p>
    <w:p>
      <w:r>
        <w:rPr>
          <w:b/>
          <w:u w:val="single"/>
        </w:rPr>
        <w:t>715315</w:t>
      </w:r>
    </w:p>
    <w:p>
      <w:r>
        <w:t>@KatarinaJenko @drfilomena @paberkovalka "Popek je gumb, ki ga pritisnemo, da zavarujemo ledveni del."</w:t>
      </w:r>
    </w:p>
    <w:p>
      <w:r>
        <w:rPr>
          <w:b/>
          <w:u w:val="single"/>
        </w:rPr>
        <w:t>715316</w:t>
      </w:r>
    </w:p>
    <w:p>
      <w:r>
        <w:t>@NinaStankovic To še je zgodilo, ker so vedno nekoga poslušali. Milojka je edina, ki je vsaj probala nekaj reorganizirati.</w:t>
      </w:r>
    </w:p>
    <w:p>
      <w:r>
        <w:rPr>
          <w:b/>
          <w:u w:val="single"/>
        </w:rPr>
        <w:t>715317</w:t>
      </w:r>
    </w:p>
    <w:p>
      <w:r>
        <w:t>Lendavčani pričenjajo že ta teden - Tudi za nogometaše lendavske N - https://t.co/xug4aOlwvU</w:t>
      </w:r>
    </w:p>
    <w:p>
      <w:r>
        <w:rPr>
          <w:b/>
          <w:u w:val="single"/>
        </w:rPr>
        <w:t>715318</w:t>
      </w:r>
    </w:p>
    <w:p>
      <w:r>
        <w:t>@ovtsa Letos je zgodaj. Zelo vesela pa sem, da je otrok bolan (ne ker je bolna), ampak ker bo zamudila pustovanje v vrtcu 😎😎</w:t>
      </w:r>
    </w:p>
    <w:p>
      <w:r>
        <w:rPr>
          <w:b/>
          <w:u w:val="single"/>
        </w:rPr>
        <w:t>715319</w:t>
      </w:r>
    </w:p>
    <w:p>
      <w:r>
        <w:t>»Martech« doživlja »bum«, pa se še ni niti dobro začelo.</w:t>
        <w:br/>
        <w:t>https://t.co/6yZwAMqGrm</w:t>
      </w:r>
    </w:p>
    <w:p>
      <w:r>
        <w:rPr>
          <w:b/>
          <w:u w:val="single"/>
        </w:rPr>
        <w:t>715320</w:t>
      </w:r>
    </w:p>
    <w:p>
      <w:r>
        <w:t>@barjanski @polikarbonat Klip Klap miza, pa vrtalke. To vem, za škatle pa ne.</w:t>
      </w:r>
    </w:p>
    <w:p>
      <w:r>
        <w:rPr>
          <w:b/>
          <w:u w:val="single"/>
        </w:rPr>
        <w:t>715321</w:t>
      </w:r>
    </w:p>
    <w:p>
      <w:r>
        <w:t>GORENJSKA POROČILA: Ogled sončne elektrarne v Križevcih https://t.co/KwvDyw3umQ via @YouTube</w:t>
      </w:r>
    </w:p>
    <w:p>
      <w:r>
        <w:rPr>
          <w:b/>
          <w:u w:val="single"/>
        </w:rPr>
        <w:t>715322</w:t>
      </w:r>
    </w:p>
    <w:p>
      <w:r>
        <w:t>Zdaj, ko na TV kažejo nove prostore ljubljanske urgence, komaj čakam, da si kaj polomim.</w:t>
        <w:br/>
        <w:t>*gre kupit drsalke</w:t>
      </w:r>
    </w:p>
    <w:p>
      <w:r>
        <w:rPr>
          <w:b/>
          <w:u w:val="single"/>
        </w:rPr>
        <w:t>715323</w:t>
      </w:r>
    </w:p>
    <w:p>
      <w:r>
        <w:t>@Bilkoselektion @RomanVodeb @PridnaP Če vsi okol tebe butci, ker jih ne razumeš, je mogoče s tabo kej narobe. #debilko</w:t>
      </w:r>
    </w:p>
    <w:p>
      <w:r>
        <w:rPr>
          <w:b/>
          <w:u w:val="single"/>
        </w:rPr>
        <w:t>715324</w:t>
      </w:r>
    </w:p>
    <w:p>
      <w:r>
        <w:t>Ko gazda jezda ukaže, pač greš, če želiš do penzije še kje eksistirati. https://t.co/3G5VxpKvAl</w:t>
      </w:r>
    </w:p>
    <w:p>
      <w:r>
        <w:rPr>
          <w:b/>
          <w:u w:val="single"/>
        </w:rPr>
        <w:t>715325</w:t>
      </w:r>
    </w:p>
    <w:p>
      <w:r>
        <w:t>Erjavec je mojster za vse, Mojster za mafijo. Maafijo ... Mojster, minister. Kakorkoli. #volitve2018 #soocenje</w:t>
      </w:r>
    </w:p>
    <w:p>
      <w:r>
        <w:rPr>
          <w:b/>
          <w:u w:val="single"/>
        </w:rPr>
        <w:t>715326</w:t>
      </w:r>
    </w:p>
    <w:p>
      <w:r>
        <w:t>Obdelovalni center, tračne žage, laserski rezalnik, lakirna komora, izklicne cene od 1.900 € do 28.500 € #drazba http://t.co/YrVjAueTB8</w:t>
      </w:r>
    </w:p>
    <w:p>
      <w:r>
        <w:rPr>
          <w:b/>
          <w:u w:val="single"/>
        </w:rPr>
        <w:t>715327</w:t>
      </w:r>
    </w:p>
    <w:p>
      <w:r>
        <w:t>@DKopse Super si to povedal, fehtar. Dialog z vami obsedenci res ni mogoč! To sem tud sam opazu! Na margini pa že ste, nič bat!</w:t>
      </w:r>
    </w:p>
    <w:p>
      <w:r>
        <w:rPr>
          <w:b/>
          <w:u w:val="single"/>
        </w:rPr>
        <w:t>715328</w:t>
      </w:r>
    </w:p>
    <w:p>
      <w:r>
        <w:t>@CiroCara @Kersterin12 @VGrasic @DobraMrha Hehe, pravi si fašistek. Se počutiš pomembnega z lapanjem po laško. Slovensko te je sram?</w:t>
      </w:r>
    </w:p>
    <w:p>
      <w:r>
        <w:rPr>
          <w:b/>
          <w:u w:val="single"/>
        </w:rPr>
        <w:t>715329</w:t>
      </w:r>
    </w:p>
    <w:p>
      <w:r>
        <w:t>Vsak ustanovitelj "nove" stranke naj podpiše in javno izjavi, da ni šel ali ne gre po "blagoslov" h Kučanu ali Janši! Spisek bo prazen!</w:t>
      </w:r>
    </w:p>
    <w:p>
      <w:r>
        <w:rPr>
          <w:b/>
          <w:u w:val="single"/>
        </w:rPr>
        <w:t>715330</w:t>
      </w:r>
    </w:p>
    <w:p>
      <w:r>
        <w:t>@LukaSvetina @ZanMahnic To bomo rešili. Tako ne gre nikamor. Največji krivec je tu #MOP</w:t>
      </w:r>
    </w:p>
    <w:p>
      <w:r>
        <w:rPr>
          <w:b/>
          <w:u w:val="single"/>
        </w:rPr>
        <w:t>715331</w:t>
      </w:r>
    </w:p>
    <w:p>
      <w:r>
        <w:t>@Pet_Kod Pri nekdanjem sodelavcu so imeli doma zajca. In se je permanentno pritoževal, kako mu zajec pregrize vse mogoče kable.</w:t>
      </w:r>
    </w:p>
    <w:p>
      <w:r>
        <w:rPr>
          <w:b/>
          <w:u w:val="single"/>
        </w:rPr>
        <w:t>715332</w:t>
      </w:r>
    </w:p>
    <w:p>
      <w:r>
        <w:t>@polikarbonat A če ti rečejo: Pojdi v luno, ti presneti pantalon.", a to velja isto kot mona?</w:t>
      </w:r>
    </w:p>
    <w:p>
      <w:r>
        <w:rPr>
          <w:b/>
          <w:u w:val="single"/>
        </w:rPr>
        <w:t>715333</w:t>
      </w:r>
    </w:p>
    <w:p>
      <w:r>
        <w:t>Pahor: ljudje izgubljajo zaupanje tudi, če kandidat ne dobi zaupnice v parlamentu #soočenje #radioPrvi</w:t>
      </w:r>
    </w:p>
    <w:p>
      <w:r>
        <w:rPr>
          <w:b/>
          <w:u w:val="single"/>
        </w:rPr>
        <w:t>715334</w:t>
      </w:r>
    </w:p>
    <w:p>
      <w:r>
        <w:t>Te muči ponedeljkavost? ;) Hitro poklikaj par vprašanj in preveri, če so krive blokade na tvojih čakrah.... https://t.co/N27We81rFi</w:t>
      </w:r>
    </w:p>
    <w:p>
      <w:r>
        <w:rPr>
          <w:b/>
          <w:u w:val="single"/>
        </w:rPr>
        <w:t>715335</w:t>
      </w:r>
    </w:p>
    <w:p>
      <w:r>
        <w:t>Jebote pa ta topšop med olimpijskimi igrami. Res me rajcajo glivice na stopalih!</w:t>
      </w:r>
    </w:p>
    <w:p>
      <w:r>
        <w:rPr>
          <w:b/>
          <w:u w:val="single"/>
        </w:rPr>
        <w:t>715336</w:t>
      </w:r>
    </w:p>
    <w:p>
      <w:r>
        <w:t>Brez teže: prenašati te je prenašati puhasto pero na dlani Avtor: Tomaž Mahkovic https://t.co/lwL19U3XT2</w:t>
      </w:r>
    </w:p>
    <w:p>
      <w:r>
        <w:rPr>
          <w:b/>
          <w:u w:val="single"/>
        </w:rPr>
        <w:t>715337</w:t>
      </w:r>
    </w:p>
    <w:p>
      <w:r>
        <w:t>[NAPOVED 🗓️ ] Brazilski karneval uvod v pustno rajanje v Europarku https://t.co/epOhU08PvU</w:t>
      </w:r>
    </w:p>
    <w:p>
      <w:r>
        <w:rPr>
          <w:b/>
          <w:u w:val="single"/>
        </w:rPr>
        <w:t>715338</w:t>
      </w:r>
    </w:p>
    <w:p>
      <w:r>
        <w:t>@barjanski @DiMatkovic To je res, samo niti pod razno tega ne počni zraven skoraj prazne kante bencina. #kaboom</w:t>
      </w:r>
    </w:p>
    <w:p>
      <w:r>
        <w:rPr>
          <w:b/>
          <w:u w:val="single"/>
        </w:rPr>
        <w:t>715339</w:t>
      </w:r>
    </w:p>
    <w:p>
      <w:r>
        <w:t>V Sloveniji aristokrata spilat je isto kot jugotu na havbo BMW znacko monirat.</w:t>
      </w:r>
    </w:p>
    <w:p>
      <w:r>
        <w:rPr>
          <w:b/>
          <w:u w:val="single"/>
        </w:rPr>
        <w:t>715340</w:t>
      </w:r>
    </w:p>
    <w:p>
      <w:r>
        <w:t>@z8_LJ Tnx! Grem najprej skidat nočno pošiljko, potem pa še en krog po mestu.</w:t>
      </w:r>
    </w:p>
    <w:p>
      <w:r>
        <w:rPr>
          <w:b/>
          <w:u w:val="single"/>
        </w:rPr>
        <w:t>715341</w:t>
      </w:r>
    </w:p>
    <w:p>
      <w:r>
        <w:t>Sem vsako uro telovadila na sedežu, da ne bi dobila gvt-ja? Mogoče. https://t.co/lZw6YKp9pA</w:t>
      </w:r>
    </w:p>
    <w:p>
      <w:r>
        <w:rPr>
          <w:b/>
          <w:u w:val="single"/>
        </w:rPr>
        <w:t>715342</w:t>
      </w:r>
    </w:p>
    <w:p>
      <w:r>
        <w:t>Je kakšen tehten razlog, da želijo vsi imeti garderobne omare z drsnimi in ne klasičnimi vrati? Kje je hakeljc?</w:t>
      </w:r>
    </w:p>
    <w:p>
      <w:r>
        <w:rPr>
          <w:b/>
          <w:u w:val="single"/>
        </w:rPr>
        <w:t>715343</w:t>
      </w:r>
    </w:p>
    <w:p>
      <w:r>
        <w:t>@RLjubljana To je naša muzika, če ne ceniš korenin, če si plankton, te valovi nosijo .....</w:t>
      </w:r>
    </w:p>
    <w:p>
      <w:r>
        <w:rPr>
          <w:b/>
          <w:u w:val="single"/>
        </w:rPr>
        <w:t>715344</w:t>
      </w:r>
    </w:p>
    <w:p>
      <w:r>
        <w:t>plačam 6€ za parking in se pripeljem do dvignjene rampe.</w:t>
        <w:br/>
        <w:br/>
        <w:t>fakof, alanis morrisette.</w:t>
      </w:r>
    </w:p>
    <w:p>
      <w:r>
        <w:rPr>
          <w:b/>
          <w:u w:val="single"/>
        </w:rPr>
        <w:t>715345</w:t>
      </w:r>
    </w:p>
    <w:p>
      <w:r>
        <w:t>Že daleč nazaj sem agitiral,da se napredne liste združijo in podprejo skupnega kandidata za trzinskega župana. Pogumno naprej !</w:t>
      </w:r>
    </w:p>
    <w:p>
      <w:r>
        <w:rPr>
          <w:b/>
          <w:u w:val="single"/>
        </w:rPr>
        <w:t>715346</w:t>
      </w:r>
    </w:p>
    <w:p>
      <w:r>
        <w:t>@mcanzutti @BernardBrscic Še par takih pa se ne bom več čudila zakaj niso želeli z njim komunicirati.</w:t>
      </w:r>
    </w:p>
    <w:p>
      <w:r>
        <w:rPr>
          <w:b/>
          <w:u w:val="single"/>
        </w:rPr>
        <w:t>715347</w:t>
      </w:r>
    </w:p>
    <w:p>
      <w:r>
        <w:t>@Matej_Klaric Legitimna? Pa se kaj. Prebere naj se kaj drugega kot #salvini tvite.</w:t>
      </w:r>
    </w:p>
    <w:p>
      <w:r>
        <w:rPr>
          <w:b/>
          <w:u w:val="single"/>
        </w:rPr>
        <w:t>715348</w:t>
      </w:r>
    </w:p>
    <w:p>
      <w:r>
        <w:t>Včerajšnja proslava je bila na Hej brigade. Ironija, da sedaj prosto spuščajo v državo uničevalce slovenskih domov in gradijo mošeje.</w:t>
      </w:r>
    </w:p>
    <w:p>
      <w:r>
        <w:rPr>
          <w:b/>
          <w:u w:val="single"/>
        </w:rPr>
        <w:t>715349</w:t>
      </w:r>
    </w:p>
    <w:p>
      <w:r>
        <w:t>@JJansaSDS @ZCernac @SBobovnik @TVOdmevi pobozne zelje. Kdaj pa bi lahko  to pričakoval , od cloveka brez hrbtenice kot je Bobovnik.</w:t>
      </w:r>
    </w:p>
    <w:p>
      <w:r>
        <w:rPr>
          <w:b/>
          <w:u w:val="single"/>
        </w:rPr>
        <w:t>715350</w:t>
      </w:r>
    </w:p>
    <w:p>
      <w:r>
        <w:t>Ne kurite v naravi, spomnite se lanskih požarov!</w:t>
        <w:br/>
        <w:br/>
        <w:t>Pa ne pljuvajte, spomnite se lanskih poplav!</w:t>
      </w:r>
    </w:p>
    <w:p>
      <w:r>
        <w:rPr>
          <w:b/>
          <w:u w:val="single"/>
        </w:rPr>
        <w:t>715351</w:t>
      </w:r>
    </w:p>
    <w:p>
      <w:r>
        <w:t>Izmed vseh sodelujočih v nagradni igri, smo izžrebali zmagovalko, ki je prejemnica Comforter nadvložka... https://t.co/9IACgTGLUI</w:t>
      </w:r>
    </w:p>
    <w:p>
      <w:r>
        <w:rPr>
          <w:b/>
          <w:u w:val="single"/>
        </w:rPr>
        <w:t>715352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715353</w:t>
      </w:r>
    </w:p>
    <w:p>
      <w:r>
        <w:t>@powersmoothie morš bit pa res mazohist za govejo juho poleti, ker te še pozimi pogreje do švica - pa sol te dehidrira...</w:t>
      </w:r>
    </w:p>
    <w:p>
      <w:r>
        <w:rPr>
          <w:b/>
          <w:u w:val="single"/>
        </w:rPr>
        <w:t>715354</w:t>
      </w:r>
    </w:p>
    <w:p>
      <w:r>
        <w:t>Komentarji muslimanov na lansko odločbo US Slovenije o prepovedi islamskega Kurban klanja:</w:t>
        <w:br/>
        <w:t>https://t.co/5B3pXooeWS</w:t>
      </w:r>
    </w:p>
    <w:p>
      <w:r>
        <w:rPr>
          <w:b/>
          <w:u w:val="single"/>
        </w:rPr>
        <w:t>715355</w:t>
      </w:r>
    </w:p>
    <w:p>
      <w:r>
        <w:t>@vinkovasle1 Pa Ibaruri komunizma tudi ne. Tudi Fake maršal je tam tumbal ljudi #VivaTitek</w:t>
      </w:r>
    </w:p>
    <w:p>
      <w:r>
        <w:rPr>
          <w:b/>
          <w:u w:val="single"/>
        </w:rPr>
        <w:t>715356</w:t>
      </w:r>
    </w:p>
    <w:p>
      <w:r>
        <w:t>DANES!!!  Prvi okvltni ritual: Surova sila brutalnega thrasha in agresivnega harcorea. https://t.co/MP3K6OHBPu</w:t>
      </w:r>
    </w:p>
    <w:p>
      <w:r>
        <w:rPr>
          <w:b/>
          <w:u w:val="single"/>
        </w:rPr>
        <w:t>715357</w:t>
      </w:r>
    </w:p>
    <w:p>
      <w:r>
        <w:t>#MBPROTESTI: Nekateri protestniki s svetilkami svetijo v okna občine, kjer se kljub temi premikajo zavese. Viri poročajo o poltergeistu.</w:t>
      </w:r>
    </w:p>
    <w:p>
      <w:r>
        <w:rPr>
          <w:b/>
          <w:u w:val="single"/>
        </w:rPr>
        <w:t>715358</w:t>
      </w:r>
    </w:p>
    <w:p>
      <w:r>
        <w:t>Jagodni izbor najbolj pokvarjenih Slovencev, ki so si prisvojili volan vlaka, ki pelje državo v pogubo. https://t.co/iEJcoM3nTa</w:t>
      </w:r>
    </w:p>
    <w:p>
      <w:r>
        <w:rPr>
          <w:b/>
          <w:u w:val="single"/>
        </w:rPr>
        <w:t>715359</w:t>
      </w:r>
    </w:p>
    <w:p>
      <w:r>
        <w:t>Kadar Milovanovič govori, da ni nevarnosti, je potem vedno kaj narobe! #tihobodi</w:t>
      </w:r>
    </w:p>
    <w:p>
      <w:r>
        <w:rPr>
          <w:b/>
          <w:u w:val="single"/>
        </w:rPr>
        <w:t>715360</w:t>
      </w:r>
    </w:p>
    <w:p>
      <w:r>
        <w:t>@Fitzroy1985 Pojdi v prodajalno in si kupi novega BMWi8 in ga plačaj s svojo levičarsko inteligenco.</w:t>
      </w:r>
    </w:p>
    <w:p>
      <w:r>
        <w:rPr>
          <w:b/>
          <w:u w:val="single"/>
        </w:rPr>
        <w:t>715361</w:t>
      </w:r>
    </w:p>
    <w:p>
      <w:r>
        <w:t>Uganka: Na bus postaji nas stoji ene 10 komadov. 20 metrov stran LPP kontrolor in njegova gorila. Pred kom je ustavil bus?</w:t>
      </w:r>
    </w:p>
    <w:p>
      <w:r>
        <w:rPr>
          <w:b/>
          <w:u w:val="single"/>
        </w:rPr>
        <w:t>715362</w:t>
      </w:r>
    </w:p>
    <w:p>
      <w:r>
        <w:t>@BozoPredalic @BojanPozar @MiroCerar Kako že gre tista ljudska; ko se ladja potaplja, najprej spizdijo podgane</w:t>
      </w:r>
    </w:p>
    <w:p>
      <w:r>
        <w:rPr>
          <w:b/>
          <w:u w:val="single"/>
        </w:rPr>
        <w:t>715363</w:t>
      </w:r>
    </w:p>
    <w:p>
      <w:r>
        <w:t>@ZmagoPlemeniti Zmago, ko sem te prvic videl sem takoj enako pomislil. Totalni kreten!</w:t>
      </w:r>
    </w:p>
    <w:p>
      <w:r>
        <w:rPr>
          <w:b/>
          <w:u w:val="single"/>
        </w:rPr>
        <w:t>715364</w:t>
      </w:r>
    </w:p>
    <w:p>
      <w:r>
        <w:t>@IgorPribac @Tevilevi Ne razumeš da katolibani to vzamejo v zakup! Duhovnik je naš!</w:t>
      </w:r>
    </w:p>
    <w:p>
      <w:r>
        <w:rPr>
          <w:b/>
          <w:u w:val="single"/>
        </w:rPr>
        <w:t>715365</w:t>
      </w:r>
    </w:p>
    <w:p>
      <w:r>
        <w:t>Psiček se je skril v kamin in preživel smrtonosne grške požare (VIDEO) https://t.co/ZnIWKw8KIr</w:t>
      </w:r>
    </w:p>
    <w:p>
      <w:r>
        <w:rPr>
          <w:b/>
          <w:u w:val="single"/>
        </w:rPr>
        <w:t>715366</w:t>
      </w:r>
    </w:p>
    <w:p>
      <w:r>
        <w:t>@NadaPavsin @had Raje naj si jih nudi, ker če se jih bo lotila, bomo imeli še več nepismenih malčkov :D</w:t>
      </w:r>
    </w:p>
    <w:p>
      <w:r>
        <w:rPr>
          <w:b/>
          <w:u w:val="single"/>
        </w:rPr>
        <w:t>715367</w:t>
      </w:r>
    </w:p>
    <w:p>
      <w:r>
        <w:t>Meni ni treba trkati po steni, ker nisem gluh in nimam zgaranih nog. "mikhail" bo pa to moral pojasniti na Sodišču! Smrt tiktaka, blizu je!</w:t>
      </w:r>
    </w:p>
    <w:p>
      <w:r>
        <w:rPr>
          <w:b/>
          <w:u w:val="single"/>
        </w:rPr>
        <w:t>715368</w:t>
      </w:r>
    </w:p>
    <w:p>
      <w:r>
        <w:t>zdj se mi splača avto kupt k tok vinjete pa benz talajo https://t.co/6eNqjPjGdT</w:t>
      </w:r>
    </w:p>
    <w:p>
      <w:r>
        <w:rPr>
          <w:b/>
          <w:u w:val="single"/>
        </w:rPr>
        <w:t>715369</w:t>
      </w:r>
    </w:p>
    <w:p>
      <w:r>
        <w:t>Ferrari je promocijski material za novi kabriolet portofino posnel v Sloveniji ➜https://t.co/b2dWcOm2zt https://t.co/68W6B58BcG</w:t>
      </w:r>
    </w:p>
    <w:p>
      <w:r>
        <w:rPr>
          <w:b/>
          <w:u w:val="single"/>
        </w:rPr>
        <w:t>715370</w:t>
      </w:r>
    </w:p>
    <w:p>
      <w:r>
        <w:t>@vinkovasle1 Ga poznamo. Barabon od nekdaj. Samo - A še kdo pozna tisti vic o Titu: Žmigavc levo, vozi desno ... in obratno</w:t>
      </w:r>
    </w:p>
    <w:p>
      <w:r>
        <w:rPr>
          <w:b/>
          <w:u w:val="single"/>
        </w:rPr>
        <w:t>715371</w:t>
      </w:r>
    </w:p>
    <w:p>
      <w:r>
        <w:t>Pacienti koncesionarjev stroške rentgenskega slikanja zob pogosto plačajo sami - https://t.co/ij7ztxFamu - https://t.co/gbraLtO6xf</w:t>
      </w:r>
    </w:p>
    <w:p>
      <w:r>
        <w:rPr>
          <w:b/>
          <w:u w:val="single"/>
        </w:rPr>
        <w:t>715372</w:t>
      </w:r>
    </w:p>
    <w:p>
      <w:r>
        <w:t>@finance_si Prva recesija bo uničila vse prirastka kapitala tako, kot je bilo 2009, ko skladi niso izplačevali glavnice s prirastki.</w:t>
      </w:r>
    </w:p>
    <w:p>
      <w:r>
        <w:rPr>
          <w:b/>
          <w:u w:val="single"/>
        </w:rPr>
        <w:t>715373</w:t>
      </w:r>
    </w:p>
    <w:p>
      <w:r>
        <w:t>Orkester Slovenske vojske in Oto Pestner v Postojni: http://t.co/mokx7Q1rBg via @YouTube</w:t>
      </w:r>
    </w:p>
    <w:p>
      <w:r>
        <w:rPr>
          <w:b/>
          <w:u w:val="single"/>
        </w:rPr>
        <w:t>715374</w:t>
      </w:r>
    </w:p>
    <w:p>
      <w:r>
        <w:t>@madpixel Ni še dojel, da je okvir njegove želje kot koš v katerega padajo fake news kot zrele hruške.</w:t>
      </w:r>
    </w:p>
    <w:p>
      <w:r>
        <w:rPr>
          <w:b/>
          <w:u w:val="single"/>
        </w:rPr>
        <w:t>715375</w:t>
      </w:r>
    </w:p>
    <w:p>
      <w:r>
        <w:t>@dragica12 @Margu501 @tinaleina_vale @danamon1 Naši komunisti  pač vzdržujejo bratske odnose z južnaki. in to na račun slovenskih penzij.</w:t>
      </w:r>
    </w:p>
    <w:p>
      <w:r>
        <w:rPr>
          <w:b/>
          <w:u w:val="single"/>
        </w:rPr>
        <w:t>715376</w:t>
      </w:r>
    </w:p>
    <w:p>
      <w:r>
        <w:t>@KatarinaJenko Zanimivo, si tolk zagledana sama vase, da ti ni niti na kraj pameti prislo, da ti je tip pomotoma poslal SMS</w:t>
      </w:r>
    </w:p>
    <w:p>
      <w:r>
        <w:rPr>
          <w:b/>
          <w:u w:val="single"/>
        </w:rPr>
        <w:t>715377</w:t>
      </w:r>
    </w:p>
    <w:p>
      <w:r>
        <w:t>Mi to vemo že dolgo, a vseeno podpiramo naš enormni birokratski aparat! https://t.co/1sNnYvT3fm</w:t>
      </w:r>
    </w:p>
    <w:p>
      <w:r>
        <w:rPr>
          <w:b/>
          <w:u w:val="single"/>
        </w:rPr>
        <w:t>715378</w:t>
      </w:r>
    </w:p>
    <w:p>
      <w:r>
        <w:t>@PrinasalkaZlata Ubogi titek ...nič ne vidi, ko ga je tako stisnil za visok zid!😄</w:t>
      </w:r>
    </w:p>
    <w:p>
      <w:r>
        <w:rPr>
          <w:b/>
          <w:u w:val="single"/>
        </w:rPr>
        <w:t>715379</w:t>
      </w:r>
    </w:p>
    <w:p>
      <w:r>
        <w:t>Našel. Health app, lučka, reminders... in kurac programski se je sam nazaj vklopil. Kako neznosen poden je TouchWiz. #fujinfej</w:t>
      </w:r>
    </w:p>
    <w:p>
      <w:r>
        <w:rPr>
          <w:b/>
          <w:u w:val="single"/>
        </w:rPr>
        <w:t>715380</w:t>
      </w:r>
    </w:p>
    <w:p>
      <w:r>
        <w:t>Folkec!  iščem prevoz iz Lj v MB ob 22.00. Prazniki so pa ne najdem prevoza! Prosim za Rt 😘#vsenajboljše #Slovenija</w:t>
      </w:r>
    </w:p>
    <w:p>
      <w:r>
        <w:rPr>
          <w:b/>
          <w:u w:val="single"/>
        </w:rPr>
        <w:t>715381</w:t>
      </w:r>
    </w:p>
    <w:p>
      <w:r>
        <w:t>Kapo dol Latviji. Nobene točke, 2:28 gol razlika, pa grizejo ko zmešani. To je to. #srcebije</w:t>
      </w:r>
    </w:p>
    <w:p>
      <w:r>
        <w:rPr>
          <w:b/>
          <w:u w:val="single"/>
        </w:rPr>
        <w:t>715382</w:t>
      </w:r>
    </w:p>
    <w:p>
      <w:r>
        <w:t>Več mrtvih v stampedu v italijanskem nočnem klubu</w:t>
        <w:br/>
        <w:t>https://t.co/LMy58HbFCF https://t.co/q0RjaQzsIl</w:t>
      </w:r>
    </w:p>
    <w:p>
      <w:r>
        <w:rPr>
          <w:b/>
          <w:u w:val="single"/>
        </w:rPr>
        <w:t>715383</w:t>
      </w:r>
    </w:p>
    <w:p>
      <w:r>
        <w:t>Včerajšna razprava o interpelaciji,posebaj pa glasovanje, je pokazalo,kaj si izbranci ljudstva mislijo o delu za skupno dobro?#riti</w:t>
      </w:r>
    </w:p>
    <w:p>
      <w:r>
        <w:rPr>
          <w:b/>
          <w:u w:val="single"/>
        </w:rPr>
        <w:t>715384</w:t>
      </w:r>
    </w:p>
    <w:p>
      <w:r>
        <w:t>Ščulac dela čuda! Po zmagi Brd nad Ilirijo 5:0, sedaj Primorci ob polčasu vodijo v Radomljah 0:2! Bravo! #2snl</w:t>
      </w:r>
    </w:p>
    <w:p>
      <w:r>
        <w:rPr>
          <w:b/>
          <w:u w:val="single"/>
        </w:rPr>
        <w:t>715385</w:t>
      </w:r>
    </w:p>
    <w:p>
      <w:r>
        <w:t>to! naši črni so potuhtali, kdo je izdajalec - papež in partizani. res, janšev možganski trust ga pihne https://t.co/G5rLB1SxrJ</w:t>
      </w:r>
    </w:p>
    <w:p>
      <w:r>
        <w:rPr>
          <w:b/>
          <w:u w:val="single"/>
        </w:rPr>
        <w:t>715386</w:t>
      </w:r>
    </w:p>
    <w:p>
      <w:r>
        <w:t>@had Pusti jo, babo bolano, po mojem je še žlahta ne povoha več. Naci babi trol.</w:t>
      </w:r>
    </w:p>
    <w:p>
      <w:r>
        <w:rPr>
          <w:b/>
          <w:u w:val="single"/>
        </w:rPr>
        <w:t>715387</w:t>
      </w:r>
    </w:p>
    <w:p>
      <w:r>
        <w:t>@sergejvarakin @surfon @5RA_5RA_5RA @IgorPribac @repubblica Roko na srce izbire nisi imel. Tudi komunisti so bili kristjani.</w:t>
      </w:r>
    </w:p>
    <w:p>
      <w:r>
        <w:rPr>
          <w:b/>
          <w:u w:val="single"/>
        </w:rPr>
        <w:t>715388</w:t>
      </w:r>
    </w:p>
    <w:p>
      <w:r>
        <w:t>@TankoJoze @strankaSDS In nekaterih nemških! Predvsem pa je v Avstriji in Nemčiji cenejši dizel</w:t>
      </w:r>
    </w:p>
    <w:p>
      <w:r>
        <w:rPr>
          <w:b/>
          <w:u w:val="single"/>
        </w:rPr>
        <w:t>715389</w:t>
      </w:r>
    </w:p>
    <w:p>
      <w:r>
        <w:t>@z8_LJ Tko nekako ja. Pizdim nad sodniki in butastim kriterijem, ampak vseeno grem na igrisce in zabijam gole. Pa tud, ce vcasih z roko.</w:t>
      </w:r>
    </w:p>
    <w:p>
      <w:r>
        <w:rPr>
          <w:b/>
          <w:u w:val="single"/>
        </w:rPr>
        <w:t>715390</w:t>
      </w:r>
    </w:p>
    <w:p>
      <w:r>
        <w:t>#NaDanasnjiDan l. 1972 so na t.i. "Krvavo nedeljo" britanski vojaki v streljanju na Severnem Irskem ubili 14 neoboroženih protestnikov.</w:t>
      </w:r>
    </w:p>
    <w:p>
      <w:r>
        <w:rPr>
          <w:b/>
          <w:u w:val="single"/>
        </w:rPr>
        <w:t>715391</w:t>
      </w:r>
    </w:p>
    <w:p>
      <w:r>
        <w:t>Kaj boš naredil?? Reči kaj.. Vsepovsod ste si nabrali sovražnike, amerika.. Vsepovsod.. Ti si sedaj samo crvek.. https://t.co/H3sJQDqaWj</w:t>
      </w:r>
    </w:p>
    <w:p>
      <w:r>
        <w:rPr>
          <w:b/>
          <w:u w:val="single"/>
        </w:rPr>
        <w:t>715392</w:t>
      </w:r>
    </w:p>
    <w:p>
      <w:r>
        <w:t>@AnaOstricki Sošolec je moral našteti nekaj angleških kraljev in je kot prvega izstrelil: James Watt!</w:t>
      </w:r>
    </w:p>
    <w:p>
      <w:r>
        <w:rPr>
          <w:b/>
          <w:u w:val="single"/>
        </w:rPr>
        <w:t>715393</w:t>
      </w:r>
    </w:p>
    <w:p>
      <w:r>
        <w:t>@DarjaTomanic @strankalevica @TjasaZavrh Čakam da poslanci Levice greste na minimalce.  Pa še to si ne zaslužite.</w:t>
      </w:r>
    </w:p>
    <w:p>
      <w:r>
        <w:rPr>
          <w:b/>
          <w:u w:val="single"/>
        </w:rPr>
        <w:t>715394</w:t>
      </w:r>
    </w:p>
    <w:p>
      <w:r>
        <w:t>Simbolični dvig pokojnin bo pod pragom tveganja revščine še vedno pustil več kot 83.000 upokojencev.</w:t>
      </w:r>
    </w:p>
    <w:p>
      <w:r>
        <w:rPr>
          <w:b/>
          <w:u w:val="single"/>
        </w:rPr>
        <w:t>715395</w:t>
      </w:r>
    </w:p>
    <w:p>
      <w:r>
        <w:t>OBDUKCIJA</w:t>
        <w:br/>
        <w:br/>
        <w:t>Odprta lobanja je s cunjo pokrita,</w:t>
        <w:br/>
        <w:t>ležišče razžrto od jedke kisline.</w:t>
        <w:br/>
        <w:t>Iztaknjeni zrkli v brezčasje... https://t.co/sxAMWSnK1E</w:t>
      </w:r>
    </w:p>
    <w:p>
      <w:r>
        <w:rPr>
          <w:b/>
          <w:u w:val="single"/>
        </w:rPr>
        <w:t>715396</w:t>
      </w:r>
    </w:p>
    <w:p>
      <w:r>
        <w:t>Letalski miting na Skokah: Spomin na Maistrovo letalsko stotnijo https://t.co/sbSOablrTB</w:t>
      </w:r>
    </w:p>
    <w:p>
      <w:r>
        <w:rPr>
          <w:b/>
          <w:u w:val="single"/>
        </w:rPr>
        <w:t>715397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715398</w:t>
      </w:r>
    </w:p>
    <w:p>
      <w:r>
        <w:t>Po 1h15min sem končno dobila še #metro in prišli so v 5min. No joke. Obol #laguna. 😢😢 btw v 1h15 min bi bila ene 4x do Tivolija peš.</w:t>
      </w:r>
    </w:p>
    <w:p>
      <w:r>
        <w:rPr>
          <w:b/>
          <w:u w:val="single"/>
        </w:rPr>
        <w:t>715399</w:t>
      </w:r>
    </w:p>
    <w:p>
      <w:r>
        <w:t>@nejkom To se ti samo zdi tako. Drgač pa pejt na pir pa še zame enega Jelena potolci. ;)</w:t>
      </w:r>
    </w:p>
    <w:p>
      <w:r>
        <w:rPr>
          <w:b/>
          <w:u w:val="single"/>
        </w:rPr>
        <w:t>715400</w:t>
      </w:r>
    </w:p>
    <w:p>
      <w:r>
        <w:t>@GregorVirant1 @Libertarec Mimogrede, jaz nisem potrdil, da se mi zdi to možno, le potegnil paralelo s tem, kako si se ti ognil JJ (v vladi)</w:t>
      </w:r>
    </w:p>
    <w:p>
      <w:r>
        <w:rPr>
          <w:b/>
          <w:u w:val="single"/>
        </w:rPr>
        <w:t>715401</w:t>
      </w:r>
    </w:p>
    <w:p>
      <w:r>
        <w:t>@davorvrban @Skandal_24 @JozeBiscak Janša nima gotovine. Po novem vsak € viška nakaže v svojo kliniko v Australijo.</w:t>
      </w:r>
    </w:p>
    <w:p>
      <w:r>
        <w:rPr>
          <w:b/>
          <w:u w:val="single"/>
        </w:rPr>
        <w:t>715402</w:t>
      </w:r>
    </w:p>
    <w:p>
      <w:r>
        <w:t>@Z3MQP Maziljene svete Ponve se ne meče. Smo pa upoštevali želje in bodo sodniki dobili diarejo po volji Zvona.</w:t>
        <w:br/>
        <w:t>Bong</w:t>
      </w:r>
    </w:p>
    <w:p>
      <w:r>
        <w:rPr>
          <w:b/>
          <w:u w:val="single"/>
        </w:rPr>
        <w:t>715403</w:t>
      </w:r>
    </w:p>
    <w:p>
      <w:r>
        <w:t>@strankaSD @ZidanDejan Židan, ti si za v Hrastovec! Komunizem se vrača v mesta? kaj se ti je zmešalo?</w:t>
      </w:r>
    </w:p>
    <w:p>
      <w:r>
        <w:rPr>
          <w:b/>
          <w:u w:val="single"/>
        </w:rPr>
        <w:t>715404</w:t>
      </w:r>
    </w:p>
    <w:p>
      <w:r>
        <w:t>Ma ne me zezat! Makaronarji najprej uvozijo milijon migrantov, potem pa ugotovijo, da niso rešitev za Evropo!? https://t.co/UyJHa9tim2</w:t>
      </w:r>
    </w:p>
    <w:p>
      <w:r>
        <w:rPr>
          <w:b/>
          <w:u w:val="single"/>
        </w:rPr>
        <w:t>715405</w:t>
      </w:r>
    </w:p>
    <w:p>
      <w:r>
        <w:t>Prizadel ga je....</w:t>
        <w:br/>
        <w:t>Erjavec odgovarja Brglezu: Napadi znotraj koalicije so poskus nabiranja političnih točk https://t.co/9xN2L1BUzy</w:t>
      </w:r>
    </w:p>
    <w:p>
      <w:r>
        <w:rPr>
          <w:b/>
          <w:u w:val="single"/>
        </w:rPr>
        <w:t>715406</w:t>
      </w:r>
    </w:p>
    <w:p>
      <w:r>
        <w:t>Vroči Batista... Hvala PGD Šentjur za lep obisk Pri Kulturni pipci - Letni oder Epik teater https://t.co/BMUQbAFEqh</w:t>
      </w:r>
    </w:p>
    <w:p>
      <w:r>
        <w:rPr>
          <w:b/>
          <w:u w:val="single"/>
        </w:rPr>
        <w:t>715407</w:t>
      </w:r>
    </w:p>
    <w:p>
      <w:r>
        <w:t>Preberi si, če znaš brati, tovariš @AntonZmavc , levi opranoglavec? https://t.co/QH8GioC5xb</w:t>
      </w:r>
    </w:p>
    <w:p>
      <w:r>
        <w:rPr>
          <w:b/>
          <w:u w:val="single"/>
        </w:rPr>
        <w:t>715408</w:t>
      </w:r>
    </w:p>
    <w:p>
      <w:r>
        <w:t>@SiolNEWS Zdaj pa gre lahko spet fotografirati svoje nogavice in hraniti ribico v akvariju #predsednik #slovenija</w:t>
      </w:r>
    </w:p>
    <w:p>
      <w:r>
        <w:rPr>
          <w:b/>
          <w:u w:val="single"/>
        </w:rPr>
        <w:t>715409</w:t>
      </w:r>
    </w:p>
    <w:p>
      <w:r>
        <w:t>@xmp125a @lukavalas Bi rekel, da je gmail bolj varovan kot vladni gdpr strežniki.</w:t>
      </w:r>
    </w:p>
    <w:p>
      <w:r>
        <w:rPr>
          <w:b/>
          <w:u w:val="single"/>
        </w:rPr>
        <w:t>715410</w:t>
      </w:r>
    </w:p>
    <w:p>
      <w:r>
        <w:t>@SlovenijaVsrcu Leta 1939 je bila tako huda zima da so kurbe zastonj dajale da so vsaj nekaj toplega dobile vase😉</w:t>
      </w:r>
    </w:p>
    <w:p>
      <w:r>
        <w:rPr>
          <w:b/>
          <w:u w:val="single"/>
        </w:rPr>
        <w:t>715411</w:t>
      </w:r>
    </w:p>
    <w:p>
      <w:r>
        <w:t>Bolan sredi poletja, z vrocino. In najhuje je za vikend in ko pride ponedeljek sem cudezno boljse!</w:t>
      </w:r>
    </w:p>
    <w:p>
      <w:r>
        <w:rPr>
          <w:b/>
          <w:u w:val="single"/>
        </w:rPr>
        <w:t>715412</w:t>
      </w:r>
    </w:p>
    <w:p>
      <w:r>
        <w:t>Jankovič že draži karte za LPP verjetno je dobil novega vzornika, ko je zvedel za njegove milijarde. 💰💰💰 https://t.co/mZkUPUg2KH</w:t>
      </w:r>
    </w:p>
    <w:p>
      <w:r>
        <w:rPr>
          <w:b/>
          <w:u w:val="single"/>
        </w:rPr>
        <w:t>715413</w:t>
      </w:r>
    </w:p>
    <w:p>
      <w:r>
        <w:t>@NinaStankovic Vse razumem ne vem pa kako te je lahko sram ker so drugi bedaki...</w:t>
      </w:r>
    </w:p>
    <w:p>
      <w:r>
        <w:rPr>
          <w:b/>
          <w:u w:val="single"/>
        </w:rPr>
        <w:t>715414</w:t>
      </w:r>
    </w:p>
    <w:p>
      <w:r>
        <w:t>Mal me preseneča, al pa šokira, kolk folka je jebeno nepismenega.... Neki sem brskal po enih grupah na FB...grozno.</w:t>
      </w:r>
    </w:p>
    <w:p>
      <w:r>
        <w:rPr>
          <w:b/>
          <w:u w:val="single"/>
        </w:rPr>
        <w:t>715415</w:t>
      </w:r>
    </w:p>
    <w:p>
      <w:r>
        <w:t>Tutorial o kurblanju kultnega APN-a z #zver v glavni vlogi. https://t.co/PnVYGnGtPt</w:t>
      </w:r>
    </w:p>
    <w:p>
      <w:r>
        <w:rPr>
          <w:b/>
          <w:u w:val="single"/>
        </w:rPr>
        <w:t>715416</w:t>
      </w:r>
    </w:p>
    <w:p>
      <w:r>
        <w:t>Slovenska četa ob glasnem skandiranju zapušča prireditveni šotor. #sloskiteam #ljubno2016 https://t.co/8cZ34BIQ1m</w:t>
      </w:r>
    </w:p>
    <w:p>
      <w:r>
        <w:rPr>
          <w:b/>
          <w:u w:val="single"/>
        </w:rPr>
        <w:t>715417</w:t>
      </w:r>
    </w:p>
    <w:p>
      <w:r>
        <w:t>Že tretji skupinski nakup elektrike in zemeljskega plina https://t.co/k7xgtpXaW9</w:t>
      </w:r>
    </w:p>
    <w:p>
      <w:r>
        <w:rPr>
          <w:b/>
          <w:u w:val="single"/>
        </w:rPr>
        <w:t>715418</w:t>
      </w:r>
    </w:p>
    <w:p>
      <w:r>
        <w:t>@izivkov @majsanom Kako je vse enostavno če odvzamemo nacionalistično komponento in populizem</w:t>
      </w:r>
    </w:p>
    <w:p>
      <w:r>
        <w:rPr>
          <w:b/>
          <w:u w:val="single"/>
        </w:rPr>
        <w:t>715419</w:t>
      </w:r>
    </w:p>
    <w:p>
      <w:r>
        <w:t>Kako sem pekel gosko in si skoraj uničil življenje. Moja martinovska kolumna https://t.co/QA8Dj0Ka7Y</w:t>
      </w:r>
    </w:p>
    <w:p>
      <w:r>
        <w:rPr>
          <w:b/>
          <w:u w:val="single"/>
        </w:rPr>
        <w:t>715420</w:t>
      </w:r>
    </w:p>
    <w:p>
      <w:r>
        <w:t>Šolarji, časa imate še do petka ;)</w:t>
        <w:br/>
        <w:t>#gadi #nagradnaigra #zapojenogadjo #zvezki https://t.co/03OgTYxOUs</w:t>
      </w:r>
    </w:p>
    <w:p>
      <w:r>
        <w:rPr>
          <w:b/>
          <w:u w:val="single"/>
        </w:rPr>
        <w:t>715421</w:t>
      </w:r>
    </w:p>
    <w:p>
      <w:r>
        <w:t>Okrepitvi skreirali vodilni gol @nk_triglav proti Aluminiju. Crnov podal, Mertelj iz prve natančno po tleh z 18 m zadel. #plts</w:t>
      </w:r>
    </w:p>
    <w:p>
      <w:r>
        <w:rPr>
          <w:b/>
          <w:u w:val="single"/>
        </w:rPr>
        <w:t>715422</w:t>
      </w:r>
    </w:p>
    <w:p>
      <w:r>
        <w:t>Pokvarjeni Židi kot je Milan Kučan jih vabi, ker nas svinje Židovske hočejo uničit kot narod!!!! https://t.co/6piVKgPheu</w:t>
      </w:r>
    </w:p>
    <w:p>
      <w:r>
        <w:rPr>
          <w:b/>
          <w:u w:val="single"/>
        </w:rPr>
        <w:t>715423</w:t>
      </w:r>
    </w:p>
    <w:p>
      <w:r>
        <w:t>Otroci debelih staršev imajo desetkrat večjo možnost za debelost</w:t>
        <w:br/>
        <w:t>https://t.co/65ClxFRwPh https://t.co/t9Zvk7yqeS</w:t>
      </w:r>
    </w:p>
    <w:p>
      <w:r>
        <w:rPr>
          <w:b/>
          <w:u w:val="single"/>
        </w:rPr>
        <w:t>715424</w:t>
      </w:r>
    </w:p>
    <w:p>
      <w:r>
        <w:t>@lukavalas @petrasovdat Kaj? Rabim avto! Da grem v nedeljo popoldan lahko v trgovino do kozolca!!! #hopin#dela#samo#do#treh</w:t>
      </w:r>
    </w:p>
    <w:p>
      <w:r>
        <w:rPr>
          <w:b/>
          <w:u w:val="single"/>
        </w:rPr>
        <w:t>715425</w:t>
      </w:r>
    </w:p>
    <w:p>
      <w:r>
        <w:t>Morje in sonce in dopust-imo si biti:-) #martinafurlan #dopusti_si #morje #energijasonca https://t.co/QBHagmwvkb</w:t>
      </w:r>
    </w:p>
    <w:p>
      <w:r>
        <w:rPr>
          <w:b/>
          <w:u w:val="single"/>
        </w:rPr>
        <w:t>715426</w:t>
      </w:r>
    </w:p>
    <w:p>
      <w:r>
        <w:t>Vsi režimski mediji nabijajo - Janša in Malovrh zanikata. In kdor bere samo naslove nasede. To je nategovanje naroda!</w:t>
      </w:r>
    </w:p>
    <w:p>
      <w:r>
        <w:rPr>
          <w:b/>
          <w:u w:val="single"/>
        </w:rPr>
        <w:t>715427</w:t>
      </w:r>
    </w:p>
    <w:p>
      <w:r>
        <w:t>@SBaksuz Ja, razen če imajo kak podzemni rov, da dobijo nove surovine :D</w:t>
        <w:br/>
        <w:t>najbolj enostavno bo nekoga podkupiti. škoda, da niso slovenci tam</w:t>
      </w:r>
    </w:p>
    <w:p>
      <w:r>
        <w:rPr>
          <w:b/>
          <w:u w:val="single"/>
        </w:rPr>
        <w:t>715428</w:t>
      </w:r>
    </w:p>
    <w:p>
      <w:r>
        <w:t>3 dni s polpenzionom, masažo ter neomejenim kopanjem in savnanjem, za 2 osebi, že od 159 € namesto 318 €! https://t.co/aqAafM7yvq</w:t>
      </w:r>
    </w:p>
    <w:p>
      <w:r>
        <w:rPr>
          <w:b/>
          <w:u w:val="single"/>
        </w:rPr>
        <w:t>715429</w:t>
      </w:r>
    </w:p>
    <w:p>
      <w:r>
        <w:t>@edvardkadic v Washingtonu ja..je regularno... ob meji pa teli iz Washingtona nočjo tega.. pravjo da bi bil to rasizem!</w:t>
      </w:r>
    </w:p>
    <w:p>
      <w:r>
        <w:rPr>
          <w:b/>
          <w:u w:val="single"/>
        </w:rPr>
        <w:t>715430</w:t>
      </w:r>
    </w:p>
    <w:p>
      <w:r>
        <w:t>Koliko bi koštalo, če brcnem komunistično Kozino v rit?</w:t>
        <w:br/>
        <w:t>Tistega pokvarjenega tožilca?</w:t>
      </w:r>
    </w:p>
    <w:p>
      <w:r>
        <w:rPr>
          <w:b/>
          <w:u w:val="single"/>
        </w:rPr>
        <w:t>715431</w:t>
      </w:r>
    </w:p>
    <w:p>
      <w:r>
        <w:t>@JelenaJal @Pertinacal Vaš tvit je dokaz, da je posploševanje palica z dvema koncema.</w:t>
      </w:r>
    </w:p>
    <w:p>
      <w:r>
        <w:rPr>
          <w:b/>
          <w:u w:val="single"/>
        </w:rPr>
        <w:t>715432</w:t>
      </w:r>
    </w:p>
    <w:p>
      <w:r>
        <w:t>'Minimalnih plač več nočemo videt.' - koroški protestnik via #tvDnevnim #SKEI #podpiram #sindikati #demonstracije #delavci #uprimoSe</w:t>
      </w:r>
    </w:p>
    <w:p>
      <w:r>
        <w:rPr>
          <w:b/>
          <w:u w:val="single"/>
        </w:rPr>
        <w:t>715433</w:t>
      </w:r>
    </w:p>
    <w:p>
      <w:r>
        <w:t>@Zamislisi Bo treba kak članek o GINI-ju prebrat preden se začne v kolumnah populizme trosit.</w:t>
      </w:r>
    </w:p>
    <w:p>
      <w:r>
        <w:rPr>
          <w:b/>
          <w:u w:val="single"/>
        </w:rPr>
        <w:t>715434</w:t>
      </w:r>
    </w:p>
    <w:p>
      <w:r>
        <w:t>Premagala je oseba, ki se piše Pivec. Slovenci na to zdaj pijejo.</w:t>
        <w:br/>
        <w:t>Erjavca ni več, zdaj gre za Slovenijo</w:t>
      </w:r>
    </w:p>
    <w:p>
      <w:r>
        <w:rPr>
          <w:b/>
          <w:u w:val="single"/>
        </w:rPr>
        <w:t>715435</w:t>
      </w:r>
    </w:p>
    <w:p>
      <w:r>
        <w:t>@SabinaVader fajn gumbi na torbici. Zgledajo kot kakšen komandni pult na vesoljski ladji.</w:t>
      </w:r>
    </w:p>
    <w:p>
      <w:r>
        <w:rPr>
          <w:b/>
          <w:u w:val="single"/>
        </w:rPr>
        <w:t>715436</w:t>
      </w:r>
    </w:p>
    <w:p>
      <w:r>
        <w:t>Kje se najde ugodne in lepe samolepilne našitke (tiste, ki se jih polika)? #KdajBoŽePoletje?</w:t>
      </w:r>
    </w:p>
    <w:p>
      <w:r>
        <w:rPr>
          <w:b/>
          <w:u w:val="single"/>
        </w:rPr>
        <w:t>715437</w:t>
      </w:r>
    </w:p>
    <w:p>
      <w:r>
        <w:t>@SrdanKuret @strankaSDS Valovi "migrantov" so naplavili nore teroriste v Evropo. Skupaj s spečimi celicami IS = mrtvaška naveza!</w:t>
      </w:r>
    </w:p>
    <w:p>
      <w:r>
        <w:rPr>
          <w:b/>
          <w:u w:val="single"/>
        </w:rPr>
        <w:t>715438</w:t>
      </w:r>
    </w:p>
    <w:p>
      <w:r>
        <w:t>@Che27Che @frelih_igor @strankalevica Po mojem je za to kriva Šarčeva vlada.</w:t>
        <w:br/>
        <w:t>Ah jebiga, sami so krivi,če še niso prisegli.</w:t>
      </w:r>
    </w:p>
    <w:p>
      <w:r>
        <w:rPr>
          <w:b/>
          <w:u w:val="single"/>
        </w:rPr>
        <w:t>715439</w:t>
      </w:r>
    </w:p>
    <w:p>
      <w:r>
        <w:t>@peter_pec @MiranStajerc @toplovodar Poslušala. Mal so mi tuneli nagajali, je blo pa zanimivo.</w:t>
      </w:r>
    </w:p>
    <w:p>
      <w:r>
        <w:rPr>
          <w:b/>
          <w:u w:val="single"/>
        </w:rPr>
        <w:t>715440</w:t>
      </w:r>
    </w:p>
    <w:p>
      <w:r>
        <w:t>@UrskaSoncek @LazarjevPolzek @tabetajnova @mat3ja Bleščeča stegna..to bi lahko bil modni hit! 😂</w:t>
      </w:r>
    </w:p>
    <w:p>
      <w:r>
        <w:rPr>
          <w:b/>
          <w:u w:val="single"/>
        </w:rPr>
        <w:t>715441</w:t>
      </w:r>
    </w:p>
    <w:p>
      <w:r>
        <w:t>Afere z diesli kar noče biti konec, pri Daimlerju jih bo stala vsaj še milijardo in pol.</w:t>
        <w:br/>
        <w:t>https://t.co/JAPresNa00</w:t>
      </w:r>
    </w:p>
    <w:p>
      <w:r>
        <w:rPr>
          <w:b/>
          <w:u w:val="single"/>
        </w:rPr>
        <w:t>715442</w:t>
      </w:r>
    </w:p>
    <w:p>
      <w:r>
        <w:t>@doggebielord Heh, se mi zdi, ni tako dalec nazaj si se prisegal na win mobile-ki je pa res za en drek, zdej pa kompliciras</w:t>
      </w:r>
    </w:p>
    <w:p>
      <w:r>
        <w:rPr>
          <w:b/>
          <w:u w:val="single"/>
        </w:rPr>
        <w:t>715443</w:t>
      </w:r>
    </w:p>
    <w:p>
      <w:r>
        <w:t>@nejkom pa moram malo telo spucat od svinjarije in promilja! pa še plačajo mi...e jebi ga zdaj.😉</w:t>
      </w:r>
    </w:p>
    <w:p>
      <w:r>
        <w:rPr>
          <w:b/>
          <w:u w:val="single"/>
        </w:rPr>
        <w:t>715444</w:t>
      </w:r>
    </w:p>
    <w:p>
      <w:r>
        <w:t>@cashkee @martinvalic @TomTomanic @vladaRS Res nimam takih izkušenj in se mi gabijo take zgodbe.</w:t>
      </w:r>
    </w:p>
    <w:p>
      <w:r>
        <w:rPr>
          <w:b/>
          <w:u w:val="single"/>
        </w:rPr>
        <w:t>715445</w:t>
      </w:r>
    </w:p>
    <w:p>
      <w:r>
        <w:t>Pravkar igram igro Biathlon Mania. Pridruži se in me poskusi premagati! http://t.co/pLg4OmC31Q</w:t>
      </w:r>
    </w:p>
    <w:p>
      <w:r>
        <w:rPr>
          <w:b/>
          <w:u w:val="single"/>
        </w:rPr>
        <w:t>715446</w:t>
      </w:r>
    </w:p>
    <w:p>
      <w:r>
        <w:t>@dreychee Super! Sedaj bodo cene iPhone X padle in bom se naprej lahko imel dobri stari iPhone 6s :D</w:t>
        <w:br/>
        <w:t>#zanesljivkotgolf2diesel</w:t>
      </w:r>
    </w:p>
    <w:p>
      <w:r>
        <w:rPr>
          <w:b/>
          <w:u w:val="single"/>
        </w:rPr>
        <w:t>715447</w:t>
      </w:r>
    </w:p>
    <w:p>
      <w:r>
        <w:t>Totalni idiot, ki se mu je čist utrgalo. Tino se samo smeji in si misli svoje...😈</w:t>
      </w:r>
    </w:p>
    <w:p>
      <w:r>
        <w:rPr>
          <w:b/>
          <w:u w:val="single"/>
        </w:rPr>
        <w:t>715448</w:t>
      </w:r>
    </w:p>
    <w:p>
      <w:r>
        <w:t>Pocasi stekam instagram. Vec hastagov uporabis, vecja je verjetnost, da pokasiras vsecke od popolnoma random folka in sumljivih racunov.</w:t>
      </w:r>
    </w:p>
    <w:p>
      <w:r>
        <w:rPr>
          <w:b/>
          <w:u w:val="single"/>
        </w:rPr>
        <w:t>715449</w:t>
      </w:r>
    </w:p>
    <w:p>
      <w:r>
        <w:t>@juremes Sintal jim je pa namesto božičnice dal vrečko s čokolado, copati, čajem in propagandno revijo.</w:t>
      </w:r>
    </w:p>
    <w:p>
      <w:r>
        <w:rPr>
          <w:b/>
          <w:u w:val="single"/>
        </w:rPr>
        <w:t>715450</w:t>
      </w:r>
    </w:p>
    <w:p>
      <w:r>
        <w:t>@AnaKaluzaa In tisti proti imajo prav!Ne bi rad, da me povozi teroristični kamion!</w:t>
      </w:r>
    </w:p>
    <w:p>
      <w:r>
        <w:rPr>
          <w:b/>
          <w:u w:val="single"/>
        </w:rPr>
        <w:t>715451</w:t>
      </w:r>
    </w:p>
    <w:p>
      <w:r>
        <w:t>Svetu se je zmešalo. Voditeljem, politikom se je zmešalo. https://t.co/eQIKtcZ08B</w:t>
      </w:r>
    </w:p>
    <w:p>
      <w:r>
        <w:rPr>
          <w:b/>
          <w:u w:val="single"/>
        </w:rPr>
        <w:t>715452</w:t>
      </w:r>
    </w:p>
    <w:p>
      <w:r>
        <w:t>@madpixel Ma ziher rahljajo vezi med še neodkritimi novotroni, kar zmanjšuje odpornost na polyvinilchlorides 😜</w:t>
      </w:r>
    </w:p>
    <w:p>
      <w:r>
        <w:rPr>
          <w:b/>
          <w:u w:val="single"/>
        </w:rPr>
        <w:t>715453</w:t>
      </w:r>
    </w:p>
    <w:p>
      <w:r>
        <w:t>15% Slovencev ima raje kuhan kostanj kot pečenega. #zanimivost #mojaslovenija</w:t>
      </w:r>
    </w:p>
    <w:p>
      <w:r>
        <w:rPr>
          <w:b/>
          <w:u w:val="single"/>
        </w:rPr>
        <w:t>715454</w:t>
      </w:r>
    </w:p>
    <w:p>
      <w:r>
        <w:t>To je Pipistrelov sinus številka 1000! Letalo so prodali v Surinam   https://t.co/xUcNimiB98</w:t>
      </w:r>
    </w:p>
    <w:p>
      <w:r>
        <w:rPr>
          <w:b/>
          <w:u w:val="single"/>
        </w:rPr>
        <w:t>715455</w:t>
      </w:r>
    </w:p>
    <w:p>
      <w:r>
        <w:t>@SpelaRotar @vladaRS Pozivam Vlado RS, da sprejme naše rojake iz Venezuele in jim nudi azilno nastanitev in pomoč! Pomembneje kot Palestina!</w:t>
      </w:r>
    </w:p>
    <w:p>
      <w:r>
        <w:rPr>
          <w:b/>
          <w:u w:val="single"/>
        </w:rPr>
        <w:t>715456</w:t>
      </w:r>
    </w:p>
    <w:p>
      <w:r>
        <w:t>@petrasovdat @Bodem43 @MazzoVanKlein To prepucavanje se lahko konca le tako, da @MazzoVanKlein fotka @petrasovdat kot #goletete</w:t>
      </w:r>
    </w:p>
    <w:p>
      <w:r>
        <w:rPr>
          <w:b/>
          <w:u w:val="single"/>
        </w:rPr>
        <w:t>715457</w:t>
      </w:r>
    </w:p>
    <w:p>
      <w:r>
        <w:t>Sistem Cinema EOS razširjen z novo kamero EOS-1D C: Canon je predstavil digitalno zrcalno-refleksno kamero EOS-1... http://t.co/W68hnWBb</w:t>
      </w:r>
    </w:p>
    <w:p>
      <w:r>
        <w:rPr>
          <w:b/>
          <w:u w:val="single"/>
        </w:rPr>
        <w:t>715458</w:t>
      </w:r>
    </w:p>
    <w:p>
      <w:r>
        <w:t>Ojoj nekaj bo treba spremenit , greta ni napolnila niti enega trga v Madridu.</w:t>
        <w:br/>
        <w:t>Bo treba hitro poiskat novega debila za nateg butastega folka.</w:t>
      </w:r>
    </w:p>
    <w:p>
      <w:r>
        <w:rPr>
          <w:b/>
          <w:u w:val="single"/>
        </w:rPr>
        <w:t>715459</w:t>
      </w:r>
    </w:p>
    <w:p>
      <w:r>
        <w:t>@xmp125a @YanchMb V VB npr. hodijo pogosto obuti po stanovanju, nogavicah ali bosi. Navadne copate težko kupiš kje v trgovini.</w:t>
      </w:r>
    </w:p>
    <w:p>
      <w:r>
        <w:rPr>
          <w:b/>
          <w:u w:val="single"/>
        </w:rPr>
        <w:t>715460</w:t>
      </w:r>
    </w:p>
    <w:p>
      <w:r>
        <w:t>Umakniti bi se morala MK+ JJ+postaviti vlada, ki bi počistila z omrežji in začela reforme. MK se ne bo. Če seJJ, kdo=za boj z omrežji+levico</w:t>
      </w:r>
    </w:p>
    <w:p>
      <w:r>
        <w:rPr>
          <w:b/>
          <w:u w:val="single"/>
        </w:rPr>
        <w:t>715461</w:t>
      </w:r>
    </w:p>
    <w:p>
      <w:r>
        <w:t>@LottaS10 @MitjaIrsic Težka bo, pranje možganov že daje svoje rezultate, čez 4 leta bodo vse Jankovićeve Lare!!💩</w:t>
      </w:r>
    </w:p>
    <w:p>
      <w:r>
        <w:rPr>
          <w:b/>
          <w:u w:val="single"/>
        </w:rPr>
        <w:t>715462</w:t>
      </w:r>
    </w:p>
    <w:p>
      <w:r>
        <w:t>@petrasovdat @KatarinaDbr @petracj Eni popravljajo risbice, ki so jih pred sprejemom v OS, risali. #sampovem</w:t>
      </w:r>
    </w:p>
    <w:p>
      <w:r>
        <w:rPr>
          <w:b/>
          <w:u w:val="single"/>
        </w:rPr>
        <w:t>715463</w:t>
      </w:r>
    </w:p>
    <w:p>
      <w:r>
        <w:t>@sarecmarjan ne pozna stricev iz ozadja. Upam, da pozna vsaj svoje plačnike. Palček bo zelo vesel!</w:t>
      </w:r>
    </w:p>
    <w:p>
      <w:r>
        <w:rPr>
          <w:b/>
          <w:u w:val="single"/>
        </w:rPr>
        <w:t>715464</w:t>
      </w:r>
    </w:p>
    <w:p>
      <w:r>
        <w:t>Šurla iz komi reporterja spet pumpa za Kučana,</w:t>
        <w:br/>
        <w:t>pol bo mel pa spet surlo, ko bo šel reporter cugrunt</w:t>
        <w:br/>
        <w:t>https://t.co/CjPivni49x</w:t>
      </w:r>
    </w:p>
    <w:p>
      <w:r>
        <w:rPr>
          <w:b/>
          <w:u w:val="single"/>
        </w:rPr>
        <w:t>715465</w:t>
      </w:r>
    </w:p>
    <w:p>
      <w:r>
        <w:t>@Gospod_profesor Ampak povsod pa še kakšen zanimiv podatek zraven vtakneš ;) #respect</w:t>
      </w:r>
    </w:p>
    <w:p>
      <w:r>
        <w:rPr>
          <w:b/>
          <w:u w:val="single"/>
        </w:rPr>
        <w:t>715466</w:t>
      </w:r>
    </w:p>
    <w:p>
      <w:r>
        <w:t>@agortaa Zakaj so skavti dopustili, da jih v svetovni katoliški skavtski organizaciji zastopajo komunistični taborniki?</w:t>
      </w:r>
    </w:p>
    <w:p>
      <w:r>
        <w:rPr>
          <w:b/>
          <w:u w:val="single"/>
        </w:rPr>
        <w:t>715467</w:t>
      </w:r>
    </w:p>
    <w:p>
      <w:r>
        <w:t>@strankalevica @Matej_T_Vatovec @24UR V režimskih medijih samo še klovne predvajajo.</w:t>
      </w:r>
    </w:p>
    <w:p>
      <w:r>
        <w:rPr>
          <w:b/>
          <w:u w:val="single"/>
        </w:rPr>
        <w:t>715468</w:t>
      </w:r>
    </w:p>
    <w:p>
      <w:r>
        <w:t>@matejzalar Pri Zvezdi na Kongrescu je zadnjic dobesedno jebal mater vsem. Tok naporen, da sem ga hotel jit napizdit in nagnat stran.</w:t>
      </w:r>
    </w:p>
    <w:p>
      <w:r>
        <w:rPr>
          <w:b/>
          <w:u w:val="single"/>
        </w:rPr>
        <w:t>715469</w:t>
      </w:r>
    </w:p>
    <w:p>
      <w:r>
        <w:t>Danes ob 10 uri na mestu zločina. Spominska slovesnost na Vranjih pečinah pri Zaplani nad Vrhniko.</w:t>
        <w:br/>
        <w:t>https://t.co/7OovXcVGJI</w:t>
      </w:r>
    </w:p>
    <w:p>
      <w:r>
        <w:rPr>
          <w:b/>
          <w:u w:val="single"/>
        </w:rPr>
        <w:t>715470</w:t>
      </w:r>
    </w:p>
    <w:p>
      <w:r>
        <w:t>"Bolje, da vi sprejmete nas, kot mi vas", je pred leti rekel dir. bolnice Vojnik domačinom, ki so nasprotovali širitvi bolnice.</w:t>
      </w:r>
    </w:p>
    <w:p>
      <w:r>
        <w:rPr>
          <w:b/>
          <w:u w:val="single"/>
        </w:rPr>
        <w:t>715471</w:t>
      </w:r>
    </w:p>
    <w:p>
      <w:r>
        <w:t>Zakone pri nas, ki omogočajo, da veliki lopovi ostanejo kao nedolžni, so spisali ali veliki idioti ali podobno veliki lopovi.</w:t>
      </w:r>
    </w:p>
    <w:p>
      <w:r>
        <w:rPr>
          <w:b/>
          <w:u w:val="single"/>
        </w:rPr>
        <w:t>715472</w:t>
      </w:r>
    </w:p>
    <w:p>
      <w:r>
        <w:t>Kristalna noč pred 81. leti: začetek načrtnega uničevanja judovskega ljudstva (holokavst) https://t.co/aOMYvE3gmd https://t.co/sWyq29MqxY</w:t>
      </w:r>
    </w:p>
    <w:p>
      <w:r>
        <w:rPr>
          <w:b/>
          <w:u w:val="single"/>
        </w:rPr>
        <w:t>715473</w:t>
      </w:r>
    </w:p>
    <w:p>
      <w:r>
        <w:t>Izola: star avto, kvadratna faca,  ustavi sredi ulice, odpre vrata, se skloni in mastno pljune. zapre in odpelje.</w:t>
        <w:br/>
        <w:t>#multikultizatelebane</w:t>
      </w:r>
    </w:p>
    <w:p>
      <w:r>
        <w:rPr>
          <w:b/>
          <w:u w:val="single"/>
        </w:rPr>
        <w:t>715474</w:t>
      </w:r>
    </w:p>
    <w:p>
      <w:r>
        <w:t>@YanchMb Malo zaostajajo z novicami ... parado hoče odkar jo je videl v Franciji.</w:t>
      </w:r>
    </w:p>
    <w:p>
      <w:r>
        <w:rPr>
          <w:b/>
          <w:u w:val="single"/>
        </w:rPr>
        <w:t>715475</w:t>
      </w:r>
    </w:p>
    <w:p>
      <w:r>
        <w:t>@darkob @JJansaSDS @RTV_Slovenija a to ti našo Slovensko vojsko imenuješ. Na pol državni udar!! Enkrat izdajalci vedno izdajalci.</w:t>
      </w:r>
    </w:p>
    <w:p>
      <w:r>
        <w:rPr>
          <w:b/>
          <w:u w:val="single"/>
        </w:rPr>
        <w:t>715476</w:t>
      </w:r>
    </w:p>
    <w:p>
      <w:r>
        <w:t>@Bond00775328617 če mu bodo sodili slovenski komunistični sodniki bo dobil več odškodnine kot je pa dobil za drogo</w:t>
      </w:r>
    </w:p>
    <w:p>
      <w:r>
        <w:rPr>
          <w:b/>
          <w:u w:val="single"/>
        </w:rPr>
        <w:t>715477</w:t>
      </w:r>
    </w:p>
    <w:p>
      <w:r>
        <w:t>Slak govori da je Jansa odstopil,to ni res on je razresen s konstruktivno nezaupnico. Sam ni bil pripravljen odstopiti.</w:t>
      </w:r>
    </w:p>
    <w:p>
      <w:r>
        <w:rPr>
          <w:b/>
          <w:u w:val="single"/>
        </w:rPr>
        <w:t>715478</w:t>
      </w:r>
    </w:p>
    <w:p>
      <w:r>
        <w:t>@ZigaTurk @PlanetTV V normalni drzavi so barabe pod kljucem. Ustavna sodisca pa se ukvarjajo z resnimi zadevami. Bemtiš!</w:t>
      </w:r>
    </w:p>
    <w:p>
      <w:r>
        <w:rPr>
          <w:b/>
          <w:u w:val="single"/>
        </w:rPr>
        <w:t>715479</w:t>
      </w:r>
    </w:p>
    <w:p>
      <w:r>
        <w:t>Pravkar igram igro Ski Jump Mania Penguins. Pridruži se in me poskusi premagati! https://t.co/vkZB4KEiZN</w:t>
      </w:r>
    </w:p>
    <w:p>
      <w:r>
        <w:rPr>
          <w:b/>
          <w:u w:val="single"/>
        </w:rPr>
        <w:t>715480</w:t>
      </w:r>
    </w:p>
    <w:p>
      <w:r>
        <w:t>@strankaSDS Pozabil je omeniti trgovino z orozjem. :) Upajmo, da bodo tozilci enako pogumni pri pregonu leve opcije. Katarzo rabita obe.</w:t>
      </w:r>
    </w:p>
    <w:p>
      <w:r>
        <w:rPr>
          <w:b/>
          <w:u w:val="single"/>
        </w:rPr>
        <w:t>715481</w:t>
      </w:r>
    </w:p>
    <w:p>
      <w:r>
        <w:t>PopTV zmeraj pošlje tega smešnega brkatega fanteka, ko je treba delat intervju s kakšnimi ultramegaekstra levo elito tipa Kučan, Janković.</w:t>
      </w:r>
    </w:p>
    <w:p>
      <w:r>
        <w:rPr>
          <w:b/>
          <w:u w:val="single"/>
        </w:rPr>
        <w:t>715482</w:t>
      </w:r>
    </w:p>
    <w:p>
      <w:r>
        <w:t>G. #Židan, namesto " revolucionarni..bodite podjetni-dobri podjetniki, dobiček 50% pa nam..."</w:t>
      </w:r>
    </w:p>
    <w:p>
      <w:r>
        <w:rPr>
          <w:b/>
          <w:u w:val="single"/>
        </w:rPr>
        <w:t>715483</w:t>
      </w:r>
    </w:p>
    <w:p>
      <w:r>
        <w:t>@aklemen Glede sistema, mislim da bo Rotefella ostal v primatu, ampak Alpini to ne pomaga veliko.</w:t>
      </w:r>
    </w:p>
    <w:p>
      <w:r>
        <w:rPr>
          <w:b/>
          <w:u w:val="single"/>
        </w:rPr>
        <w:t>715484</w:t>
      </w:r>
    </w:p>
    <w:p>
      <w:r>
        <w:t>Konec e z vami Združene sile teroristov Republike Slovenije. Z vami skregan je normalen veste?</w:t>
      </w:r>
    </w:p>
    <w:p>
      <w:r>
        <w:rPr>
          <w:b/>
          <w:u w:val="single"/>
        </w:rPr>
        <w:t>715485</w:t>
      </w:r>
    </w:p>
    <w:p>
      <w:r>
        <w:t>@TinKampl Za kaviarsocialiste? Pomoje bodo/boste vladali. Isto kot želite še na Ptuju.</w:t>
      </w:r>
    </w:p>
    <w:p>
      <w:r>
        <w:rPr>
          <w:b/>
          <w:u w:val="single"/>
        </w:rPr>
        <w:t>715486</w:t>
      </w:r>
    </w:p>
    <w:p>
      <w:r>
        <w:t>20 minutni paket izmišljenih novic!..</w:t>
        <w:br/>
        <w:t>#Bučke, ponovno, to soboto na RTVSLO1. https://t.co/os2PSkSzUT</w:t>
      </w:r>
    </w:p>
    <w:p>
      <w:r>
        <w:rPr>
          <w:b/>
          <w:u w:val="single"/>
        </w:rPr>
        <w:t>715487</w:t>
      </w:r>
    </w:p>
    <w:p>
      <w:r>
        <w:t>@javniprevoz @Dr_Eclectic Na križišču z Roško števec kot kolesarje šteje tudi pešce.🤔</w:t>
      </w:r>
    </w:p>
    <w:p>
      <w:r>
        <w:rPr>
          <w:b/>
          <w:u w:val="single"/>
        </w:rPr>
        <w:t>715488</w:t>
      </w:r>
    </w:p>
    <w:p>
      <w:r>
        <w:t>Pocutim se kot, da bi bil moj iphone radio #tranzistor, 3x na dan lahko dobim info notr, mogoce 1x kej posljem ven</w:t>
      </w:r>
    </w:p>
    <w:p>
      <w:r>
        <w:rPr>
          <w:b/>
          <w:u w:val="single"/>
        </w:rPr>
        <w:t>715489</w:t>
      </w:r>
    </w:p>
    <w:p>
      <w:r>
        <w:t>- Pokažite na lutki, kam se vas je dotaknil hudobni mož.</w:t>
        <w:br/>
        <w:t>- *pokaže na možganski center za neoliberalizem*</w:t>
      </w:r>
    </w:p>
    <w:p>
      <w:r>
        <w:rPr>
          <w:b/>
          <w:u w:val="single"/>
        </w:rPr>
        <w:t>715490</w:t>
      </w:r>
    </w:p>
    <w:p>
      <w:r>
        <w:t>počasna je moja glava..... takoj grem mal pokavčkat!!! https://t.co/zuBOmtIK4s</w:t>
      </w:r>
    </w:p>
    <w:p>
      <w:r>
        <w:rPr>
          <w:b/>
          <w:u w:val="single"/>
        </w:rPr>
        <w:t>715491</w:t>
      </w:r>
    </w:p>
    <w:p>
      <w:r>
        <w:t>@MisaVugrinec Jim je cicibancek mahnic na uho prisepnu, da bojo notr tudi migranti, ki jih bojo posiljevali</w:t>
      </w:r>
    </w:p>
    <w:p>
      <w:r>
        <w:rPr>
          <w:b/>
          <w:u w:val="single"/>
        </w:rPr>
        <w:t>715492</w:t>
      </w:r>
    </w:p>
    <w:p>
      <w:r>
        <w:t xml:space="preserve">Tipo, oblečen bolje kot jaz, skuliran, spet milo prosi, tokrat kar za hamburger. </w:t>
        <w:br/>
        <w:t>Ta poslovni model, izgleda, kar dobro laufa.</w:t>
      </w:r>
    </w:p>
    <w:p>
      <w:r>
        <w:rPr>
          <w:b/>
          <w:u w:val="single"/>
        </w:rPr>
        <w:t>715493</w:t>
      </w:r>
    </w:p>
    <w:p>
      <w:r>
        <w:t>To, da  inteligentna bitja v vesolju nas niso kontaktirala, dokazuje njihov obstoj! https://t.co/7R7uQShLyw</w:t>
      </w:r>
    </w:p>
    <w:p>
      <w:r>
        <w:rPr>
          <w:b/>
          <w:u w:val="single"/>
        </w:rPr>
        <w:t>715494</w:t>
      </w:r>
    </w:p>
    <w:p>
      <w:r>
        <w:t>Na te zaprte oddelke naj vozijo volilce levičarske mafije in tam naj poc...jo, ker so oni krivi za to stanje! https://t.co/iSax6ZcezV</w:t>
      </w:r>
    </w:p>
    <w:p>
      <w:r>
        <w:rPr>
          <w:b/>
          <w:u w:val="single"/>
        </w:rPr>
        <w:t>715495</w:t>
      </w:r>
    </w:p>
    <w:p>
      <w:r>
        <w:t>Aretirani navijači, ki so zažigali srbske izdelke na Kosovu</w:t>
        <w:br/>
        <w:t>https://t.co/4k2KSf6XPa</w:t>
      </w:r>
    </w:p>
    <w:p>
      <w:r>
        <w:rPr>
          <w:b/>
          <w:u w:val="single"/>
        </w:rPr>
        <w:t>715496</w:t>
      </w:r>
    </w:p>
    <w:p>
      <w:r>
        <w:t>@andrejkaroli Z očetom sva obzidavala dimnik, ko je z novico mimo prinorel sosed. Dimnik še stoji.</w:t>
      </w:r>
    </w:p>
    <w:p>
      <w:r>
        <w:rPr>
          <w:b/>
          <w:u w:val="single"/>
        </w:rPr>
        <w:t>715497</w:t>
      </w:r>
    </w:p>
    <w:p>
      <w:r>
        <w:t>izdajalski dojenčki so dobili točno tisto kar so zaslužili https://t.co/9iaSeKNqUs</w:t>
      </w:r>
    </w:p>
    <w:p>
      <w:r>
        <w:rPr>
          <w:b/>
          <w:u w:val="single"/>
        </w:rPr>
        <w:t>715498</w:t>
      </w:r>
    </w:p>
    <w:p>
      <w:r>
        <w:t>A imajo kakšne za dež? Kakšne gume uporabljajo amfibije? Tiste vojaške, mislim, ne živalske? https://t.co/KFDGZ4Qzpf</w:t>
      </w:r>
    </w:p>
    <w:p>
      <w:r>
        <w:rPr>
          <w:b/>
          <w:u w:val="single"/>
        </w:rPr>
        <w:t>715499</w:t>
      </w:r>
    </w:p>
    <w:p>
      <w:r>
        <w:t>Že dolg me noben prodajalec v tehniki ni tko prestrelu s pogledom kot sedaj, k sem rešu kolega neumnega nakupa premale televizije 😄😂🤣</w:t>
      </w:r>
    </w:p>
    <w:p>
      <w:r>
        <w:rPr>
          <w:b/>
          <w:u w:val="single"/>
        </w:rPr>
        <w:t>715500</w:t>
      </w:r>
    </w:p>
    <w:p>
      <w:r>
        <w:t>NSi ni treba napadati z namenom škoditi. To opravijo kar sami. https://t.co/UT45nJ2r0p</w:t>
      </w:r>
    </w:p>
    <w:p>
      <w:r>
        <w:rPr>
          <w:b/>
          <w:u w:val="single"/>
        </w:rPr>
        <w:t>715501</w:t>
      </w:r>
    </w:p>
    <w:p>
      <w:r>
        <w:t>"L200 ostaja kleni terenec, brezkompromisni garač, eden zadnjih svoje vrste. Slava mu!" - Jure Gregorčič https://t.co/4nPmiffaCm</w:t>
      </w:r>
    </w:p>
    <w:p>
      <w:r>
        <w:rPr>
          <w:b/>
          <w:u w:val="single"/>
        </w:rPr>
        <w:t>715502</w:t>
      </w:r>
    </w:p>
    <w:p>
      <w:r>
        <w:t>majstor: "dej kamnite stopnice, kamen je večen"</w:t>
        <w:br/>
        <w:t>*čez 300 let*: https://t.co/fuGqN0mA49</w:t>
      </w:r>
    </w:p>
    <w:p>
      <w:r>
        <w:rPr>
          <w:b/>
          <w:u w:val="single"/>
        </w:rPr>
        <w:t>715503</w:t>
      </w:r>
    </w:p>
    <w:p>
      <w:r>
        <w:t>@R_Rakus @KanglerFranc Levuharjem v smislu Janša+Pahor? Se strinjam, da bi bilo skrajno higienično, če bi se poslovila od aktivne politike.</w:t>
      </w:r>
    </w:p>
    <w:p>
      <w:r>
        <w:rPr>
          <w:b/>
          <w:u w:val="single"/>
        </w:rPr>
        <w:t>715504</w:t>
      </w:r>
    </w:p>
    <w:p>
      <w:r>
        <w:t xml:space="preserve">Nikar predsedniškim kandidatom ne zastavljajte vprašanj. </w:t>
        <w:br/>
        <w:t>S tem jih sistematično spodbujate k laganju. Lagati je greh!</w:t>
      </w:r>
    </w:p>
    <w:p>
      <w:r>
        <w:rPr>
          <w:b/>
          <w:u w:val="single"/>
        </w:rPr>
        <w:t>715505</w:t>
      </w:r>
    </w:p>
    <w:p>
      <w:r>
        <w:t xml:space="preserve">Tiste bom obula, tadebele s snežinkami, da bom v stilu današnjega dne. </w:t>
        <w:br/>
        <w:t>#sosedježeskidalsneg</w:t>
      </w:r>
    </w:p>
    <w:p>
      <w:r>
        <w:rPr>
          <w:b/>
          <w:u w:val="single"/>
        </w:rPr>
        <w:t>715506</w:t>
      </w:r>
    </w:p>
    <w:p>
      <w:r>
        <w:t xml:space="preserve">Neomajna odločnost it is. Potem pa ob prvih bombah rep pod noge. </w:t>
        <w:br/>
        <w:t>Sicer pa tam že tako ne bi smeli biti. https://t.co/RStGuE9Fsp</w:t>
      </w:r>
    </w:p>
    <w:p>
      <w:r>
        <w:rPr>
          <w:b/>
          <w:u w:val="single"/>
        </w:rPr>
        <w:t>715507</w:t>
      </w:r>
    </w:p>
    <w:p>
      <w:r>
        <w:t>@BrankoKnezevic4 @sarecmarjan @BorutPahor Kriminalisti naj preiskujejo, ali je v tihotapljenje migrantov vpleteno vodstvo POP TV.</w:t>
      </w:r>
    </w:p>
    <w:p>
      <w:r>
        <w:rPr>
          <w:b/>
          <w:u w:val="single"/>
        </w:rPr>
        <w:t>715508</w:t>
      </w:r>
    </w:p>
    <w:p>
      <w:r>
        <w:t>Vrhniški klanec. Dan se prebuja.Vidljivost odlična, v daljavi se vidijo obrisi Kamn.-Savinj. Alp. Pred mano Goričan z meglenkami na polno...</w:t>
      </w:r>
    </w:p>
    <w:p>
      <w:r>
        <w:rPr>
          <w:b/>
          <w:u w:val="single"/>
        </w:rPr>
        <w:t>715509</w:t>
      </w:r>
    </w:p>
    <w:p>
      <w:r>
        <w:t>@peterjancic @Jan_Skoberne Se strinjam. Desnica z GOD-om na čelu sramotno zlorablja otroke za propagando</w:t>
      </w:r>
    </w:p>
    <w:p>
      <w:r>
        <w:rPr>
          <w:b/>
          <w:u w:val="single"/>
        </w:rPr>
        <w:t>715510</w:t>
      </w:r>
    </w:p>
    <w:p>
      <w:r>
        <w:t>@TeufelsAdwokat @RobertHrovat @AntonTomazic Nobeden komandant ni 100% priljubljen--toda važen je CILJ</w:t>
      </w:r>
    </w:p>
    <w:p>
      <w:r>
        <w:rPr>
          <w:b/>
          <w:u w:val="single"/>
        </w:rPr>
        <w:t>715511</w:t>
      </w:r>
    </w:p>
    <w:p>
      <w:r>
        <w:t>@mat3ja @pongiSLO Pulover je kos oblacila, ki ga otrok oblece, ko mamo zebe. :D</w:t>
      </w:r>
    </w:p>
    <w:p>
      <w:r>
        <w:rPr>
          <w:b/>
          <w:u w:val="single"/>
        </w:rPr>
        <w:t>715512</w:t>
      </w:r>
    </w:p>
    <w:p>
      <w:r>
        <w:t>debilni twitter. ne morem dodajati slik. ne znajo narediti upgrade ne da bi morala menjati browser? luzerji. +več od 140 sucks</w:t>
      </w:r>
    </w:p>
    <w:p>
      <w:r>
        <w:rPr>
          <w:b/>
          <w:u w:val="single"/>
        </w:rPr>
        <w:t>715513</w:t>
      </w:r>
    </w:p>
    <w:p>
      <w:r>
        <w:t>@liales1 briga jih, kaj? potem pa vsak od njih jamra o kapitalizmu, ko gleda kak intervju od ksenje hotvat</w:t>
      </w:r>
    </w:p>
    <w:p>
      <w:r>
        <w:rPr>
          <w:b/>
          <w:u w:val="single"/>
        </w:rPr>
        <w:t>715514</w:t>
      </w:r>
    </w:p>
    <w:p>
      <w:r>
        <w:t xml:space="preserve">Vukovar - tedaj in sedaj. </w:t>
        <w:br/>
        <w:t xml:space="preserve">Koliko časa bomo še forsirali </w:t>
        <w:br/>
        <w:t>ter poveličevali rdečo zvezdo??!!! https://t.co/qaDEqsuyiO</w:t>
      </w:r>
    </w:p>
    <w:p>
      <w:r>
        <w:rPr>
          <w:b/>
          <w:u w:val="single"/>
        </w:rPr>
        <w:t>715515</w:t>
      </w:r>
    </w:p>
    <w:p>
      <w:r>
        <w:t>@BSkelaSavic @TatjanaPirc Če bodo spet zakuhali novo vojno, naj gredo prvi na fronto. Vsi skupaj in vsak posebej.</w:t>
      </w:r>
    </w:p>
    <w:p>
      <w:r>
        <w:rPr>
          <w:b/>
          <w:u w:val="single"/>
        </w:rPr>
        <w:t>715516</w:t>
      </w:r>
    </w:p>
    <w:p>
      <w:r>
        <w:t>@KarolinaSemJaz Ne samo sramota, naravna katastrofa je za slovensko kulturno sceno.</w:t>
      </w:r>
    </w:p>
    <w:p>
      <w:r>
        <w:rPr>
          <w:b/>
          <w:u w:val="single"/>
        </w:rPr>
        <w:t>715517</w:t>
      </w:r>
    </w:p>
    <w:p>
      <w:r>
        <w:t>@Bilkoselektion @PerunKladvoroki @jozikreuh @strankalevica @strankaSD za rajo je regrat okoli črnobila....</w:t>
      </w:r>
    </w:p>
    <w:p>
      <w:r>
        <w:rPr>
          <w:b/>
          <w:u w:val="single"/>
        </w:rPr>
        <w:t>715518</w:t>
      </w:r>
    </w:p>
    <w:p>
      <w:r>
        <w:t>@schoo666 @TelekomSlo Nastavite avtomatsko polnjenje iz Monete. Potem ne bo več vaših težav.</w:t>
      </w:r>
    </w:p>
    <w:p>
      <w:r>
        <w:rPr>
          <w:b/>
          <w:u w:val="single"/>
        </w:rPr>
        <w:t>715519</w:t>
      </w:r>
    </w:p>
    <w:p>
      <w:r>
        <w:t>Oglej si videoposnetek: LUKA CIMPRIČ v garderobi pol ure pred premiero. https://t.co/lpTUSsMkff</w:t>
      </w:r>
    </w:p>
    <w:p>
      <w:r>
        <w:rPr>
          <w:b/>
          <w:u w:val="single"/>
        </w:rPr>
        <w:t>715520</w:t>
      </w:r>
    </w:p>
    <w:p>
      <w:r>
        <w:t>@Urskitka @klara_sirovnik Rezanje dejansko ni taksna bolecina. Saj verjetno tega ne pocnejo s topim nozem.</w:t>
      </w:r>
    </w:p>
    <w:p>
      <w:r>
        <w:rPr>
          <w:b/>
          <w:u w:val="single"/>
        </w:rPr>
        <w:t>715521</w:t>
      </w:r>
    </w:p>
    <w:p>
      <w:r>
        <w:t>@IgorGaberc Težko Avstrijcem,ki živijo stalno pod lavinami</w:t>
        <w:br/>
        <w:br/>
        <w:t>Je pa  poleti in spomlladi prav lepo; poglej 3SAT</w:t>
      </w:r>
    </w:p>
    <w:p>
      <w:r>
        <w:rPr>
          <w:b/>
          <w:u w:val="single"/>
        </w:rPr>
        <w:t>715522</w:t>
      </w:r>
    </w:p>
    <w:p>
      <w:r>
        <w:t>@gfajdi Boljš, kot pa če bi palico v šprikle tiščal🤷‍♂️</w:t>
        <w:br/>
        <w:br/>
        <w:t>Z manj ovirami je lažje, kot z več☝️😀</w:t>
      </w:r>
    </w:p>
    <w:p>
      <w:r>
        <w:rPr>
          <w:b/>
          <w:u w:val="single"/>
        </w:rPr>
        <w:t>715523</w:t>
      </w:r>
    </w:p>
    <w:p>
      <w:r>
        <w:t>@siskaberry Hitro nasuj sol na vse okenske police in pod vrata ter pokliči brata Winchester. To niso heci.</w:t>
      </w:r>
    </w:p>
    <w:p>
      <w:r>
        <w:rPr>
          <w:b/>
          <w:u w:val="single"/>
        </w:rPr>
        <w:t>715524</w:t>
      </w:r>
    </w:p>
    <w:p>
      <w:r>
        <w:t>Vse bi dal, da bi bil lahko vsaj za 5min policist z pendrekom. https://t.co/FhWdAGB8K7</w:t>
      </w:r>
    </w:p>
    <w:p>
      <w:r>
        <w:rPr>
          <w:b/>
          <w:u w:val="single"/>
        </w:rPr>
        <w:t>715525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715526</w:t>
      </w:r>
    </w:p>
    <w:p>
      <w:r>
        <w:t>Poslanci različnih političnih opcij so zahtevali, da nemška vlada ne ustreže željam Ankare. https://t.co/baCyYQWk5a</w:t>
      </w:r>
    </w:p>
    <w:p>
      <w:r>
        <w:rPr>
          <w:b/>
          <w:u w:val="single"/>
        </w:rPr>
        <w:t>715527</w:t>
      </w:r>
    </w:p>
    <w:p>
      <w:r>
        <w:t>@TankoJoze @scdtwister Za nagrado so vabljeni v Murgle...imajo se instrukcije zastonj</w:t>
      </w:r>
    </w:p>
    <w:p>
      <w:r>
        <w:rPr>
          <w:b/>
          <w:u w:val="single"/>
        </w:rPr>
        <w:t>715528</w:t>
      </w:r>
    </w:p>
    <w:p>
      <w:r>
        <w:t>@DKosir7 @Fitzroy1985 @crnkovic @Mateja_Rose Morajo biti pa ekstra butasti pravniki za takšno interpretacijo.</w:t>
      </w:r>
    </w:p>
    <w:p>
      <w:r>
        <w:rPr>
          <w:b/>
          <w:u w:val="single"/>
        </w:rPr>
        <w:t>715529</w:t>
      </w:r>
    </w:p>
    <w:p>
      <w:r>
        <w:t>@Gospod_profesor @SkySportsNews @ChelseaFC Pomoje ga zna kksn peesže al la baya zagrabit</w:t>
      </w:r>
    </w:p>
    <w:p>
      <w:r>
        <w:rPr>
          <w:b/>
          <w:u w:val="single"/>
        </w:rPr>
        <w:t>715530</w:t>
      </w:r>
    </w:p>
    <w:p>
      <w:r>
        <w:t>@iCinober Najhitreje bi bilo, če bi mu ta napotek prenesel njegov tast @BojanPozar</w:t>
      </w:r>
    </w:p>
    <w:p>
      <w:r>
        <w:rPr>
          <w:b/>
          <w:u w:val="single"/>
        </w:rPr>
        <w:t>715531</w:t>
      </w:r>
    </w:p>
    <w:p>
      <w:r>
        <w:t>V naslednjem življenju bom tudi jaz una pojava, ki kot prispevek k hrani prinese en namaz.</w:t>
        <w:br/>
        <w:t>Te babe se preveč dobro znajdejo.</w:t>
      </w:r>
    </w:p>
    <w:p>
      <w:r>
        <w:rPr>
          <w:b/>
          <w:u w:val="single"/>
        </w:rPr>
        <w:t>715532</w:t>
      </w:r>
    </w:p>
    <w:p>
      <w:r>
        <w:t>Najprej streljajo sranje, potem ko se ta vrača v obliki bumeranga, mu rečejo provokacija.</w:t>
      </w:r>
    </w:p>
    <w:p>
      <w:r>
        <w:rPr>
          <w:b/>
          <w:u w:val="single"/>
        </w:rPr>
        <w:t>715533</w:t>
      </w:r>
    </w:p>
    <w:p>
      <w:r>
        <w:t>@MisaVugrinec Saj ne vemo, kaj so raketaši imeli na radarju , saj bendar ne mislite, da to delajo z i phoni.😳</w:t>
      </w:r>
    </w:p>
    <w:p>
      <w:r>
        <w:rPr>
          <w:b/>
          <w:u w:val="single"/>
        </w:rPr>
        <w:t>715534</w:t>
      </w:r>
    </w:p>
    <w:p>
      <w:r>
        <w:t>To so tej vrhunski skladatelji. Cele zgodbe v nekaj metrih drvi ... razžaganih s simfonično motorko. ❤️ https://t.co/MBO4VOplQl</w:t>
      </w:r>
    </w:p>
    <w:p>
      <w:r>
        <w:rPr>
          <w:b/>
          <w:u w:val="single"/>
        </w:rPr>
        <w:t>715535</w:t>
      </w:r>
    </w:p>
    <w:p>
      <w:r>
        <w:t xml:space="preserve">@nadkaku Nadka, </w:t>
        <w:br/>
        <w:t>PV je Mesec, Šarec je pičkin poldek z eno samo nalogo: NE sme ODSTOPIT</w:t>
      </w:r>
    </w:p>
    <w:p>
      <w:r>
        <w:rPr>
          <w:b/>
          <w:u w:val="single"/>
        </w:rPr>
        <w:t>715536</w:t>
      </w:r>
    </w:p>
    <w:p>
      <w:r>
        <w:t>@strankalevica to ni res.Begunec lahko zaprosi za azil v Grčiji, Albaniji, Srbiji, Bosni, Hrvaški preden pride v Slovenijo. zakaj pa nočejo?</w:t>
      </w:r>
    </w:p>
    <w:p>
      <w:r>
        <w:rPr>
          <w:b/>
          <w:u w:val="single"/>
        </w:rPr>
        <w:t>715537</w:t>
      </w:r>
    </w:p>
    <w:p>
      <w:r>
        <w:t>V nedeljo 13.01. bo zopet pustna povorka oblečena v partizane s petokrakami maširala proti Dražgošam... 😂</w:t>
      </w:r>
    </w:p>
    <w:p>
      <w:r>
        <w:rPr>
          <w:b/>
          <w:u w:val="single"/>
        </w:rPr>
        <w:t>715538</w:t>
      </w:r>
    </w:p>
    <w:p>
      <w:r>
        <w:t>Cirkulane: V »Vareži« se obeta dvanajst novih stanovanj https://t.co/eiA0ua04c3</w:t>
      </w:r>
    </w:p>
    <w:p>
      <w:r>
        <w:rPr>
          <w:b/>
          <w:u w:val="single"/>
        </w:rPr>
        <w:t>715539</w:t>
      </w:r>
    </w:p>
    <w:p>
      <w:r>
        <w:t>@drfilomena @Centrifuzija @Andrazus Meni tisti pojoči v gasilskih uniformah z dojenčki zmagajo</w:t>
      </w:r>
    </w:p>
    <w:p>
      <w:r>
        <w:rPr>
          <w:b/>
          <w:u w:val="single"/>
        </w:rPr>
        <w:t>715540</w:t>
      </w:r>
    </w:p>
    <w:p>
      <w:r>
        <w:t>@cesenj @metaprepadnik Kraljica ima rada košate pisane pave in ne opulene rdeče....Take je imel samo Tito rad....</w:t>
      </w:r>
    </w:p>
    <w:p>
      <w:r>
        <w:rPr>
          <w:b/>
          <w:u w:val="single"/>
        </w:rPr>
        <w:t>715541</w:t>
      </w:r>
    </w:p>
    <w:p>
      <w:r>
        <w:t>@_aney Lungo je to. Ali pa jim razložiš. V bistvu je to vroča voda z espresso shotom</w:t>
      </w:r>
    </w:p>
    <w:p>
      <w:r>
        <w:rPr>
          <w:b/>
          <w:u w:val="single"/>
        </w:rPr>
        <w:t>715542</w:t>
      </w:r>
    </w:p>
    <w:p>
      <w:r>
        <w:t>PÖTTINGER SYNKRO 3030 RTI d.o.o</w:t>
        <w:br/>
        <w:br/>
        <w:t>Gumeni paker valjak, bočna daska, diskovi za ravnanje</w:t>
        <w:br/>
        <w:br/>
        <w:t>Gumeni paker valjak,... https://t.co/gxVgEslhbW</w:t>
      </w:r>
    </w:p>
    <w:p>
      <w:r>
        <w:rPr>
          <w:b/>
          <w:u w:val="single"/>
        </w:rPr>
        <w:t>715543</w:t>
      </w:r>
    </w:p>
    <w:p>
      <w:r>
        <w:t>Po nocojšnjem #soočenje, bo jutri vse drugače. Janša je zadnjič nogiral Erjavca, nocoj pa degažiral Šarca. Gremo po kokice...</w:t>
      </w:r>
    </w:p>
    <w:p>
      <w:r>
        <w:rPr>
          <w:b/>
          <w:u w:val="single"/>
        </w:rPr>
        <w:t>715544</w:t>
      </w:r>
    </w:p>
    <w:p>
      <w:r>
        <w:t>@timurbanya Pri tem, da vsak drugi vozi avto, ki ima ko bog bluetooth instalacijo. Mater jim *****. Vozijo, kot da so pijani.</w:t>
      </w:r>
    </w:p>
    <w:p>
      <w:r>
        <w:rPr>
          <w:b/>
          <w:u w:val="single"/>
        </w:rPr>
        <w:t>715545</w:t>
      </w:r>
    </w:p>
    <w:p>
      <w:r>
        <w:t>Naša nova objava je: Rojaplast vrtna gugalnica De Luxe, bež https://t.co/BDwj1C2SY7</w:t>
      </w:r>
    </w:p>
    <w:p>
      <w:r>
        <w:rPr>
          <w:b/>
          <w:u w:val="single"/>
        </w:rPr>
        <w:t>715546</w:t>
      </w:r>
    </w:p>
    <w:p>
      <w:r>
        <w:t>Nisem mogel odpreti kozarca z rdečo peso.</w:t>
        <w:br/>
        <w:t>"To se mi še nikoli ni zgodilo," sem ženi rekel bolj ponižno, kot ko imam težave z erekcijo.</w:t>
      </w:r>
    </w:p>
    <w:p>
      <w:r>
        <w:rPr>
          <w:b/>
          <w:u w:val="single"/>
        </w:rPr>
        <w:t>715547</w:t>
      </w:r>
    </w:p>
    <w:p>
      <w:r>
        <w:t>Upam, da bo v 2020 imel @Limahl_Official kak nov komad. #neverendingstory je že ponarodela.</w:t>
      </w:r>
    </w:p>
    <w:p>
      <w:r>
        <w:rPr>
          <w:b/>
          <w:u w:val="single"/>
        </w:rPr>
        <w:t>715548</w:t>
      </w:r>
    </w:p>
    <w:p>
      <w:r>
        <w:t>@VehovarAljaz kmete so tako obremenjevali z raznimi dajatvami, da so komaj preživeli</w:t>
      </w:r>
    </w:p>
    <w:p>
      <w:r>
        <w:rPr>
          <w:b/>
          <w:u w:val="single"/>
        </w:rPr>
        <w:t>715549</w:t>
      </w:r>
    </w:p>
    <w:p>
      <w:r>
        <w:t>@EnaSabina Zdaj pa take pišeš kot da sem včeraj dobil prvič opiate v roke, ne 20 let terapije :)</w:t>
      </w:r>
    </w:p>
    <w:p>
      <w:r>
        <w:rPr>
          <w:b/>
          <w:u w:val="single"/>
        </w:rPr>
        <w:t>715550</w:t>
      </w:r>
    </w:p>
    <w:p>
      <w:r>
        <w:t>@Vrtowc @100jann Ničeasar nisem pomešal. To je isti mehurček, v katerem ljudje nabijajo, da je bil energiewende nekakšna katastrofa.</w:t>
      </w:r>
    </w:p>
    <w:p>
      <w:r>
        <w:rPr>
          <w:b/>
          <w:u w:val="single"/>
        </w:rPr>
        <w:t>715551</w:t>
      </w:r>
    </w:p>
    <w:p>
      <w:r>
        <w:t>@GKozjak @ASircelj @vladaRS O čem ti bajaš?</w:t>
        <w:br/>
        <w:t>Pa ti sanjaš z odprtimi očmi!?</w:t>
        <w:br/>
        <w:t>Padla kam? Pod klop?</w:t>
      </w:r>
    </w:p>
    <w:p>
      <w:r>
        <w:rPr>
          <w:b/>
          <w:u w:val="single"/>
        </w:rPr>
        <w:t>715552</w:t>
      </w:r>
    </w:p>
    <w:p>
      <w:r>
        <w:t>@petrasovdat se ze narocilnice pisejo.... 🤣🤣🤣🤣🤣🤣 #najlepsmestnasvetude #pripizdikstan</w:t>
      </w:r>
    </w:p>
    <w:p>
      <w:r>
        <w:rPr>
          <w:b/>
          <w:u w:val="single"/>
        </w:rPr>
        <w:t>715553</w:t>
      </w:r>
    </w:p>
    <w:p>
      <w:r>
        <w:t>Vse tv kanale sem prebrskal in nikjer ne najdem prenosa evropskih tekem Olimpije, Domžal in Mure.</w:t>
      </w:r>
    </w:p>
    <w:p>
      <w:r>
        <w:rPr>
          <w:b/>
          <w:u w:val="single"/>
        </w:rPr>
        <w:t>715554</w:t>
      </w:r>
    </w:p>
    <w:p>
      <w:r>
        <w:t>Tale #WTSocial je pa res bolj beta zaenkrat. Niti mobilnega appa še ni zunaj. Mediji ga pa že opevajo kot (še enega) ubijalca Facebooka.</w:t>
      </w:r>
    </w:p>
    <w:p>
      <w:r>
        <w:rPr>
          <w:b/>
          <w:u w:val="single"/>
        </w:rPr>
        <w:t>715555</w:t>
      </w:r>
    </w:p>
    <w:p>
      <w:r>
        <w:t>@KatarinaJenko @Njokifestival Republika Ljubljana! Saj gremo lahko s Primorsko republiko še vedno v kako unijo.</w:t>
      </w:r>
    </w:p>
    <w:p>
      <w:r>
        <w:rPr>
          <w:b/>
          <w:u w:val="single"/>
        </w:rPr>
        <w:t>715556</w:t>
      </w:r>
    </w:p>
    <w:p>
      <w:r>
        <w:t>Ce bi obstajali kuponi,da lahko 1x/leto nekoga usekas brez posledic, bi ga danes podaril prodajalki v Mercatorju, da se znese nad eno bitch</w:t>
      </w:r>
    </w:p>
    <w:p>
      <w:r>
        <w:rPr>
          <w:b/>
          <w:u w:val="single"/>
        </w:rPr>
        <w:t>715557</w:t>
      </w:r>
    </w:p>
    <w:p>
      <w:r>
        <w:t>@potepuski Kaj je že h Kučanu zlezel zadnjo plat. Folk je čisto ponorel. Je kriva vročina?</w:t>
      </w:r>
    </w:p>
    <w:p>
      <w:r>
        <w:rPr>
          <w:b/>
          <w:u w:val="single"/>
        </w:rPr>
        <w:t>715558</w:t>
      </w:r>
    </w:p>
    <w:p>
      <w:r>
        <w:t>@miran_lipovec @Fitzroy1985 Bo kar držalo..čedalje bolj neumne klatijo..morda so res v zadnjem stadiju zasvojenosti betona!?</w:t>
      </w:r>
    </w:p>
    <w:p>
      <w:r>
        <w:rPr>
          <w:b/>
          <w:u w:val="single"/>
        </w:rPr>
        <w:t>715559</w:t>
      </w:r>
    </w:p>
    <w:p>
      <w:r>
        <w:t xml:space="preserve">@jaz24_00_7 @petrol_olimpija @bckrka Ker so Stožice običajno premajhne za vse ljubitelje športa v Ljubljani! </w:t>
        <w:br/>
        <w:t>Fuj in fej levica in Zoki!</w:t>
      </w:r>
    </w:p>
    <w:p>
      <w:r>
        <w:rPr>
          <w:b/>
          <w:u w:val="single"/>
        </w:rPr>
        <w:t>715560</w:t>
      </w:r>
    </w:p>
    <w:p>
      <w:r>
        <w:t>Marija iz Celja namerava Janšo zasnubiti. "Preden bo prepozno," dodaja. #jjdob http://t.co/AGbmpuMXhv</w:t>
      </w:r>
    </w:p>
    <w:p>
      <w:r>
        <w:rPr>
          <w:b/>
          <w:u w:val="single"/>
        </w:rPr>
        <w:t>715561</w:t>
      </w:r>
    </w:p>
    <w:p>
      <w:r>
        <w:t>@AnaOstricki @Tjasek7 MC Ulca v podhodu železniške v Ljubljani. Za kontakt pa DM.</w:t>
      </w:r>
    </w:p>
    <w:p>
      <w:r>
        <w:rPr>
          <w:b/>
          <w:u w:val="single"/>
        </w:rPr>
        <w:t>715562</w:t>
      </w:r>
    </w:p>
    <w:p>
      <w:r>
        <w:t>@MTurjan @larisaco1 Definitivno je bolnik, ta bi z lahkoto spet v rove metal ljudi</w:t>
      </w:r>
    </w:p>
    <w:p>
      <w:r>
        <w:rPr>
          <w:b/>
          <w:u w:val="single"/>
        </w:rPr>
        <w:t>715563</w:t>
      </w:r>
    </w:p>
    <w:p>
      <w:r>
        <w:t>Revčeki. Kot  šeme za vaški  pustni karneval. Še parada ponosa je bolj slikovita. https://t.co/0H6rQE2Q5X</w:t>
      </w:r>
    </w:p>
    <w:p>
      <w:r>
        <w:rPr>
          <w:b/>
          <w:u w:val="single"/>
        </w:rPr>
        <w:t>715564</w:t>
      </w:r>
    </w:p>
    <w:p>
      <w:r>
        <w:t>Se 10 min, kot predstavnica neizobrazene drhali, vas pozivam, dragi stekli kuziji, pojdite volit, ce se niste.</w:t>
      </w:r>
    </w:p>
    <w:p>
      <w:r>
        <w:rPr>
          <w:b/>
          <w:u w:val="single"/>
        </w:rPr>
        <w:t>715565</w:t>
      </w:r>
    </w:p>
    <w:p>
      <w:r>
        <w:t>@AnzeLog @policija_si Policija pripravlja dokaže po 5 kg zavitke papirja skupaj v razrez!</w:t>
      </w:r>
    </w:p>
    <w:p>
      <w:r>
        <w:rPr>
          <w:b/>
          <w:u w:val="single"/>
        </w:rPr>
        <w:t>715566</w:t>
      </w:r>
    </w:p>
    <w:p>
      <w:r>
        <w:t>Vreme: Popoldne v notranjosti krajevne plohe in posamezne nevihte</w:t>
        <w:br/>
        <w:t>https://t.co/keywifvEOq https://t.co/H3ziF42ZOu</w:t>
      </w:r>
    </w:p>
    <w:p>
      <w:r>
        <w:rPr>
          <w:b/>
          <w:u w:val="single"/>
        </w:rPr>
        <w:t>715567</w:t>
      </w:r>
    </w:p>
    <w:p>
      <w:r>
        <w:t>@Slavcpanigaz @Matej_Klaric ...... Dodatno varčevanje za pokojnino je pesek v oči...</w:t>
      </w:r>
    </w:p>
    <w:p>
      <w:r>
        <w:rPr>
          <w:b/>
          <w:u w:val="single"/>
        </w:rPr>
        <w:t>715568</w:t>
      </w:r>
    </w:p>
    <w:p>
      <w:r>
        <w:t>@stanka_d In to tvitne preprodajalec orožja in koruptivnež. Hrvati ga držijo za jajca in tenko piska...</w:t>
      </w:r>
    </w:p>
    <w:p>
      <w:r>
        <w:rPr>
          <w:b/>
          <w:u w:val="single"/>
        </w:rPr>
        <w:t>715569</w:t>
      </w:r>
    </w:p>
    <w:p>
      <w:r>
        <w:t>Namesto na partijskem sestanku sta se Gobčeva in Židan sestala kar pred kamerami! | Nova24TV https://t.co/GIOoFd9UnC</w:t>
      </w:r>
    </w:p>
    <w:p>
      <w:r>
        <w:rPr>
          <w:b/>
          <w:u w:val="single"/>
        </w:rPr>
        <w:t>715570</w:t>
      </w:r>
    </w:p>
    <w:p>
      <w:r>
        <w:t>@butalskipolicaj In potem svizec zavije... Adijo pamet. 😂😂😂 RES si butalec. 😂</w:t>
      </w:r>
    </w:p>
    <w:p>
      <w:r>
        <w:rPr>
          <w:b/>
          <w:u w:val="single"/>
        </w:rPr>
        <w:t>715571</w:t>
      </w:r>
    </w:p>
    <w:p>
      <w:r>
        <w:t>@pulsar541 @MitjaIrsic @JJansaSDS @lucijausaj Janšisti si pa predstavljajo,da so vsi,ki ne tulijo Janša Janša komunisti</w:t>
      </w:r>
    </w:p>
    <w:p>
      <w:r>
        <w:rPr>
          <w:b/>
          <w:u w:val="single"/>
        </w:rPr>
        <w:t>715572</w:t>
      </w:r>
    </w:p>
    <w:p>
      <w:r>
        <w:t>Brutanci so se rešili Bruseljskih levičarskih birokratov. https://t.co/Rl96Y4MKKv</w:t>
      </w:r>
    </w:p>
    <w:p>
      <w:r>
        <w:rPr>
          <w:b/>
          <w:u w:val="single"/>
        </w:rPr>
        <w:t>715573</w:t>
      </w:r>
    </w:p>
    <w:p>
      <w:r>
        <w:t>@MladenPrajdic vsaj škode ne delajo, za razliko od onih tepcev ki ne prerezejo popkovine ni placento se kak teden nosijo z otroci okol</w:t>
      </w:r>
    </w:p>
    <w:p>
      <w:r>
        <w:rPr>
          <w:b/>
          <w:u w:val="single"/>
        </w:rPr>
        <w:t>715574</w:t>
      </w:r>
    </w:p>
    <w:p>
      <w:r>
        <w:t>@SDS_Ljubljana @AnzeLog Naj na gradu spet zaplapolajo, evropska , slovenska in lokalna zastava</w:t>
      </w:r>
    </w:p>
    <w:p>
      <w:r>
        <w:rPr>
          <w:b/>
          <w:u w:val="single"/>
        </w:rPr>
        <w:t>715575</w:t>
      </w:r>
    </w:p>
    <w:p>
      <w:r>
        <w:t>😂😂😂 kritika objav na TW-ju je očitno prisilila @vinkovasle1 in @ZaresGregor da sta me blokirala #svobodagovora 😂😂😂😂 #močargumenta</w:t>
      </w:r>
    </w:p>
    <w:p>
      <w:r>
        <w:rPr>
          <w:b/>
          <w:u w:val="single"/>
        </w:rPr>
        <w:t>715576</w:t>
      </w:r>
    </w:p>
    <w:p>
      <w:r>
        <w:t>Bi ji dal terapijo, ja! Tolk, da še sedet ne bi mogla drug dan #mrnjav #kral #adonis #terapevt https://t.co/qyV6vmPSnD</w:t>
      </w:r>
    </w:p>
    <w:p>
      <w:r>
        <w:rPr>
          <w:b/>
          <w:u w:val="single"/>
        </w:rPr>
        <w:t>715577</w:t>
      </w:r>
    </w:p>
    <w:p>
      <w:r>
        <w:t>Mantra v SLO: boljš Kitajc al pa Arabec kot normalen, 'zahodni' lastnik. https://t.co/dGSziSXqbq</w:t>
      </w:r>
    </w:p>
    <w:p>
      <w:r>
        <w:rPr>
          <w:b/>
          <w:u w:val="single"/>
        </w:rPr>
        <w:t>715578</w:t>
      </w:r>
    </w:p>
    <w:p>
      <w:r>
        <w:t>@DiMatkovic Ampak rés, kjé so tisti časi, ko smo mulci hodili po pivo "za očija".</w:t>
      </w:r>
    </w:p>
    <w:p>
      <w:r>
        <w:rPr>
          <w:b/>
          <w:u w:val="single"/>
        </w:rPr>
        <w:t>715579</w:t>
      </w:r>
    </w:p>
    <w:p>
      <w:r>
        <w:t>@errudit Podobno, kot morajo biti svojci pomorjenih tolerantni do komunističnih morilcev.</w:t>
      </w:r>
    </w:p>
    <w:p>
      <w:r>
        <w:rPr>
          <w:b/>
          <w:u w:val="single"/>
        </w:rPr>
        <w:t>715580</w:t>
      </w:r>
    </w:p>
    <w:p>
      <w:r>
        <w:t xml:space="preserve">Migracije delajo svoje 🤮 #Stopmarrakesh #migrationspaktstoppen #migrants </w:t>
        <w:br/>
        <w:t>https://t.co/Gp4v91qM3D</w:t>
      </w:r>
    </w:p>
    <w:p>
      <w:r>
        <w:rPr>
          <w:b/>
          <w:u w:val="single"/>
        </w:rPr>
        <w:t>715581</w:t>
      </w:r>
    </w:p>
    <w:p>
      <w:r>
        <w:t>Olimpija tudi Velenje zapušča neporažena. Zaenkrat je to dovolj, da še vedno zasedamo prvo mesto na lestvici😉 https://t.co/ZBZf88eCLO</w:t>
      </w:r>
    </w:p>
    <w:p>
      <w:r>
        <w:rPr>
          <w:b/>
          <w:u w:val="single"/>
        </w:rPr>
        <w:t>715582</w:t>
      </w:r>
    </w:p>
    <w:p>
      <w:r>
        <w:t>@pengovsky Tam je verjetno več snega kot pri nas v pomurju. Pred tem snegom so že zvončki cveteli.</w:t>
      </w:r>
    </w:p>
    <w:p>
      <w:r>
        <w:rPr>
          <w:b/>
          <w:u w:val="single"/>
        </w:rPr>
        <w:t>715583</w:t>
      </w:r>
    </w:p>
    <w:p>
      <w:r>
        <w:t>S prispevki za te izdelke zbirava za nakup živolovke, saj bi radi kastrirali/ sterilizirali še kar nekaj muck in... https://t.co/Ba9ch5Bo23</w:t>
      </w:r>
    </w:p>
    <w:p>
      <w:r>
        <w:rPr>
          <w:b/>
          <w:u w:val="single"/>
        </w:rPr>
        <w:t>715584</w:t>
      </w:r>
    </w:p>
    <w:p>
      <w:r>
        <w:t>Kakšna je verjetnost, da ti pralni stroj dokončno crkne ravno na dan, ko dostavijo novega 😀👌😋</w:t>
      </w:r>
    </w:p>
    <w:p>
      <w:r>
        <w:rPr>
          <w:b/>
          <w:u w:val="single"/>
        </w:rPr>
        <w:t>715585</w:t>
      </w:r>
    </w:p>
    <w:p>
      <w:r>
        <w:t>@GrilcNejc Verjetno res. So mulci malo poštudirali drug sistem. Gredo tja, kjer jim zaupajo</w:t>
      </w:r>
    </w:p>
    <w:p>
      <w:r>
        <w:rPr>
          <w:b/>
          <w:u w:val="single"/>
        </w:rPr>
        <w:t>715586</w:t>
      </w:r>
    </w:p>
    <w:p>
      <w:r>
        <w:t>Konoplja in smrt v Sloveniji . Oziroma kako dr. Krek kvasi neumnosti. https://t.co/tvyOD23aTA via @Dnevnik_si</w:t>
      </w:r>
    </w:p>
    <w:p>
      <w:r>
        <w:rPr>
          <w:b/>
          <w:u w:val="single"/>
        </w:rPr>
        <w:t>715587</w:t>
      </w:r>
    </w:p>
    <w:p>
      <w:r>
        <w:t>@yrennia1 @Dnevnik_si Tako je. Nevladniki so komiji. Komiji pa lažejo, kradejo in ubijajo.</w:t>
      </w:r>
    </w:p>
    <w:p>
      <w:r>
        <w:rPr>
          <w:b/>
          <w:u w:val="single"/>
        </w:rPr>
        <w:t>715588</w:t>
      </w:r>
    </w:p>
    <w:p>
      <w:r>
        <w:t>@Urskitka Shramba-so vedno jadro napolitanke na polici(baje drugod puščam drobtine)</w:t>
      </w:r>
    </w:p>
    <w:p>
      <w:r>
        <w:rPr>
          <w:b/>
          <w:u w:val="single"/>
        </w:rPr>
        <w:t>715589</w:t>
      </w:r>
    </w:p>
    <w:p>
      <w:r>
        <w:t>@mrevlje Spet uporabljaš buzzword. Zdaj bo reva celo noč guglala diferenco 🤔</w:t>
      </w:r>
    </w:p>
    <w:p>
      <w:r>
        <w:rPr>
          <w:b/>
          <w:u w:val="single"/>
        </w:rPr>
        <w:t>715590</w:t>
      </w:r>
    </w:p>
    <w:p>
      <w:r>
        <w:t>Nekaj koristnih napotkov za oddih v prihajajočem vikendu! 😉🚘⚡</w:t>
        <w:br/>
        <w:br/>
        <w:t>#avant2go #novamobilnost #carsharing #murskasobota</w:t>
        <w:br/>
        <w:br/>
        <w:t>https://t.co/uTj1kvNAnQ</w:t>
      </w:r>
    </w:p>
    <w:p>
      <w:r>
        <w:rPr>
          <w:b/>
          <w:u w:val="single"/>
        </w:rPr>
        <w:t>715591</w:t>
      </w:r>
    </w:p>
    <w:p>
      <w:r>
        <w:t>@altSaulin @vinkovasle1 @RTV_Slovenija @TVOdmevi @MiroCerar On je sirski brivec lih tolko kot njegov četrti potni list iz leve.</w:t>
      </w:r>
    </w:p>
    <w:p>
      <w:r>
        <w:rPr>
          <w:b/>
          <w:u w:val="single"/>
        </w:rPr>
        <w:t>715592</w:t>
      </w:r>
    </w:p>
    <w:p>
      <w:r>
        <w:t>@stanka_d @MarkoPavlisic Človek te je lepo vprašal. Ti, pa namesto odgovora zganjaš primitivizem. Ja no, saj drugega ti ne ostane.</w:t>
      </w:r>
    </w:p>
    <w:p>
      <w:r>
        <w:rPr>
          <w:b/>
          <w:u w:val="single"/>
        </w:rPr>
        <w:t>715593</w:t>
      </w:r>
    </w:p>
    <w:p>
      <w:r>
        <w:t>To so primeri kristjanofobije: skrunitev Marijinih kipov in križev, vandalizem na cerkvi, verbalni napad na nadškofa https://t.co/D6Klezj4Dx</w:t>
      </w:r>
    </w:p>
    <w:p>
      <w:r>
        <w:rPr>
          <w:b/>
          <w:u w:val="single"/>
        </w:rPr>
        <w:t>715594</w:t>
      </w:r>
    </w:p>
    <w:p>
      <w:r>
        <w:t>Javne grožnje z blokado Hrvaškega članstva v OECD so še en dokaz nestrokovnega vodenja zunanje politike #amaterji</w:t>
      </w:r>
    </w:p>
    <w:p>
      <w:r>
        <w:rPr>
          <w:b/>
          <w:u w:val="single"/>
        </w:rPr>
        <w:t>715595</w:t>
      </w:r>
    </w:p>
    <w:p>
      <w:r>
        <w:t xml:space="preserve">Španci pravijo, da je Luka v dveh mesecih zrasel ... :-D aha! https://t.co/IsnLhV8auf </w:t>
        <w:br/>
        <w:t>#mojtim #EuroBasket2017</w:t>
      </w:r>
    </w:p>
    <w:p>
      <w:r>
        <w:rPr>
          <w:b/>
          <w:u w:val="single"/>
        </w:rPr>
        <w:t>715596</w:t>
      </w:r>
    </w:p>
    <w:p>
      <w:r>
        <w:t>Današnji svet. V istem letalu lahko ležite ali pa "žulite" kolena, brez kaviarja in butlerja.. https://t.co/Qa9BdacjPC</w:t>
      </w:r>
    </w:p>
    <w:p>
      <w:r>
        <w:rPr>
          <w:b/>
          <w:u w:val="single"/>
        </w:rPr>
        <w:t>715597</w:t>
      </w:r>
    </w:p>
    <w:p>
      <w:r>
        <w:t>Armenec z roko skozi staljeno kovino https://t.co/NJ4dRKs62q https://t.co/8jvR4GUYfn</w:t>
      </w:r>
    </w:p>
    <w:p>
      <w:r>
        <w:rPr>
          <w:b/>
          <w:u w:val="single"/>
        </w:rPr>
        <w:t>715598</w:t>
      </w:r>
    </w:p>
    <w:p>
      <w:r>
        <w:t>@RevijaReporter @LahovnikMatej Zelo nevarno, ker potem ne bodo mogli po skritih kanalih črpati milijonov evrov.</w:t>
      </w:r>
    </w:p>
    <w:p>
      <w:r>
        <w:rPr>
          <w:b/>
          <w:u w:val="single"/>
        </w:rPr>
        <w:t>715599</w:t>
      </w:r>
    </w:p>
    <w:p>
      <w:r>
        <w:t>@KatarinaJenko Ja, najbrž res, tut klobase, ki se sušijo na vrvici niso obglodane in kozarčki z gobicami so še zaprti. 🤣</w:t>
      </w:r>
    </w:p>
    <w:p>
      <w:r>
        <w:rPr>
          <w:b/>
          <w:u w:val="single"/>
        </w:rPr>
        <w:t>715600</w:t>
      </w:r>
    </w:p>
    <w:p>
      <w:r>
        <w:t>@davorvrban Za golmana je res težava, za ostale resno poskodovane bi pa itak koristil 15min. Premora</w:t>
      </w:r>
    </w:p>
    <w:p>
      <w:r>
        <w:rPr>
          <w:b/>
          <w:u w:val="single"/>
        </w:rPr>
        <w:t>715601</w:t>
      </w:r>
    </w:p>
    <w:p>
      <w:r>
        <w:t>@DanielKalan žališ pederčine-VINKO je samo eden.</w:t>
        <w:br/>
        <w:t>od danes dalje žalim samo še z...Pizda si Vinko!</w:t>
      </w:r>
    </w:p>
    <w:p>
      <w:r>
        <w:rPr>
          <w:b/>
          <w:u w:val="single"/>
        </w:rPr>
        <w:t>715602</w:t>
      </w:r>
    </w:p>
    <w:p>
      <w:r>
        <w:t>Danes za kosilo pecene rdece paprike s feto. #ToploPriporocamo https://t.co/d2QJ7F1Fvx</w:t>
      </w:r>
    </w:p>
    <w:p>
      <w:r>
        <w:rPr>
          <w:b/>
          <w:u w:val="single"/>
        </w:rPr>
        <w:t>715603</w:t>
      </w:r>
    </w:p>
    <w:p>
      <w:r>
        <w:t>Indijska kopriva in forskolin – pomoč pri stresu ter čezmerni telesni teži https://t.co/UeIRTW4W6j https://t.co/xU3a4vQ0zS</w:t>
      </w:r>
    </w:p>
    <w:p>
      <w:r>
        <w:rPr>
          <w:b/>
          <w:u w:val="single"/>
        </w:rPr>
        <w:t>715604</w:t>
      </w:r>
    </w:p>
    <w:p>
      <w:r>
        <w:t>Koncentracija mikroplastike je skoraj štirikrat višja v Sredozemlju kot v odprtih morjih po svetu. https://t.co/pkm8Ugft5C</w:t>
      </w:r>
    </w:p>
    <w:p>
      <w:r>
        <w:rPr>
          <w:b/>
          <w:u w:val="single"/>
        </w:rPr>
        <w:t>715605</w:t>
      </w:r>
    </w:p>
    <w:p>
      <w:r>
        <w:t>@matjasec Ko butelj ugotovi 🤔, da je butelj ni več butelj. Samo, če si res butelj se stalno “ciklaš” ☝️</w:t>
      </w:r>
    </w:p>
    <w:p>
      <w:r>
        <w:rPr>
          <w:b/>
          <w:u w:val="single"/>
        </w:rPr>
        <w:t>715606</w:t>
      </w:r>
    </w:p>
    <w:p>
      <w:r>
        <w:t>@NejcMravlja V 2 minutah na Youtube se lahko prepričaš, da dotični verjetno kar je debil..</w:t>
      </w:r>
    </w:p>
    <w:p>
      <w:r>
        <w:rPr>
          <w:b/>
          <w:u w:val="single"/>
        </w:rPr>
        <w:t>715607</w:t>
      </w:r>
    </w:p>
    <w:p>
      <w:r>
        <w:t>@crnkovic @Pertinacal ker se vsi javni vrtci lahko primerjajo z Montessori ane? ne jamraj samo zato ker si ti tega nebi mogel privosciti.</w:t>
      </w:r>
    </w:p>
    <w:p>
      <w:r>
        <w:rPr>
          <w:b/>
          <w:u w:val="single"/>
        </w:rPr>
        <w:t>715608</w:t>
      </w:r>
    </w:p>
    <w:p>
      <w:r>
        <w:t>Shujševalni kura:Za zajtrk nič,za kosilo kar je od jutra ostalo, zvečer se vsedemo na štedilnik,da nekaj toplega vaše dobimo.</w:t>
      </w:r>
    </w:p>
    <w:p>
      <w:r>
        <w:rPr>
          <w:b/>
          <w:u w:val="single"/>
        </w:rPr>
        <w:t>715609</w:t>
      </w:r>
    </w:p>
    <w:p>
      <w:r>
        <w:t>Sošolc iz OŠ pripeljal kurilno olje. “O ti bogca, ti si pa vse lepša in vse mlajša!” je pozdravil. Fajst fant, ni kaj! 😜😉😊</w:t>
      </w:r>
    </w:p>
    <w:p>
      <w:r>
        <w:rPr>
          <w:b/>
          <w:u w:val="single"/>
        </w:rPr>
        <w:t>715610</w:t>
      </w:r>
    </w:p>
    <w:p>
      <w:r>
        <w:t>@BojanPozar @Pertinacal @lucijausaj @Faktor_com @MatejTonin Lakaj a la Kocbek. Če ne gre z JJ, mu ostanejo samo še komunjari vseh oblik!</w:t>
      </w:r>
    </w:p>
    <w:p>
      <w:r>
        <w:rPr>
          <w:b/>
          <w:u w:val="single"/>
        </w:rPr>
        <w:t>715611</w:t>
      </w:r>
    </w:p>
    <w:p>
      <w:r>
        <w:t>@AndrejArh mah, memeti niso glih moja stvar, tud na /r/ jih imam sfiltrirane ven :P</w:t>
      </w:r>
    </w:p>
    <w:p>
      <w:r>
        <w:rPr>
          <w:b/>
          <w:u w:val="single"/>
        </w:rPr>
        <w:t>715612</w:t>
      </w:r>
    </w:p>
    <w:p>
      <w:r>
        <w:t>@JanezPogorelec @ZigaTurk @zaslovenijo2 Še vedno nič o Magajni. Tam si organi pregona niso nič izmislili. Samo trdi disk so izgubili.</w:t>
      </w:r>
    </w:p>
    <w:p>
      <w:r>
        <w:rPr>
          <w:b/>
          <w:u w:val="single"/>
        </w:rPr>
        <w:t>715613</w:t>
      </w:r>
    </w:p>
    <w:p>
      <w:r>
        <w:t>@nadkaku Če jo hočeš fejst kaznovat, potem jo prijavi Murgljevi, če pa manj, potem pa Cerarju. Čak mal....al je ravno obratno?</w:t>
      </w:r>
    </w:p>
    <w:p>
      <w:r>
        <w:rPr>
          <w:b/>
          <w:u w:val="single"/>
        </w:rPr>
        <w:t>715614</w:t>
      </w:r>
    </w:p>
    <w:p>
      <w:r>
        <w:t>Srbi pobili smo moške?!?! Res je-od nerojenih pa do 99let https://t.co/ZcqI2AoEVY</w:t>
      </w:r>
    </w:p>
    <w:p>
      <w:r>
        <w:rPr>
          <w:b/>
          <w:u w:val="single"/>
        </w:rPr>
        <w:t>715615</w:t>
      </w:r>
    </w:p>
    <w:p>
      <w:r>
        <w:t>@gosenicae @DRprlek Občudujem zdravnike, ki se morajo s takimi ljudmi spopadat. Kako za vraga ti kaj takega sploh pade na pamet?</w:t>
      </w:r>
    </w:p>
    <w:p>
      <w:r>
        <w:rPr>
          <w:b/>
          <w:u w:val="single"/>
        </w:rPr>
        <w:t>715616</w:t>
      </w:r>
    </w:p>
    <w:p>
      <w:r>
        <w:t>Nacionalni sistemi študentskih prispevkov in pomoči 2018/19 https://t.co/ERzfRUq17A #mladiucitelj #ucitelj</w:t>
      </w:r>
    </w:p>
    <w:p>
      <w:r>
        <w:rPr>
          <w:b/>
          <w:u w:val="single"/>
        </w:rPr>
        <w:t>715617</w:t>
      </w:r>
    </w:p>
    <w:p>
      <w:r>
        <w:t>@mrevlje če ni domoljubja tud vojska ne more bit uspešna.Levica je pač za multikulti....vojska pa v bistvu izvira iz domoljubja....</w:t>
      </w:r>
    </w:p>
    <w:p>
      <w:r>
        <w:rPr>
          <w:b/>
          <w:u w:val="single"/>
        </w:rPr>
        <w:t>715618</w:t>
      </w:r>
    </w:p>
    <w:p>
      <w:r>
        <w:t>@PetraKodra Očitno neuspel poskus uporabe metuljevega učinka za zbujanje empatije do kapitelistov 😜</w:t>
      </w:r>
    </w:p>
    <w:p>
      <w:r>
        <w:rPr>
          <w:b/>
          <w:u w:val="single"/>
        </w:rPr>
        <w:t>715619</w:t>
      </w:r>
    </w:p>
    <w:p>
      <w:r>
        <w:t>@lucijausaj Lucija raj si prvoš en dobr seks, al pa si dildota nabavi. Pa komi je tvoj šef. Hawk. Block</w:t>
      </w:r>
    </w:p>
    <w:p>
      <w:r>
        <w:rPr>
          <w:b/>
          <w:u w:val="single"/>
        </w:rPr>
        <w:t>715620</w:t>
      </w:r>
    </w:p>
    <w:p>
      <w:r>
        <w:t>@MojcaStamberger @MSrebre @JozeMozina Ah nebi za to moraš met jajca on pa tega nima!</w:t>
      </w:r>
    </w:p>
    <w:p>
      <w:r>
        <w:rPr>
          <w:b/>
          <w:u w:val="single"/>
        </w:rPr>
        <w:t>715621</w:t>
      </w:r>
    </w:p>
    <w:p>
      <w:r>
        <w:t>@GorazdGavrilov Gledal sam zadnji del tekme...kar sem videl ni bila slaba! Fellaini pa ja...upam da ga kaznujejo ful idiota</w:t>
      </w:r>
    </w:p>
    <w:p>
      <w:r>
        <w:rPr>
          <w:b/>
          <w:u w:val="single"/>
        </w:rPr>
        <w:t>715622</w:t>
      </w:r>
    </w:p>
    <w:p>
      <w:r>
        <w:t>@tradicijaslo Zato, ker so na oblasti okupatorji Slovenije in njihovi pankerti, ki jim Slovenija ni nikoli bila intimna opcija.</w:t>
      </w:r>
    </w:p>
    <w:p>
      <w:r>
        <w:rPr>
          <w:b/>
          <w:u w:val="single"/>
        </w:rPr>
        <w:t>715623</w:t>
      </w:r>
    </w:p>
    <w:p>
      <w:r>
        <w:t>Neverbalna komunikacija v pogajanjih in prodaji | Koledar dogodkov | Gospodarska zbornica Dolenjske in Bele krajine https://t.co/en6MeP2oOm</w:t>
      </w:r>
    </w:p>
    <w:p>
      <w:r>
        <w:rPr>
          <w:b/>
          <w:u w:val="single"/>
        </w:rPr>
        <w:t>715624</w:t>
      </w:r>
    </w:p>
    <w:p>
      <w:r>
        <w:t>@JJansaSDS @R_Rakus @TankoJoze @AurelioJuri Svinger se še ni potuhnil v kako mišjo luknjo</w:t>
      </w:r>
    </w:p>
    <w:p>
      <w:r>
        <w:rPr>
          <w:b/>
          <w:u w:val="single"/>
        </w:rPr>
        <w:t>715625</w:t>
      </w:r>
    </w:p>
    <w:p>
      <w:r>
        <w:t>Martinovanje v nedeljo v Mariboru ob 21h. Koliko "bolniških" in dopustov bo jutri? #martinovo #martinovanje #maribor https://t.co/FOJDpLBCtY</w:t>
      </w:r>
    </w:p>
    <w:p>
      <w:r>
        <w:rPr>
          <w:b/>
          <w:u w:val="single"/>
        </w:rPr>
        <w:t>715626</w:t>
      </w:r>
    </w:p>
    <w:p>
      <w:r>
        <w:t>@m_bostjan Ti Turkov kreten ,kakšne bodo posledice za tebe?In koga sploh briga komu lezeš v rit?</w:t>
      </w:r>
    </w:p>
    <w:p>
      <w:r>
        <w:rPr>
          <w:b/>
          <w:u w:val="single"/>
        </w:rPr>
        <w:t>715627</w:t>
      </w:r>
    </w:p>
    <w:p>
      <w:r>
        <w:t>... in ne pozabiti na ustrezno pritrditev / zavarovanje prtljage v vozilu 👍 https://t.co/E3M1sUCXjM</w:t>
      </w:r>
    </w:p>
    <w:p>
      <w:r>
        <w:rPr>
          <w:b/>
          <w:u w:val="single"/>
        </w:rPr>
        <w:t>715628</w:t>
      </w:r>
    </w:p>
    <w:p>
      <w:r>
        <w:t>@MiranStajerc Ko sem prišla mimo so ponesrečenca/ko že odpeljali. Zdaj so samo policaji in gasilci meritve izvajali.</w:t>
      </w:r>
    </w:p>
    <w:p>
      <w:r>
        <w:rPr>
          <w:b/>
          <w:u w:val="single"/>
        </w:rPr>
        <w:t>715629</w:t>
      </w:r>
    </w:p>
    <w:p>
      <w:r>
        <w:t>ZAJTRK: U.L. iz Pirana, 36, je v svojem toastu prepoznal obraz Leva Trotskyja. Ni znano, če ga je namazal z maslom ali marmelado.</w:t>
      </w:r>
    </w:p>
    <w:p>
      <w:r>
        <w:rPr>
          <w:b/>
          <w:u w:val="single"/>
        </w:rPr>
        <w:t>715630</w:t>
      </w:r>
    </w:p>
    <w:p>
      <w:r>
        <w:t>@MatejKmatej42 Zgubljeni ... 2.svet vojna se je končala 1945! Brez skrbi lahko prideš iz gozda!</w:t>
      </w:r>
    </w:p>
    <w:p>
      <w:r>
        <w:rPr>
          <w:b/>
          <w:u w:val="single"/>
        </w:rPr>
        <w:t>715631</w:t>
      </w:r>
    </w:p>
    <w:p>
      <w:r>
        <w:t>V sovražnike z oblakov ki hrepene dočakat dan Otrok kar ima Slava ker dobro v srcu mislimo da oblast vse skrbi ko pred spet naša bosta last</w:t>
      </w:r>
    </w:p>
    <w:p>
      <w:r>
        <w:rPr>
          <w:b/>
          <w:u w:val="single"/>
        </w:rPr>
        <w:t>715632</w:t>
      </w:r>
    </w:p>
    <w:p>
      <w:r>
        <w:t>Svinjarija,da se spravljajo na upokojence z odvzemom stanovanja,.Bolano samo v banana republiki https://t.co/PiIepyIDk9</w:t>
      </w:r>
    </w:p>
    <w:p>
      <w:r>
        <w:rPr>
          <w:b/>
          <w:u w:val="single"/>
        </w:rPr>
        <w:t>715633</w:t>
      </w:r>
    </w:p>
    <w:p>
      <w:r>
        <w:t>@strankaSDS @StojanPovh @MilanZver Daj,pojdi to nakladat v Desternik in se potem takoj vrni v Bruselj!</w:t>
      </w:r>
    </w:p>
    <w:p>
      <w:r>
        <w:rPr>
          <w:b/>
          <w:u w:val="single"/>
        </w:rPr>
        <w:t>715634</w:t>
      </w:r>
    </w:p>
    <w:p>
      <w:r>
        <w:t>@polikarbonat @barjanski Pizda, Poli, no, še idiot leta ne morem bit zaradi tebe! 😂</w:t>
      </w:r>
    </w:p>
    <w:p>
      <w:r>
        <w:rPr>
          <w:b/>
          <w:u w:val="single"/>
        </w:rPr>
        <w:t>715635</w:t>
      </w:r>
    </w:p>
    <w:p>
      <w:r>
        <w:t>@vinkovasle1 @RTV_Slovenija Imajo pa jajca ta levi. Tudi keš imajo radi očitno- istočasno pa pljuvajo po kapitalistih in hvalijo komuniste</w:t>
      </w:r>
    </w:p>
    <w:p>
      <w:r>
        <w:rPr>
          <w:b/>
          <w:u w:val="single"/>
        </w:rPr>
        <w:t>715636</w:t>
      </w:r>
    </w:p>
    <w:p>
      <w:r>
        <w:t>@PrinasalkaZlata @BorSeusek @AlojzKovsca Se pravi, da predsednik DS nima strganih gat. To me veseli.</w:t>
      </w:r>
    </w:p>
    <w:p>
      <w:r>
        <w:rPr>
          <w:b/>
          <w:u w:val="single"/>
        </w:rPr>
        <w:t>715637</w:t>
      </w:r>
    </w:p>
    <w:p>
      <w:r>
        <w:t>@KamenjarCom Slovenci pa čakamo, da bo Kacin vrnil ukradeno železno ograjo JNA.</w:t>
      </w:r>
    </w:p>
    <w:p>
      <w:r>
        <w:rPr>
          <w:b/>
          <w:u w:val="single"/>
        </w:rPr>
        <w:t>715638</w:t>
      </w:r>
    </w:p>
    <w:p>
      <w:r>
        <w:t>@abejz_no @magrateja Tviterji so itak šli u kurac, ne rabi se jih več čuvat. Žastsejin.</w:t>
      </w:r>
    </w:p>
    <w:p>
      <w:r>
        <w:rPr>
          <w:b/>
          <w:u w:val="single"/>
        </w:rPr>
        <w:t>715639</w:t>
      </w:r>
    </w:p>
    <w:p>
      <w:r>
        <w:t>Agrokor in skladi danes oddajajo ponudbe za Mercator: Ponudbe naj bi bile precej nizke, se sliši; izbranci za ... http://t.co/S9IObx75fk</w:t>
      </w:r>
    </w:p>
    <w:p>
      <w:r>
        <w:rPr>
          <w:b/>
          <w:u w:val="single"/>
        </w:rPr>
        <w:t>715640</w:t>
      </w:r>
    </w:p>
    <w:p>
      <w:r>
        <w:t>BACKSTAGE: Uredništvo FN Slovenije se je vrnilo, kljub komunajzarjem na oblasti.</w:t>
      </w:r>
    </w:p>
    <w:p>
      <w:r>
        <w:rPr>
          <w:b/>
          <w:u w:val="single"/>
        </w:rPr>
        <w:t>715641</w:t>
      </w:r>
    </w:p>
    <w:p>
      <w:r>
        <w:t>Populizem je sopomenka demokracije...</w:t>
        <w:br/>
        <w:t>Liberalna demokracija je v zatonu, Nacionalni populizem pa v vzponu...</w:t>
      </w:r>
    </w:p>
    <w:p>
      <w:r>
        <w:rPr>
          <w:b/>
          <w:u w:val="single"/>
        </w:rPr>
        <w:t>715642</w:t>
      </w:r>
    </w:p>
    <w:p>
      <w:r>
        <w:t>Začetniška napaka Kasperja Schmeichla, video #fuzbal #nogomet #ligaprvakov - http://t.co/JDqdEA3XR0</w:t>
      </w:r>
    </w:p>
    <w:p>
      <w:r>
        <w:rPr>
          <w:b/>
          <w:u w:val="single"/>
        </w:rPr>
        <w:t>715643</w:t>
      </w:r>
    </w:p>
    <w:p>
      <w:r>
        <w:t>Dokumentarec o rojstvih v koncentracijskem taboriscu na 1ki me spravlja v jok. In žal takih zgodb še danes ni konec.</w:t>
      </w:r>
    </w:p>
    <w:p>
      <w:r>
        <w:rPr>
          <w:b/>
          <w:u w:val="single"/>
        </w:rPr>
        <w:t>715644</w:t>
      </w:r>
    </w:p>
    <w:p>
      <w:r>
        <w:t>@AndrejKokot Lahko bi bilo še huje. Cirkularka povzroči strašne poškodbe. Lepo pocajtaj roko.</w:t>
      </w:r>
    </w:p>
    <w:p>
      <w:r>
        <w:rPr>
          <w:b/>
          <w:u w:val="single"/>
        </w:rPr>
        <w:t>715645</w:t>
      </w:r>
    </w:p>
    <w:p>
      <w:r>
        <w:t>@barjanski @miskasmetiska Poznam in komizeriram. So mi hotli pred leti pljunit clia v bs3.</w:t>
      </w:r>
    </w:p>
    <w:p>
      <w:r>
        <w:rPr>
          <w:b/>
          <w:u w:val="single"/>
        </w:rPr>
        <w:t>715646</w:t>
      </w:r>
    </w:p>
    <w:p>
      <w:r>
        <w:t>@ZmagoPlemeniti @NormaMKorosec Ti že veš, kot nekdanji špicelj in sodelavec UDBE, Padalec !</w:t>
      </w:r>
    </w:p>
    <w:p>
      <w:r>
        <w:rPr>
          <w:b/>
          <w:u w:val="single"/>
        </w:rPr>
        <w:t>715647</w:t>
      </w:r>
    </w:p>
    <w:p>
      <w:r>
        <w:t xml:space="preserve">@STA_novice Sanacija bo dobičkonosna za državo na račun razlaščencev pravi Čufer. </w:t>
        <w:br/>
        <w:t>Koga bodo naslednjega razlastninili je vprašanje?</w:t>
      </w:r>
    </w:p>
    <w:p>
      <w:r>
        <w:rPr>
          <w:b/>
          <w:u w:val="single"/>
        </w:rPr>
        <w:t>715648</w:t>
      </w:r>
    </w:p>
    <w:p>
      <w:r>
        <w:t>@Lena4dva Ja jebiga, to je mariborska scena :-D. Saj filtriram, včasih je tudi kaj pozitivnega https://t.co/b4zkklfQjN</w:t>
      </w:r>
    </w:p>
    <w:p>
      <w:r>
        <w:rPr>
          <w:b/>
          <w:u w:val="single"/>
        </w:rPr>
        <w:t>715649</w:t>
      </w:r>
    </w:p>
    <w:p>
      <w:r>
        <w:t>@DominikCevka Ne skrbi, če so ugasnili tretjo najstarejšo NE. Dovolj so pametni in bodo poskrbeli, da ne bo pomanjkanja.</w:t>
      </w:r>
    </w:p>
    <w:p>
      <w:r>
        <w:rPr>
          <w:b/>
          <w:u w:val="single"/>
        </w:rPr>
        <w:t>715650</w:t>
      </w:r>
    </w:p>
    <w:p>
      <w:r>
        <w:t>@strankalevica Namesto v novo Teslo, na stari spaček &amp;amp; staro kolo. Dobesedno nas Levica pelje nazaj v socialistični raj.</w:t>
      </w:r>
    </w:p>
    <w:p>
      <w:r>
        <w:rPr>
          <w:b/>
          <w:u w:val="single"/>
        </w:rPr>
        <w:t>715651</w:t>
      </w:r>
    </w:p>
    <w:p>
      <w:r>
        <w:t>-Natakar, s tega umazanega prta ne bom jedel!</w:t>
        <w:br/>
        <w:t>-Brez skrbi, saj vam bomo postregli na krožniku.</w:t>
      </w:r>
    </w:p>
    <w:p>
      <w:r>
        <w:rPr>
          <w:b/>
          <w:u w:val="single"/>
        </w:rPr>
        <w:t>715652</w:t>
      </w:r>
    </w:p>
    <w:p>
      <w:r>
        <w:t>@BorutPahor Pahor na lagerju so sami rdeči ,kako to misliš razpravljat o enoumjo!?sramota!</w:t>
      </w:r>
    </w:p>
    <w:p>
      <w:r>
        <w:rPr>
          <w:b/>
          <w:u w:val="single"/>
        </w:rPr>
        <w:t>715653</w:t>
      </w:r>
    </w:p>
    <w:p>
      <w:r>
        <w:t>@ManjaUZ Pardon ni potreben in res ni bilo 200 danes :) So vsaj bolj zvesti, tisti od nagradnih iger ali oglasov so bolj nezainteresirani..</w:t>
      </w:r>
    </w:p>
    <w:p>
      <w:r>
        <w:rPr>
          <w:b/>
          <w:u w:val="single"/>
        </w:rPr>
        <w:t>715654</w:t>
      </w:r>
    </w:p>
    <w:p>
      <w:r>
        <w:t>Otrok je bolan in jaz sem tako zmatrana, da bi si najrajs kupila nekaj pregresno dragega...</w:t>
      </w:r>
    </w:p>
    <w:p>
      <w:r>
        <w:rPr>
          <w:b/>
          <w:u w:val="single"/>
        </w:rPr>
        <w:t>715655</w:t>
      </w:r>
    </w:p>
    <w:p>
      <w:r>
        <w:t>VIDEO: Hiša dveh Slovencev jemlje sapo, zgradila sta jo iz ladijskih zabojnikov https://t.co/wLTg82PYic</w:t>
      </w:r>
    </w:p>
    <w:p>
      <w:r>
        <w:rPr>
          <w:b/>
          <w:u w:val="single"/>
        </w:rPr>
        <w:t>715656</w:t>
      </w:r>
    </w:p>
    <w:p>
      <w:r>
        <w:t>@lenci53 @RichieKis Saj sem ga poslala za vogal v trgovino po udobne šlape</w:t>
        <w:br/>
        <w:t>#hvaležna</w:t>
      </w:r>
    </w:p>
    <w:p>
      <w:r>
        <w:rPr>
          <w:b/>
          <w:u w:val="single"/>
        </w:rPr>
        <w:t>715657</w:t>
      </w:r>
    </w:p>
    <w:p>
      <w:r>
        <w:t>Odšteješ mularijo, ki jo na pohod naženejo iz šole,  je 'prostovoljcev' takoj pol manj.  https://t.co/MCGcFTwNsL</w:t>
      </w:r>
    </w:p>
    <w:p>
      <w:r>
        <w:rPr>
          <w:b/>
          <w:u w:val="single"/>
        </w:rPr>
        <w:t>715658</w:t>
      </w:r>
    </w:p>
    <w:p>
      <w:r>
        <w:t>@janeztu @crnkovic Za človeka, ki drugim očita "desničarske floskule", ste neverjetna snowflake.</w:t>
      </w:r>
    </w:p>
    <w:p>
      <w:r>
        <w:rPr>
          <w:b/>
          <w:u w:val="single"/>
        </w:rPr>
        <w:t>715659</w:t>
      </w:r>
    </w:p>
    <w:p>
      <w:r>
        <w:t>Vsi zdravniki bi morali uveljaviti ugovor vesti, ko gre za antivaxxerje. Mogoče bi pomagalo. #Tarča</w:t>
      </w:r>
    </w:p>
    <w:p>
      <w:r>
        <w:rPr>
          <w:b/>
          <w:u w:val="single"/>
        </w:rPr>
        <w:t>715660</w:t>
      </w:r>
    </w:p>
    <w:p>
      <w:r>
        <w:t>Če je lahko Dončičeva mama z njim na vsaki sliki, naj se nihče ne norčuje iz študentov, ki jih rihtajo mame.</w:t>
      </w:r>
    </w:p>
    <w:p>
      <w:r>
        <w:rPr>
          <w:b/>
          <w:u w:val="single"/>
        </w:rPr>
        <w:t>715661</w:t>
      </w:r>
    </w:p>
    <w:p>
      <w:r>
        <w:t>Oetzi je imel ob sebi dve gobi. Brezova goba mu je verjetno služila za zatiranje črevesnih zajedavcev, kresilka pa za zaustavitev krvavitev.</w:t>
      </w:r>
    </w:p>
    <w:p>
      <w:r>
        <w:rPr>
          <w:b/>
          <w:u w:val="single"/>
        </w:rPr>
        <w:t>715662</w:t>
      </w:r>
    </w:p>
    <w:p>
      <w:r>
        <w:t>Grimasi je vse jasno, sam še migrante uvozi, pa bo zmagu 😂 https://t.co/LuuUuj8p9q</w:t>
      </w:r>
    </w:p>
    <w:p>
      <w:r>
        <w:rPr>
          <w:b/>
          <w:u w:val="single"/>
        </w:rPr>
        <w:t>715663</w:t>
      </w:r>
    </w:p>
    <w:p>
      <w:r>
        <w:t>@CiroCara Ne rabi kompasa, samo vrh je potrebno zamenjati, riba smrdi pri glavi.</w:t>
      </w:r>
    </w:p>
    <w:p>
      <w:r>
        <w:rPr>
          <w:b/>
          <w:u w:val="single"/>
        </w:rPr>
        <w:t>715664</w:t>
      </w:r>
    </w:p>
    <w:p>
      <w:r>
        <w:t>@Rok_Novak @nad_bogom predpostavka racionalnega potrošnika je res mimo :) v tej obliku kapitalistične ureditve je v bistvu oksimoron...</w:t>
      </w:r>
    </w:p>
    <w:p>
      <w:r>
        <w:rPr>
          <w:b/>
          <w:u w:val="single"/>
        </w:rPr>
        <w:t>715665</w:t>
      </w:r>
    </w:p>
    <w:p>
      <w:r>
        <w:t>@Nova24TV Nič ne bo, ker bo sodnija in ostala rdeča zalega poskrbela, da bo tale šerif se naprej mlatil po svoje</w:t>
      </w:r>
    </w:p>
    <w:p>
      <w:r>
        <w:rPr>
          <w:b/>
          <w:u w:val="single"/>
        </w:rPr>
        <w:t>715666</w:t>
      </w:r>
    </w:p>
    <w:p>
      <w:r>
        <w:t>Ali na olivnen olju z jajčevcem, papriko in paradižnikom? https://t.co/NNErRkpBsx</w:t>
      </w:r>
    </w:p>
    <w:p>
      <w:r>
        <w:rPr>
          <w:b/>
          <w:u w:val="single"/>
        </w:rPr>
        <w:t>715667</w:t>
      </w:r>
    </w:p>
    <w:p>
      <w:r>
        <w:t>zdaj mi je jasno. bila sta par. kar nekaj časa. nato sta se razšla. na strojni fakulteti so mu oprali možgane. #logično</w:t>
      </w:r>
    </w:p>
    <w:p>
      <w:r>
        <w:rPr>
          <w:b/>
          <w:u w:val="single"/>
        </w:rPr>
        <w:t>715668</w:t>
      </w:r>
    </w:p>
    <w:p>
      <w:r>
        <w:t>@surfon @JelenaJal Kje pa. Bo kar ekološka katastrofa tole. Saje padajo 10km proč.</w:t>
      </w:r>
    </w:p>
    <w:p>
      <w:r>
        <w:rPr>
          <w:b/>
          <w:u w:val="single"/>
        </w:rPr>
        <w:t>715669</w:t>
      </w:r>
    </w:p>
    <w:p>
      <w:r>
        <w:t>@PetraSlanic Za sak slučaj sem kar dve kupu. Sam zihr se nism tolk nategnu k @savicdomen z bambusom.</w:t>
      </w:r>
    </w:p>
    <w:p>
      <w:r>
        <w:rPr>
          <w:b/>
          <w:u w:val="single"/>
        </w:rPr>
        <w:t>715670</w:t>
      </w:r>
    </w:p>
    <w:p>
      <w:r>
        <w:t>Ob letošnji 60-letnici mesta bomo zasadili 6 dreves tulipanovcev https://t.co/l6YhJ97ax0</w:t>
      </w:r>
    </w:p>
    <w:p>
      <w:r>
        <w:rPr>
          <w:b/>
          <w:u w:val="single"/>
        </w:rPr>
        <w:t>715671</w:t>
      </w:r>
    </w:p>
    <w:p>
      <w:r>
        <w:t>@freewiseguy @BRajgelj @gregarepovz ko taki osebki zapustijo državo le ta napreduje</w:t>
      </w:r>
    </w:p>
    <w:p>
      <w:r>
        <w:rPr>
          <w:b/>
          <w:u w:val="single"/>
        </w:rPr>
        <w:t>715672</w:t>
      </w:r>
    </w:p>
    <w:p>
      <w:r>
        <w:t>No če je tole res, nismo več daleč od prejšnjega sistema...samo še en goli otok se najde za žvižgače. Katastrofa!!!! https://t.co/9HEhAoOELf</w:t>
      </w:r>
    </w:p>
    <w:p>
      <w:r>
        <w:rPr>
          <w:b/>
          <w:u w:val="single"/>
        </w:rPr>
        <w:t>715673</w:t>
      </w:r>
    </w:p>
    <w:p>
      <w:r>
        <w:t>@AnLiDoAn @strankaSD @ZidanDejan Prioiteta med ukrepi pa # prenova kipa zločinca # .</w:t>
      </w:r>
    </w:p>
    <w:p>
      <w:r>
        <w:rPr>
          <w:b/>
          <w:u w:val="single"/>
        </w:rPr>
        <w:t>715674</w:t>
      </w:r>
    </w:p>
    <w:p>
      <w:r>
        <w:t>Miniaturni šopek.Za lep večer ob ugasnjeni televiziji. https://t.co/mqonLfMfYX</w:t>
      </w:r>
    </w:p>
    <w:p>
      <w:r>
        <w:rPr>
          <w:b/>
          <w:u w:val="single"/>
        </w:rPr>
        <w:t>715675</w:t>
      </w:r>
    </w:p>
    <w:p>
      <w:r>
        <w:t>@kruhinvino @z8_LJ @masta_84 @Jure_Bajic Ujel sem samo sodnikov podaljšek. A smo bli tako gnili al je bla smola? Nagibam se k gnilobi...</w:t>
      </w:r>
    </w:p>
    <w:p>
      <w:r>
        <w:rPr>
          <w:b/>
          <w:u w:val="single"/>
        </w:rPr>
        <w:t>715676</w:t>
      </w:r>
    </w:p>
    <w:p>
      <w:r>
        <w:t>@vmatijevec @MilenaMilenca Ubogi komunisti še zdaj niste preboleli demonstracij, ki so bile menda neuspeh in na katerih ni bilo nikogar🤣</w:t>
      </w:r>
    </w:p>
    <w:p>
      <w:r>
        <w:rPr>
          <w:b/>
          <w:u w:val="single"/>
        </w:rPr>
        <w:t>715677</w:t>
      </w:r>
    </w:p>
    <w:p>
      <w:r>
        <w:t>izplen po 70 minutah v bauhausu: 0 kupljenih izdelkov. 0 videnih svetovalcev.</w:t>
        <w:br/>
        <w:br/>
        <w:t>je pa ravnokar mimo mene na samorogu prijezdil bigfoot</w:t>
      </w:r>
    </w:p>
    <w:p>
      <w:r>
        <w:rPr>
          <w:b/>
          <w:u w:val="single"/>
        </w:rPr>
        <w:t>715678</w:t>
      </w:r>
    </w:p>
    <w:p>
      <w:r>
        <w:t>In naenkrat je tu uspešna tovarna auspuhov in uspešen bar. In bogat kapitalist ter izkoriščana delavca.</w:t>
      </w:r>
    </w:p>
    <w:p>
      <w:r>
        <w:rPr>
          <w:b/>
          <w:u w:val="single"/>
        </w:rPr>
        <w:t>715679</w:t>
      </w:r>
    </w:p>
    <w:p>
      <w:r>
        <w:t>@EllaTheAngel_ @AfneGunca16 Ajde, sneg mam rad, če mi ni treba nikamor z avtom. Na splošno pa slabše prenašam dež in mraz.</w:t>
      </w:r>
    </w:p>
    <w:p>
      <w:r>
        <w:rPr>
          <w:b/>
          <w:u w:val="single"/>
        </w:rPr>
        <w:t>715680</w:t>
      </w:r>
    </w:p>
    <w:p>
      <w:r>
        <w:t>@Centrifuzija @JazbarMatjaz Naslov zveni, kot bi ga 10 minut z bulerjem brcala v ledvice.</w:t>
      </w:r>
    </w:p>
    <w:p>
      <w:r>
        <w:rPr>
          <w:b/>
          <w:u w:val="single"/>
        </w:rPr>
        <w:t>715681</w:t>
      </w:r>
    </w:p>
    <w:p>
      <w:r>
        <w:t>Farmacevtke se veselijo novih stanovanj, ostali pa pedofilskih vrtcev. Kar so želeli, to bodo imeli.</w:t>
      </w:r>
    </w:p>
    <w:p>
      <w:r>
        <w:rPr>
          <w:b/>
          <w:u w:val="single"/>
        </w:rPr>
        <w:t>715682</w:t>
      </w:r>
    </w:p>
    <w:p>
      <w:r>
        <w:t>@PreglArjan zato ker venera, pesniki in napoleon niso zakrivili fcking katinskega poboja</w:t>
      </w:r>
    </w:p>
    <w:p>
      <w:r>
        <w:rPr>
          <w:b/>
          <w:u w:val="single"/>
        </w:rPr>
        <w:t>715683</w:t>
      </w:r>
    </w:p>
    <w:p>
      <w:r>
        <w:t>drobec iz realnega življenja, kateri je mnogim med nami sila oddaljen....https://t.co/o3t3t741iX</w:t>
      </w:r>
    </w:p>
    <w:p>
      <w:r>
        <w:rPr>
          <w:b/>
          <w:u w:val="single"/>
        </w:rPr>
        <w:t>715684</w:t>
      </w:r>
    </w:p>
    <w:p>
      <w:r>
        <w:t>@Bilkoselektion @AllBriefs potomca komunista in fašista živita in uživata na naš račun.... samo še en dokaz več.. kakšen drek je EU!</w:t>
      </w:r>
    </w:p>
    <w:p>
      <w:r>
        <w:rPr>
          <w:b/>
          <w:u w:val="single"/>
        </w:rPr>
        <w:t>715685</w:t>
      </w:r>
    </w:p>
    <w:p>
      <w:r>
        <w:t>@t_andrej Idiotizem politične korektnosti na osvajalnem pohodu v vse pore družbe</w:t>
      </w:r>
    </w:p>
    <w:p>
      <w:r>
        <w:rPr>
          <w:b/>
          <w:u w:val="single"/>
        </w:rPr>
        <w:t>715686</w:t>
      </w:r>
    </w:p>
    <w:p>
      <w:r>
        <w:t>@PSlajnar @SamoGlavan Ta brezzobi tiger se gloda znotraj. V primeru da Tomčeva ne bo na listi za Evro poslanko je v hipu ni več v SDS ? Oh.</w:t>
      </w:r>
    </w:p>
    <w:p>
      <w:r>
        <w:rPr>
          <w:b/>
          <w:u w:val="single"/>
        </w:rPr>
        <w:t>715687</w:t>
      </w:r>
    </w:p>
    <w:p>
      <w:r>
        <w:t>@petrasovdat Seveda na koncu pripada žar plošča in kak radler. Pa kofe. To tut mamo. Aja, pa še ostale kerlce moram zbrcat.</w:t>
      </w:r>
    </w:p>
    <w:p>
      <w:r>
        <w:rPr>
          <w:b/>
          <w:u w:val="single"/>
        </w:rPr>
        <w:t>715688</w:t>
      </w:r>
    </w:p>
    <w:p>
      <w:r>
        <w:t>@bojan_krajnc V bistvu bencin pumpa z dodano vrednostjo. Takle mamo pri nas, ja.</w:t>
      </w:r>
    </w:p>
    <w:p>
      <w:r>
        <w:rPr>
          <w:b/>
          <w:u w:val="single"/>
        </w:rPr>
        <w:t>715689</w:t>
      </w:r>
    </w:p>
    <w:p>
      <w:r>
        <w:t>Če si pravi moški, te kar malo stisne v želodcu in začutiš cmok v grlu :))</w:t>
        <w:br/>
        <w:br/>
        <w:t>p.s. vsem puncam pa povem, tole še... http://t.co/z0nx3TYd</w:t>
      </w:r>
    </w:p>
    <w:p>
      <w:r>
        <w:rPr>
          <w:b/>
          <w:u w:val="single"/>
        </w:rPr>
        <w:t>715690</w:t>
      </w:r>
    </w:p>
    <w:p>
      <w:r>
        <w:t>@llisjak @TSlokar Človek je celota. Ne more biti od 7h do 15h verodostojen novinar, od 15h dalje pa klatit neumnosti.</w:t>
      </w:r>
    </w:p>
    <w:p>
      <w:r>
        <w:rPr>
          <w:b/>
          <w:u w:val="single"/>
        </w:rPr>
        <w:t>715691</w:t>
      </w:r>
    </w:p>
    <w:p>
      <w:r>
        <w:t>@LottaS10 Kakšni primitivizmi! Moj sin, ki študira švedščino, pravi, da na faksu Švedski zdaj rečejo kar Švedistan. :-(</w:t>
      </w:r>
    </w:p>
    <w:p>
      <w:r>
        <w:rPr>
          <w:b/>
          <w:u w:val="single"/>
        </w:rPr>
        <w:t>715692</w:t>
      </w:r>
    </w:p>
    <w:p>
      <w:r>
        <w:t>Bolgarska Turka Junus in Ali se veselita ameriških vojakov, ki pridejo v njuno kebabčarno. V Zaganu jih je cca 1000 https://t.co/fDX6sCSGjO</w:t>
      </w:r>
    </w:p>
    <w:p>
      <w:r>
        <w:rPr>
          <w:b/>
          <w:u w:val="single"/>
        </w:rPr>
        <w:t>715693</w:t>
      </w:r>
    </w:p>
    <w:p>
      <w:r>
        <w:t>@leaathenatabako Naša  ma dona skvsrjen ritem. Gre mož  na naši FTH telivadit. Išijas. Pol se peljem z 🚘</w:t>
      </w:r>
    </w:p>
    <w:p>
      <w:r>
        <w:rPr>
          <w:b/>
          <w:u w:val="single"/>
        </w:rPr>
        <w:t>715694</w:t>
      </w:r>
    </w:p>
    <w:p>
      <w:r>
        <w:t>@ciro_ciril Dokler jih prizadeti ne bodo spravili na sodišče za vsako laž ali polresnico, ne bo drugače!</w:t>
      </w:r>
    </w:p>
    <w:p>
      <w:r>
        <w:rPr>
          <w:b/>
          <w:u w:val="single"/>
        </w:rPr>
        <w:t>715695</w:t>
      </w:r>
    </w:p>
    <w:p>
      <w:r>
        <w:t>Trije srbski sodniki ne piskano favla za Olimpijo v zadnjem napadu proti Igokei..nakljucje?Res je,da bi mogli Zmaji to prej resit #kosarka</w:t>
      </w:r>
    </w:p>
    <w:p>
      <w:r>
        <w:rPr>
          <w:b/>
          <w:u w:val="single"/>
        </w:rPr>
        <w:t>715696</w:t>
      </w:r>
    </w:p>
    <w:p>
      <w:r>
        <w:t>Migrantski val: Vojska v Črnomelj pripeljala 13 kontejnerjev</w:t>
        <w:br/>
        <w:t>https://t.co/R2wdYnICHF</w:t>
      </w:r>
    </w:p>
    <w:p>
      <w:r>
        <w:rPr>
          <w:b/>
          <w:u w:val="single"/>
        </w:rPr>
        <w:t>715697</w:t>
      </w:r>
    </w:p>
    <w:p>
      <w:r>
        <w:t>@surfon Trenutno gre proti stečaju. Drugače izdelujejo polizdelke - za nekatere je to dodana vrednost, drugim ne.</w:t>
      </w:r>
    </w:p>
    <w:p>
      <w:r>
        <w:rPr>
          <w:b/>
          <w:u w:val="single"/>
        </w:rPr>
        <w:t>715698</w:t>
      </w:r>
    </w:p>
    <w:p>
      <w:r>
        <w:t>Papirnica, pisarniški pripomočki, Biro Casa, Ljubljana, Osrednja Slovenija Enter Point Slovenija: https://t.co/7bylOWgg4y prek</w:t>
      </w:r>
    </w:p>
    <w:p>
      <w:r>
        <w:rPr>
          <w:b/>
          <w:u w:val="single"/>
        </w:rPr>
        <w:t>715699</w:t>
      </w:r>
    </w:p>
    <w:p>
      <w:r>
        <w:t>@Europarl_SL Kdaj bomo v zapore zmetali EU birokracijo, ki nam uničuje evropsko civilizacijo.</w:t>
      </w:r>
    </w:p>
    <w:p>
      <w:r>
        <w:rPr>
          <w:b/>
          <w:u w:val="single"/>
        </w:rPr>
        <w:t>715700</w:t>
      </w:r>
    </w:p>
    <w:p>
      <w:r>
        <w:t>@PametnaRit Ko vidiš boljši parking na voljo, pa kalkuliraš, če bi avto premakno :)</w:t>
      </w:r>
    </w:p>
    <w:p>
      <w:r>
        <w:rPr>
          <w:b/>
          <w:u w:val="single"/>
        </w:rPr>
        <w:t>715701</w:t>
      </w:r>
    </w:p>
    <w:p>
      <w:r>
        <w:t>@tasosedova Zdaj pa že mene firbec,  za kakšno žurko gre😊, čeprav mi že zdavnaj ni več do žurov. Razen v določeni družbi in kontekstu.</w:t>
      </w:r>
    </w:p>
    <w:p>
      <w:r>
        <w:rPr>
          <w:b/>
          <w:u w:val="single"/>
        </w:rPr>
        <w:t>715702</w:t>
      </w:r>
    </w:p>
    <w:p>
      <w:r>
        <w:t>Kajenje ubija tudi losose. Nato končaš na toastu in maslu ... #raucherlachs https://t.co/h5KKAA3Rgm</w:t>
      </w:r>
    </w:p>
    <w:p>
      <w:r>
        <w:rPr>
          <w:b/>
          <w:u w:val="single"/>
        </w:rPr>
        <w:t>715703</w:t>
      </w:r>
    </w:p>
    <w:p>
      <w:r>
        <w:t>Tsipras pred novim obrokom evropske pomoči spet igra Grško ruleto.   https://t.co/eck4TGwBX2</w:t>
      </w:r>
    </w:p>
    <w:p>
      <w:r>
        <w:rPr>
          <w:b/>
          <w:u w:val="single"/>
        </w:rPr>
        <w:t>715704</w:t>
      </w:r>
    </w:p>
    <w:p>
      <w:r>
        <w:t>@martinnahtigal No, no ... to pa ni res.</w:t>
        <w:br/>
        <w:br/>
        <w:t>Realnost je pač žal taka, da je Nova Slovenija zablodeli in gnijoč projekt.</w:t>
      </w:r>
    </w:p>
    <w:p>
      <w:r>
        <w:rPr>
          <w:b/>
          <w:u w:val="single"/>
        </w:rPr>
        <w:t>715705</w:t>
      </w:r>
    </w:p>
    <w:p>
      <w:r>
        <w:t>@BozidarBiscan @bmz9453 Nobene. Predvsem pa bi morala vlada molčati in delati v zaodrju. Tako pa Cmero in Serpentinšek čebljata kot navita.</w:t>
      </w:r>
    </w:p>
    <w:p>
      <w:r>
        <w:rPr>
          <w:b/>
          <w:u w:val="single"/>
        </w:rPr>
        <w:t>715706</w:t>
      </w:r>
    </w:p>
    <w:p>
      <w:r>
        <w:t>@dusankocevar1 @ToneMartinjak Ti in Martinjak sta super pokvarjenca in super lažnivca.</w:t>
      </w:r>
    </w:p>
    <w:p>
      <w:r>
        <w:rPr>
          <w:b/>
          <w:u w:val="single"/>
        </w:rPr>
        <w:t>715707</w:t>
      </w:r>
    </w:p>
    <w:p>
      <w:r>
        <w:t>@bmz9453 Krajši kazalec od prstanca pomeni pomanjkanje testosterona (moškosti)</w:t>
      </w:r>
    </w:p>
    <w:p>
      <w:r>
        <w:rPr>
          <w:b/>
          <w:u w:val="single"/>
        </w:rPr>
        <w:t>715708</w:t>
      </w:r>
    </w:p>
    <w:p>
      <w:r>
        <w:t>"Točka je v redu, z igro pa nisem zadovoljen," za Kanal A pravi debitant na celjski klopi Dušan Kosič po 0:0 v Mariboru. #plts</w:t>
      </w:r>
    </w:p>
    <w:p>
      <w:r>
        <w:rPr>
          <w:b/>
          <w:u w:val="single"/>
        </w:rPr>
        <w:t>715709</w:t>
      </w:r>
    </w:p>
    <w:p>
      <w:r>
        <w:t>Žive naj vsi narodi kozarec zase vzdignimo Prost ko je bil očakov prepir iz sveta bo pregnan ker po nas naj živi ne vrag le sosed bo mejak</w:t>
      </w:r>
    </w:p>
    <w:p>
      <w:r>
        <w:rPr>
          <w:b/>
          <w:u w:val="single"/>
        </w:rPr>
        <w:t>715710</w:t>
      </w:r>
    </w:p>
    <w:p>
      <w:r>
        <w:t>Pa dejmo eno za dušo ... Mislim, možgane ... https://t.co/BfXYKp6W5E https://t.co/3fh93o9fAr</w:t>
      </w:r>
    </w:p>
    <w:p>
      <w:r>
        <w:rPr>
          <w:b/>
          <w:u w:val="single"/>
        </w:rPr>
        <w:t>715711</w:t>
      </w:r>
    </w:p>
    <w:p>
      <w:r>
        <w:t>@DKosir7 @JasaLorencic @nzs_si dokler ne bo Zlatko selektor, se ne bomo premaknili nikamor.</w:t>
      </w:r>
    </w:p>
    <w:p>
      <w:r>
        <w:rPr>
          <w:b/>
          <w:u w:val="single"/>
        </w:rPr>
        <w:t>715712</w:t>
      </w:r>
    </w:p>
    <w:p>
      <w:r>
        <w:t>@sladkakotmed hahaha, ob vsaki neumnsti bo lahko reku: sej sm ti rozco prnesu :P</w:t>
      </w:r>
    </w:p>
    <w:p>
      <w:r>
        <w:rPr>
          <w:b/>
          <w:u w:val="single"/>
        </w:rPr>
        <w:t>715713</w:t>
      </w:r>
    </w:p>
    <w:p>
      <w:r>
        <w:t>Kdo pa jih torej tako zverinsko muči... Uboge aliene.. V Area 51.. Vse ostalo kar govorijo... Lažejo.. https://t.co/htvUJ4GiAU</w:t>
      </w:r>
    </w:p>
    <w:p>
      <w:r>
        <w:rPr>
          <w:b/>
          <w:u w:val="single"/>
        </w:rPr>
        <w:t>715714</w:t>
      </w:r>
    </w:p>
    <w:p>
      <w:r>
        <w:t>Sorosev plačanec Zaev s policijsko represijo nad domoljube https://t.co/xCEqlFOOAf</w:t>
      </w:r>
    </w:p>
    <w:p>
      <w:r>
        <w:rPr>
          <w:b/>
          <w:u w:val="single"/>
        </w:rPr>
        <w:t>715715</w:t>
      </w:r>
    </w:p>
    <w:p>
      <w:r>
        <w:t>FOTO: Soboške odbojkarice suvereno do nove zmage - https://t.co/H7JwaUC0rV https://t.co/aOGX9xqfaY</w:t>
      </w:r>
    </w:p>
    <w:p>
      <w:r>
        <w:rPr>
          <w:b/>
          <w:u w:val="single"/>
        </w:rPr>
        <w:t>715716</w:t>
      </w:r>
    </w:p>
    <w:p>
      <w:r>
        <w:t>@BojanPozar @vladaRS @gregorkos Res simpl: nekaterim je pa res vse omogočeno #nidani</w:t>
      </w:r>
    </w:p>
    <w:p>
      <w:r>
        <w:rPr>
          <w:b/>
          <w:u w:val="single"/>
        </w:rPr>
        <w:t>715717</w:t>
      </w:r>
    </w:p>
    <w:p>
      <w:r>
        <w:t>@Gospod_profesor In vijoličasti bodo spet jokali, da oni so morali pa na njivi z Ankaranom igrati.</w:t>
      </w:r>
    </w:p>
    <w:p>
      <w:r>
        <w:rPr>
          <w:b/>
          <w:u w:val="single"/>
        </w:rPr>
        <w:t>715718</w:t>
      </w:r>
    </w:p>
    <w:p>
      <w:r>
        <w:t>PROMET: Policija opozarja, da nalepke z imeni otrok v avtu avtomatično dovolijo, da lastnikom podrsate vozilo.</w:t>
      </w:r>
    </w:p>
    <w:p>
      <w:r>
        <w:rPr>
          <w:b/>
          <w:u w:val="single"/>
        </w:rPr>
        <w:t>715719</w:t>
      </w:r>
    </w:p>
    <w:p>
      <w:r>
        <w:t>@penzionist12 Kak bodo predlagali banda pokvarjena če bojo sebe pogledal v 10h mandatih ne morjo popravit kaj so pokradli banda</w:t>
      </w:r>
    </w:p>
    <w:p>
      <w:r>
        <w:rPr>
          <w:b/>
          <w:u w:val="single"/>
        </w:rPr>
        <w:t>715720</w:t>
      </w:r>
    </w:p>
    <w:p>
      <w:r>
        <w:t>Leta 1945 ni bil osvobojen niti en košček Slovenije!</w:t>
        <w:br/>
        <w:t>(zato je bilo treba čakati še 45 let)</w:t>
      </w:r>
    </w:p>
    <w:p>
      <w:r>
        <w:rPr>
          <w:b/>
          <w:u w:val="single"/>
        </w:rPr>
        <w:t>715721</w:t>
      </w:r>
    </w:p>
    <w:p>
      <w:r>
        <w:t>@miro5ek @vladaRS Pri Majcnovi je potrebna previdnost - baba je omejena. Dooooolgo rabi, da vklopi. Kot kaže pa ima atribute!</w:t>
      </w:r>
    </w:p>
    <w:p>
      <w:r>
        <w:rPr>
          <w:b/>
          <w:u w:val="single"/>
        </w:rPr>
        <w:t>715722</w:t>
      </w:r>
    </w:p>
    <w:p>
      <w:r>
        <w:t>Slovenski terorizem in njega podporniki – Nelektorirano by Franjo https://t.co/SK26BwxKSI</w:t>
      </w:r>
    </w:p>
    <w:p>
      <w:r>
        <w:rPr>
          <w:b/>
          <w:u w:val="single"/>
        </w:rPr>
        <w:t>715723</w:t>
      </w:r>
    </w:p>
    <w:p>
      <w:r>
        <w:t>@zasledovalec70 @prisrcna1 @Alex4Aleksandra @lucijausaj Moj svak je imel take bolecine kot ti in je dobil antibiotik v infuziji!</w:t>
      </w:r>
    </w:p>
    <w:p>
      <w:r>
        <w:rPr>
          <w:b/>
          <w:u w:val="single"/>
        </w:rPr>
        <w:t>715724</w:t>
      </w:r>
    </w:p>
    <w:p>
      <w:r>
        <w:t>@ZaresGregor @IvanSimi3 Golobič  ni v politiki - oksimoron (bistroumni nesmisel). https://t.co/2FIlgc4saK</w:t>
      </w:r>
    </w:p>
    <w:p>
      <w:r>
        <w:rPr>
          <w:b/>
          <w:u w:val="single"/>
        </w:rPr>
        <w:t>715725</w:t>
      </w:r>
    </w:p>
    <w:p>
      <w:r>
        <w:t>@matevz_zupancic @gregapenny @SanjaModric @MrDee25 pred štartom premaknil noge</w:t>
      </w:r>
    </w:p>
    <w:p>
      <w:r>
        <w:rPr>
          <w:b/>
          <w:u w:val="single"/>
        </w:rPr>
        <w:t>715726</w:t>
      </w:r>
    </w:p>
    <w:p>
      <w:r>
        <w:t>Manjkajo točke s klopi ampak ni še konec.. Je pa tekma dokaz, da si obe ekipi zaslužita medaljo ampak sistem je grd.. #EuroBasket2017</w:t>
      </w:r>
    </w:p>
    <w:p>
      <w:r>
        <w:rPr>
          <w:b/>
          <w:u w:val="single"/>
        </w:rPr>
        <w:t>715727</w:t>
      </w:r>
    </w:p>
    <w:p>
      <w:r>
        <w:t>samo mitraljez reši to golazan te vampaške prdece to so izločki negdanjih drekačev gnilega komunizma!!! https://t.co/FTDumRzKHy</w:t>
      </w:r>
    </w:p>
    <w:p>
      <w:r>
        <w:rPr>
          <w:b/>
          <w:u w:val="single"/>
        </w:rPr>
        <w:t>715728</w:t>
      </w:r>
    </w:p>
    <w:p>
      <w:r>
        <w:t>@MitjaIrsic @giannipittella Vprašaj še sebe zakaj si tako desnuharsko govedo,hvala</w:t>
      </w:r>
    </w:p>
    <w:p>
      <w:r>
        <w:rPr>
          <w:b/>
          <w:u w:val="single"/>
        </w:rPr>
        <w:t>715729</w:t>
      </w:r>
    </w:p>
    <w:p>
      <w:r>
        <w:t>@GregorVirant1 Sej je pri nas podobno vendar kaj se sme twitnit in kaj ne doloca predvsem oportunizem</w:t>
      </w:r>
    </w:p>
    <w:p>
      <w:r>
        <w:rPr>
          <w:b/>
          <w:u w:val="single"/>
        </w:rPr>
        <w:t>715730</w:t>
      </w:r>
    </w:p>
    <w:p>
      <w:r>
        <w:t>Neizobražena drhal, ki misli, da je izobražena nosi očala in kozjo bradico. https://t.co/HvT3rwksRX</w:t>
      </w:r>
    </w:p>
    <w:p>
      <w:r>
        <w:rPr>
          <w:b/>
          <w:u w:val="single"/>
        </w:rPr>
        <w:t>715731</w:t>
      </w:r>
    </w:p>
    <w:p>
      <w:r>
        <w:t>Ponovimo. Samo da bo vsem jasno. Partizani do reševali Angleže. Ne Belogardisti.  https://t.co/rAVCA9cE5G</w:t>
      </w:r>
    </w:p>
    <w:p>
      <w:r>
        <w:rPr>
          <w:b/>
          <w:u w:val="single"/>
        </w:rPr>
        <w:t>715732</w:t>
      </w:r>
    </w:p>
    <w:p>
      <w:r>
        <w:t xml:space="preserve">Ne zgleda bog ve kaj, ampak je RES dobro! Priporočamo! </w:t>
        <w:br/>
        <w:br/>
        <w:t>#gustpikasi https://t.co/3vcRLjeSGP</w:t>
      </w:r>
    </w:p>
    <w:p>
      <w:r>
        <w:rPr>
          <w:b/>
          <w:u w:val="single"/>
        </w:rPr>
        <w:t>715733</w:t>
      </w:r>
    </w:p>
    <w:p>
      <w:r>
        <w:t>eni že spakirali,pretekli 10km,bli na maši,oddelali nočno...jaz se pa komaj z 3kufetom mučim. #danjelep</w:t>
      </w:r>
    </w:p>
    <w:p>
      <w:r>
        <w:rPr>
          <w:b/>
          <w:u w:val="single"/>
        </w:rPr>
        <w:t>715734</w:t>
      </w:r>
    </w:p>
    <w:p>
      <w:r>
        <w:t>@_MegWhite_ Mehurčki v vinu zakrijejo karakter vina. In tudi kakšno napako. Med mirnim in penečim vinom, bi izbral mirno.</w:t>
      </w:r>
    </w:p>
    <w:p>
      <w:r>
        <w:rPr>
          <w:b/>
          <w:u w:val="single"/>
        </w:rPr>
        <w:t>715735</w:t>
      </w:r>
    </w:p>
    <w:p>
      <w:r>
        <w:t>Z letalom, vlakom ali avtobusom? Takšne so cene vozovnic do velikih evropskih mest https://t.co/e7XaBlvHPa</w:t>
      </w:r>
    </w:p>
    <w:p>
      <w:r>
        <w:rPr>
          <w:b/>
          <w:u w:val="single"/>
        </w:rPr>
        <w:t>715736</w:t>
      </w:r>
    </w:p>
    <w:p>
      <w:r>
        <w:t>@RokZavrtanik Dobrodelna razstrelitev tovarne kemičnega orožja</w:t>
        <w:br/>
        <w:t>https://t.co/q3dUjywS0Q</w:t>
      </w:r>
    </w:p>
    <w:p>
      <w:r>
        <w:rPr>
          <w:b/>
          <w:u w:val="single"/>
        </w:rPr>
        <w:t>715737</w:t>
      </w:r>
    </w:p>
    <w:p>
      <w:r>
        <w:t>Pred kratkim so našli vklesan napis, da je bila Angelca Likovič zadnja predsednica Atlantide. Kar poglejte, kam jih je to pripeljalo.</w:t>
      </w:r>
    </w:p>
    <w:p>
      <w:r>
        <w:rPr>
          <w:b/>
          <w:u w:val="single"/>
        </w:rPr>
        <w:t>715738</w:t>
      </w:r>
    </w:p>
    <w:p>
      <w:r>
        <w:t>Orwell udejanjen! Z obvezno moderno tehnologijo in totalitarno državo. https://t.co/lRhrKkdHLM</w:t>
      </w:r>
    </w:p>
    <w:p>
      <w:r>
        <w:rPr>
          <w:b/>
          <w:u w:val="single"/>
        </w:rPr>
        <w:t>715739</w:t>
      </w:r>
    </w:p>
    <w:p>
      <w:r>
        <w:t>@p_zoran @MisaVugrinec @PStendler Posipanje s pepelom. Sicer pa bo kmalu 1200</w:t>
      </w:r>
    </w:p>
    <w:p>
      <w:r>
        <w:rPr>
          <w:b/>
          <w:u w:val="single"/>
        </w:rPr>
        <w:t>715740</w:t>
      </w:r>
    </w:p>
    <w:p>
      <w:r>
        <w:t>@MatevzNovak Naa. Največja muka je prebirati zaplankane tweete. Veroizpoved irelevantna🌶️</w:t>
      </w:r>
    </w:p>
    <w:p>
      <w:r>
        <w:rPr>
          <w:b/>
          <w:u w:val="single"/>
        </w:rPr>
        <w:t>715741</w:t>
      </w:r>
    </w:p>
    <w:p>
      <w:r>
        <w:t>V trgovini mi prijatelj zaupije: Dej mi za ženo kup en sixpack. In vpijeva čez celo trgovino: katerga.. Budweiserja, pa tavelkega.</w:t>
      </w:r>
    </w:p>
    <w:p>
      <w:r>
        <w:rPr>
          <w:b/>
          <w:u w:val="single"/>
        </w:rPr>
        <w:t>715742</w:t>
      </w:r>
    </w:p>
    <w:p>
      <w:r>
        <w:t>@ZigaTurk Potemtakem je brez veze da se sploh gremo neko vojsko, zapri štacuno.</w:t>
      </w:r>
    </w:p>
    <w:p>
      <w:r>
        <w:rPr>
          <w:b/>
          <w:u w:val="single"/>
        </w:rPr>
        <w:t>715743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715744</w:t>
      </w:r>
    </w:p>
    <w:p>
      <w:r>
        <w:t>@Kombinatke al pa na osmih izmed deset zadetkov na prvi strani, ko guglaš splav</w:t>
      </w:r>
    </w:p>
    <w:p>
      <w:r>
        <w:rPr>
          <w:b/>
          <w:u w:val="single"/>
        </w:rPr>
        <w:t>715745</w:t>
      </w:r>
    </w:p>
    <w:p>
      <w:r>
        <w:t>@NinaGray_ itak, da lahko kokice zram neses. pffft, ne bodo oni med mano in kokicam!! :D</w:t>
      </w:r>
    </w:p>
    <w:p>
      <w:r>
        <w:rPr>
          <w:b/>
          <w:u w:val="single"/>
        </w:rPr>
        <w:t>715746</w:t>
      </w:r>
    </w:p>
    <w:p>
      <w:r>
        <w:t>Smo v 2019 in @BMWSlovenija distributer ni sposoben v 2 tednih odgovorit na povpraševanje preko e-kanalov. Pohvalno, ne?! #accosmoslj</w:t>
      </w:r>
    </w:p>
    <w:p>
      <w:r>
        <w:rPr>
          <w:b/>
          <w:u w:val="single"/>
        </w:rPr>
        <w:t>715747</w:t>
      </w:r>
    </w:p>
    <w:p>
      <w:r>
        <w:t>@NusaZajc Jaz sm pripel sliko. Verjetno me je nestrpnež blokiral, ker sem večkrat opozarjal na njegovo agresivnost in neciviliziranost</w:t>
      </w:r>
    </w:p>
    <w:p>
      <w:r>
        <w:rPr>
          <w:b/>
          <w:u w:val="single"/>
        </w:rPr>
        <w:t>715748</w:t>
      </w:r>
    </w:p>
    <w:p>
      <w:r>
        <w:t>@insloveniaonly Medijem? A da mu še dodatno delajo reklamo? To je za policijo, ne za medije.</w:t>
      </w:r>
    </w:p>
    <w:p>
      <w:r>
        <w:rPr>
          <w:b/>
          <w:u w:val="single"/>
        </w:rPr>
        <w:t>715749</w:t>
      </w:r>
    </w:p>
    <w:p>
      <w:r>
        <w:t>@ABratusek @StrankaSAB Žalostno je kako DeSUS in ostali v vladi samo govorijo lepe besede, o bedeti se ne da živiti.</w:t>
      </w:r>
    </w:p>
    <w:p>
      <w:r>
        <w:rPr>
          <w:b/>
          <w:u w:val="single"/>
        </w:rPr>
        <w:t>715750</w:t>
      </w:r>
    </w:p>
    <w:p>
      <w:r>
        <w:t>Evo, kdo drug bi pograbil tako bedarijo kot vojscak Vodje. #stopSDS https://t.co/C3nKY1PfZ9</w:t>
      </w:r>
    </w:p>
    <w:p>
      <w:r>
        <w:rPr>
          <w:b/>
          <w:u w:val="single"/>
        </w:rPr>
        <w:t>715751</w:t>
      </w:r>
    </w:p>
    <w:p>
      <w:r>
        <w:t>@crnkovic @Newsexit @TarcaRTVSLO Splacalo se je gledat že zaradi Dobovskove majice.</w:t>
      </w:r>
    </w:p>
    <w:p>
      <w:r>
        <w:rPr>
          <w:b/>
          <w:u w:val="single"/>
        </w:rPr>
        <w:t>715752</w:t>
      </w:r>
    </w:p>
    <w:p>
      <w:r>
        <w:t>Izzida volitev ne morem napovedat, napovem pa lahko za jutri zjutraj velik cestni clusterfuck, ker ponedeljek in sneg.</w:t>
      </w:r>
    </w:p>
    <w:p>
      <w:r>
        <w:rPr>
          <w:b/>
          <w:u w:val="single"/>
        </w:rPr>
        <w:t>715753</w:t>
      </w:r>
    </w:p>
    <w:p>
      <w:r>
        <w:t>Včasih smo se v gostilnah ob piru pogovarjali o fuzbalu in babah. Danes pa sam še o kripto svetu.</w:t>
      </w:r>
    </w:p>
    <w:p>
      <w:r>
        <w:rPr>
          <w:b/>
          <w:u w:val="single"/>
        </w:rPr>
        <w:t>715754</w:t>
      </w:r>
    </w:p>
    <w:p>
      <w:r>
        <w:t>@barjanski A vsakega razstrelijo? Firbčna kaj je bilo notri. Hm, sendvič, denarnica in telefon, recimo, in zdaj lačen človek tava.</w:t>
      </w:r>
    </w:p>
    <w:p>
      <w:r>
        <w:rPr>
          <w:b/>
          <w:u w:val="single"/>
        </w:rPr>
        <w:t>715755</w:t>
      </w:r>
    </w:p>
    <w:p>
      <w:r>
        <w:t>@Agathung @PrimozP Žensk ne dobijo, ker so vse sodnice ženske. :P #zarotaSpolov :P</w:t>
      </w:r>
    </w:p>
    <w:p>
      <w:r>
        <w:rPr>
          <w:b/>
          <w:u w:val="single"/>
        </w:rPr>
        <w:t>715756</w:t>
      </w:r>
    </w:p>
    <w:p>
      <w:r>
        <w:t>Sinji kit lahko sliši do 1600 kilometrov daleč...</w:t>
        <w:br/>
        <w:t>Bošček 😐😐</w:t>
        <w:br/>
        <w:t>Se baba dere na njega pa more it čez pol oceana, da je ne čuje 😀😀</w:t>
      </w:r>
    </w:p>
    <w:p>
      <w:r>
        <w:rPr>
          <w:b/>
          <w:u w:val="single"/>
        </w:rPr>
        <w:t>715757</w:t>
      </w:r>
    </w:p>
    <w:p>
      <w:r>
        <w:t>@jozesket68 Me res zanimajo imena in priimki teh večnih penzijonistov #GozdniJoža 😉</w:t>
      </w:r>
    </w:p>
    <w:p>
      <w:r>
        <w:rPr>
          <w:b/>
          <w:u w:val="single"/>
        </w:rPr>
        <w:t>715758</w:t>
      </w:r>
    </w:p>
    <w:p>
      <w:r>
        <w:t>@KatarinaDbr @majatutaja Valda. Jaz sem že roko dvignila, da talam letake s slikami in opisi izgubljenih stvari.</w:t>
      </w:r>
    </w:p>
    <w:p>
      <w:r>
        <w:rPr>
          <w:b/>
          <w:u w:val="single"/>
        </w:rPr>
        <w:t>715759</w:t>
      </w:r>
    </w:p>
    <w:p>
      <w:r>
        <w:t>Novi napadi na Melanio: Vrni se, od koder si prišla - v »ničvredno luknjo« Slovenijo! https://t.co/uJ27FebRYt</w:t>
      </w:r>
    </w:p>
    <w:p>
      <w:r>
        <w:rPr>
          <w:b/>
          <w:u w:val="single"/>
        </w:rPr>
        <w:t>715760</w:t>
      </w:r>
    </w:p>
    <w:p>
      <w:r>
        <w:t>@fzagorc Ko bodo volitve, bo potrebno rabote tega izdajalca objaviti in ga poslati na smetišče.</w:t>
      </w:r>
    </w:p>
    <w:p>
      <w:r>
        <w:rPr>
          <w:b/>
          <w:u w:val="single"/>
        </w:rPr>
        <w:t>715761</w:t>
      </w:r>
    </w:p>
    <w:p>
      <w:r>
        <w:t>Slovenski denar za častilce rdeče zvezde. 660 mio evrov za borce, ki to sploh niso, torej za priviligirance. Sramota. http://t.co/Noqd81jQHn</w:t>
      </w:r>
    </w:p>
    <w:p>
      <w:r>
        <w:rPr>
          <w:b/>
          <w:u w:val="single"/>
        </w:rPr>
        <w:t>715762</w:t>
      </w:r>
    </w:p>
    <w:p>
      <w:r>
        <w:t>@hrastelj Murko je očitno slabo spal, ima podočnjake ko panda...pozabil si jih je napudrati...🙃🤣🤣</w:t>
      </w:r>
    </w:p>
    <w:p>
      <w:r>
        <w:rPr>
          <w:b/>
          <w:u w:val="single"/>
        </w:rPr>
        <w:t>715763</w:t>
      </w:r>
    </w:p>
    <w:p>
      <w:r>
        <w:t>@steinbuch @FranciKek @katoliskacerkev @Stolnica @Pontifex On je rdeči papež</w:t>
      </w:r>
    </w:p>
    <w:p>
      <w:r>
        <w:rPr>
          <w:b/>
          <w:u w:val="single"/>
        </w:rPr>
        <w:t>715764</w:t>
      </w:r>
    </w:p>
    <w:p>
      <w:r>
        <w:t>@aleksandertusek @KatarinaDbr @pengovsky Vseka pa tut :D #tosovsibližnjafamilija</w:t>
      </w:r>
    </w:p>
    <w:p>
      <w:r>
        <w:rPr>
          <w:b/>
          <w:u w:val="single"/>
        </w:rPr>
        <w:t>715765</w:t>
      </w:r>
    </w:p>
    <w:p>
      <w:r>
        <w:t>@crnkovic Sem ob prašičji farmi. Ko je moj nečak prišel poleti k meni, je rekel da smrdi. Pa ga je njegova babica vprašala če na mizi ne.</w:t>
      </w:r>
    </w:p>
    <w:p>
      <w:r>
        <w:rPr>
          <w:b/>
          <w:u w:val="single"/>
        </w:rPr>
        <w:t>715766</w:t>
      </w:r>
    </w:p>
    <w:p>
      <w:r>
        <w:t>Sem sam v pisarni. Grem na stranišče in ko pridem nazaj je nekdo odprl okno, da mi lahko pride svež zrak gnojnice.</w:t>
      </w:r>
    </w:p>
    <w:p>
      <w:r>
        <w:rPr>
          <w:b/>
          <w:u w:val="single"/>
        </w:rPr>
        <w:t>715767</w:t>
      </w:r>
    </w:p>
    <w:p>
      <w:r>
        <w:t>@SlovenijaVsrcu Nic ne bi imel proti ce bi jih malo od zadaj bunga binga illegalci 😂😂😂 bodo nase Evropske zenske imele mir !!!</w:t>
      </w:r>
    </w:p>
    <w:p>
      <w:r>
        <w:rPr>
          <w:b/>
          <w:u w:val="single"/>
        </w:rPr>
        <w:t>715768</w:t>
      </w:r>
    </w:p>
    <w:p>
      <w:r>
        <w:t>Levičarke pravijo, da so skandinavske družbe ene "najnaprednejših". https://t.co/kH1RgtHEow</w:t>
      </w:r>
    </w:p>
    <w:p>
      <w:r>
        <w:rPr>
          <w:b/>
          <w:u w:val="single"/>
        </w:rPr>
        <w:t>715769</w:t>
      </w:r>
    </w:p>
    <w:p>
      <w:r>
        <w:t xml:space="preserve">Dveletnica z 39 vročine je vztrajala, da se greva igrat. Z Barbikami. Vem, sam sem si kriv. </w:t>
        <w:br/>
        <w:t>#youwantedkids #FML</w:t>
      </w:r>
    </w:p>
    <w:p>
      <w:r>
        <w:rPr>
          <w:b/>
          <w:u w:val="single"/>
        </w:rPr>
        <w:t>715770</w:t>
      </w:r>
    </w:p>
    <w:p>
      <w:r>
        <w:t>@anzet Samo Sneguljcica ni dovolj. Tudi palcki stejejo. #sedem #lokalnevolitve2018</w:t>
      </w:r>
    </w:p>
    <w:p>
      <w:r>
        <w:rPr>
          <w:b/>
          <w:u w:val="single"/>
        </w:rPr>
        <w:t>715771</w:t>
      </w:r>
    </w:p>
    <w:p>
      <w:r>
        <w:t>Včeraj je v lažgošah na pustnem karnevalu po poročanju medijev rajalo 3000 bedakov z vlado in predsednikom republike na čelu.Bog jim pomagaj</w:t>
      </w:r>
    </w:p>
    <w:p>
      <w:r>
        <w:rPr>
          <w:b/>
          <w:u w:val="single"/>
        </w:rPr>
        <w:t>715772</w:t>
      </w:r>
    </w:p>
    <w:p>
      <w:r>
        <w:t>@rokjarc Zgleda, da niste čisto pri pravi:politika je delo v prid državljanom ne pa obramba pred razjarjenimi babami.</w:t>
      </w:r>
    </w:p>
    <w:p>
      <w:r>
        <w:rPr>
          <w:b/>
          <w:u w:val="single"/>
        </w:rPr>
        <w:t>715773</w:t>
      </w:r>
    </w:p>
    <w:p>
      <w:r>
        <w:t>Gasilska okupacija Ptuja. 4000 jih koraka mimo mestne hiše https://t.co/RErcHKSxxU</w:t>
      </w:r>
    </w:p>
    <w:p>
      <w:r>
        <w:rPr>
          <w:b/>
          <w:u w:val="single"/>
        </w:rPr>
        <w:t>715774</w:t>
      </w:r>
    </w:p>
    <w:p>
      <w:r>
        <w:t>Všeč mi je videoposnetek @YouTube https://t.co/uVgWgK5dIE Deželakov INTERVJU z LOREEN: On je jamral, ona pa ga je PRESENETILA s</w:t>
      </w:r>
    </w:p>
    <w:p>
      <w:r>
        <w:rPr>
          <w:b/>
          <w:u w:val="single"/>
        </w:rPr>
        <w:t>715775</w:t>
      </w:r>
    </w:p>
    <w:p>
      <w:r>
        <w:t>@LaraUlaVidrih Da jih morš nazaj pofolowat da te pol oni loh takoj oddollovajo??!pomoje bo to</w:t>
      </w:r>
    </w:p>
    <w:p>
      <w:r>
        <w:rPr>
          <w:b/>
          <w:u w:val="single"/>
        </w:rPr>
        <w:t>715776</w:t>
      </w:r>
    </w:p>
    <w:p>
      <w:r>
        <w:t>@Istrianer Žuta Minuta in pa Flatusss = Blatus ... solzne oči sem dobil jebemo sunce!</w:t>
      </w:r>
    </w:p>
    <w:p>
      <w:r>
        <w:rPr>
          <w:b/>
          <w:u w:val="single"/>
        </w:rPr>
        <w:t>715777</w:t>
      </w:r>
    </w:p>
    <w:p>
      <w:r>
        <w:t>tv kjer so Požar Aljuš radi kažejo v nagradni igri razlika Tita Jovanko https://t.co/ZaEccwg4H6 jugo čifurija https://t.co/CcRYXqbyOy</w:t>
      </w:r>
    </w:p>
    <w:p>
      <w:r>
        <w:rPr>
          <w:b/>
          <w:u w:val="single"/>
        </w:rPr>
        <w:t>715778</w:t>
      </w:r>
    </w:p>
    <w:p>
      <w:r>
        <w:t>Avto parkiran na mestu za invalide. Vprašam varnostnika, če lahko kaj naredi. Pravi" ne morem nič". Beda</w:t>
      </w:r>
    </w:p>
    <w:p>
      <w:r>
        <w:rPr>
          <w:b/>
          <w:u w:val="single"/>
        </w:rPr>
        <w:t>715779</w:t>
      </w:r>
    </w:p>
    <w:p>
      <w:r>
        <w:t>@tilen Nova po zaslugi treh mušketirjev. Prejšnja je bila last seen @ zidanica gor pri Mičotu</w:t>
      </w:r>
    </w:p>
    <w:p>
      <w:r>
        <w:rPr>
          <w:b/>
          <w:u w:val="single"/>
        </w:rPr>
        <w:t>715780</w:t>
      </w:r>
    </w:p>
    <w:p>
      <w:r>
        <w:t>[JOB] #Zaposlitev #delo: Blagovni manipulant - m/ž https://t.co/3YZKthLFCj Regija:#obalna  v kategoriji: #tehničnestoritve</w:t>
      </w:r>
    </w:p>
    <w:p>
      <w:r>
        <w:rPr>
          <w:b/>
          <w:u w:val="single"/>
        </w:rPr>
        <w:t>715781</w:t>
      </w:r>
    </w:p>
    <w:p>
      <w:r>
        <w:t>Čakam, da bodo v reklamo za magični suhi šampon dali žensko z dejansko mastnimi lasmi, pa da pol vidimo to magijo 🙄 https://t.co/JwocEsYdvp</w:t>
      </w:r>
    </w:p>
    <w:p>
      <w:r>
        <w:rPr>
          <w:b/>
          <w:u w:val="single"/>
        </w:rPr>
        <w:t>715782</w:t>
      </w:r>
    </w:p>
    <w:p>
      <w:r>
        <w:t>Predpriprave z maserjem Pekijem na prvi trening v Čačku so v polnem teku. 🐯 #dejmotigri #ABAliga2 https://t.co/POcMXcyjae</w:t>
      </w:r>
    </w:p>
    <w:p>
      <w:r>
        <w:rPr>
          <w:b/>
          <w:u w:val="single"/>
        </w:rPr>
        <w:t>715783</w:t>
      </w:r>
    </w:p>
    <w:p>
      <w:r>
        <w:t>Poslušam SLO MEDIJE,ki gobcajo "SLOVENSKI MUSLIMANI"zgriš se,pravilno je (MUSLIMANI V SLOVENIJI)ki so v SLOVENIJI https://t.co/c97oxkrgGM</w:t>
      </w:r>
    </w:p>
    <w:p>
      <w:r>
        <w:rPr>
          <w:b/>
          <w:u w:val="single"/>
        </w:rPr>
        <w:t>715784</w:t>
      </w:r>
    </w:p>
    <w:p>
      <w:r>
        <w:t>Našo civilizacijo ogrožata dve temeljni sili: islamofobija in plastične vrečke.</w:t>
      </w:r>
    </w:p>
    <w:p>
      <w:r>
        <w:rPr>
          <w:b/>
          <w:u w:val="single"/>
        </w:rPr>
        <w:t>715785</w:t>
      </w:r>
    </w:p>
    <w:p>
      <w:r>
        <w:t>Nova nagradna igra za bivanje v mobilni hiški https://t.co/E5yJPrOYHf https://t.co/hAoWifZqEY</w:t>
      </w:r>
    </w:p>
    <w:p>
      <w:r>
        <w:rPr>
          <w:b/>
          <w:u w:val="single"/>
        </w:rPr>
        <w:t>715786</w:t>
      </w:r>
    </w:p>
    <w:p>
      <w:r>
        <w:t>Juršinci: Vse topole bodo posekali ( noči pod topoli pa ostajajo) https://t.co/7zUUC6ziPd</w:t>
      </w:r>
    </w:p>
    <w:p>
      <w:r>
        <w:rPr>
          <w:b/>
          <w:u w:val="single"/>
        </w:rPr>
        <w:t>715787</w:t>
      </w:r>
    </w:p>
    <w:p>
      <w:r>
        <w:t>Iz zagrizenega komunista v zagrizenega antikomunista. igor pribac pa je bedak bil in bedak bo ostal https://t.co/9QeCfRNjLT</w:t>
      </w:r>
    </w:p>
    <w:p>
      <w:r>
        <w:rPr>
          <w:b/>
          <w:u w:val="single"/>
        </w:rPr>
        <w:t>715788</w:t>
      </w:r>
    </w:p>
    <w:p>
      <w:r>
        <w:t>bojte se ljudi, ki ne vejo, kaj je levo in kaj je desno, taki še vozit ne znajo</w:t>
      </w:r>
    </w:p>
    <w:p>
      <w:r>
        <w:rPr>
          <w:b/>
          <w:u w:val="single"/>
        </w:rPr>
        <w:t>715789</w:t>
      </w:r>
    </w:p>
    <w:p>
      <w:r>
        <w:t>@jkmcnk @lednikow @vladarsi Ne noooo! :D Tko k vosli, ki winbox/http/ssh na mirkotih puščajo odprt iz sveta.</w:t>
      </w:r>
    </w:p>
    <w:p>
      <w:r>
        <w:rPr>
          <w:b/>
          <w:u w:val="single"/>
        </w:rPr>
        <w:t>715790</w:t>
      </w:r>
    </w:p>
    <w:p>
      <w:r>
        <w:t>Izlet v Mirabilandio: Telo: Če se bo zbralo dovolj navdušencev za adrenalinske športe in zanimive predstave, s... http://t.co/mP3PdvzwJX</w:t>
      </w:r>
    </w:p>
    <w:p>
      <w:r>
        <w:rPr>
          <w:b/>
          <w:u w:val="single"/>
        </w:rPr>
        <w:t>715791</w:t>
      </w:r>
    </w:p>
    <w:p>
      <w:r>
        <w:t>Res so predrzne te kune. V oči te pogleda in zarenči tako, da ti kri zaledeni. Prav nič jih ne zmoti. https://t.co/BVb6rcltA0</w:t>
      </w:r>
    </w:p>
    <w:p>
      <w:r>
        <w:rPr>
          <w:b/>
          <w:u w:val="single"/>
        </w:rPr>
        <w:t>715792</w:t>
      </w:r>
    </w:p>
    <w:p>
      <w:r>
        <w:t>U garaži imam vsaj 20 šrafncigarju, upam, da me ne uvrstijo med nevarnega terorista z bogatim arzenalom ?</w:t>
      </w:r>
    </w:p>
    <w:p>
      <w:r>
        <w:rPr>
          <w:b/>
          <w:u w:val="single"/>
        </w:rPr>
        <w:t>715793</w:t>
      </w:r>
    </w:p>
    <w:p>
      <w:r>
        <w:t>ojej... punca gre pod nož, tale se pa spakuje po uradnem papirju :(</w:t>
        <w:br/>
        <w:t>(disclaimer: un drug je še slabš) https://t.co/hgXPVTnMfP</w:t>
      </w:r>
    </w:p>
    <w:p>
      <w:r>
        <w:rPr>
          <w:b/>
          <w:u w:val="single"/>
        </w:rPr>
        <w:t>715794</w:t>
      </w:r>
    </w:p>
    <w:p>
      <w:r>
        <w:t>#24RUND: Prvakinja Ema #Kozin: 'Tudi moški kolegi me pohvalijo, ko jih dobro udarim!' https://t.co/D8URFQ2n9z #boks #ThePrincess</w:t>
      </w:r>
    </w:p>
    <w:p>
      <w:r>
        <w:rPr>
          <w:b/>
          <w:u w:val="single"/>
        </w:rPr>
        <w:t>715795</w:t>
      </w:r>
    </w:p>
    <w:p>
      <w:r>
        <w:t>@altSaulin @alenkamajsep Koliko taksnih se je? Je pa to odurno in nemarno nagravzno.Fej/ fuj</w:t>
      </w:r>
    </w:p>
    <w:p>
      <w:r>
        <w:rPr>
          <w:b/>
          <w:u w:val="single"/>
        </w:rPr>
        <w:t>715796</w:t>
      </w:r>
    </w:p>
    <w:p>
      <w:r>
        <w:t>Taprau dec najprej otroka nahrani, umije in uspava, potem pa ob likanju fuzbal gleda in cedevito pije.</w:t>
      </w:r>
    </w:p>
    <w:p>
      <w:r>
        <w:rPr>
          <w:b/>
          <w:u w:val="single"/>
        </w:rPr>
        <w:t>715797</w:t>
      </w:r>
    </w:p>
    <w:p>
      <w:r>
        <w:t>Ogabno do obisti. Pa to je zrelo za kazensko ovadbo!!!!!!!!!!!!!!!!!!!!!!!!!!!!!!!!!! https://t.co/g3u4qdJeIT</w:t>
      </w:r>
    </w:p>
    <w:p>
      <w:r>
        <w:rPr>
          <w:b/>
          <w:u w:val="single"/>
        </w:rPr>
        <w:t>715798</w:t>
      </w:r>
    </w:p>
    <w:p>
      <w:r>
        <w:t>@nejkom Kake maš! Ful obvladam bivše kafane, mimogrede še zdajšnjih nea obvladam .... grrrrrrr</w:t>
        <w:br/>
        <w:t>😉😆</w:t>
      </w:r>
    </w:p>
    <w:p>
      <w:r>
        <w:rPr>
          <w:b/>
          <w:u w:val="single"/>
        </w:rPr>
        <w:t>715799</w:t>
      </w:r>
    </w:p>
    <w:p>
      <w:r>
        <w:t>@Kersterin12 @tazelenadezela @BernardBrscic @jezandr4 Simoncek  ...ko je tebe fotr delal si ga je na roke metal</w:t>
      </w:r>
    </w:p>
    <w:p>
      <w:r>
        <w:rPr>
          <w:b/>
          <w:u w:val="single"/>
        </w:rPr>
        <w:t>715800</w:t>
      </w:r>
    </w:p>
    <w:p>
      <w:r>
        <w:t>Neskesani in nenasitni bi še naprej narodu pili kri! https://t.co/ykUFf7MosN</w:t>
      </w:r>
    </w:p>
    <w:p>
      <w:r>
        <w:rPr>
          <w:b/>
          <w:u w:val="single"/>
        </w:rPr>
        <w:t>715801</w:t>
      </w:r>
    </w:p>
    <w:p>
      <w:r>
        <w:t>@bugiriba Ko pride na obisk tast, 82, se poči pred TV, prešalta na Nora24 in zvok do konca... pol se pa ti pejt!</w:t>
      </w:r>
    </w:p>
    <w:p>
      <w:r>
        <w:rPr>
          <w:b/>
          <w:u w:val="single"/>
        </w:rPr>
        <w:t>715802</w:t>
      </w:r>
    </w:p>
    <w:p>
      <w:r>
        <w:t>@steinbuch @RevijaReporter Zdi se mi praktično nemogoče, da bi se sodnica izpostavila takšni sramoti ne da bi bila za to nagrajena.</w:t>
        <w:br/>
        <w:t>#KPK</w:t>
      </w:r>
    </w:p>
    <w:p>
      <w:r>
        <w:rPr>
          <w:b/>
          <w:u w:val="single"/>
        </w:rPr>
        <w:t>715803</w:t>
      </w:r>
    </w:p>
    <w:p>
      <w:r>
        <w:t>demokracija je kot trgovina, volivci pa kot kupci na lovu za vedno novimi popusti. kvaliteta izdelka ni bistvena, odloča cena #Slo25let</w:t>
      </w:r>
    </w:p>
    <w:p>
      <w:r>
        <w:rPr>
          <w:b/>
          <w:u w:val="single"/>
        </w:rPr>
        <w:t>715804</w:t>
      </w:r>
    </w:p>
    <w:p>
      <w:r>
        <w:t>Hudi posnetki. Pejte pogledat, zvok na glas. Če imate možnost, pojdite tja na dopust, peljite tja svoje otroke. #mir https://t.co/izLrnQztws</w:t>
      </w:r>
    </w:p>
    <w:p>
      <w:r>
        <w:rPr>
          <w:b/>
          <w:u w:val="single"/>
        </w:rPr>
        <w:t>715805</w:t>
      </w:r>
    </w:p>
    <w:p>
      <w:r>
        <w:t>@cikibucka @nadkaku @IgorZavrsnik @NenadGlucks Čudno, da ga ni motila moja večletna naročnina😳😳</w:t>
      </w:r>
    </w:p>
    <w:p>
      <w:r>
        <w:rPr>
          <w:b/>
          <w:u w:val="single"/>
        </w:rPr>
        <w:t>715806</w:t>
      </w:r>
    </w:p>
    <w:p>
      <w:r>
        <w:t>@ZanMahnic Torej ga ni, da bi jim napel ," kozjih" molitvic???? #UgrabljenaDržava</w:t>
      </w:r>
    </w:p>
    <w:p>
      <w:r>
        <w:rPr>
          <w:b/>
          <w:u w:val="single"/>
        </w:rPr>
        <w:t>715807</w:t>
      </w:r>
    </w:p>
    <w:p>
      <w:r>
        <w:t>@PrimozP @surfon @Z3MQP @jakobxyz @andrejLac @vladaRS Ni ti treba v trgovino. Odpri pipo. Se prhas s flasirano vodo?</w:t>
      </w:r>
    </w:p>
    <w:p>
      <w:r>
        <w:rPr>
          <w:b/>
          <w:u w:val="single"/>
        </w:rPr>
        <w:t>715808</w:t>
      </w:r>
    </w:p>
    <w:p>
      <w:r>
        <w:t>@AfneGunca16 @Istrianer Razumem tvoje razočaranje, ženica, ker sonce nikakor noče poslati žarkov na tvojo na sveže depilirano zadnjo plat.🤣🤣</w:t>
      </w:r>
    </w:p>
    <w:p>
      <w:r>
        <w:rPr>
          <w:b/>
          <w:u w:val="single"/>
        </w:rPr>
        <w:t>715809</w:t>
      </w:r>
    </w:p>
    <w:p>
      <w:r>
        <w:t>Jutri začnemo! Gasilska šola odpira vrata ob 18.00h #pgdsentjernej #gasilcisozakon #pionirkesozakon</w:t>
      </w:r>
    </w:p>
    <w:p>
      <w:r>
        <w:rPr>
          <w:b/>
          <w:u w:val="single"/>
        </w:rPr>
        <w:t>715810</w:t>
      </w:r>
    </w:p>
    <w:p>
      <w:r>
        <w:t>@KeyserSozeSi @iztokX Na TV, teh kanalov, ki jih ti gledaš jaz ne gledam, danes je mrknilo en kup kanalov za  dobrih 20 min</w:t>
      </w:r>
    </w:p>
    <w:p>
      <w:r>
        <w:rPr>
          <w:b/>
          <w:u w:val="single"/>
        </w:rPr>
        <w:t>715811</w:t>
      </w:r>
    </w:p>
    <w:p>
      <w:r>
        <w:t>@Medeja_7 @pikapoka_jelen Milkin  politicen epilog je koncan, naj se zahvali Milanu ker jo je sfukal,!</w:t>
      </w:r>
    </w:p>
    <w:p>
      <w:r>
        <w:rPr>
          <w:b/>
          <w:u w:val="single"/>
        </w:rPr>
        <w:t>715812</w:t>
      </w:r>
    </w:p>
    <w:p>
      <w:r>
        <w:t>Boter pravi...če jaz lažem vladi je KRIMINAL...če vlada laže meni in vsem ostalim je POLITIKA..potem ga pa zdaj j...</w:t>
      </w:r>
    </w:p>
    <w:p>
      <w:r>
        <w:rPr>
          <w:b/>
          <w:u w:val="single"/>
        </w:rPr>
        <w:t>715813</w:t>
      </w:r>
    </w:p>
    <w:p>
      <w:r>
        <w:t>Iz ultra-hardkor-religiozno konzervo-šovinist okolja pod alahovim svodom si izstreljen med domače junake nočne kronike!  #neopisljivo</w:t>
      </w:r>
    </w:p>
    <w:p>
      <w:r>
        <w:rPr>
          <w:b/>
          <w:u w:val="single"/>
        </w:rPr>
        <w:t>715814</w:t>
      </w:r>
    </w:p>
    <w:p>
      <w:r>
        <w:t>@yrennia1 @mcanzutti @DomovinskaLiga To piše še ena oprane glave iz Ušajkinih jurišnikov</w:t>
      </w:r>
    </w:p>
    <w:p>
      <w:r>
        <w:rPr>
          <w:b/>
          <w:u w:val="single"/>
        </w:rPr>
        <w:t>715815</w:t>
      </w:r>
    </w:p>
    <w:p>
      <w:r>
        <w:t>@NIP44258070 @larisaco1 Sj to ni pamet. To je kurji drekec zaprt v malo glavico.</w:t>
      </w:r>
    </w:p>
    <w:p>
      <w:r>
        <w:rPr>
          <w:b/>
          <w:u w:val="single"/>
        </w:rPr>
        <w:t>715816</w:t>
      </w:r>
    </w:p>
    <w:p>
      <w:r>
        <w:t>@strankalevica</w:t>
        <w:br/>
        <w:t>@vladaRS</w:t>
        <w:br/>
        <w:t xml:space="preserve">Rebalans rebalansa, </w:t>
        <w:br/>
        <w:t>davčna reforma davčne reforme,</w:t>
        <w:br/>
        <w:t>Prenovljen zdravstveni sistem? Da - nov UKC bo bolnica Franja</w:t>
      </w:r>
    </w:p>
    <w:p>
      <w:r>
        <w:rPr>
          <w:b/>
          <w:u w:val="single"/>
        </w:rPr>
        <w:t>715817</w:t>
      </w:r>
    </w:p>
    <w:p>
      <w:r>
        <w:t>@NavadniNimda Švabom se čist strgal... folk neomejeno not spuščajo..pol pa plačujejo če hočjo oditi.</w:t>
      </w:r>
    </w:p>
    <w:p>
      <w:r>
        <w:rPr>
          <w:b/>
          <w:u w:val="single"/>
        </w:rPr>
        <w:t>715818</w:t>
      </w:r>
    </w:p>
    <w:p>
      <w:r>
        <w:t>Prav moral sem si skuhat kavo, da sem lahko zbudil to noro glavo :-)</w:t>
        <w:br/>
        <w:t>Ponavadi pijem pravi čaj, ampak včasih preprosto ne prime :-(</w:t>
      </w:r>
    </w:p>
    <w:p>
      <w:r>
        <w:rPr>
          <w:b/>
          <w:u w:val="single"/>
        </w:rPr>
        <w:t>715819</w:t>
      </w:r>
    </w:p>
    <w:p>
      <w:r>
        <w:t>Evropo bo doletela gospodarska kriza, Azijo potresi, Donalda Trumpa čudna bolezen.</w:t>
        <w:br/>
        <w:t>https://t.co/wQS0Gyh6EY</w:t>
      </w:r>
    </w:p>
    <w:p>
      <w:r>
        <w:rPr>
          <w:b/>
          <w:u w:val="single"/>
        </w:rPr>
        <w:t>715820</w:t>
      </w:r>
    </w:p>
    <w:p>
      <w:r>
        <w:t>@aleslisac Če ni provokacija: sam vse,  v oči usmerjene  curke iz klime, takoj preusmerim oz. zaprem. Ali pa grem peš.</w:t>
      </w:r>
    </w:p>
    <w:p>
      <w:r>
        <w:rPr>
          <w:b/>
          <w:u w:val="single"/>
        </w:rPr>
        <w:t>715821</w:t>
      </w:r>
    </w:p>
    <w:p>
      <w:r>
        <w:t xml:space="preserve">@MajaPeharc @Pacek Sočutje. </w:t>
        <w:br/>
        <w:t>(Če me kdo blokira, me najbrž glih zaradi nenehnega sitnarjenja v zvezi s pocarskimi kurirskimi službami.)</w:t>
      </w:r>
    </w:p>
    <w:p>
      <w:r>
        <w:rPr>
          <w:b/>
          <w:u w:val="single"/>
        </w:rPr>
        <w:t>715822</w:t>
      </w:r>
    </w:p>
    <w:p>
      <w:r>
        <w:t>DOŠA - *Prevečmaterjalaocipahdabišlovnč* LIVE, SupaRappin' (vol. 4) 20.6.2015 http://t.co/HBc4cTsb6N</w:t>
      </w:r>
    </w:p>
    <w:p>
      <w:r>
        <w:rPr>
          <w:b/>
          <w:u w:val="single"/>
        </w:rPr>
        <w:t>715823</w:t>
      </w:r>
    </w:p>
    <w:p>
      <w:r>
        <w:t>@zeljko_novak Priviligirana lenuharska zalega ki se vedno živi na račun drugih</w:t>
      </w:r>
    </w:p>
    <w:p>
      <w:r>
        <w:rPr>
          <w:b/>
          <w:u w:val="single"/>
        </w:rPr>
        <w:t>715824</w:t>
      </w:r>
    </w:p>
    <w:p>
      <w:r>
        <w:t>@JelenaJal Jaz mislim, da še nismo videli dna. Ta gejevski in feminističen lobi nas bo potegnil še globje v drek.</w:t>
      </w:r>
    </w:p>
    <w:p>
      <w:r>
        <w:rPr>
          <w:b/>
          <w:u w:val="single"/>
        </w:rPr>
        <w:t>715825</w:t>
      </w:r>
    </w:p>
    <w:p>
      <w:r>
        <w:t>Ajde ženske na levi ... še malo pa boste tudi ve takšne https://t.co/YpUzG8C9Of</w:t>
      </w:r>
    </w:p>
    <w:p>
      <w:r>
        <w:rPr>
          <w:b/>
          <w:u w:val="single"/>
        </w:rPr>
        <w:t>715826</w:t>
      </w:r>
    </w:p>
    <w:p>
      <w:r>
        <w:t>@NaceKovac plemenito poslanstvo, z dodatkom, ki omogoča "zimski spanec" državnim uradnikom in dobiček zdravstvenemu menedžmentu</w:t>
      </w:r>
    </w:p>
    <w:p>
      <w:r>
        <w:rPr>
          <w:b/>
          <w:u w:val="single"/>
        </w:rPr>
        <w:t>715827</w:t>
      </w:r>
    </w:p>
    <w:p>
      <w:r>
        <w:t>@cikibucka iz katere luknje si pa ti prilezla? kolk mora bit pa tvoje starše sram, da so rodil tak imbacil, kot si ti...</w:t>
      </w:r>
    </w:p>
    <w:p>
      <w:r>
        <w:rPr>
          <w:b/>
          <w:u w:val="single"/>
        </w:rPr>
        <w:t>715828</w:t>
      </w:r>
    </w:p>
    <w:p>
      <w:r>
        <w:t>Samo da ne bo to še dodatno ustrašilo in zmedlo že tako zmedene voznike. https://t.co/AXVsVjfLnC</w:t>
      </w:r>
    </w:p>
    <w:p>
      <w:r>
        <w:rPr>
          <w:b/>
          <w:u w:val="single"/>
        </w:rPr>
        <w:t>715829</w:t>
      </w:r>
    </w:p>
    <w:p>
      <w:r>
        <w:t>@Max970 @Nova24TV Dokler zivi ena sama korenina, drevesa ne mores uniciti.Vodijo nas ljudje, brez Duse. Avtomati in podobno...</w:t>
      </w:r>
    </w:p>
    <w:p>
      <w:r>
        <w:rPr>
          <w:b/>
          <w:u w:val="single"/>
        </w:rPr>
        <w:t>715830</w:t>
      </w:r>
    </w:p>
    <w:p>
      <w:r>
        <w:t>@TilenW A ti si toti, o kerem se celi Ptuj meni, da je včerej hodo od bifeja do bifeja in se dr "Veselo pisanko" in kazo jajce.</w:t>
        <w:br/>
        <w:t>😂👍</w:t>
      </w:r>
    </w:p>
    <w:p>
      <w:r>
        <w:rPr>
          <w:b/>
          <w:u w:val="single"/>
        </w:rPr>
        <w:t>715831</w:t>
      </w:r>
    </w:p>
    <w:p>
      <w:r>
        <w:t>@Svarun_K @dreychee Lažgoše!?? Pravi komunist, ki je bil politkomisar prireditve, ki se ji je reklo "Putevima Avnoja".</w:t>
      </w:r>
    </w:p>
    <w:p>
      <w:r>
        <w:rPr>
          <w:b/>
          <w:u w:val="single"/>
        </w:rPr>
        <w:t>715832</w:t>
      </w:r>
    </w:p>
    <w:p>
      <w:r>
        <w:t>@t_celestina Tudi orehovec, ampak že teden dni namočen ter vsled tega že tačrn.</w:t>
      </w:r>
    </w:p>
    <w:p>
      <w:r>
        <w:rPr>
          <w:b/>
          <w:u w:val="single"/>
        </w:rPr>
        <w:t>715833</w:t>
      </w:r>
    </w:p>
    <w:p>
      <w:r>
        <w:t>Socialni demokrati (SD) kot rešitev za problem bega možganov predlagamo ukrepe za uspešno kroženje možganov. https://t.co/LVAwgRNmAv</w:t>
      </w:r>
    </w:p>
    <w:p>
      <w:r>
        <w:rPr>
          <w:b/>
          <w:u w:val="single"/>
        </w:rPr>
        <w:t>715834</w:t>
      </w:r>
    </w:p>
    <w:p>
      <w:r>
        <w:t>@reform_si Sj je. Veliko ritko je stlačila skozi majhno luknjo, da sedi v parlamentu.</w:t>
      </w:r>
    </w:p>
    <w:p>
      <w:r>
        <w:rPr>
          <w:b/>
          <w:u w:val="single"/>
        </w:rPr>
        <w:t>715835</w:t>
      </w:r>
    </w:p>
    <w:p>
      <w:r>
        <w:t>Vsak, na CT viden, subduralni hematom, se lahko popravi s Photoshopom 😃</w:t>
        <w:br/>
        <w:t>#SolaUrgence</w:t>
      </w:r>
    </w:p>
    <w:p>
      <w:r>
        <w:rPr>
          <w:b/>
          <w:u w:val="single"/>
        </w:rPr>
        <w:t>715836</w:t>
      </w:r>
    </w:p>
    <w:p>
      <w:r>
        <w:t>Trubači so kvintet pihal srbske filharmonije. To je hi myuzik. https://t.co/NSxgVkWQTX</w:t>
      </w:r>
    </w:p>
    <w:p>
      <w:r>
        <w:rPr>
          <w:b/>
          <w:u w:val="single"/>
        </w:rPr>
        <w:t>715837</w:t>
      </w:r>
    </w:p>
    <w:p>
      <w:r>
        <w:t>@butalskipolicaj @GorencIrena @Matej_Klaric Procenti ne ne zanimajo. Kriminal je kriminal!</w:t>
      </w:r>
    </w:p>
    <w:p>
      <w:r>
        <w:rPr>
          <w:b/>
          <w:u w:val="single"/>
        </w:rPr>
        <w:t>715838</w:t>
      </w:r>
    </w:p>
    <w:p>
      <w:r>
        <w:t>Predstavnik evrop. komisije pohvalil napredek (nekaterih) aspirantk iz zah. Balkana. A je dokazal, da se "korenček da spremeniti v palico".</w:t>
      </w:r>
    </w:p>
    <w:p>
      <w:r>
        <w:rPr>
          <w:b/>
          <w:u w:val="single"/>
        </w:rPr>
        <w:t>715839</w:t>
      </w:r>
    </w:p>
    <w:p>
      <w:r>
        <w:t>@MihaMarkic @MladenPrajdic elektricno odpiranje je smiselno edin pri kanti za smeti.</w:t>
      </w:r>
    </w:p>
    <w:p>
      <w:r>
        <w:rPr>
          <w:b/>
          <w:u w:val="single"/>
        </w:rPr>
        <w:t>715840</w:t>
      </w:r>
    </w:p>
    <w:p>
      <w:r>
        <w:t>@JozeBiscak @Demokracija1 Demokracija me bo čakala v nabiralniku!  Po napovedniku sodeč bo vrelo vroča! Nič kislih kumaric.😀</w:t>
      </w:r>
    </w:p>
    <w:p>
      <w:r>
        <w:rPr>
          <w:b/>
          <w:u w:val="single"/>
        </w:rPr>
        <w:t>715841</w:t>
      </w:r>
    </w:p>
    <w:p>
      <w:r>
        <w:t>@JTzuli @MladenPrajdic @RagnarBelial me je že @MladenPrajdic , pa si me povlekel nazaj.</w:t>
      </w:r>
    </w:p>
    <w:p>
      <w:r>
        <w:rPr>
          <w:b/>
          <w:u w:val="single"/>
        </w:rPr>
        <w:t>715842</w:t>
      </w:r>
    </w:p>
    <w:p>
      <w:r>
        <w:t>@lucijausaj Polži .....so...to polži brez lupine na hrbtu....brez hiške....le slinasti so....lezejo dalje in zrejo vse pred seboj.</w:t>
      </w:r>
    </w:p>
    <w:p>
      <w:r>
        <w:rPr>
          <w:b/>
          <w:u w:val="single"/>
        </w:rPr>
        <w:t>715843</w:t>
      </w:r>
    </w:p>
    <w:p>
      <w:r>
        <w:t>@FerdinandPusnik @AlexNotfake Kdo je ta ženska? Nisem prepričan ampak podobna eni ženski iz cirkusa.</w:t>
      </w:r>
    </w:p>
    <w:p>
      <w:r>
        <w:rPr>
          <w:b/>
          <w:u w:val="single"/>
        </w:rPr>
        <w:t>715844</w:t>
      </w:r>
    </w:p>
    <w:p>
      <w:r>
        <w:t xml:space="preserve">Zgleda sta kravi molznici dovolj stari. Gresta za župo. </w:t>
        <w:br/>
        <w:br/>
        <w:t>Večina strank bi prodala NLB in Telekom https://t.co/a3zD7NjUXs</w:t>
      </w:r>
    </w:p>
    <w:p>
      <w:r>
        <w:rPr>
          <w:b/>
          <w:u w:val="single"/>
        </w:rPr>
        <w:t>715845</w:t>
      </w:r>
    </w:p>
    <w:p>
      <w:r>
        <w:t>@multikultivator Dragi delovni stroj.Sodil sem grozno jokavo kritiko "grozovite cenzure", ki so jo bojda prizadejali avtorjevi predstavi ;)</w:t>
      </w:r>
    </w:p>
    <w:p>
      <w:r>
        <w:rPr>
          <w:b/>
          <w:u w:val="single"/>
        </w:rPr>
        <w:t>715846</w:t>
      </w:r>
    </w:p>
    <w:p>
      <w:r>
        <w:t>@stanka_d @SpletnaMladina Če si nor na nivoju 118 od 100, ne moreš dokončno znoreti.</w:t>
      </w:r>
    </w:p>
    <w:p>
      <w:r>
        <w:rPr>
          <w:b/>
          <w:u w:val="single"/>
        </w:rPr>
        <w:t>715847</w:t>
      </w:r>
    </w:p>
    <w:p>
      <w:r>
        <w:t>@JoAnnaOfArT @dr_muller @BojanPozar Debatirate Bojana v vlado a na volitvah dobil 500 glasov 😂😂😂</w:t>
      </w:r>
    </w:p>
    <w:p>
      <w:r>
        <w:rPr>
          <w:b/>
          <w:u w:val="single"/>
        </w:rPr>
        <w:t>715848</w:t>
      </w:r>
    </w:p>
    <w:p>
      <w:r>
        <w:t>Šarec:  posvojen sem. Tega ne skrivam.Tega podatka,ob predstavitvi, ni nikjer.Po 2 mescih vožnje z avtobusom po SLo pa: to je znano dejstvo.</w:t>
      </w:r>
    </w:p>
    <w:p>
      <w:r>
        <w:rPr>
          <w:b/>
          <w:u w:val="single"/>
        </w:rPr>
        <w:t>715849</w:t>
      </w:r>
    </w:p>
    <w:p>
      <w:r>
        <w:t>Podgane zapuščajo potapljajočo se SMC – Izidor Kamal Shaker naj bi bil prvi! https://t.co/ZGDXZMi8ZO via @Nova24TV</w:t>
      </w:r>
    </w:p>
    <w:p>
      <w:r>
        <w:rPr>
          <w:b/>
          <w:u w:val="single"/>
        </w:rPr>
        <w:t>715850</w:t>
      </w:r>
    </w:p>
    <w:p>
      <w:r>
        <w:t>@BlazVampl @nzs_si Problem je, da se jokjo na tako glup nacin, da jih nihce ne jemlje resno.</w:t>
      </w:r>
    </w:p>
    <w:p>
      <w:r>
        <w:rPr>
          <w:b/>
          <w:u w:val="single"/>
        </w:rPr>
        <w:t>715851</w:t>
      </w:r>
    </w:p>
    <w:p>
      <w:r>
        <w:t>@Hrastnikov @irmabaloh Roglič je favorit za kronometer. Ostali se bodo pa morali potruditi.</w:t>
      </w:r>
    </w:p>
    <w:p>
      <w:r>
        <w:rPr>
          <w:b/>
          <w:u w:val="single"/>
        </w:rPr>
        <w:t>715852</w:t>
      </w:r>
    </w:p>
    <w:p>
      <w:r>
        <w:t>kakšna jeba je EU.. na volitvah zmaga desnica.. potem pa dobimo socialistične komisarje ki prepevajo komi pesmi..</w:t>
      </w:r>
    </w:p>
    <w:p>
      <w:r>
        <w:rPr>
          <w:b/>
          <w:u w:val="single"/>
        </w:rPr>
        <w:t>715853</w:t>
      </w:r>
    </w:p>
    <w:p>
      <w:r>
        <w:t>Izvedba prireditve #športnikleta je pod vsako kritiko. Tisti drugorazredni fuzbal je bil boljši.</w:t>
      </w:r>
    </w:p>
    <w:p>
      <w:r>
        <w:rPr>
          <w:b/>
          <w:u w:val="single"/>
        </w:rPr>
        <w:t>715854</w:t>
      </w:r>
    </w:p>
    <w:p>
      <w:r>
        <w:t>Tokrat me nihče ne sekira s peglanjem. Je crknila razsvetljava v sobi za likanje.</w:t>
      </w:r>
    </w:p>
    <w:p>
      <w:r>
        <w:rPr>
          <w:b/>
          <w:u w:val="single"/>
        </w:rPr>
        <w:t>715855</w:t>
      </w:r>
    </w:p>
    <w:p>
      <w:r>
        <w:t>@Bisag_In @tednikTVS Tudi @RTV_Slovenija si je s tem zabila še zadnji žebelj v trugo. Podn od žurnalizma</w:t>
      </w:r>
    </w:p>
    <w:p>
      <w:r>
        <w:rPr>
          <w:b/>
          <w:u w:val="single"/>
        </w:rPr>
        <w:t>715856</w:t>
      </w:r>
    </w:p>
    <w:p>
      <w:r>
        <w:t>@PrinasalkaZlata @MartinValic Ampak Zlata, polenta ostane polenta, tudi ce je zakamuflirana v ksiht.</w:t>
      </w:r>
    </w:p>
    <w:p>
      <w:r>
        <w:rPr>
          <w:b/>
          <w:u w:val="single"/>
        </w:rPr>
        <w:t>715857</w:t>
      </w:r>
    </w:p>
    <w:p>
      <w:r>
        <w:t>@jozevolf Eh, spet ni treba posplosevat na celo Spanijo. Bedake imajo za politike, tko k mi.</w:t>
      </w:r>
    </w:p>
    <w:p>
      <w:r>
        <w:rPr>
          <w:b/>
          <w:u w:val="single"/>
        </w:rPr>
        <w:t>715858</w:t>
      </w:r>
    </w:p>
    <w:p>
      <w:r>
        <w:t>Odpreš skrivna vrata. Ovije te meglica in te potegne v čudoviti svet, poln magije in čudežev. Ko se megla dvigne,... https://t.co/7cqCqug55t</w:t>
      </w:r>
    </w:p>
    <w:p>
      <w:r>
        <w:rPr>
          <w:b/>
          <w:u w:val="single"/>
        </w:rPr>
        <w:t>715859</w:t>
      </w:r>
    </w:p>
    <w:p>
      <w:r>
        <w:t>@BernardBrscic Joj, cist stekam zbeganost. Enako se vprasam vsakic, ko zaidem na vas profil...</w:t>
      </w:r>
    </w:p>
    <w:p>
      <w:r>
        <w:rPr>
          <w:b/>
          <w:u w:val="single"/>
        </w:rPr>
        <w:t>715860</w:t>
      </w:r>
    </w:p>
    <w:p>
      <w:r>
        <w:t>@AntiRed12 @DarjaTomanic @MarkoPavlisic Manjšinske vlade se skoraj sigurno ne bo-bi šel.</w:t>
      </w:r>
    </w:p>
    <w:p>
      <w:r>
        <w:rPr>
          <w:b/>
          <w:u w:val="single"/>
        </w:rPr>
        <w:t>715861</w:t>
      </w:r>
    </w:p>
    <w:p>
      <w:r>
        <w:t>@sarecmarjan Zakaj ni bilo odziva,ko je Lara Jankovic v Drazgosah sredi pušk in bajonetov kričala ,, sprave ne bo,,</w:t>
      </w:r>
    </w:p>
    <w:p>
      <w:r>
        <w:rPr>
          <w:b/>
          <w:u w:val="single"/>
        </w:rPr>
        <w:t>715862</w:t>
      </w:r>
    </w:p>
    <w:p>
      <w:r>
        <w:t>"Kršene so pravice zapornika Janeza Janše! Kdo ima čas za pedre?!"</w:t>
        <w:br/>
        <w:br/>
        <w:t>SDS o nepodpisu zaveze o spoštovanju LGBT pravic</w:t>
      </w:r>
    </w:p>
    <w:p>
      <w:r>
        <w:rPr>
          <w:b/>
          <w:u w:val="single"/>
        </w:rPr>
        <w:t>715863</w:t>
      </w:r>
    </w:p>
    <w:p>
      <w:r>
        <w:t>@BenjaminNatanja Na Muri ne sme biti elektrarn. Kdor misli drugače, naj gre v A pogledati, kako so Muro spremenili v kanal.</w:t>
      </w:r>
    </w:p>
    <w:p>
      <w:r>
        <w:rPr>
          <w:b/>
          <w:u w:val="single"/>
        </w:rPr>
        <w:t>715864</w:t>
      </w:r>
    </w:p>
    <w:p>
      <w:r>
        <w:t>Samooskrbni organski vrt - Priročnik za sonaravno ekovrtnarjenje http://t.co/9YPFxRBzjT</w:t>
      </w:r>
    </w:p>
    <w:p>
      <w:r>
        <w:rPr>
          <w:b/>
          <w:u w:val="single"/>
        </w:rPr>
        <w:t>715865</w:t>
      </w:r>
    </w:p>
    <w:p>
      <w:r>
        <w:t>Komentar pristnega na sestanku:" Varnostnika k nas bo za orožje pregledal bodo kmalu rabili v vrtcu. Babe so bodo pobile na teh sestankih."</w:t>
      </w:r>
    </w:p>
    <w:p>
      <w:r>
        <w:rPr>
          <w:b/>
          <w:u w:val="single"/>
        </w:rPr>
        <w:t>715866</w:t>
      </w:r>
    </w:p>
    <w:p>
      <w:r>
        <w:t>@MTVladimirov @rtvslo Gospa Milenka, vdari se raje s kuhalnico po prstu, da ne boš tvitala twite s tako neumno vsebino.</w:t>
      </w:r>
    </w:p>
    <w:p>
      <w:r>
        <w:rPr>
          <w:b/>
          <w:u w:val="single"/>
        </w:rPr>
        <w:t>715867</w:t>
      </w:r>
    </w:p>
    <w:p>
      <w:r>
        <w:t>@Mflipper To pa itak 👏👏</w:t>
        <w:br/>
        <w:t>K to gledaš in spremljaš kaj to delajoo 🤦🏻‍♀️🤦🏻‍♀️ Jaoo katastrofa res!</w:t>
      </w:r>
    </w:p>
    <w:p>
      <w:r>
        <w:rPr>
          <w:b/>
          <w:u w:val="single"/>
        </w:rPr>
        <w:t>715868</w:t>
      </w:r>
    </w:p>
    <w:p>
      <w:r>
        <w:t>#soočenje Popović je butnil največjo neumnost. Obiskal bo Zorana Zaeva, isti šerif, on Kopra,  Zaev  Strumice zdaj cele Makedonije.</w:t>
        <w:br/>
        <w:t>#Klapa!</w:t>
      </w:r>
    </w:p>
    <w:p>
      <w:r>
        <w:rPr>
          <w:b/>
          <w:u w:val="single"/>
        </w:rPr>
        <w:t>715869</w:t>
      </w:r>
    </w:p>
    <w:p>
      <w:r>
        <w:t xml:space="preserve">Na neugotovljen način vstopil v hišo in lastnici ukradel gotovino </w:t>
        <w:br/>
        <w:t>https://t.co/TTJfIuOTMp https://t.co/M3ymNaD0JP</w:t>
      </w:r>
    </w:p>
    <w:p>
      <w:r>
        <w:rPr>
          <w:b/>
          <w:u w:val="single"/>
        </w:rPr>
        <w:t>715870</w:t>
      </w:r>
    </w:p>
    <w:p>
      <w:r>
        <w:t>@Stavenskovrhski Kje jih najdejo? Niti en govorec na tem portalu nima glasu kot dec. Mjavkanje, to pa jim gre.</w:t>
      </w:r>
    </w:p>
    <w:p>
      <w:r>
        <w:rPr>
          <w:b/>
          <w:u w:val="single"/>
        </w:rPr>
        <w:t>715871</w:t>
      </w:r>
    </w:p>
    <w:p>
      <w:r>
        <w:t>@freewiseguy @UrosEsih LJUDMILA JE NOVA KANDIDATKA ZA PREDSEDNICO SD, podmladek SD jo kuje v zvezdo</w:t>
      </w:r>
    </w:p>
    <w:p>
      <w:r>
        <w:rPr>
          <w:b/>
          <w:u w:val="single"/>
        </w:rPr>
        <w:t>715872</w:t>
      </w:r>
    </w:p>
    <w:p>
      <w:r>
        <w:t>@crnkovic @MGruden @vecer Smo leta 2019: ne blokirati/utišati anonimnega folka velja za pornografijo.</w:t>
      </w:r>
    </w:p>
    <w:p>
      <w:r>
        <w:rPr>
          <w:b/>
          <w:u w:val="single"/>
        </w:rPr>
        <w:t>715873</w:t>
      </w:r>
    </w:p>
    <w:p>
      <w:r>
        <w:t>@andrejcus @RobertSifrer Da SD ponudi več kot Nevzet Porič....?????...neverjetno????</w:t>
      </w:r>
    </w:p>
    <w:p>
      <w:r>
        <w:rPr>
          <w:b/>
          <w:u w:val="single"/>
        </w:rPr>
        <w:t>715874</w:t>
      </w:r>
    </w:p>
    <w:p>
      <w:r>
        <w:t>Sezona gripe in prehladov je pred vrati in včasih jim res ni mogoče ubežati, obstajajo pa mali triki, ki so lahko... https://t.co/sRZfNfkE1f</w:t>
      </w:r>
    </w:p>
    <w:p>
      <w:r>
        <w:rPr>
          <w:b/>
          <w:u w:val="single"/>
        </w:rPr>
        <w:t>715875</w:t>
      </w:r>
    </w:p>
    <w:p>
      <w:r>
        <w:t>@Boris_Veliki Jaz sem na kralji ulice napisala: 'Zjutraj, ko se zbudim, si pod rdečo zastavo prižgem cigareto...' Sem mislila komunistično.</w:t>
      </w:r>
    </w:p>
    <w:p>
      <w:r>
        <w:rPr>
          <w:b/>
          <w:u w:val="single"/>
        </w:rPr>
        <w:t>715876</w:t>
      </w:r>
    </w:p>
    <w:p>
      <w:r>
        <w:t>@vecer @sarecmarjan @strankalevica Levica, ali nočete videti, da vas ima Šarec za peto kolo. Ne spoznate, da nihče noče sodelovati z vami.</w:t>
      </w:r>
    </w:p>
    <w:p>
      <w:r>
        <w:rPr>
          <w:b/>
          <w:u w:val="single"/>
        </w:rPr>
        <w:t>715877</w:t>
      </w:r>
    </w:p>
    <w:p>
      <w:r>
        <w:t>Funfact: Leta 2016 smo si lahko v Sloveniji s povprečno plačo kupili 282kg piščanca</w:t>
      </w:r>
    </w:p>
    <w:p>
      <w:r>
        <w:rPr>
          <w:b/>
          <w:u w:val="single"/>
        </w:rPr>
        <w:t>715878</w:t>
      </w:r>
    </w:p>
    <w:p>
      <w:r>
        <w:t>@vztrajnik @sarecmarjan @Nova24TV @RTV_Slovenija Gre za kaj več! Pionirček? Komedijant et cetera!</w:t>
      </w:r>
    </w:p>
    <w:p>
      <w:r>
        <w:rPr>
          <w:b/>
          <w:u w:val="single"/>
        </w:rPr>
        <w:t>715879</w:t>
      </w:r>
    </w:p>
    <w:p>
      <w:r>
        <w:t>@CiroCara @sarecmarjan Sam da ni dveh  Jajc, pa je vsak kurc dost trd. Videno in sliđano</w:t>
      </w:r>
    </w:p>
    <w:p>
      <w:r>
        <w:rPr>
          <w:b/>
          <w:u w:val="single"/>
        </w:rPr>
        <w:t>715880</w:t>
      </w:r>
    </w:p>
    <w:p>
      <w:r>
        <w:t>@Selestenje @protislovje @niksipiksi Babice res niso več, kar so bile. Prababice pa so še kar po starem.</w:t>
      </w:r>
    </w:p>
    <w:p>
      <w:r>
        <w:rPr>
          <w:b/>
          <w:u w:val="single"/>
        </w:rPr>
        <w:t>715881</w:t>
      </w:r>
    </w:p>
    <w:p>
      <w:r>
        <w:t>@anijanko @TinoMamic Mi še na kraj pameti ne pade da bi doniral politikom,toliko ubrisani ste lahko samo rumenoglavci.</w:t>
      </w:r>
    </w:p>
    <w:p>
      <w:r>
        <w:rPr>
          <w:b/>
          <w:u w:val="single"/>
        </w:rPr>
        <w:t>715882</w:t>
      </w:r>
    </w:p>
    <w:p>
      <w:r>
        <w:t>@JurePoglajen @drzavljanisveta @zajc_si Pa še rdečo zvezdo ne pozabi narisati na tablico.</w:t>
      </w:r>
    </w:p>
    <w:p>
      <w:r>
        <w:rPr>
          <w:b/>
          <w:u w:val="single"/>
        </w:rPr>
        <w:t>715883</w:t>
      </w:r>
    </w:p>
    <w:p>
      <w:r>
        <w:t>Je pa telektualec, ko tole preberem. Ja @sarecmarjan jih res po cestah pobira. Pričakujem upor prnzionistov. https://t.co/IPB8HUzGIL</w:t>
      </w:r>
    </w:p>
    <w:p>
      <w:r>
        <w:rPr>
          <w:b/>
          <w:u w:val="single"/>
        </w:rPr>
        <w:t>715884</w:t>
      </w:r>
    </w:p>
    <w:p>
      <w:r>
        <w:t>@Skolobrinski Kdor drugemu jamo koplje, se sam vanjo zvrne.  Pogorelčka so spet dali na čevelj.</w:t>
      </w:r>
    </w:p>
    <w:p>
      <w:r>
        <w:rPr>
          <w:b/>
          <w:u w:val="single"/>
        </w:rPr>
        <w:t>715885</w:t>
      </w:r>
    </w:p>
    <w:p>
      <w:r>
        <w:t>@pengovsky Na naši strani so se želeli zunaj pomeniti celo z varnostniki, ker skupini deklet na stopnišču niso preprečili poplesavanja. :D</w:t>
      </w:r>
    </w:p>
    <w:p>
      <w:r>
        <w:rPr>
          <w:b/>
          <w:u w:val="single"/>
        </w:rPr>
        <w:t>715886</w:t>
      </w:r>
    </w:p>
    <w:p>
      <w:r>
        <w:t>Totalna zmeda. Kdo in kako bo ovčice še prignal v stajo? https://t.co/auSMwrHTLY</w:t>
      </w:r>
    </w:p>
    <w:p>
      <w:r>
        <w:rPr>
          <w:b/>
          <w:u w:val="single"/>
        </w:rPr>
        <w:t>715887</w:t>
      </w:r>
    </w:p>
    <w:p>
      <w:r>
        <w:t>@Pertinacal @TV3_SI maš pa res ful naporn živlene, kako sploh zdržiš, pol pa še taki intelektualni napori, revček</w:t>
      </w:r>
    </w:p>
    <w:p>
      <w:r>
        <w:rPr>
          <w:b/>
          <w:u w:val="single"/>
        </w:rPr>
        <w:t>715888</w:t>
      </w:r>
    </w:p>
    <w:p>
      <w:r>
        <w:t>@RightHalfBrain @vinkovasle1 @JJansaSDS @strankaSDS Hja, nekateri si ga niti tu niso. Šment.</w:t>
      </w:r>
    </w:p>
    <w:p>
      <w:r>
        <w:rPr>
          <w:b/>
          <w:u w:val="single"/>
        </w:rPr>
        <w:t>715889</w:t>
      </w:r>
    </w:p>
    <w:p>
      <w:r>
        <w:t>@leaathenatabako Ja čudno! Čemu palerina sploh služi? Podvozje vseeno mokro.</w:t>
      </w:r>
    </w:p>
    <w:p>
      <w:r>
        <w:rPr>
          <w:b/>
          <w:u w:val="single"/>
        </w:rPr>
        <w:t>715890</w:t>
      </w:r>
    </w:p>
    <w:p>
      <w:r>
        <w:t>@opica Jaz pa ne štekam rogljičkov z marmelado :) rogljiček mora biti maslen in pika.</w:t>
      </w:r>
    </w:p>
    <w:p>
      <w:r>
        <w:rPr>
          <w:b/>
          <w:u w:val="single"/>
        </w:rPr>
        <w:t>715891</w:t>
      </w:r>
    </w:p>
    <w:p>
      <w:r>
        <w:t>@TatjanaPirc @MajaKostanjsek Bolš goli gležnji kot gležnji v golih. Ker potem slovenski #drimfuzbaltim mimogrede gol faše.</w:t>
      </w:r>
    </w:p>
    <w:p>
      <w:r>
        <w:rPr>
          <w:b/>
          <w:u w:val="single"/>
        </w:rPr>
        <w:t>715892</w:t>
      </w:r>
    </w:p>
    <w:p>
      <w:r>
        <w:t>@LahovnikMatej uber naj pride, ker tile nasi taxisti so postali arogantnosmrdecineprijaznezi!</w:t>
      </w:r>
    </w:p>
    <w:p>
      <w:r>
        <w:rPr>
          <w:b/>
          <w:u w:val="single"/>
        </w:rPr>
        <w:t>715893</w:t>
      </w:r>
    </w:p>
    <w:p>
      <w:r>
        <w:t>Naval jugonostalgije: Titov kip spet sredi Podgorice, nekoč Titograda, https://t.co/E2ZbNKY9PO</w:t>
      </w:r>
    </w:p>
    <w:p>
      <w:r>
        <w:rPr>
          <w:b/>
          <w:u w:val="single"/>
        </w:rPr>
        <w:t>715894</w:t>
      </w:r>
    </w:p>
    <w:p>
      <w:r>
        <w:t>Nikoli, pod nobenimi pogoji, ne vzemite uspavalne tablete in poživila isti večer.</w:t>
      </w:r>
    </w:p>
    <w:p>
      <w:r>
        <w:rPr>
          <w:b/>
          <w:u w:val="single"/>
        </w:rPr>
        <w:t>715895</w:t>
      </w:r>
    </w:p>
    <w:p>
      <w:r>
        <w:t>Na sedežnici z dvema smučarkama.</w:t>
        <w:br/>
        <w:t>"Ona je ful hinavka, nič ne pove v obraz!"</w:t>
        <w:br/>
        <w:t>"Ampak res!"</w:t>
        <w:br/>
        <w:t>*sledi petminutno osiranje*</w:t>
      </w:r>
    </w:p>
    <w:p>
      <w:r>
        <w:rPr>
          <w:b/>
          <w:u w:val="single"/>
        </w:rPr>
        <w:t>715896</w:t>
      </w:r>
    </w:p>
    <w:p>
      <w:r>
        <w:t>Pogačnik želi disciplinirati sodnika Radonjića https://t.co/aPRDeR3vdA https://t.co/h8KmsT98SP</w:t>
      </w:r>
    </w:p>
    <w:p>
      <w:r>
        <w:rPr>
          <w:b/>
          <w:u w:val="single"/>
        </w:rPr>
        <w:t>715897</w:t>
      </w:r>
    </w:p>
    <w:p>
      <w:r>
        <w:t>@LajnarEU Kako dolgo še? Nova NLB, Nova KBM in Nova Udba 666! Je to res tako težko razumeti , da nov čas pač prinaša nove stvari.</w:t>
      </w:r>
    </w:p>
    <w:p>
      <w:r>
        <w:rPr>
          <w:b/>
          <w:u w:val="single"/>
        </w:rPr>
        <w:t>715898</w:t>
      </w:r>
    </w:p>
    <w:p>
      <w:r>
        <w:t>@SiskoAndrej Lažni vardisti podpirajo ilegalne migracije! Če še nimate sodišča varde ga je treba ustanovit, potem pa take pred zid.</w:t>
      </w:r>
    </w:p>
    <w:p>
      <w:r>
        <w:rPr>
          <w:b/>
          <w:u w:val="single"/>
        </w:rPr>
        <w:t>715899</w:t>
      </w:r>
    </w:p>
    <w:p>
      <w:r>
        <w:t>Zahvala predsednika @JJansaSDS.</w:t>
        <w:br/>
        <w:br/>
        <w:t>#SkupajSmoMočnejši tudi v prihodnje! https://t.co/K1Q08BcgPS</w:t>
      </w:r>
    </w:p>
    <w:p>
      <w:r>
        <w:rPr>
          <w:b/>
          <w:u w:val="single"/>
        </w:rPr>
        <w:t>715900</w:t>
      </w:r>
    </w:p>
    <w:p>
      <w:r>
        <w:t>@MarkoBukovec Podtaknjena tajna agentka? Skrivaj mijavka v prleščini? Napeto ko štrumpantl!</w:t>
      </w:r>
    </w:p>
    <w:p>
      <w:r>
        <w:rPr>
          <w:b/>
          <w:u w:val="single"/>
        </w:rPr>
        <w:t>715901</w:t>
      </w:r>
    </w:p>
    <w:p>
      <w:r>
        <w:t>@crnkovic Probaj v konici priti na vlak v zasavju. Tast se je vozil iz Trbovel v Hrastnik da je gor prišel za Ljubljano.</w:t>
      </w:r>
    </w:p>
    <w:p>
      <w:r>
        <w:rPr>
          <w:b/>
          <w:u w:val="single"/>
        </w:rPr>
        <w:t>715902</w:t>
      </w:r>
    </w:p>
    <w:p>
      <w:r>
        <w:t>@crico111 @vinkovasle1 @BojanPozar Njegova celica bi morala biti tako majhna da niti sedeti ne bi mogel !</w:t>
      </w:r>
    </w:p>
    <w:p>
      <w:r>
        <w:rPr>
          <w:b/>
          <w:u w:val="single"/>
        </w:rPr>
        <w:t>715903</w:t>
      </w:r>
    </w:p>
    <w:p>
      <w:r>
        <w:t>Prihajajoči #vikend obeta! Kdaj, kam in kako potešiti apetit svetuje #napojednik #šolaokusov #parkwineparty https://t.co/ep9gD09Ij5</w:t>
      </w:r>
    </w:p>
    <w:p>
      <w:r>
        <w:rPr>
          <w:b/>
          <w:u w:val="single"/>
        </w:rPr>
        <w:t>715904</w:t>
      </w:r>
    </w:p>
    <w:p>
      <w:r>
        <w:t>@MatevzNovak Počakaj kak dan, bosta esdeesz in nora24 to nekako zvalila na skrajno levo</w:t>
      </w:r>
    </w:p>
    <w:p>
      <w:r>
        <w:rPr>
          <w:b/>
          <w:u w:val="single"/>
        </w:rPr>
        <w:t>715905</w:t>
      </w:r>
    </w:p>
    <w:p>
      <w:r>
        <w:t>@bobsparrow70 😝 Parkrat so ga ziher vrteli. Je pa osmimarčevski tajming odličen. Za feministe vseh orientacij</w:t>
      </w:r>
    </w:p>
    <w:p>
      <w:r>
        <w:rPr>
          <w:b/>
          <w:u w:val="single"/>
        </w:rPr>
        <w:t>715906</w:t>
      </w:r>
    </w:p>
    <w:p>
      <w:r>
        <w:t>#NovZacetek Pa kaj se s Hrvati ukvarjamo, vedno nekaj rečejo delajo pa drugo.</w:t>
      </w:r>
    </w:p>
    <w:p>
      <w:r>
        <w:rPr>
          <w:b/>
          <w:u w:val="single"/>
        </w:rPr>
        <w:t>715907</w:t>
      </w:r>
    </w:p>
    <w:p>
      <w:r>
        <w:t>Sej bo (baje) prikapljalo...</w:t>
        <w:br/>
        <w:t>OK, verjetno bomo takrat že na Žalah, ampak sliš se pa dobr. https://t.co/IsbCn9Bp0j</w:t>
      </w:r>
    </w:p>
    <w:p>
      <w:r>
        <w:rPr>
          <w:b/>
          <w:u w:val="single"/>
        </w:rPr>
        <w:t>715908</w:t>
      </w:r>
    </w:p>
    <w:p>
      <w:r>
        <w:t>@Bojana61654450 zato so pa nagnali Šveda , da lahko še slabo banko pokradejo</w:t>
      </w:r>
    </w:p>
    <w:p>
      <w:r>
        <w:rPr>
          <w:b/>
          <w:u w:val="single"/>
        </w:rPr>
        <w:t>715909</w:t>
      </w:r>
    </w:p>
    <w:p>
      <w:r>
        <w:t>@MarkoSket @crico111 @5RA_5RA_5RA @Leon48303573 Komunist Jelinčič NI nobena desnica</w:t>
      </w:r>
    </w:p>
    <w:p>
      <w:r>
        <w:rPr>
          <w:b/>
          <w:u w:val="single"/>
        </w:rPr>
        <w:t>715910</w:t>
      </w:r>
    </w:p>
    <w:p>
      <w:r>
        <w:t>Po pici pa še sladko doživetje iz naše kuhinje. Kračunova rezina, creme brulee, panna cotta in odličen čokoladni... https://t.co/nHjHXZPZ9L</w:t>
      </w:r>
    </w:p>
    <w:p>
      <w:r>
        <w:rPr>
          <w:b/>
          <w:u w:val="single"/>
        </w:rPr>
        <w:t>715911</w:t>
      </w:r>
    </w:p>
    <w:p>
      <w:r>
        <w:t>@Mark0Stor Sta bila mlada poba. Najbrz je avto od fotra, ki bo placal odvetnika.</w:t>
      </w:r>
    </w:p>
    <w:p>
      <w:r>
        <w:rPr>
          <w:b/>
          <w:u w:val="single"/>
        </w:rPr>
        <w:t>715912</w:t>
      </w:r>
    </w:p>
    <w:p>
      <w:r>
        <w:t>@l4ndm1ne Pa takrat je bila še kava, kot se zagre... Vroča in sladka kot punca prvo noč, pa črna kot kletev njene matere, ko vaju zaloti...</w:t>
      </w:r>
    </w:p>
    <w:p>
      <w:r>
        <w:rPr>
          <w:b/>
          <w:u w:val="single"/>
        </w:rPr>
        <w:t>715913</w:t>
      </w:r>
    </w:p>
    <w:p>
      <w:r>
        <w:t>Oportunistično govno, ki se šlepa na primitivne nacionalizme, ne more skriti svoje prave narave. https://t.co/NvOqaNGOl7</w:t>
      </w:r>
    </w:p>
    <w:p>
      <w:r>
        <w:rPr>
          <w:b/>
          <w:u w:val="single"/>
        </w:rPr>
        <w:t>715914</w:t>
      </w:r>
    </w:p>
    <w:p>
      <w:r>
        <w:t>Oni občutek ko tri ure v meniju pisarniškega telefona ne najdeš nastavitve glasnosti te pa zagledaš veliko tipko sredi aparata</w:t>
        <w:br/>
        <w:t>#AppAdiction</w:t>
      </w:r>
    </w:p>
    <w:p>
      <w:r>
        <w:rPr>
          <w:b/>
          <w:u w:val="single"/>
        </w:rPr>
        <w:t>715915</w:t>
      </w:r>
    </w:p>
    <w:p>
      <w:r>
        <w:t>v eni epizodi #dispneja naj dobi toliko #morfij da se občutek pomiri.</w:t>
        <w:br/>
        <w:t>#Paliativa #DrLopuh #SolaUrgence</w:t>
      </w:r>
    </w:p>
    <w:p>
      <w:r>
        <w:rPr>
          <w:b/>
          <w:u w:val="single"/>
        </w:rPr>
        <w:t>715916</w:t>
      </w:r>
    </w:p>
    <w:p>
      <w:r>
        <w:t>@altright_si In vse to lažnivi socialisti in varuhi migrantov zagovarjajo, naj hudič ene in druge vzame !!!🐷🐷🐷</w:t>
      </w:r>
    </w:p>
    <w:p>
      <w:r>
        <w:rPr>
          <w:b/>
          <w:u w:val="single"/>
        </w:rPr>
        <w:t>715917</w:t>
      </w:r>
    </w:p>
    <w:p>
      <w:r>
        <w:t>Se večji drek pa je da to mediji objavljajo...da pavijan ne more iz vlaka dol...</w:t>
      </w:r>
    </w:p>
    <w:p>
      <w:r>
        <w:rPr>
          <w:b/>
          <w:u w:val="single"/>
        </w:rPr>
        <w:t>715918</w:t>
      </w:r>
    </w:p>
    <w:p>
      <w:r>
        <w:t>Najamem telefonista, ki bo namesto mene celo popoldne skušal priklicati pediatrinjo.</w:t>
        <w:br/>
        <w:t>Zastonj zdravstvo ima svojo ceno!</w:t>
      </w:r>
    </w:p>
    <w:p>
      <w:r>
        <w:rPr>
          <w:b/>
          <w:u w:val="single"/>
        </w:rPr>
        <w:t>715919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715920</w:t>
      </w:r>
    </w:p>
    <w:p>
      <w:r>
        <w:t>@sebastiankurz @JJansaSDS To pomeni žica na meji med AUT-SLO.  Bravo komunisti, dosegli boste svoje...</w:t>
        <w:br/>
        <w:t>#balkanzardece</w:t>
      </w:r>
    </w:p>
    <w:p>
      <w:r>
        <w:rPr>
          <w:b/>
          <w:u w:val="single"/>
        </w:rPr>
        <w:t>715921</w:t>
      </w:r>
    </w:p>
    <w:p>
      <w:r>
        <w:t>Si predstavljate, da se državna podjetja proda in grdi kapitalisti ne bi več naročali po 1000 izvodov Večera in Mladine za predale?</w:t>
      </w:r>
    </w:p>
    <w:p>
      <w:r>
        <w:rPr>
          <w:b/>
          <w:u w:val="single"/>
        </w:rPr>
        <w:t>715922</w:t>
      </w:r>
    </w:p>
    <w:p>
      <w:r>
        <w:t>@MitjaKravanja Jst se zmer upam da ni res. Ce pa je upam da se zaveda kaj sledi 28.9 v lj. Picko prodana</w:t>
      </w:r>
    </w:p>
    <w:p>
      <w:r>
        <w:rPr>
          <w:b/>
          <w:u w:val="single"/>
        </w:rPr>
        <w:t>715923</w:t>
      </w:r>
    </w:p>
    <w:p>
      <w:r>
        <w:t>@MTurjan @bojannavodnik1 @JJansaSDS Dokler bosta Janša in SDSS maltretirala Slovenijo ni niti najmanjše možnosti za napredek države.</w:t>
      </w:r>
    </w:p>
    <w:p>
      <w:r>
        <w:rPr>
          <w:b/>
          <w:u w:val="single"/>
        </w:rPr>
        <w:t>715924</w:t>
      </w:r>
    </w:p>
    <w:p>
      <w:r>
        <w:t>@fzagorc @roma9na Pri nas imamo samo eno, pa še skozi to se nič ne vidi ker sem štajerka....mogoče jih imajo pa pravi gorenjci res...</w:t>
      </w:r>
    </w:p>
    <w:p>
      <w:r>
        <w:rPr>
          <w:b/>
          <w:u w:val="single"/>
        </w:rPr>
        <w:t>715925</w:t>
      </w:r>
    </w:p>
    <w:p>
      <w:r>
        <w:t>@Alex4aleksandra --&amp;gt;dume Avgust...pa še to zelo slab....pasme murgelski prinašalec..... https://t.co/xVlJ6SPvES</w:t>
      </w:r>
    </w:p>
    <w:p>
      <w:r>
        <w:rPr>
          <w:b/>
          <w:u w:val="single"/>
        </w:rPr>
        <w:t>715926</w:t>
      </w:r>
    </w:p>
    <w:p>
      <w:r>
        <w:t>Ob Golici prvič #mojtim na ogrevanje #EuroBasket2017 https://t.co/U9CM1DYobF</w:t>
      </w:r>
    </w:p>
    <w:p>
      <w:r>
        <w:rPr>
          <w:b/>
          <w:u w:val="single"/>
        </w:rPr>
        <w:t>715927</w:t>
      </w:r>
    </w:p>
    <w:p>
      <w:r>
        <w:t>@darjavizjak Ena boljših pri terorističnem napadu: Znižaj glas na mobilnem telefonu, da te teroristi ne bodo našli, če bo zvonilo v telefonu</w:t>
      </w:r>
    </w:p>
    <w:p>
      <w:r>
        <w:rPr>
          <w:b/>
          <w:u w:val="single"/>
        </w:rPr>
        <w:t>715928</w:t>
      </w:r>
    </w:p>
    <w:p>
      <w:r>
        <w:t>@hrastelj @strankaSD Drzni in samozavestni bodo takrat, ko bodo po wc-jih stali v živo.</w:t>
      </w:r>
    </w:p>
    <w:p>
      <w:r>
        <w:rPr>
          <w:b/>
          <w:u w:val="single"/>
        </w:rPr>
        <w:t>715929</w:t>
      </w:r>
    </w:p>
    <w:p>
      <w:r>
        <w:t>Sindikati in delodajalci bodo do torka poslali pripombe na predlog Zakona o občasnem in začasnem delu dijakov in študentov. #javnarazprava</w:t>
      </w:r>
    </w:p>
    <w:p>
      <w:r>
        <w:rPr>
          <w:b/>
          <w:u w:val="single"/>
        </w:rPr>
        <w:t>715930</w:t>
      </w:r>
    </w:p>
    <w:p>
      <w:r>
        <w:t>ČETRTEK   26. OKTOBER</w:t>
        <w:br/>
        <w:br/>
        <w:t xml:space="preserve">Luna  se nahaja v znamenju  kozoroga   </w:t>
        <w:br/>
        <w:t>Zelo bomo čustveno ranljivi. Vse nam bo odveč,... https://t.co/FIK6MV7LmR</w:t>
      </w:r>
    </w:p>
    <w:p>
      <w:r>
        <w:rPr>
          <w:b/>
          <w:u w:val="single"/>
        </w:rPr>
        <w:t>715931</w:t>
      </w:r>
    </w:p>
    <w:p>
      <w:r>
        <w:t>Popov in Trifunovic sta vodila napad na Gornjo Radgono. Komunistično sodstvo jih je oprostilo. Vojna za Slovenijo... https://t.co/csdmYXtQFx</w:t>
      </w:r>
    </w:p>
    <w:p>
      <w:r>
        <w:rPr>
          <w:b/>
          <w:u w:val="single"/>
        </w:rPr>
        <w:t>715932</w:t>
      </w:r>
    </w:p>
    <w:p>
      <w:r>
        <w:t>Kak nej clovk v miru plava, k ga hocjo ribe pojest...ena se zapicla v znamenje in mi ga skoraj odscipnila😠😬😂</w:t>
      </w:r>
    </w:p>
    <w:p>
      <w:r>
        <w:rPr>
          <w:b/>
          <w:u w:val="single"/>
        </w:rPr>
        <w:t>715933</w:t>
      </w:r>
    </w:p>
    <w:p>
      <w:r>
        <w:t>@romunov @Agathung Te štacune povečini SO Mercator, ampak včasih samo franšiza.</w:t>
      </w:r>
    </w:p>
    <w:p>
      <w:r>
        <w:rPr>
          <w:b/>
          <w:u w:val="single"/>
        </w:rPr>
        <w:t>715934</w:t>
      </w:r>
    </w:p>
    <w:p>
      <w:r>
        <w:t>@Nova24TV Upam, da je  komunistka  TFajon si ogledala oddajo z dr. JDežmanom in da ga ne bo raztrgala, ker baje, da govori "laži".</w:t>
      </w:r>
    </w:p>
    <w:p>
      <w:r>
        <w:rPr>
          <w:b/>
          <w:u w:val="single"/>
        </w:rPr>
        <w:t>715935</w:t>
      </w:r>
    </w:p>
    <w:p>
      <w:r>
        <w:t>@BernardBrscic Cilj je uničenje nadvlade bele rase. FDV so plačanci, ki delajo na tej doktrini. Mulat čokoladni otroci so sanje belih žensk.</w:t>
      </w:r>
    </w:p>
    <w:p>
      <w:r>
        <w:rPr>
          <w:b/>
          <w:u w:val="single"/>
        </w:rPr>
        <w:t>715936</w:t>
      </w:r>
    </w:p>
    <w:p>
      <w:r>
        <w:t>Kumunisti se bedasto čudijo, kako je zopet vse narobe,ko so vendar počeli isto kot v slavni Yugi, kjer je bilo vse tako pravljično(lažnivo)</w:t>
      </w:r>
    </w:p>
    <w:p>
      <w:r>
        <w:rPr>
          <w:b/>
          <w:u w:val="single"/>
        </w:rPr>
        <w:t>715937</w:t>
      </w:r>
    </w:p>
    <w:p>
      <w:r>
        <w:t>Kvaliteta zraka v Evropi se počasi izboljšuje, zahvaljujoč LIFE projektom. #LIFEprogramme #LIFEkickoffs https://t.co/eXXl755qVR</w:t>
      </w:r>
    </w:p>
    <w:p>
      <w:r>
        <w:rPr>
          <w:b/>
          <w:u w:val="single"/>
        </w:rPr>
        <w:t>715938</w:t>
      </w:r>
    </w:p>
    <w:p>
      <w:r>
        <w:t>'Pridte vn pičke!', so kričali. Do prihoda policije, ko so spizdili. Kot pičke.</w:t>
      </w:r>
    </w:p>
    <w:p>
      <w:r>
        <w:rPr>
          <w:b/>
          <w:u w:val="single"/>
        </w:rPr>
        <w:t>715939</w:t>
      </w:r>
    </w:p>
    <w:p>
      <w:r>
        <w:t>Katanči gre, to je velik dan za slovenski nogomet. Iz tega stališča je današnja tekma res zmaga.</w:t>
      </w:r>
    </w:p>
    <w:p>
      <w:r>
        <w:rPr>
          <w:b/>
          <w:u w:val="single"/>
        </w:rPr>
        <w:t>715940</w:t>
      </w:r>
    </w:p>
    <w:p>
      <w:r>
        <w:t>@IvankaKoprivc Slab komik, še slabši politik, ljubljenec komikapitalistov. Ali bo tudi slovenski volilec to spregledal?</w:t>
      </w:r>
    </w:p>
    <w:p>
      <w:r>
        <w:rPr>
          <w:b/>
          <w:u w:val="single"/>
        </w:rPr>
        <w:t>715941</w:t>
      </w:r>
    </w:p>
    <w:p>
      <w:r>
        <w:t>@Urskitka @illegall_blonde Ziher nimaš tega sranja na radiatorjih. https://t.co/b11Y2ns161</w:t>
      </w:r>
    </w:p>
    <w:p>
      <w:r>
        <w:rPr>
          <w:b/>
          <w:u w:val="single"/>
        </w:rPr>
        <w:t>715942</w:t>
      </w:r>
    </w:p>
    <w:p>
      <w:r>
        <w:t>Jezus je bil moški z razlogom hahaaaaaaa, to lahko reče samo zabita bionda, ki se ma za pametno</w:t>
      </w:r>
    </w:p>
    <w:p>
      <w:r>
        <w:rPr>
          <w:b/>
          <w:u w:val="single"/>
        </w:rPr>
        <w:t>715943</w:t>
      </w:r>
    </w:p>
    <w:p>
      <w:r>
        <w:t>@DamirCrncec Pri nas lahk vsak dobi zatočišče razen slovenskega brezdomca 🤮 #levaki</w:t>
      </w:r>
    </w:p>
    <w:p>
      <w:r>
        <w:rPr>
          <w:b/>
          <w:u w:val="single"/>
        </w:rPr>
        <w:t>715944</w:t>
      </w:r>
    </w:p>
    <w:p>
      <w:r>
        <w:t>@Alex4aleksandra @vinkovasle1 @strankaSDS ...tebi tut ni nič jasno, samo bluziš brezveze</w:t>
      </w:r>
    </w:p>
    <w:p>
      <w:r>
        <w:rPr>
          <w:b/>
          <w:u w:val="single"/>
        </w:rPr>
        <w:t>715945</w:t>
      </w:r>
    </w:p>
    <w:p>
      <w:r>
        <w:t>ARSO: Kaj je slo v zrak, ko je Kemis gorel, ne vemo. Ker se vedno ne vemo, kaj vse je zgorelo. #kemis</w:t>
      </w:r>
    </w:p>
    <w:p>
      <w:r>
        <w:rPr>
          <w:b/>
          <w:u w:val="single"/>
        </w:rPr>
        <w:t>715946</w:t>
      </w:r>
    </w:p>
    <w:p>
      <w:r>
        <w:t>@an_imo_pectore Ja, kar stal je in se ni premaknil. In me tako gledal, češ, dvigni me ...</w:t>
      </w:r>
    </w:p>
    <w:p>
      <w:r>
        <w:rPr>
          <w:b/>
          <w:u w:val="single"/>
        </w:rPr>
        <w:t>715947</w:t>
      </w:r>
    </w:p>
    <w:p>
      <w:r>
        <w:t>@ninasft Jaz sem ga ob priliki vorašala, če mu pošljem celi dram box iz yooxa. Ni bil navdušen.</w:t>
      </w:r>
    </w:p>
    <w:p>
      <w:r>
        <w:rPr>
          <w:b/>
          <w:u w:val="single"/>
        </w:rPr>
        <w:t>715948</w:t>
      </w:r>
    </w:p>
    <w:p>
      <w:r>
        <w:t>@amrevlje @drfilomena @galar @Delo Eh, raje zapišem Pariz namesto Paris, jebeš kozmopolitizem ...</w:t>
      </w:r>
    </w:p>
    <w:p>
      <w:r>
        <w:rPr>
          <w:b/>
          <w:u w:val="single"/>
        </w:rPr>
        <w:t>715949</w:t>
      </w:r>
    </w:p>
    <w:p>
      <w:r>
        <w:t>Zemljarič dogovoril in sindikalni piknik dohtarjev popestril s pravim zeleno-belim derbijem. https://t.co/CfkKplcaM2</w:t>
      </w:r>
    </w:p>
    <w:p>
      <w:r>
        <w:rPr>
          <w:b/>
          <w:u w:val="single"/>
        </w:rPr>
        <w:t>715950</w:t>
      </w:r>
    </w:p>
    <w:p>
      <w:r>
        <w:t>@mrevlje Zelo dobro! Samo shrani! Bo krasen dokaz na sodišču! #ZaNajstrožjoKazen</w:t>
      </w:r>
    </w:p>
    <w:p>
      <w:r>
        <w:rPr>
          <w:b/>
          <w:u w:val="single"/>
        </w:rPr>
        <w:t>715951</w:t>
      </w:r>
    </w:p>
    <w:p>
      <w:r>
        <w:t>Pol urce dremeža zvečer z macami na kavču in 4 ure spanja zdej ... kar luksuz.</w:t>
      </w:r>
    </w:p>
    <w:p>
      <w:r>
        <w:rPr>
          <w:b/>
          <w:u w:val="single"/>
        </w:rPr>
        <w:t>715952</w:t>
      </w:r>
    </w:p>
    <w:p>
      <w:r>
        <w:t>Počas bom prešaltal med zagovornike, da je politika še slabš od medijev. Voda.. pa Nipketi skos na radiu zaradi kvot. S čem se ukvarjajo..</w:t>
      </w:r>
    </w:p>
    <w:p>
      <w:r>
        <w:rPr>
          <w:b/>
          <w:u w:val="single"/>
        </w:rPr>
        <w:t>715953</w:t>
      </w:r>
    </w:p>
    <w:p>
      <w:r>
        <w:t>@MazzoVanKlein @PrometejDD Bemti vids.... pa bi lahko tisto štajersko vardo ponucal za čistko 🤷🏼‍♂️</w:t>
      </w:r>
    </w:p>
    <w:p>
      <w:r>
        <w:rPr>
          <w:b/>
          <w:u w:val="single"/>
        </w:rPr>
        <w:t>715954</w:t>
      </w:r>
    </w:p>
    <w:p>
      <w:r>
        <w:t>Uh, glej, zgleda da so Severni Korejci spet testirali jedrsko bombo. Prestrašit jih ne moreš. Delajo svoje naprej.</w:t>
      </w:r>
    </w:p>
    <w:p>
      <w:r>
        <w:rPr>
          <w:b/>
          <w:u w:val="single"/>
        </w:rPr>
        <w:t>715955</w:t>
      </w:r>
    </w:p>
    <w:p>
      <w:r>
        <w:t>Vsi normalni so proti kvotam! Naši bumbarji pa še kar razmišljajo. Na koncu bodo od Merklce dobili ološ in tudi kvota bo višja!</w:t>
      </w:r>
    </w:p>
    <w:p>
      <w:r>
        <w:rPr>
          <w:b/>
          <w:u w:val="single"/>
        </w:rPr>
        <w:t>715956</w:t>
      </w:r>
    </w:p>
    <w:p>
      <w:r>
        <w:t>Merklovi je nekdo namerno pokvaril vladni avion. Krivce je iskati med 99% evropejcev.</w:t>
      </w:r>
    </w:p>
    <w:p>
      <w:r>
        <w:rPr>
          <w:b/>
          <w:u w:val="single"/>
        </w:rPr>
        <w:t>715957</w:t>
      </w:r>
    </w:p>
    <w:p>
      <w:r>
        <w:t>@MatevzNovak Pokazal sem ti, kako se lovi ribe. Uloviti jih boš moral sam. Če se nisi nič naučil, boš kot črnci brez gat.</w:t>
      </w:r>
    </w:p>
    <w:p>
      <w:r>
        <w:rPr>
          <w:b/>
          <w:u w:val="single"/>
        </w:rPr>
        <w:t>715958</w:t>
      </w:r>
    </w:p>
    <w:p>
      <w:r>
        <w:t>@jezandr4 @RadioSLOVENEC @SlovenijaVsrcu A se ne bi že enkrat ustavu po desnih pljuvat? Raje prihrani moči za levake!</w:t>
      </w:r>
    </w:p>
    <w:p>
      <w:r>
        <w:rPr>
          <w:b/>
          <w:u w:val="single"/>
        </w:rPr>
        <w:t>715959</w:t>
      </w:r>
    </w:p>
    <w:p>
      <w:r>
        <w:t>@GPreac to majo zato, da se scrkljana mularija lažje identificira z naciji...fuj in fej..</w:t>
      </w:r>
    </w:p>
    <w:p>
      <w:r>
        <w:rPr>
          <w:b/>
          <w:u w:val="single"/>
        </w:rPr>
        <w:t>715960</w:t>
      </w:r>
    </w:p>
    <w:p>
      <w:r>
        <w:t>@Lena4dva Uh, nisem bil že kakšnega pol leta na Otoku, odkar so nastavljali pasjo hrano pomešano s steklenimi drobci.</w:t>
      </w:r>
    </w:p>
    <w:p>
      <w:r>
        <w:rPr>
          <w:b/>
          <w:u w:val="single"/>
        </w:rPr>
        <w:t>715961</w:t>
      </w:r>
    </w:p>
    <w:p>
      <w:r>
        <w:t>Škoda, k sta Ankaran in Triglav šele v zadnjem kolu ujela vrhunsko formo..#sarcasmon #PLTS</w:t>
      </w:r>
    </w:p>
    <w:p>
      <w:r>
        <w:rPr>
          <w:b/>
          <w:u w:val="single"/>
        </w:rPr>
        <w:t>715962</w:t>
      </w:r>
    </w:p>
    <w:p>
      <w:r>
        <w:t>Peterica slovenskih skakalcev na tekmi v Engelbergu | Ekipa24 https://t.co/ZDdLg4cZ5z https://t.co/tcKS8bCgHT</w:t>
      </w:r>
    </w:p>
    <w:p>
      <w:r>
        <w:rPr>
          <w:b/>
          <w:u w:val="single"/>
        </w:rPr>
        <w:t>715963</w:t>
      </w:r>
    </w:p>
    <w:p>
      <w:r>
        <w:t>@pokahontas424 To je eno od zavarovanj za primer težje bolezni, ki omogoča večjo finančno varnost ob izpadu dohodka. Premija pa že od 2 eur.</w:t>
      </w:r>
    </w:p>
    <w:p>
      <w:r>
        <w:rPr>
          <w:b/>
          <w:u w:val="single"/>
        </w:rPr>
        <w:t>715964</w:t>
      </w:r>
    </w:p>
    <w:p>
      <w:r>
        <w:t>Ja pa taki ki jih svojci pripeljejo da lahko gredo na morje.. https://t.co/P2QOg1pPuT</w:t>
      </w:r>
    </w:p>
    <w:p>
      <w:r>
        <w:rPr>
          <w:b/>
          <w:u w:val="single"/>
        </w:rPr>
        <w:t>715965</w:t>
      </w:r>
    </w:p>
    <w:p>
      <w:r>
        <w:t>@Tevilevi @KovacicMlinar Je slepa kura zrno našla?</w:t>
        <w:br/>
        <w:t>So strici naročili?</w:t>
        <w:br/>
        <w:t>Strici niso povedali?</w:t>
        <w:br/>
        <w:t>Se krivo... izravnava?</w:t>
        <w:br/>
        <w:t>No, ja, boš že preživel🤣</w:t>
      </w:r>
    </w:p>
    <w:p>
      <w:r>
        <w:rPr>
          <w:b/>
          <w:u w:val="single"/>
        </w:rPr>
        <w:t>715966</w:t>
      </w:r>
    </w:p>
    <w:p>
      <w:r>
        <w:t>Policist ob varnostni ograji pijanemu moskemu dal svojo vodo. Res jo je potreboval - verjemite mi! @policija_si #ljprotest</w:t>
      </w:r>
    </w:p>
    <w:p>
      <w:r>
        <w:rPr>
          <w:b/>
          <w:u w:val="single"/>
        </w:rPr>
        <w:t>715967</w:t>
      </w:r>
    </w:p>
    <w:p>
      <w:r>
        <w:t>9.3.2014 vabljeni v #Hotel Rute v #Gozd Martuljek ob 15.30h na delavnice za otroke in odrasle - Pekarna #Mišmaš - ustvarjanje za #Dan žena.</w:t>
      </w:r>
    </w:p>
    <w:p>
      <w:r>
        <w:rPr>
          <w:b/>
          <w:u w:val="single"/>
        </w:rPr>
        <w:t>715968</w:t>
      </w:r>
    </w:p>
    <w:p>
      <w:r>
        <w:t>Kdor želi spremeniti internet iz odprte knjižnice v vir dobičkov in nadzora, ta nima kaj delati na vrhovih oblasti.</w:t>
        <w:br/>
        <w:t>https://t.co/LoFD8li3Sk</w:t>
      </w:r>
    </w:p>
    <w:p>
      <w:r>
        <w:rPr>
          <w:b/>
          <w:u w:val="single"/>
        </w:rPr>
        <w:t>715969</w:t>
      </w:r>
    </w:p>
    <w:p>
      <w:r>
        <w:t>@ZaMestoPoDveh Da se športniki lahko pripeljejo do vrat in se ni treba preveč gibat :P</w:t>
      </w:r>
    </w:p>
    <w:p>
      <w:r>
        <w:rPr>
          <w:b/>
          <w:u w:val="single"/>
        </w:rPr>
        <w:t>715970</w:t>
      </w:r>
    </w:p>
    <w:p>
      <w:r>
        <w:t>Neverjetna ustvarjalnost – kljub tragediji pobojev in strahu pred prisilno repatriacijo (FOTO) https://t.co/TObucKTULI</w:t>
      </w:r>
    </w:p>
    <w:p>
      <w:r>
        <w:rPr>
          <w:b/>
          <w:u w:val="single"/>
        </w:rPr>
        <w:t>715971</w:t>
      </w:r>
    </w:p>
    <w:p>
      <w:r>
        <w:t>@najdimeupesku @GregorVirant1 @NovaSlovenija Socialistična mentaliteta živi dokler se hrani na kapitalistični</w:t>
      </w:r>
    </w:p>
    <w:p>
      <w:r>
        <w:rPr>
          <w:b/>
          <w:u w:val="single"/>
        </w:rPr>
        <w:t>715972</w:t>
      </w:r>
    </w:p>
    <w:p>
      <w:r>
        <w:t>Tudi ko smo v službi razgibajmo svoje telo, da bodo možgani ostali mladi... https://t.co/t1PRe9vrPd</w:t>
      </w:r>
    </w:p>
    <w:p>
      <w:r>
        <w:rPr>
          <w:b/>
          <w:u w:val="single"/>
        </w:rPr>
        <w:t>715973</w:t>
      </w:r>
    </w:p>
    <w:p>
      <w:r>
        <w:t>Peljite vinjeto na en častni krog. Povejte ji, da ste jo imeli radi. Jutri bo le še navadna nalepka.</w:t>
      </w:r>
    </w:p>
    <w:p>
      <w:r>
        <w:rPr>
          <w:b/>
          <w:u w:val="single"/>
        </w:rPr>
        <w:t>715974</w:t>
      </w:r>
    </w:p>
    <w:p>
      <w:r>
        <w:t>@Bodem43 To so moje pobožne želje. Veliko bolje kot vsak eno popoldne. #nidnevabrezkosilnice</w:t>
      </w:r>
    </w:p>
    <w:p>
      <w:r>
        <w:rPr>
          <w:b/>
          <w:u w:val="single"/>
        </w:rPr>
        <w:t>715975</w:t>
      </w:r>
    </w:p>
    <w:p>
      <w:r>
        <w:t>@ninasft Pri 31 me je eno dekletce na busu vprašalo, če bi se usedla. Sem se takoj počutila staro še enkrat toliko.</w:t>
      </w:r>
    </w:p>
    <w:p>
      <w:r>
        <w:rPr>
          <w:b/>
          <w:u w:val="single"/>
        </w:rPr>
        <w:t>715976</w:t>
      </w:r>
    </w:p>
    <w:p>
      <w:r>
        <w:t>@RenceVogrsko @strankaSDS Spet zbor sivolasih panterjev. Kdo vas bo se sploh na naslednjih volitvah lahko volil???</w:t>
      </w:r>
    </w:p>
    <w:p>
      <w:r>
        <w:rPr>
          <w:b/>
          <w:u w:val="single"/>
        </w:rPr>
        <w:t>715977</w:t>
      </w:r>
    </w:p>
    <w:p>
      <w:r>
        <w:t>Hematološki bolniki so zaradi prenatrpanih prostorov v ljubljanskem UKC vedno znova v strahu. https://t.co/cmZfK5V0PM</w:t>
      </w:r>
    </w:p>
    <w:p>
      <w:r>
        <w:rPr>
          <w:b/>
          <w:u w:val="single"/>
        </w:rPr>
        <w:t>715978</w:t>
      </w:r>
    </w:p>
    <w:p>
      <w:r>
        <w:t>@tilen Ja, res je, to je rakrana našega rokometa. Zdaj pa še posebno, ko smo od zunaj bolj ubogi.</w:t>
      </w:r>
    </w:p>
    <w:p>
      <w:r>
        <w:rPr>
          <w:b/>
          <w:u w:val="single"/>
        </w:rPr>
        <w:t>715979</w:t>
      </w:r>
    </w:p>
    <w:p>
      <w:r>
        <w:t>@Dnevnik_si Sava že poplavlja v spodnjem toku od samih solza. Domišljavost nima meja.</w:t>
      </w:r>
    </w:p>
    <w:p>
      <w:r>
        <w:rPr>
          <w:b/>
          <w:u w:val="single"/>
        </w:rPr>
        <w:t>715980</w:t>
      </w:r>
    </w:p>
    <w:p>
      <w:r>
        <w:t>@PolonaFijavz Presenetljivih v poz. smilu - češ, glejte, gremo vsi skupaj dobro naprej?</w:t>
      </w:r>
    </w:p>
    <w:p>
      <w:r>
        <w:rPr>
          <w:b/>
          <w:u w:val="single"/>
        </w:rPr>
        <w:t>715981</w:t>
      </w:r>
    </w:p>
    <w:p>
      <w:r>
        <w:t>Startupi, klobase, bencin in kripto. Naslovne zgodbe jutrišnjih Financ že najdete na https://t.co/WvuDA1unOe. https://t.co/mCNqWPTKSH</w:t>
      </w:r>
    </w:p>
    <w:p>
      <w:r>
        <w:rPr>
          <w:b/>
          <w:u w:val="single"/>
        </w:rPr>
        <w:t>715982</w:t>
      </w:r>
    </w:p>
    <w:p>
      <w:r>
        <w:t>@leaathenatabako Čeprav sem z vasi, si pa koruze nisem nikoli pekel. Nekak ne privlači me. Čudna sorta vegana sem :)</w:t>
      </w:r>
    </w:p>
    <w:p>
      <w:r>
        <w:rPr>
          <w:b/>
          <w:u w:val="single"/>
        </w:rPr>
        <w:t>715983</w:t>
      </w:r>
    </w:p>
    <w:p>
      <w:r>
        <w:t>Gadi bomo čez slab mesec zopet v Kope Holcer Pub ;) Se vidimo? :)</w:t>
        <w:br/>
        <w:t>#gadi #djney #kope #holcerpub #pancertanz #žur https://t.co/W7kFbenRYz</w:t>
      </w:r>
    </w:p>
    <w:p>
      <w:r>
        <w:rPr>
          <w:b/>
          <w:u w:val="single"/>
        </w:rPr>
        <w:t>715984</w:t>
      </w:r>
    </w:p>
    <w:p>
      <w:r>
        <w:t>@MatevzNovak @DrustvoHudajama Gorenc je plačal 20.000$ za njegovo ugrabitev. Izpuščen ni bil.</w:t>
      </w:r>
    </w:p>
    <w:p>
      <w:r>
        <w:rPr>
          <w:b/>
          <w:u w:val="single"/>
        </w:rPr>
        <w:t>715985</w:t>
      </w:r>
    </w:p>
    <w:p>
      <w:r>
        <w:t>@cashkee @vladaRS @slozeleznice direktor SŽ je drekonja, pa kako lahko en tak drekobrbar toliko zasluži, predsednik pa nič...</w:t>
      </w:r>
    </w:p>
    <w:p>
      <w:r>
        <w:rPr>
          <w:b/>
          <w:u w:val="single"/>
        </w:rPr>
        <w:t>715986</w:t>
      </w:r>
    </w:p>
    <w:p>
      <w:r>
        <w:t>50 % na 2 klasični masaži telesa in 2 terapiji Puls body shape-plačajte 35 € za 2 čudoviti sprostitvi te... http://www.polceneje.si</w:t>
      </w:r>
    </w:p>
    <w:p>
      <w:r>
        <w:rPr>
          <w:b/>
          <w:u w:val="single"/>
        </w:rPr>
        <w:t>715987</w:t>
      </w:r>
    </w:p>
    <w:p>
      <w:r>
        <w:t>Prva #registracija avtomobilov na #bencin ali #dizel v Sloveniji le še do leta 2030 #vozilo https://t.co/9z7h9I9pdf</w:t>
      </w:r>
    </w:p>
    <w:p>
      <w:r>
        <w:rPr>
          <w:b/>
          <w:u w:val="single"/>
        </w:rPr>
        <w:t>715988</w:t>
      </w:r>
    </w:p>
    <w:p>
      <w:r>
        <w:t>@dkosen @Matej_Klaric Ja ampak ni mišljeno tako. Naj bi se kot bi dočakali polno starost, ker gre za zavarovanje in ne varčevanje.</w:t>
      </w:r>
    </w:p>
    <w:p>
      <w:r>
        <w:rPr>
          <w:b/>
          <w:u w:val="single"/>
        </w:rPr>
        <w:t>715989</w:t>
      </w:r>
    </w:p>
    <w:p>
      <w:r>
        <w:t>@Faktor_com @TV3_SI Žal, ne bo šlo ne zlepa ne zgrda, dokler se ne bodo naveličali tisti, ki so ga naplavili. Ti pa nimajo časti.</w:t>
      </w:r>
    </w:p>
    <w:p>
      <w:r>
        <w:rPr>
          <w:b/>
          <w:u w:val="single"/>
        </w:rPr>
        <w:t>715990</w:t>
      </w:r>
    </w:p>
    <w:p>
      <w:r>
        <w:t>@BozoPredalic Ne proti Rusiji tmvec proti Krimu. To je humurizem. Se pac bojijo amijev.</w:t>
      </w:r>
    </w:p>
    <w:p>
      <w:r>
        <w:rPr>
          <w:b/>
          <w:u w:val="single"/>
        </w:rPr>
        <w:t>715991</w:t>
      </w:r>
    </w:p>
    <w:p>
      <w:r>
        <w:t>@tretjeoko Si poizkusila kombinirati s terapevtsko masažo? Veliko fizioterapevtov to že počne. Meni je za vrat to najbolj pomagalo.</w:t>
      </w:r>
    </w:p>
    <w:p>
      <w:r>
        <w:rPr>
          <w:b/>
          <w:u w:val="single"/>
        </w:rPr>
        <w:t>715992</w:t>
      </w:r>
    </w:p>
    <w:p>
      <w:r>
        <w:t>VIDEO: Delavca v Avstriji ustavila vlak, ker sta v snegu zagledala tole! Njuno dejanje sedaj obkroža celoten svet... https://t.co/bdSnaUOvmd</w:t>
      </w:r>
    </w:p>
    <w:p>
      <w:r>
        <w:rPr>
          <w:b/>
          <w:u w:val="single"/>
        </w:rPr>
        <w:t>715993</w:t>
      </w:r>
    </w:p>
    <w:p>
      <w:r>
        <w:t>@NinaGray_ Ne prevec pricakovat da ti bo vse spucala na enem obisku.Nemogoce.Pomaga pa.I live for this!!!</w:t>
      </w:r>
    </w:p>
    <w:p>
      <w:r>
        <w:rPr>
          <w:b/>
          <w:u w:val="single"/>
        </w:rPr>
        <w:t>715994</w:t>
      </w:r>
    </w:p>
    <w:p>
      <w:r>
        <w:t>@IrenaSirena Lectrofan Micro je dbest. Hoje sicer ne bo popolnoma nevtraliziral, lahko pa vseeno pomaga.</w:t>
      </w:r>
    </w:p>
    <w:p>
      <w:r>
        <w:rPr>
          <w:b/>
          <w:u w:val="single"/>
        </w:rPr>
        <w:t>715995</w:t>
      </w:r>
    </w:p>
    <w:p>
      <w:r>
        <w:t>Ni elektrike. Mraz se še da preživet.</w:t>
        <w:br/>
        <w:t>Ampak da nič drugega ne dela in si tud kave ne morem skuhat, to je pa groza.</w:t>
      </w:r>
    </w:p>
    <w:p>
      <w:r>
        <w:rPr>
          <w:b/>
          <w:u w:val="single"/>
        </w:rPr>
        <w:t>715996</w:t>
      </w:r>
    </w:p>
    <w:p>
      <w:r>
        <w:t>@RokBratina @AlexNotfake Si ta butast folk zasluži kaj več? Politiki so odraz ljudstva, sprijaznimo se ...</w:t>
      </w:r>
    </w:p>
    <w:p>
      <w:r>
        <w:rPr>
          <w:b/>
          <w:u w:val="single"/>
        </w:rPr>
        <w:t>715997</w:t>
      </w:r>
    </w:p>
    <w:p>
      <w:r>
        <w:t>Še  mal pa dobimo tehnične preglede, vozniške izpite in vse ostale neumnosti za skiroje</w:t>
      </w:r>
    </w:p>
    <w:p>
      <w:r>
        <w:rPr>
          <w:b/>
          <w:u w:val="single"/>
        </w:rPr>
        <w:t>715998</w:t>
      </w:r>
    </w:p>
    <w:p>
      <w:r>
        <w:t>V parlamentu bo tudi lastnica erotičnega masažnega salona https://t.co/Z8uL8e2zc9 via @SiolNEWS</w:t>
      </w:r>
    </w:p>
    <w:p>
      <w:r>
        <w:rPr>
          <w:b/>
          <w:u w:val="single"/>
        </w:rPr>
        <w:t>715999</w:t>
      </w:r>
    </w:p>
    <w:p>
      <w:r>
        <w:t>@MiranStajerc Pr nas pa ko da ni. Ampak je fajn, da mi #sodelavec ne hodi pred oči hinavščine špilat.</w:t>
      </w:r>
    </w:p>
    <w:p>
      <w:r>
        <w:rPr>
          <w:b/>
          <w:u w:val="single"/>
        </w:rPr>
        <w:t>716000</w:t>
      </w:r>
    </w:p>
    <w:p>
      <w:r>
        <w:t>@klekljarica55 Garantiram, da mi v drugo ne bodo uspeli. Tole je čisto zavezniška sreča po mojem.</w:t>
      </w:r>
    </w:p>
    <w:p>
      <w:r>
        <w:rPr>
          <w:b/>
          <w:u w:val="single"/>
        </w:rPr>
        <w:t>716001</w:t>
      </w:r>
    </w:p>
    <w:p>
      <w:r>
        <w:t>@madpixel ker to moraš bit prizadet ke v čeber, da se delaš finga, pol greš pa vsem davkom se izognit in nakladat o dobroti</w:t>
      </w:r>
    </w:p>
    <w:p>
      <w:r>
        <w:rPr>
          <w:b/>
          <w:u w:val="single"/>
        </w:rPr>
        <w:t>716002</w:t>
      </w:r>
    </w:p>
    <w:p>
      <w:r>
        <w:t>Vedno bolj se mi zdi,da postajamo družba v kateri so najšibkejši prepuščeni sami sebi. Kdor zmore zmore,kdor ne pač ne...</w:t>
      </w:r>
    </w:p>
    <w:p>
      <w:r>
        <w:rPr>
          <w:b/>
          <w:u w:val="single"/>
        </w:rPr>
        <w:t>716003</w:t>
      </w:r>
    </w:p>
    <w:p>
      <w:r>
        <w:t>OK ni testosteron...kaj pa je? ker v finančno krizo se nas vseeno z veliko večino pripeljali moški...</w:t>
        <w:br/>
        <w:br/>
        <w:t>https://t.co/fCRzohjsOa</w:t>
      </w:r>
    </w:p>
    <w:p>
      <w:r>
        <w:rPr>
          <w:b/>
          <w:u w:val="single"/>
        </w:rPr>
        <w:t>716004</w:t>
      </w:r>
    </w:p>
    <w:p>
      <w:r>
        <w:t>Kdo ve, koliko migrantov so naši policijski humanitarci danes sprejeli, jih oskrbeli in  prepeljali v Ljubljano?</w:t>
      </w:r>
    </w:p>
    <w:p>
      <w:r>
        <w:rPr>
          <w:b/>
          <w:u w:val="single"/>
        </w:rPr>
        <w:t>716005</w:t>
      </w:r>
    </w:p>
    <w:p>
      <w:r>
        <w:t>AVATAR The Last Airbender in globoka resnica čiščenja energijskih središč https://t.co/yzonNrAAjD https://t.co/fPa8SIfspb</w:t>
      </w:r>
    </w:p>
    <w:p>
      <w:r>
        <w:rPr>
          <w:b/>
          <w:u w:val="single"/>
        </w:rPr>
        <w:t>716006</w:t>
      </w:r>
    </w:p>
    <w:p>
      <w:r>
        <w:t>@JureBrankovic Zdravniki temu pravijo koncesija.....čakam kako bo @policija.si to imenovala? Popoldanski sp! Je lahko opcija..</w:t>
      </w:r>
    </w:p>
    <w:p>
      <w:r>
        <w:rPr>
          <w:b/>
          <w:u w:val="single"/>
        </w:rPr>
        <w:t>716007</w:t>
      </w:r>
    </w:p>
    <w:p>
      <w:r>
        <w:t>@metkav1 @pulsar541 @JJansaSDS Ptavi desnkčar nebi zarafi osebnega političnega prestiža držal v šahu cele domovine.</w:t>
      </w:r>
    </w:p>
    <w:p>
      <w:r>
        <w:rPr>
          <w:b/>
          <w:u w:val="single"/>
        </w:rPr>
        <w:t>716008</w:t>
      </w:r>
    </w:p>
    <w:p>
      <w:r>
        <w:t>[PODPORA OD A DO Ž] P - preudarna podpora. Ivan Oman. Hvala. https://t.co/28XBXX1boJ</w:t>
      </w:r>
    </w:p>
    <w:p>
      <w:r>
        <w:rPr>
          <w:b/>
          <w:u w:val="single"/>
        </w:rPr>
        <w:t>716009</w:t>
      </w:r>
    </w:p>
    <w:p>
      <w:r>
        <w:t xml:space="preserve">A se @BorutPahor med ustaškimi obeležji </w:t>
        <w:br/>
        <w:t>počuti prav tako dobro, kot z malimi miškami!?</w:t>
        <w:br/>
        <w:br/>
        <w:t>In temu se reče sprava?</w:t>
        <w:br/>
        <w:t>To je revizija zgodovine!!</w:t>
      </w:r>
    </w:p>
    <w:p>
      <w:r>
        <w:rPr>
          <w:b/>
          <w:u w:val="single"/>
        </w:rPr>
        <w:t>716010</w:t>
      </w:r>
    </w:p>
    <w:p>
      <w:r>
        <w:t>Prodaja hlodovine in žaganega lesa, DKles d.o.o. https://t.co/Ojbf00Rsmx https://t.co/Ojbf00Rsmx</w:t>
      </w:r>
    </w:p>
    <w:p>
      <w:r>
        <w:rPr>
          <w:b/>
          <w:u w:val="single"/>
        </w:rPr>
        <w:t>716011</w:t>
      </w:r>
    </w:p>
    <w:p>
      <w:r>
        <w:t>Ko jebanje že tako zjebanih zdravstvenih pravic sanja vlada v npr. Romuniji je isti večer pred parlamentom 200.000 ljudi.Pri nas pa? #pusimo</w:t>
      </w:r>
    </w:p>
    <w:p>
      <w:r>
        <w:rPr>
          <w:b/>
          <w:u w:val="single"/>
        </w:rPr>
        <w:t>716012</w:t>
      </w:r>
    </w:p>
    <w:p>
      <w:r>
        <w:t>Slo levica disciplinira svoje vrste. Preds. vlade+države glede zun.pol. nista disc. Z zamenjavo 1.se z omej.pristojn. discipl.2. EU preobl</w:t>
      </w:r>
    </w:p>
    <w:p>
      <w:r>
        <w:rPr>
          <w:b/>
          <w:u w:val="single"/>
        </w:rPr>
        <w:t>716013</w:t>
      </w:r>
    </w:p>
    <w:p>
      <w:r>
        <w:t>@butalskipolicaj No, ko zmanjka argumentov pa zacnemo z zaljenjem. Pocaki, da je Jansa sedaj izprdne iz riti.</w:t>
      </w:r>
    </w:p>
    <w:p>
      <w:r>
        <w:rPr>
          <w:b/>
          <w:u w:val="single"/>
        </w:rPr>
        <w:t>716014</w:t>
      </w:r>
    </w:p>
    <w:p>
      <w:r>
        <w:t>@LottaS10 @DKopse Pa naj delajo majo vsaj jajca bojo zjebal srbjake kot so jih na kosovu Slovencev vsaj pravih v velenju itak skoraj ni</w:t>
      </w:r>
    </w:p>
    <w:p>
      <w:r>
        <w:rPr>
          <w:b/>
          <w:u w:val="single"/>
        </w:rPr>
        <w:t>716015</w:t>
      </w:r>
    </w:p>
    <w:p>
      <w:r>
        <w:t>Zver, delegat EPPv evropskem parlamentu nabija, da evropski mehanizmi ne delujejo. Pa ej ti si bil na oblast el bebo</w:t>
      </w:r>
    </w:p>
    <w:p>
      <w:r>
        <w:rPr>
          <w:b/>
          <w:u w:val="single"/>
        </w:rPr>
        <w:t>716016</w:t>
      </w:r>
    </w:p>
    <w:p>
      <w:r>
        <w:t>@ErikaPlaninsec @KanglerFranc @DrzavniSvet @IgorZorcic @MasaKociper Ne ga srat. Pol lahko pride ven še kdo je dal ubit Krambergerja.</w:t>
      </w:r>
    </w:p>
    <w:p>
      <w:r>
        <w:rPr>
          <w:b/>
          <w:u w:val="single"/>
        </w:rPr>
        <w:t>716017</w:t>
      </w:r>
    </w:p>
    <w:p>
      <w:r>
        <w:t>Vidim, da bo treba po derivat; morda pa mi bodo tudi vinjeto zraven prodali. https://t.co/k6bNnn4ogt</w:t>
      </w:r>
    </w:p>
    <w:p>
      <w:r>
        <w:rPr>
          <w:b/>
          <w:u w:val="single"/>
        </w:rPr>
        <w:t>716018</w:t>
      </w:r>
    </w:p>
    <w:p>
      <w:r>
        <w:t>#Prenosnik #ASUS X551MA-SX030D, #Prenosniki #MEGABITE - #računalniki in #računalniška #oprema. Brezplačna dostava! https://t.co/xqaVvvZn01</w:t>
      </w:r>
    </w:p>
    <w:p>
      <w:r>
        <w:rPr>
          <w:b/>
          <w:u w:val="single"/>
        </w:rPr>
        <w:t>716019</w:t>
      </w:r>
    </w:p>
    <w:p>
      <w:r>
        <w:t>@Demokracija1 Izvoz demokracije se začne z bombardiranjem in krvavimi obarvanimi revolucija mi. Zig.</w:t>
      </w:r>
    </w:p>
    <w:p>
      <w:r>
        <w:rPr>
          <w:b/>
          <w:u w:val="single"/>
        </w:rPr>
        <w:t>716020</w:t>
      </w:r>
    </w:p>
    <w:p>
      <w:r>
        <w:t>@MisaVugrinec Pa še res je, spet leto psihiatrije... https://t.co/Iv0srImwc0</w:t>
      </w:r>
    </w:p>
    <w:p>
      <w:r>
        <w:rPr>
          <w:b/>
          <w:u w:val="single"/>
        </w:rPr>
        <w:t>716021</w:t>
      </w:r>
    </w:p>
    <w:p>
      <w:r>
        <w:t>@armeni_janez @KARANTANEC Levičarji bi rekli da si rasist, nacist,... 😃 a domov si nebi vzeli nikogar #bandalevičarska</w:t>
      </w:r>
    </w:p>
    <w:p>
      <w:r>
        <w:rPr>
          <w:b/>
          <w:u w:val="single"/>
        </w:rPr>
        <w:t>716022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716023</w:t>
      </w:r>
    </w:p>
    <w:p>
      <w:r>
        <w:t>@Leon48303573 @trotz_dessen @NovakBozidar Že, pa poznate boljšo EU, prepričan sem, da bo svet vedno konfuzen.</w:t>
      </w:r>
    </w:p>
    <w:p>
      <w:r>
        <w:rPr>
          <w:b/>
          <w:u w:val="single"/>
        </w:rPr>
        <w:t>716024</w:t>
      </w:r>
    </w:p>
    <w:p>
      <w:r>
        <w:t xml:space="preserve">@MiroCerar se je torej odločil, da gre na smetišče zgodovine kot Margaret Thatcher. </w:t>
        <w:br/>
        <w:t>Ko so ameriški gospodarji prišli je pa takoj laufal!</w:t>
      </w:r>
    </w:p>
    <w:p>
      <w:r>
        <w:rPr>
          <w:b/>
          <w:u w:val="single"/>
        </w:rPr>
        <w:t>716025</w:t>
      </w:r>
    </w:p>
    <w:p>
      <w:r>
        <w:t>@EnVaitapu @lucijausaj Pogledaš napisan tvit, pogledaš komu sledi in dobiš ven Pogorelca.</w:t>
      </w:r>
    </w:p>
    <w:p>
      <w:r>
        <w:rPr>
          <w:b/>
          <w:u w:val="single"/>
        </w:rPr>
        <w:t>716026</w:t>
      </w:r>
    </w:p>
    <w:p>
      <w:r>
        <w:t>Retweeted Libertarec (@Libertarec):</w:t>
        <w:br/>
        <w:br/>
        <w:t>Samo prof. 'Ministrica za šolstvo' Brenčičeva je dobila toliko dodatka na... https://t.co/pam5ZKITi4</w:t>
      </w:r>
    </w:p>
    <w:p>
      <w:r>
        <w:rPr>
          <w:b/>
          <w:u w:val="single"/>
        </w:rPr>
        <w:t>716027</w:t>
      </w:r>
    </w:p>
    <w:p>
      <w:r>
        <w:t>Še vedno kuhate testenine v vodi z oljem?</w:t>
        <w:br/>
        <w:t>http://marmelina.si/kuhalnica/zivila/pravilno-kuhanje-testenin</w:t>
      </w:r>
    </w:p>
    <w:p>
      <w:r>
        <w:rPr>
          <w:b/>
          <w:u w:val="single"/>
        </w:rPr>
        <w:t>716028</w:t>
      </w:r>
    </w:p>
    <w:p>
      <w:r>
        <w:t>@JazbarMatjaz @illegall_blonde Če se hočeš po riti praskat, jo moraš dvignit. Kje se jim pa da...</w:t>
      </w:r>
    </w:p>
    <w:p>
      <w:r>
        <w:rPr>
          <w:b/>
          <w:u w:val="single"/>
        </w:rPr>
        <w:t>716029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716030</w:t>
      </w:r>
    </w:p>
    <w:p>
      <w:r>
        <w:t>@Libertarec nacionalizacije ni več, obstaja samo gangsterski prevzem z davkoplačevalskim denarjem</w:t>
      </w:r>
    </w:p>
    <w:p>
      <w:r>
        <w:rPr>
          <w:b/>
          <w:u w:val="single"/>
        </w:rPr>
        <w:t>716031</w:t>
      </w:r>
    </w:p>
    <w:p>
      <w:r>
        <w:t>@MitjaIrsic No ja, čist zradirala jih ni, so uspeli še slabši od socialistov in to so zeleni.</w:t>
      </w:r>
    </w:p>
    <w:p>
      <w:r>
        <w:rPr>
          <w:b/>
          <w:u w:val="single"/>
        </w:rPr>
        <w:t>716032</w:t>
      </w:r>
    </w:p>
    <w:p>
      <w:r>
        <w:t>"Jutrisnjo Unijo moramo pripraviti danes!" Komisarka @Bulc_EU #SOTEU v Državnem zboru @kizidor</w:t>
      </w:r>
    </w:p>
    <w:p>
      <w:r>
        <w:rPr>
          <w:b/>
          <w:u w:val="single"/>
        </w:rPr>
        <w:t>716033</w:t>
      </w:r>
    </w:p>
    <w:p>
      <w:r>
        <w:t>Posledice vročinskega vala in orbanizacije. Čakamo, da ga obišče še Erdogan s penezi  https://t.co/N2sWdFfJut</w:t>
      </w:r>
    </w:p>
    <w:p>
      <w:r>
        <w:rPr>
          <w:b/>
          <w:u w:val="single"/>
        </w:rPr>
        <w:t>716034</w:t>
      </w:r>
    </w:p>
    <w:p>
      <w:r>
        <w:t>@cnfrmstA Kar dejansko gre, ker število unikatnih nožev za puzle ni tako veliko.</w:t>
      </w:r>
    </w:p>
    <w:p>
      <w:r>
        <w:rPr>
          <w:b/>
          <w:u w:val="single"/>
        </w:rPr>
        <w:t>716035</w:t>
      </w:r>
    </w:p>
    <w:p>
      <w:r>
        <w:t>@zdravoslovenija @si_supervizor Res je sramoten. Ker izenačuje domobranske junake in rdečezvezdne izdajalce.</w:t>
      </w:r>
    </w:p>
    <w:p>
      <w:r>
        <w:rPr>
          <w:b/>
          <w:u w:val="single"/>
        </w:rPr>
        <w:t>716036</w:t>
      </w:r>
    </w:p>
    <w:p>
      <w:r>
        <w:t>@MatjazJazbar Z ratrakom se bomo vozili po belem polju, nekoč imenovanem Ajdovščina.</w:t>
      </w:r>
    </w:p>
    <w:p>
      <w:r>
        <w:rPr>
          <w:b/>
          <w:u w:val="single"/>
        </w:rPr>
        <w:t>716037</w:t>
      </w:r>
    </w:p>
    <w:p>
      <w:r>
        <w:t>@had S komerkoli bo podpisal bo definitivno imel svoj copat...upam le, da ne z Nike</w:t>
      </w:r>
    </w:p>
    <w:p>
      <w:r>
        <w:rPr>
          <w:b/>
          <w:u w:val="single"/>
        </w:rPr>
        <w:t>716038</w:t>
      </w:r>
    </w:p>
    <w:p>
      <w:r>
        <w:t>Vcerajsnje soočenje je bilo pa se vecja katastrofa voditelja sta bila kot dva kekca. https://t.co/XOfdA66UXl</w:t>
      </w:r>
    </w:p>
    <w:p>
      <w:r>
        <w:rPr>
          <w:b/>
          <w:u w:val="single"/>
        </w:rPr>
        <w:t>716039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716040</w:t>
      </w:r>
    </w:p>
    <w:p>
      <w:r>
        <w:t>Markovci, Gorišnica: Iskalna akcija za pobeglimi biki https://t.co/gad2OUu1kH</w:t>
      </w:r>
    </w:p>
    <w:p>
      <w:r>
        <w:rPr>
          <w:b/>
          <w:u w:val="single"/>
        </w:rPr>
        <w:t>716041</w:t>
      </w:r>
    </w:p>
    <w:p>
      <w:r>
        <w:t xml:space="preserve">Twiteraši- negativci, destruktivci, ne bodite v zablodi, </w:t>
        <w:br/>
        <w:t xml:space="preserve">bojkot volitev </w:t>
        <w:br/>
        <w:t xml:space="preserve">koristi političnim elitam, </w:t>
        <w:br/>
        <w:t>ljudstvu pa škodi!</w:t>
      </w:r>
    </w:p>
    <w:p>
      <w:r>
        <w:rPr>
          <w:b/>
          <w:u w:val="single"/>
        </w:rPr>
        <w:t>716042</w:t>
      </w:r>
    </w:p>
    <w:p>
      <w:r>
        <w:t>Rok Golob je odprt za vse glasbene zvrsti https://t.co/WwmJnct9bH https://t.co/NuInLpJ1Y3</w:t>
      </w:r>
    </w:p>
    <w:p>
      <w:r>
        <w:rPr>
          <w:b/>
          <w:u w:val="single"/>
        </w:rPr>
        <w:t>716043</w:t>
      </w:r>
    </w:p>
    <w:p>
      <w:r>
        <w:t>@vinkovasle1 Absolutno. Bo zapisana v zgodovino kot taka. Pa še njen 25 letni delavni staž . Ne vem kako bi jo imenoval - lubadar</w:t>
      </w:r>
    </w:p>
    <w:p>
      <w:r>
        <w:rPr>
          <w:b/>
          <w:u w:val="single"/>
        </w:rPr>
        <w:t>716044</w:t>
      </w:r>
    </w:p>
    <w:p>
      <w:r>
        <w:t>@miss0MFGspot Nočeš vedet. Moti jo meso. Pa ne vem jogurti,ki niso domači. Ona ful skrbi za to doma.</w:t>
      </w:r>
    </w:p>
    <w:p>
      <w:r>
        <w:rPr>
          <w:b/>
          <w:u w:val="single"/>
        </w:rPr>
        <w:t>716045</w:t>
      </w:r>
    </w:p>
    <w:p>
      <w:r>
        <w:t>A zdaj so veseli,ko je en volkec manj, ovce bodo lahko kmetje sami naprej klali, keri kreteni #lovci</w:t>
      </w:r>
    </w:p>
    <w:p>
      <w:r>
        <w:rPr>
          <w:b/>
          <w:u w:val="single"/>
        </w:rPr>
        <w:t>716046</w:t>
      </w:r>
    </w:p>
    <w:p>
      <w:r>
        <w:t>Karte za muharjenje na reki Reki po 13,34€ wink emoticon samo še DO 24h!</w:t>
        <w:br/>
        <w:t>Klikni tukaj za nakup http://t.co/XPX61ebSig</w:t>
      </w:r>
    </w:p>
    <w:p>
      <w:r>
        <w:rPr>
          <w:b/>
          <w:u w:val="single"/>
        </w:rPr>
        <w:t>716047</w:t>
      </w:r>
    </w:p>
    <w:p>
      <w:r>
        <w:t>Z novo raziskavo odkrili potencial za občutno povečanje izkoristka sončne celice https://t.co/0zYPoNCoF8 #sončnaenergija</w:t>
      </w:r>
    </w:p>
    <w:p>
      <w:r>
        <w:rPr>
          <w:b/>
          <w:u w:val="single"/>
        </w:rPr>
        <w:t>716048</w:t>
      </w:r>
    </w:p>
    <w:p>
      <w:r>
        <w:t>@SafetAlibeg Prekletstvo je tudi za 50% ostalih, ki ne podpiramo Hanzi TV, pa plačujemo množico levakov, ki se pasejo na TV !</w:t>
      </w:r>
    </w:p>
    <w:p>
      <w:r>
        <w:rPr>
          <w:b/>
          <w:u w:val="single"/>
        </w:rPr>
        <w:t>716049</w:t>
      </w:r>
    </w:p>
    <w:p>
      <w:r>
        <w:t xml:space="preserve">@Nova24TV Psihopati! Tipa Hitler, Stalin itn absolutna kontrola nad življenjem in smrtjo posameznika. </w:t>
        <w:br/>
        <w:t>Grozljivo!</w:t>
      </w:r>
    </w:p>
    <w:p>
      <w:r>
        <w:rPr>
          <w:b/>
          <w:u w:val="single"/>
        </w:rPr>
        <w:t>716050</w:t>
      </w:r>
    </w:p>
    <w:p>
      <w:r>
        <w:t>@lednikow To so isti, ki po sneženju pustijo na strehi meter snega, ki po njihovem energičnem speljevanju pade na tvojo haubo. 🙄</w:t>
      </w:r>
    </w:p>
    <w:p>
      <w:r>
        <w:rPr>
          <w:b/>
          <w:u w:val="single"/>
        </w:rPr>
        <w:t>716051</w:t>
      </w:r>
    </w:p>
    <w:p>
      <w:r>
        <w:t>5:0 vodi KANADA(!) ... jao ..   gol regularen... plošček od noge, palice in v gol. #STARETOVANJE #slochi #TvitajmoZaNase #štamprle</w:t>
      </w:r>
    </w:p>
    <w:p>
      <w:r>
        <w:rPr>
          <w:b/>
          <w:u w:val="single"/>
        </w:rPr>
        <w:t>716052</w:t>
      </w:r>
    </w:p>
    <w:p>
      <w:r>
        <w:t>@StrankaSMC @MiroCerar @STA_novice @EU_Commission Ko je pa tole izjavil, pa bo kr neki. EK v jok in na drevo čisto v vrh.</w:t>
      </w:r>
    </w:p>
    <w:p>
      <w:r>
        <w:rPr>
          <w:b/>
          <w:u w:val="single"/>
        </w:rPr>
        <w:t>716053</w:t>
      </w:r>
    </w:p>
    <w:p>
      <w:r>
        <w:t>FOTO: Odranci v končnici tekme le strli Radgono - https://t.co/H7JwaUC0rV https://t.co/PRDgXt9Byo</w:t>
      </w:r>
    </w:p>
    <w:p>
      <w:r>
        <w:rPr>
          <w:b/>
          <w:u w:val="single"/>
        </w:rPr>
        <w:t>716054</w:t>
      </w:r>
    </w:p>
    <w:p>
      <w:r>
        <w:t>@KlemenRobnik @KatarinaDbr @_aney @KatarinaJenko Najbrž gre za pritisk buttplug lobija. Jaz si tega drugače ne znam razlagati.</w:t>
      </w:r>
    </w:p>
    <w:p>
      <w:r>
        <w:rPr>
          <w:b/>
          <w:u w:val="single"/>
        </w:rPr>
        <w:t>716055</w:t>
      </w:r>
    </w:p>
    <w:p>
      <w:r>
        <w:t>@Libertarec Kapitalizem bo 3 mladim športnikom omogočil športni razvoj in napredovanje od tega, kar jim pač omogoča siceršnji sistem.</w:t>
      </w:r>
    </w:p>
    <w:p>
      <w:r>
        <w:rPr>
          <w:b/>
          <w:u w:val="single"/>
        </w:rPr>
        <w:t>716056</w:t>
      </w:r>
    </w:p>
    <w:p>
      <w:r>
        <w:t>@mrevlje Bazen novih obrazov je v Sloveniji izpraznjen, Elenka pa noče it na lepotno operacijo.</w:t>
      </w:r>
    </w:p>
    <w:p>
      <w:r>
        <w:rPr>
          <w:b/>
          <w:u w:val="single"/>
        </w:rPr>
        <w:t>716057</w:t>
      </w:r>
    </w:p>
    <w:p>
      <w:r>
        <w:t>@vinkovasle1 @strankalevica V deželi norcev je narobe prav, komunisti (podpornikim in nasledniki morilcev)  razlagajo demokracijo....</w:t>
      </w:r>
    </w:p>
    <w:p>
      <w:r>
        <w:rPr>
          <w:b/>
          <w:u w:val="single"/>
        </w:rPr>
        <w:t>716058</w:t>
      </w:r>
    </w:p>
    <w:p>
      <w:r>
        <w:t>@NovakBozidar @vrssevnik @_ostro_ Ok. Tiste v rajhu pa so nacisti pošiljali v toplice, ne.</w:t>
      </w:r>
    </w:p>
    <w:p>
      <w:r>
        <w:rPr>
          <w:b/>
          <w:u w:val="single"/>
        </w:rPr>
        <w:t>716059</w:t>
      </w:r>
    </w:p>
    <w:p>
      <w:r>
        <w:t>Šaleška župana mata največji spomenik v slim-fit falusu, ki se kvari na 2 meseca. Sama "pomagala" zgradit. @toplovodar @Val202 #nebuloze</w:t>
      </w:r>
    </w:p>
    <w:p>
      <w:r>
        <w:rPr>
          <w:b/>
          <w:u w:val="single"/>
        </w:rPr>
        <w:t>716060</w:t>
      </w:r>
    </w:p>
    <w:p>
      <w:r>
        <w:t>Donirajte za obesek in nama pomagajte pri  kastracijah in sterilizacijah brezdomnih muck! https://t.co/OQ9cmBUQjJ</w:t>
      </w:r>
    </w:p>
    <w:p>
      <w:r>
        <w:rPr>
          <w:b/>
          <w:u w:val="single"/>
        </w:rPr>
        <w:t>716061</w:t>
      </w:r>
    </w:p>
    <w:p>
      <w:r>
        <w:t>@Tejaideja Legalizirana kraja je ta Opatija! Neznosno je in vsi poskusi so nesmiselni. Plodine ali pa nič!</w:t>
      </w:r>
    </w:p>
    <w:p>
      <w:r>
        <w:rPr>
          <w:b/>
          <w:u w:val="single"/>
        </w:rPr>
        <w:t>716062</w:t>
      </w:r>
    </w:p>
    <w:p>
      <w:r>
        <w:t>@MSrebre @sledilec_srece @KovacRebeka Ubozice.Ce jih premlatijo, nihce ne opazi.Juhuhu za nabildani moski, muslici,svet.😬</w:t>
      </w:r>
    </w:p>
    <w:p>
      <w:r>
        <w:rPr>
          <w:b/>
          <w:u w:val="single"/>
        </w:rPr>
        <w:t>716063</w:t>
      </w:r>
    </w:p>
    <w:p>
      <w:r>
        <w:t>@armeni_janez Prva arabsko črnska islamska jedrska velesila. Na rdeč knof bodo pa valjda znali pritisnt?</w:t>
      </w:r>
    </w:p>
    <w:p>
      <w:r>
        <w:rPr>
          <w:b/>
          <w:u w:val="single"/>
        </w:rPr>
        <w:t>716064</w:t>
      </w:r>
    </w:p>
    <w:p>
      <w:r>
        <w:t>honestly, enkrat ne grem z vlakom dam in sem čist ven iz novic. Katalonija se odceplja, Šiško bo predsednik in Kaepernick je ratal seksi.</w:t>
      </w:r>
    </w:p>
    <w:p>
      <w:r>
        <w:rPr>
          <w:b/>
          <w:u w:val="single"/>
        </w:rPr>
        <w:t>716065</w:t>
      </w:r>
    </w:p>
    <w:p>
      <w:r>
        <w:t>Polepšajte svoja stikala z nalepko kužka ali mucke, ki se z lahkoto odstrani in ponovno uporabi. https://t.co/ywbdTGqYMY</w:t>
      </w:r>
    </w:p>
    <w:p>
      <w:r>
        <w:rPr>
          <w:b/>
          <w:u w:val="single"/>
        </w:rPr>
        <w:t>716066</w:t>
      </w:r>
    </w:p>
    <w:p>
      <w:r>
        <w:t>Kaka jeba je to, če imaš gotovino, ne pa denarja se najlepše vidi pri SDS in Janši, ki cel čas nekaj motovili s to gotovino.</w:t>
      </w:r>
    </w:p>
    <w:p>
      <w:r>
        <w:rPr>
          <w:b/>
          <w:u w:val="single"/>
        </w:rPr>
        <w:t>716067</w:t>
      </w:r>
    </w:p>
    <w:p>
      <w:r>
        <w:t>Ta, ki ima mint zelene copate. Skoz se mi zdi, da ima tiste papirnate bolnišnične vrečke gor na nogce nataknjene. #basket</w:t>
      </w:r>
    </w:p>
    <w:p>
      <w:r>
        <w:rPr>
          <w:b/>
          <w:u w:val="single"/>
        </w:rPr>
        <w:t>716068</w:t>
      </w:r>
    </w:p>
    <w:p>
      <w:r>
        <w:t>@vinkovasle1 @MitjaIrsic Opekani bramborek je popečeni krompir. Al kaj hočete od mene? 😇</w:t>
      </w:r>
    </w:p>
    <w:p>
      <w:r>
        <w:rPr>
          <w:b/>
          <w:u w:val="single"/>
        </w:rPr>
        <w:t>716069</w:t>
      </w:r>
    </w:p>
    <w:p>
      <w:r>
        <w:t>tolk folka na shod...še Serpentinšek v najboljših cajtih ni sposoben skup spraviti.. https://t.co/x1oC39HY4g</w:t>
      </w:r>
    </w:p>
    <w:p>
      <w:r>
        <w:rPr>
          <w:b/>
          <w:u w:val="single"/>
        </w:rPr>
        <w:t>716070</w:t>
      </w:r>
    </w:p>
    <w:p>
      <w:r>
        <w:t>Obisk v naravi - predstavitev kodeksa in zloženke - naj se sliši in upošteva! https://t.co/H8pzdSZQ1l https://t.co/OgrWb9iP9f</w:t>
      </w:r>
    </w:p>
    <w:p>
      <w:r>
        <w:rPr>
          <w:b/>
          <w:u w:val="single"/>
        </w:rPr>
        <w:t>716071</w:t>
      </w:r>
    </w:p>
    <w:p>
      <w:r>
        <w:t>Kako meriti in regulirati smrad, ko pa je najboljši detektor še vedno človeški nos? @SpletnaMladina https://t.co/EzvlMLi8Uf</w:t>
      </w:r>
    </w:p>
    <w:p>
      <w:r>
        <w:rPr>
          <w:b/>
          <w:u w:val="single"/>
        </w:rPr>
        <w:t>716072</w:t>
      </w:r>
    </w:p>
    <w:p>
      <w:r>
        <w:t>Pot v pekel je tlakovana z dobrimi nameni (kobajagi). https://t.co/9lczHHSzSW</w:t>
      </w:r>
    </w:p>
    <w:p>
      <w:r>
        <w:rPr>
          <w:b/>
          <w:u w:val="single"/>
        </w:rPr>
        <w:t>716073</w:t>
      </w:r>
    </w:p>
    <w:p>
      <w:r>
        <w:t>@mojcaskrinjar Nehajo  tvitat,pojdi raje ven regrat nabirati bo več koristi.</w:t>
      </w:r>
    </w:p>
    <w:p>
      <w:r>
        <w:rPr>
          <w:b/>
          <w:u w:val="single"/>
        </w:rPr>
        <w:t>716074</w:t>
      </w:r>
    </w:p>
    <w:p>
      <w:r>
        <w:t>@Marjan_Podobnik @KanglerFranc @TarcaRTVSLO @sarecmarjan Da ne bo oddaja čudežno izginila!</w:t>
      </w:r>
    </w:p>
    <w:p>
      <w:r>
        <w:rPr>
          <w:b/>
          <w:u w:val="single"/>
        </w:rPr>
        <w:t>716075</w:t>
      </w:r>
    </w:p>
    <w:p>
      <w:r>
        <w:t>Sprevrženo: Za kip Tita mestni denar, za invalida dobrodelni prispevki | Nova24TV https://t.co/UyNf1bn37C</w:t>
      </w:r>
    </w:p>
    <w:p>
      <w:r>
        <w:rPr>
          <w:b/>
          <w:u w:val="single"/>
        </w:rPr>
        <w:t>716076</w:t>
      </w:r>
    </w:p>
    <w:p>
      <w:r>
        <w:t>@PSlajnar @KalisekMoni @LottaS10 Tud v banki ne morš za šaltrom sedet v kratkih hlačah in pisani majci, mona🤪</w:t>
      </w:r>
    </w:p>
    <w:p>
      <w:r>
        <w:rPr>
          <w:b/>
          <w:u w:val="single"/>
        </w:rPr>
        <w:t>716077</w:t>
      </w:r>
    </w:p>
    <w:p>
      <w:r>
        <w:t>@IrenaSirena @janza_d O unih šotorih, ki jih postaviš v dveh sekundah in jih pol cel kamp družno pospravlja 3 ure.</w:t>
      </w:r>
    </w:p>
    <w:p>
      <w:r>
        <w:rPr>
          <w:b/>
          <w:u w:val="single"/>
        </w:rPr>
        <w:t>716078</w:t>
      </w:r>
    </w:p>
    <w:p>
      <w:r>
        <w:t>@Salmelinus Mislim, da ne. Samo še blazina za napihnit ji manjka pa spust po brzicah. 😉</w:t>
      </w:r>
    </w:p>
    <w:p>
      <w:r>
        <w:rPr>
          <w:b/>
          <w:u w:val="single"/>
        </w:rPr>
        <w:t>716079</w:t>
      </w:r>
    </w:p>
    <w:p>
      <w:r>
        <w:t>@RagnarBelial @krajncb @had Saj večina blokčejnov bo umrla, te lahko potolažim. : )</w:t>
      </w:r>
    </w:p>
    <w:p>
      <w:r>
        <w:rPr>
          <w:b/>
          <w:u w:val="single"/>
        </w:rPr>
        <w:t>716080</w:t>
      </w:r>
    </w:p>
    <w:p>
      <w:r>
        <w:t>@IndijancTecumse A veš, da jih v Sloveniji v resnici ni? Pa še za neko sobivanje v pisarni gre. Če sem sam, je radio izključen.</w:t>
      </w:r>
    </w:p>
    <w:p>
      <w:r>
        <w:rPr>
          <w:b/>
          <w:u w:val="single"/>
        </w:rPr>
        <w:t>716081</w:t>
      </w:r>
    </w:p>
    <w:p>
      <w:r>
        <w:t>@Mojca84655391 ...na kolibare narezana popečena hrenovka...jagoda na vrh torte pa bo na koščke narezana panceta.... #Rok_kuha</w:t>
      </w:r>
    </w:p>
    <w:p>
      <w:r>
        <w:rPr>
          <w:b/>
          <w:u w:val="single"/>
        </w:rPr>
        <w:t>716082</w:t>
      </w:r>
    </w:p>
    <w:p>
      <w:r>
        <w:t>@peterjancic Peter brez veze - tej modeli še niso preboleli vsemogočne udbe, pa še ameriške nadaljevanke z FBI gledajo - pa se jim zrola...</w:t>
      </w:r>
    </w:p>
    <w:p>
      <w:r>
        <w:rPr>
          <w:b/>
          <w:u w:val="single"/>
        </w:rPr>
        <w:t>716083</w:t>
      </w:r>
    </w:p>
    <w:p>
      <w:r>
        <w:t>Kako veš, da si star? Ko ob besedi AKCIJA ne pomisliš na vragolije v postelji, ampak na znižana piščančja bedrca v Lidlu😂😂😂</w:t>
      </w:r>
    </w:p>
    <w:p>
      <w:r>
        <w:rPr>
          <w:b/>
          <w:u w:val="single"/>
        </w:rPr>
        <w:t>716084</w:t>
      </w:r>
    </w:p>
    <w:p>
      <w:r>
        <w:t>@KatarinaDbr Nisem to rekel. Ostajajo mesta, kjer stalno največ golazni ostaja.</w:t>
      </w:r>
    </w:p>
    <w:p>
      <w:r>
        <w:rPr>
          <w:b/>
          <w:u w:val="single"/>
        </w:rPr>
        <w:t>716085</w:t>
      </w:r>
    </w:p>
    <w:p>
      <w:r>
        <w:t>@Libertarec Glede na to, da ra država izhaja iz NOB, si se že kar sam izključil iz nje. Godspeed!</w:t>
      </w:r>
    </w:p>
    <w:p>
      <w:r>
        <w:rPr>
          <w:b/>
          <w:u w:val="single"/>
        </w:rPr>
        <w:t>716086</w:t>
      </w:r>
    </w:p>
    <w:p>
      <w:r>
        <w:t>@TSlokar @RadioOgnjisce @SalihovicAlen Najboljše, da gredo nazaj za ognjišče in se ne ukvarjajo s politiko.</w:t>
      </w:r>
    </w:p>
    <w:p>
      <w:r>
        <w:rPr>
          <w:b/>
          <w:u w:val="single"/>
        </w:rPr>
        <w:t>716087</w:t>
      </w:r>
    </w:p>
    <w:p>
      <w:r>
        <w:t>@gregarepovz Čas za spravo je mimo. Zdaj je čas za prepoved komunistov in za zapor vseh članov rdeče mafije.</w:t>
      </w:r>
    </w:p>
    <w:p>
      <w:r>
        <w:rPr>
          <w:b/>
          <w:u w:val="single"/>
        </w:rPr>
        <w:t>716088</w:t>
      </w:r>
    </w:p>
    <w:p>
      <w:r>
        <w:t>Katanec debitiral s porazom #fuzbal #nogomet #ligaprvakov - http://t.co/cOiSaTSl</w:t>
      </w:r>
    </w:p>
    <w:p>
      <w:r>
        <w:rPr>
          <w:b/>
          <w:u w:val="single"/>
        </w:rPr>
        <w:t>716089</w:t>
      </w:r>
    </w:p>
    <w:p>
      <w:r>
        <w:t>@EvaIrglL @NeMaramButlov Eva jz bi se s tabo pogovarjov ob marcipanovi kavici 😁😁</w:t>
      </w:r>
    </w:p>
    <w:p>
      <w:r>
        <w:rPr>
          <w:b/>
          <w:u w:val="single"/>
        </w:rPr>
        <w:t>716090</w:t>
      </w:r>
    </w:p>
    <w:p>
      <w:r>
        <w:t>@cesenj vojska rabi na misijah vsaj se dva policista.. Nekdo jih mora cuvat, da jih spet ne pokradejo..</w:t>
      </w:r>
    </w:p>
    <w:p>
      <w:r>
        <w:rPr>
          <w:b/>
          <w:u w:val="single"/>
        </w:rPr>
        <w:t>716091</w:t>
      </w:r>
    </w:p>
    <w:p>
      <w:r>
        <w:t>Reklamacije sprejemamo samo iz oci v oci v obliki normalne cloveske komunikacije. Tisti ki tega niso zmozni bodo... https://t.co/AmFQATqjiv</w:t>
      </w:r>
    </w:p>
    <w:p>
      <w:r>
        <w:rPr>
          <w:b/>
          <w:u w:val="single"/>
        </w:rPr>
        <w:t>716092</w:t>
      </w:r>
    </w:p>
    <w:p>
      <w:r>
        <w:t>Jebimo mater raji slovenski... #skupaj! Mi smo ORDOLIBERALCI ki vemo kako uničit socialno državo!</w:t>
        <w:br/>
        <w:br/>
        <w:t>https://t.co/ov4JcUIsiZ</w:t>
      </w:r>
    </w:p>
    <w:p>
      <w:r>
        <w:rPr>
          <w:b/>
          <w:u w:val="single"/>
        </w:rPr>
        <w:t>716093</w:t>
      </w:r>
    </w:p>
    <w:p>
      <w:r>
        <w:t>@motobrane @AlexNotfake Ampak res. Kaj je doslej sploh naredil, razen da bedarije tvita?</w:t>
      </w:r>
    </w:p>
    <w:p>
      <w:r>
        <w:rPr>
          <w:b/>
          <w:u w:val="single"/>
        </w:rPr>
        <w:t>716094</w:t>
      </w:r>
    </w:p>
    <w:p>
      <w:r>
        <w:t>#avgust #koledar #dekade70 #hisapisanihspominov #fotolik #celje @ Zgodovinski arhiv Celje https://t.co/b6gtHCSehO</w:t>
      </w:r>
    </w:p>
    <w:p>
      <w:r>
        <w:rPr>
          <w:b/>
          <w:u w:val="single"/>
        </w:rPr>
        <w:t>716095</w:t>
      </w:r>
    </w:p>
    <w:p>
      <w:r>
        <w:t>Ce misli dolar tko lepo padat, bo treba pa kmal spet na obisk. Narocila zacnem pobirat v ponedeljek. #nizakej</w:t>
      </w:r>
    </w:p>
    <w:p>
      <w:r>
        <w:rPr>
          <w:b/>
          <w:u w:val="single"/>
        </w:rPr>
        <w:t>716096</w:t>
      </w:r>
    </w:p>
    <w:p>
      <w:r>
        <w:t>@Fitzroy1985 @NovaSlovenija @framedic @MatejTonin Električni avto, ki se polni na energijo iz TES 6 gotovo ni resitev! #joke</w:t>
      </w:r>
    </w:p>
    <w:p>
      <w:r>
        <w:rPr>
          <w:b/>
          <w:u w:val="single"/>
        </w:rPr>
        <w:t>716097</w:t>
      </w:r>
    </w:p>
    <w:p>
      <w:r>
        <w:t>Moje orožje so moji možgani, pa tudi kaj za v roke prijet, nič bat. https://t.co/xDjg4nwVwr</w:t>
      </w:r>
    </w:p>
    <w:p>
      <w:r>
        <w:rPr>
          <w:b/>
          <w:u w:val="single"/>
        </w:rPr>
        <w:t>716098</w:t>
      </w:r>
    </w:p>
    <w:p>
      <w:r>
        <w:t>@Leon48303573 @lbna69 a ne uporabljaš vode med graviranjem za hlajenje in še praha ni</w:t>
      </w:r>
    </w:p>
    <w:p>
      <w:r>
        <w:rPr>
          <w:b/>
          <w:u w:val="single"/>
        </w:rPr>
        <w:t>716099</w:t>
      </w:r>
    </w:p>
    <w:p>
      <w:r>
        <w:t>Poslovni model za zavarovalne zastopnike: Izravnalni odtegljaj pri provizijah in prenos minusov v naslednji mesec https://t.co/uIRlSwOyMw</w:t>
      </w:r>
    </w:p>
    <w:p>
      <w:r>
        <w:rPr>
          <w:b/>
          <w:u w:val="single"/>
        </w:rPr>
        <w:t>716100</w:t>
      </w:r>
    </w:p>
    <w:p>
      <w:r>
        <w:t>@bobsparrow70 Saj si jih zelijo, patrulje. Desnicarji namrec. Ostalo je jasno.</w:t>
      </w:r>
    </w:p>
    <w:p>
      <w:r>
        <w:rPr>
          <w:b/>
          <w:u w:val="single"/>
        </w:rPr>
        <w:t>716101</w:t>
      </w:r>
    </w:p>
    <w:p>
      <w:r>
        <w:t>@petra_jansa @mojcav1 Zgleda, da odreagirajo samo še na "taprave" dražljaje, vse ostalo pa konča v predalu (=košu za smeti).</w:t>
      </w:r>
    </w:p>
    <w:p>
      <w:r>
        <w:rPr>
          <w:b/>
          <w:u w:val="single"/>
        </w:rPr>
        <w:t>716102</w:t>
      </w:r>
    </w:p>
    <w:p>
      <w:r>
        <w:t>Naglavne uši: Znebite se jih s pomočjo jabolčnega kisa! https://t.co/1Db1iofBJg https://t.co/HxsZs62FJC</w:t>
      </w:r>
    </w:p>
    <w:p>
      <w:r>
        <w:rPr>
          <w:b/>
          <w:u w:val="single"/>
        </w:rPr>
        <w:t>716103</w:t>
      </w:r>
    </w:p>
    <w:p>
      <w:r>
        <w:t>Druga fora, ker prva ni veljala. Ne vem kako ti ki pisejo tako sranje lahko  mirno spijo https://t.co/mwc0Sn73P5</w:t>
      </w:r>
    </w:p>
    <w:p>
      <w:r>
        <w:rPr>
          <w:b/>
          <w:u w:val="single"/>
        </w:rPr>
        <w:t>716104</w:t>
      </w:r>
    </w:p>
    <w:p>
      <w:r>
        <w:t>@gnila_slovenija Če bo kdaj ded, bo vnukom lahko pripovedoval zgodbice o uspehu drobtinic.</w:t>
      </w:r>
    </w:p>
    <w:p>
      <w:r>
        <w:rPr>
          <w:b/>
          <w:u w:val="single"/>
        </w:rPr>
        <w:t>716105</w:t>
      </w:r>
    </w:p>
    <w:p>
      <w:r>
        <w:t>"Ko je teroristom spodletelo, so se vmešale ZDA, Francija in Velika Britanije" | Svet24 https://t.co/w0td3WB6mR https://t.co/kuSdWzrhvk</w:t>
      </w:r>
    </w:p>
    <w:p>
      <w:r>
        <w:rPr>
          <w:b/>
          <w:u w:val="single"/>
        </w:rPr>
        <w:t>716106</w:t>
      </w:r>
    </w:p>
    <w:p>
      <w:r>
        <w:t>hej, hej, ljubljančanke,</w:t>
        <w:br/>
        <w:t>kam ste namenjene?</w:t>
        <w:br/>
        <w:t>v drogeriji tuš maskara v akciji je - pol pa na bus,</w:t>
        <w:br/>
        <w:t>hej hej ljubljančanke.</w:t>
        <w:br/>
        <w:t>#mejkapzgodbe</w:t>
      </w:r>
    </w:p>
    <w:p>
      <w:r>
        <w:rPr>
          <w:b/>
          <w:u w:val="single"/>
        </w:rPr>
        <w:t>716107</w:t>
      </w:r>
    </w:p>
    <w:p>
      <w:r>
        <w:t>@RibicTine "Padeži" ji delajo probleme. Ta mula se obnaša kot mula, trosi pa neumnosti kot osnovnošolka, besedni zaklad pa za vrtec.</w:t>
      </w:r>
    </w:p>
    <w:p>
      <w:r>
        <w:rPr>
          <w:b/>
          <w:u w:val="single"/>
        </w:rPr>
        <w:t>716108</w:t>
      </w:r>
    </w:p>
    <w:p>
      <w:r>
        <w:t>@ElleChang2 HP dela demo center 3D tiska, Brnčičeva 13, Ljubljana Črnuče. Printerji so noter, ne vem kdaj bo odprtje.</w:t>
      </w:r>
    </w:p>
    <w:p>
      <w:r>
        <w:rPr>
          <w:b/>
          <w:u w:val="single"/>
        </w:rPr>
        <w:t>716109</w:t>
      </w:r>
    </w:p>
    <w:p>
      <w:r>
        <w:t>Malo sem cviknala. Pa so mi potem domači povedal, da naša Lipa v snegu ne prestopi praga svoje zimske rezidence.  https://t.co/XWlfB4dnzn</w:t>
      </w:r>
    </w:p>
    <w:p>
      <w:r>
        <w:rPr>
          <w:b/>
          <w:u w:val="single"/>
        </w:rPr>
        <w:t>716110</w:t>
      </w:r>
    </w:p>
    <w:p>
      <w:r>
        <w:t>@Skolobrinski So ga zavarovali od 45. leta naprej ... pred tem so bili samo še dinozavri .... edina "neznanka" mi je Chuk Noris</w:t>
      </w:r>
    </w:p>
    <w:p>
      <w:r>
        <w:rPr>
          <w:b/>
          <w:u w:val="single"/>
        </w:rPr>
        <w:t>716111</w:t>
      </w:r>
    </w:p>
    <w:p>
      <w:r>
        <w:t>@MuriMursic Zakaj pa Kojca ne vprašajo od kod mu toliko denarja? Banda pokvarjena!</w:t>
      </w:r>
    </w:p>
    <w:p>
      <w:r>
        <w:rPr>
          <w:b/>
          <w:u w:val="single"/>
        </w:rPr>
        <w:t>716112</w:t>
      </w:r>
    </w:p>
    <w:p>
      <w:r>
        <w:t>@MiroCerar @MZZRS Mirko, če bi bilo to res, bi bili na tebe tudi mi ponosni. Tako si pa bolj med grobarji našega naroda!</w:t>
      </w:r>
    </w:p>
    <w:p>
      <w:r>
        <w:rPr>
          <w:b/>
          <w:u w:val="single"/>
        </w:rPr>
        <w:t>716113</w:t>
      </w:r>
    </w:p>
    <w:p>
      <w:r>
        <w:t>Duhovnik je med poroko začel peti. Ko se nevesta obrne, ji obraz oblijejo solze! https://t.co/8wVnKlpUpK</w:t>
      </w:r>
    </w:p>
    <w:p>
      <w:r>
        <w:rPr>
          <w:b/>
          <w:u w:val="single"/>
        </w:rPr>
        <w:t>716114</w:t>
      </w:r>
    </w:p>
    <w:p>
      <w:r>
        <w:t>Naši gasilci zbirajo za defibrilatorje, zlo veseli bojo pomoči pri nakupu. Pomagate lahko s smsom PGDGOZD5 na 1919. https://t.co/9DI5ocJKXY</w:t>
      </w:r>
    </w:p>
    <w:p>
      <w:r>
        <w:rPr>
          <w:b/>
          <w:u w:val="single"/>
        </w:rPr>
        <w:t>716115</w:t>
      </w:r>
    </w:p>
    <w:p>
      <w:r>
        <w:t>Vsak ima enega idiotskega prijatelja. Če ga ti nimaš, si idiot sam. https://t.co/vJ8jHKp0Fd</w:t>
      </w:r>
    </w:p>
    <w:p>
      <w:r>
        <w:rPr>
          <w:b/>
          <w:u w:val="single"/>
        </w:rPr>
        <w:t>716116</w:t>
      </w:r>
    </w:p>
    <w:p>
      <w:r>
        <w:t>Zavajajoča oglaševanja čudežnih kapljic bolnike odvrnejo od uradnega zdravljenja https://t.co/InSWV9KBEN</w:t>
      </w:r>
    </w:p>
    <w:p>
      <w:r>
        <w:rPr>
          <w:b/>
          <w:u w:val="single"/>
        </w:rPr>
        <w:t>716117</w:t>
      </w:r>
    </w:p>
    <w:p>
      <w:r>
        <w:t>Poslat nekoga od tam, od koder je prišel, je kar velika kvaliteta. Potem vsaj pretvarjanja ni.</w:t>
      </w:r>
    </w:p>
    <w:p>
      <w:r>
        <w:rPr>
          <w:b/>
          <w:u w:val="single"/>
        </w:rPr>
        <w:t>716118</w:t>
      </w:r>
    </w:p>
    <w:p>
      <w:r>
        <w:t>V oddaji 24 UR zvečer ob 22h: migrante naj bi pomagala tihotapiti tudi slovenska političarka, ki je bila celo kandidatka za poslanko.</w:t>
      </w:r>
    </w:p>
    <w:p>
      <w:r>
        <w:rPr>
          <w:b/>
          <w:u w:val="single"/>
        </w:rPr>
        <w:t>716119</w:t>
      </w:r>
    </w:p>
    <w:p>
      <w:r>
        <w:t>@slovenskipanter Eh, tak pezde se bi zjokal na mrzlem v goši, ga bo že kira stara celulitasta filantropična nedojebanka k sebi vzela</w:t>
      </w:r>
    </w:p>
    <w:p>
      <w:r>
        <w:rPr>
          <w:b/>
          <w:u w:val="single"/>
        </w:rPr>
        <w:t>716120</w:t>
      </w:r>
    </w:p>
    <w:p>
      <w:r>
        <w:t>jeba. twitter povečal število znakov per tweet.</w:t>
        <w:br/>
        <w:t>vsaj tle so ble babe omejene, da jih ni blo treba poslušat preveč... *sigh*</w:t>
      </w:r>
    </w:p>
    <w:p>
      <w:r>
        <w:rPr>
          <w:b/>
          <w:u w:val="single"/>
        </w:rPr>
        <w:t>716121</w:t>
      </w:r>
    </w:p>
    <w:p>
      <w:r>
        <w:t>@MajaBentura @Tevilevi @PStendler @EPameten Hahaha Maja, Maja! Jajo te je dobro "napumpal"! Očitno te še "pumpa"! 😉</w:t>
      </w:r>
    </w:p>
    <w:p>
      <w:r>
        <w:rPr>
          <w:b/>
          <w:u w:val="single"/>
        </w:rPr>
        <w:t>716122</w:t>
      </w:r>
    </w:p>
    <w:p>
      <w:r>
        <w:t>@SparSlovenija zakaj hudiča so v 10 izbranih samo bio izdelki?Ne grejo a ne!#bionateg</w:t>
      </w:r>
    </w:p>
    <w:p>
      <w:r>
        <w:rPr>
          <w:b/>
          <w:u w:val="single"/>
        </w:rPr>
        <w:t>716123</w:t>
      </w:r>
    </w:p>
    <w:p>
      <w:r>
        <w:t>@MilenaMilenca Vera peša, gonja po hribih in vaseh dokazuje, da je bil fuk kranjcem v zadovoljstvo. Saj sem prav razbral iz vaših knjig.</w:t>
      </w:r>
    </w:p>
    <w:p>
      <w:r>
        <w:rPr>
          <w:b/>
          <w:u w:val="single"/>
        </w:rPr>
        <w:t>716124</w:t>
      </w:r>
    </w:p>
    <w:p>
      <w:r>
        <w:t>Vrtičkarji smo domoljubni, državotvorni in pobožni ✌️ https://t.co/yfpwnG7I1Q</w:t>
      </w:r>
    </w:p>
    <w:p>
      <w:r>
        <w:rPr>
          <w:b/>
          <w:u w:val="single"/>
        </w:rPr>
        <w:t>716125</w:t>
      </w:r>
    </w:p>
    <w:p>
      <w:r>
        <w:t>@AleksHribovsek fascinantno je kako hitro ugasnejo največje zvezde in kako dolgo že gori naše sonce</w:t>
      </w:r>
    </w:p>
    <w:p>
      <w:r>
        <w:rPr>
          <w:b/>
          <w:u w:val="single"/>
        </w:rPr>
        <w:t>716126</w:t>
      </w:r>
    </w:p>
    <w:p>
      <w:r>
        <w:t xml:space="preserve">Ob Mojci Pokrajculji sem uspavala oba moja deda. </w:t>
        <w:br/>
        <w:t>Gre prizgat Netlfix in v miru lakirat nohte. 💪💅🏽</w:t>
      </w:r>
    </w:p>
    <w:p>
      <w:r>
        <w:rPr>
          <w:b/>
          <w:u w:val="single"/>
        </w:rPr>
        <w:t>716127</w:t>
      </w:r>
    </w:p>
    <w:p>
      <w:r>
        <w:t>DomoljuPje jim Janoš vtetovira na čelo, da se prepoznajo. :)</w:t>
        <w:br/>
        <w:t>https://t.co/r3KXqCVAVs</w:t>
      </w:r>
    </w:p>
    <w:p>
      <w:r>
        <w:rPr>
          <w:b/>
          <w:u w:val="single"/>
        </w:rPr>
        <w:t>716128</w:t>
      </w:r>
    </w:p>
    <w:p>
      <w:r>
        <w:t>@jezerska @tamara80s @IphigenieNoemi Ne bit preveč zihr, da ne bo do takrat... #erbusibajetudkmalugrejo</w:t>
      </w:r>
    </w:p>
    <w:p>
      <w:r>
        <w:rPr>
          <w:b/>
          <w:u w:val="single"/>
        </w:rPr>
        <w:t>716129</w:t>
      </w:r>
    </w:p>
    <w:p>
      <w:r>
        <w:t>@ZidanDejan normalno ,da bi morala bit bi tudi bla,da niste komunisti spizdili cca 30 milijard  EUR od osamosvojitve .....</w:t>
      </w:r>
    </w:p>
    <w:p>
      <w:r>
        <w:rPr>
          <w:b/>
          <w:u w:val="single"/>
        </w:rPr>
        <w:t>716130</w:t>
      </w:r>
    </w:p>
    <w:p>
      <w:r>
        <w:t>Suh zrak v stanovanju lahko preprečite  z vlažilniki zraka https://t.co/5LG0YWb4NN https://t.co/WV8Q1PYgwW</w:t>
      </w:r>
    </w:p>
    <w:p>
      <w:r>
        <w:rPr>
          <w:b/>
          <w:u w:val="single"/>
        </w:rPr>
        <w:t>716131</w:t>
      </w:r>
    </w:p>
    <w:p>
      <w:r>
        <w:t>@LukicLittle @matjazg @Val202 sprašujemo ker jih ni videti na sliki!! grožnje so prepovedane itak</w:t>
      </w:r>
    </w:p>
    <w:p>
      <w:r>
        <w:rPr>
          <w:b/>
          <w:u w:val="single"/>
        </w:rPr>
        <w:t>716132</w:t>
      </w:r>
    </w:p>
    <w:p>
      <w:r>
        <w:t>Bučke e42p03 - NAPETI ODNOSI MED MARIBOROM IN OLIMPIJO https://t.co/qB2hXzeEwh</w:t>
      </w:r>
    </w:p>
    <w:p>
      <w:r>
        <w:rPr>
          <w:b/>
          <w:u w:val="single"/>
        </w:rPr>
        <w:t>716133</w:t>
      </w:r>
    </w:p>
    <w:p>
      <w:r>
        <w:t>@Tjasa_Justin Izgorevanje.</w:t>
        <w:br/>
        <w:t>A se mi splača staro peč na drva vn vržt, pa dat novo na vpih za boljše izgorevanje?</w:t>
      </w:r>
    </w:p>
    <w:p>
      <w:r>
        <w:rPr>
          <w:b/>
          <w:u w:val="single"/>
        </w:rPr>
        <w:t>716134</w:t>
      </w:r>
    </w:p>
    <w:p>
      <w:r>
        <w:t>@had v vistvu je grozno, da na zadnjih zicih nemci se vedno vgrajujejo rocno odpiranje sip</w:t>
      </w:r>
    </w:p>
    <w:p>
      <w:r>
        <w:rPr>
          <w:b/>
          <w:u w:val="single"/>
        </w:rPr>
        <w:t>716135</w:t>
      </w:r>
    </w:p>
    <w:p>
      <w:r>
        <w:t>@lucianwintrich @PrisonPlanet Vsaka podrobnost z našimi svizci je zgolj zlonamerna !!!</w:t>
      </w:r>
    </w:p>
    <w:p>
      <w:r>
        <w:rPr>
          <w:b/>
          <w:u w:val="single"/>
        </w:rPr>
        <w:t>716136</w:t>
      </w:r>
    </w:p>
    <w:p>
      <w:r>
        <w:t>Iz Objektiva: Starši v pehanju za popolnim, uspešnim in srečnim otrokom http://www.dnevnik.si/objektiv/v_objektivu/1042393985</w:t>
      </w:r>
    </w:p>
    <w:p>
      <w:r>
        <w:rPr>
          <w:b/>
          <w:u w:val="single"/>
        </w:rPr>
        <w:t>716137</w:t>
      </w:r>
    </w:p>
    <w:p>
      <w:r>
        <w:t>@NenadGlucks @ZanMahnic @TomazLisec marcelštefančič čemu takšnemu reče hejtspič.</w:t>
        <w:br/>
        <w:t>kako pa to rezonira reporter?</w:t>
      </w:r>
    </w:p>
    <w:p>
      <w:r>
        <w:rPr>
          <w:b/>
          <w:u w:val="single"/>
        </w:rPr>
        <w:t>716138</w:t>
      </w:r>
    </w:p>
    <w:p>
      <w:r>
        <w:t>@BozoPredalic Se preveč majo še vzet jim je treba debilom upokojenskim. Pa naj se naprej te levake voljo saj desnih itak ne morejo jih ni</w:t>
      </w:r>
    </w:p>
    <w:p>
      <w:r>
        <w:rPr>
          <w:b/>
          <w:u w:val="single"/>
        </w:rPr>
        <w:t>716139</w:t>
      </w:r>
    </w:p>
    <w:p>
      <w:r>
        <w:t>@mrevlje @steinbuch osnovne plače mogoče res. Ampak večinoma so dodatki ogromni. Plus vikend dezurstva prinesejo hitro jurja ali dva.</w:t>
      </w:r>
    </w:p>
    <w:p>
      <w:r>
        <w:rPr>
          <w:b/>
          <w:u w:val="single"/>
        </w:rPr>
        <w:t>716140</w:t>
      </w:r>
    </w:p>
    <w:p>
      <w:r>
        <w:t>#Torbe za prenosnike v spletni trgovini #MEGABITE - računalniki in računalniška oprema. Brezplačna in hitra dostava. https://t.co/tHr4AzqaEC</w:t>
      </w:r>
    </w:p>
    <w:p>
      <w:r>
        <w:rPr>
          <w:b/>
          <w:u w:val="single"/>
        </w:rPr>
        <w:t>716141</w:t>
      </w:r>
    </w:p>
    <w:p>
      <w:r>
        <w:t>Američani prosijo, da zašpecate Karnerje! Milijoni čakajo!. https://t.co/5asWu7sY1D</w:t>
      </w:r>
    </w:p>
    <w:p>
      <w:r>
        <w:rPr>
          <w:b/>
          <w:u w:val="single"/>
        </w:rPr>
        <w:t>716142</w:t>
      </w:r>
    </w:p>
    <w:p>
      <w:r>
        <w:t>Že to da se pogajate s komunisti je izdaja krščansko demokratičnih vrednot vaših volilcev. https://t.co/JjYXrFDrs7</w:t>
      </w:r>
    </w:p>
    <w:p>
      <w:r>
        <w:rPr>
          <w:b/>
          <w:u w:val="single"/>
        </w:rPr>
        <w:t>716143</w:t>
      </w:r>
    </w:p>
    <w:p>
      <w:r>
        <w:t xml:space="preserve">Trump bi dal orožje vsem Francozom, da se ubranijo pred teroristi </w:t>
        <w:br/>
        <w:t>https://t.co/R3580EtnSs https://t.co/mLBDBndOqo</w:t>
      </w:r>
    </w:p>
    <w:p>
      <w:r>
        <w:rPr>
          <w:b/>
          <w:u w:val="single"/>
        </w:rPr>
        <w:t>716144</w:t>
      </w:r>
    </w:p>
    <w:p>
      <w:r>
        <w:t>@tinncu Sožalje.</w:t>
        <w:br/>
        <w:br/>
        <w:t>Zdej pa še vse najboljše za rd.</w:t>
        <w:br/>
        <w:br/>
        <w:t>Pridejo časi, ki nas dodobra potolčejo - samo obupat ne. Glavo gor in pozitivno naprej 🙂</w:t>
      </w:r>
    </w:p>
    <w:p>
      <w:r>
        <w:rPr>
          <w:b/>
          <w:u w:val="single"/>
        </w:rPr>
        <w:t>716145</w:t>
      </w:r>
    </w:p>
    <w:p>
      <w:r>
        <w:t>Z demografskim skladom bo proračun manj plačeval v penzijski sklad, penzije pa enake. Tako Pikl iz DESUSa. Kaj je tu dobrega za upokojence?</w:t>
      </w:r>
    </w:p>
    <w:p>
      <w:r>
        <w:rPr>
          <w:b/>
          <w:u w:val="single"/>
        </w:rPr>
        <w:t>716146</w:t>
      </w:r>
    </w:p>
    <w:p>
      <w:r>
        <w:t>penzjonisti so nasa nalozba v prihodnost. a bodte vi vasega cepili? https://t.co/W6sq0RRbfD</w:t>
      </w:r>
    </w:p>
    <w:p>
      <w:r>
        <w:rPr>
          <w:b/>
          <w:u w:val="single"/>
        </w:rPr>
        <w:t>716147</w:t>
      </w:r>
    </w:p>
    <w:p>
      <w:r>
        <w:t>A naslednji posnetek bo pa branje z ustnic, #poptv #soocenje #howlowcanyougo</w:t>
      </w:r>
    </w:p>
    <w:p>
      <w:r>
        <w:rPr>
          <w:b/>
          <w:u w:val="single"/>
        </w:rPr>
        <w:t>716148</w:t>
      </w:r>
    </w:p>
    <w:p>
      <w:r>
        <w:t>dajejo iz proračuna dvakrat več denarja za privatno zdravstvo, kot ga dajemo pri nas...  #interpelacija 2/2</w:t>
      </w:r>
    </w:p>
    <w:p>
      <w:r>
        <w:rPr>
          <w:b/>
          <w:u w:val="single"/>
        </w:rPr>
        <w:t>716149</w:t>
      </w:r>
    </w:p>
    <w:p>
      <w:r>
        <w:t>@strankalevica A resno mislite, da mislijo resno. V resnici poskusajo zavajati vas in javnost. Z njihove strani obupani politicni spini.</w:t>
      </w:r>
    </w:p>
    <w:p>
      <w:r>
        <w:rPr>
          <w:b/>
          <w:u w:val="single"/>
        </w:rPr>
        <w:t>716150</w:t>
      </w:r>
    </w:p>
    <w:p>
      <w:r>
        <w:t>Ingo Pasch - Vprašanje kandidatom: Ali boste umaknili spomenike komunističjih zločoncev? https://t.co/klHYEed9fJ https://t.co/MrqTPYcdPv</w:t>
      </w:r>
    </w:p>
    <w:p>
      <w:r>
        <w:rPr>
          <w:b/>
          <w:u w:val="single"/>
        </w:rPr>
        <w:t>716151</w:t>
      </w:r>
    </w:p>
    <w:p>
      <w:r>
        <w:t>Vojno stanje je zunaj! Krovci tapkajo tramove kot detelj drevje. Jaz pa gostim 8 oseb za kosilo!!!!! #panika https://t.co/vhUFOXK1xq</w:t>
      </w:r>
    </w:p>
    <w:p>
      <w:r>
        <w:rPr>
          <w:b/>
          <w:u w:val="single"/>
        </w:rPr>
        <w:t>716152</w:t>
      </w:r>
    </w:p>
    <w:p>
      <w:r>
        <w:t>@ZigaTurk Kemisi so  čisto ok, mogoče jih le umaknemo iz centrov mest, se pa strinjam, da ne na tak način, kot se to počne pri nas.</w:t>
      </w:r>
    </w:p>
    <w:p>
      <w:r>
        <w:rPr>
          <w:b/>
          <w:u w:val="single"/>
        </w:rPr>
        <w:t>716153</w:t>
      </w:r>
    </w:p>
    <w:p>
      <w:r>
        <w:t>Preprodajaš karte, ti jih ukradejo in to prijaviš policiji. Eni so maherji. Poleg izgube kart bodo plačali še globo. https://t.co/SqsQbdLOCm</w:t>
      </w:r>
    </w:p>
    <w:p>
      <w:r>
        <w:rPr>
          <w:b/>
          <w:u w:val="single"/>
        </w:rPr>
        <w:t>716154</w:t>
      </w:r>
    </w:p>
    <w:p>
      <w:r>
        <w:t>Otok Pag: Videli so že marsikaj, a česa takega še ne https://t.co/XRgltAR4uQ</w:t>
      </w:r>
    </w:p>
    <w:p>
      <w:r>
        <w:rPr>
          <w:b/>
          <w:u w:val="single"/>
        </w:rPr>
        <w:t>716155</w:t>
      </w:r>
    </w:p>
    <w:p>
      <w:r>
        <w:t>@ZoranSa23574356 @RokPZ @luka7doncic @LeaderOfHorde @SacramentoKings Domov si ga pelji!</w:t>
      </w:r>
    </w:p>
    <w:p>
      <w:r>
        <w:rPr>
          <w:b/>
          <w:u w:val="single"/>
        </w:rPr>
        <w:t>716156</w:t>
      </w:r>
    </w:p>
    <w:p>
      <w:r>
        <w:t>@Hrastnikov @lavkeri @duledoz @ZoranKofol @rtvslo Jasno, v sobi lahko preživiš več časa. Šotor je mal klavstrofobičen.</w:t>
      </w:r>
    </w:p>
    <w:p>
      <w:r>
        <w:rPr>
          <w:b/>
          <w:u w:val="single"/>
        </w:rPr>
        <w:t>716157</w:t>
      </w:r>
    </w:p>
    <w:p>
      <w:r>
        <w:t>zadnjič sem bicikliral mimo golf igrišča, pa so imeli KKK naciji sovražni shod</w:t>
        <w:br/>
        <w:t>(beli, zdravi, situirani starejši moški, ki želijo nekaj več)</w:t>
      </w:r>
    </w:p>
    <w:p>
      <w:r>
        <w:rPr>
          <w:b/>
          <w:u w:val="single"/>
        </w:rPr>
        <w:t>716158</w:t>
      </w:r>
    </w:p>
    <w:p>
      <w:r>
        <w:t>Trump ima prav.</w:t>
        <w:br/>
        <w:t>Mene samo skrbi, da zaradi balkaniziranega neokomunizma med Shitholecountries prišteva tudi slofurijo…</w:t>
      </w:r>
    </w:p>
    <w:p>
      <w:r>
        <w:rPr>
          <w:b/>
          <w:u w:val="single"/>
        </w:rPr>
        <w:t>716159</w:t>
      </w:r>
    </w:p>
    <w:p>
      <w:r>
        <w:t>@MatevzNovak Že dolgo ne več. Vse, odkar je propadla IUV smradu pri Vrhniki ni več.</w:t>
      </w:r>
    </w:p>
    <w:p>
      <w:r>
        <w:rPr>
          <w:b/>
          <w:u w:val="single"/>
        </w:rPr>
        <w:t>716160</w:t>
      </w:r>
    </w:p>
    <w:p>
      <w:r>
        <w:t>@miro5ek @Metod_Berlec @strankaSD @strankalevica Bolje kot med Aolfom Hitlerjem , ali recimo Orbanom!!!!!</w:t>
      </w:r>
    </w:p>
    <w:p>
      <w:r>
        <w:rPr>
          <w:b/>
          <w:u w:val="single"/>
        </w:rPr>
        <w:t>716161</w:t>
      </w:r>
    </w:p>
    <w:p>
      <w:r>
        <w:t>Še včeraj so me učili o visokem duhu, neverjetnem crescendu, ki ga bo uprizorila ekipa v islamsko zelenih dresih. No evo.</w:t>
      </w:r>
    </w:p>
    <w:p>
      <w:r>
        <w:rPr>
          <w:b/>
          <w:u w:val="single"/>
        </w:rPr>
        <w:t>716162</w:t>
      </w:r>
    </w:p>
    <w:p>
      <w:r>
        <w:t>V protestih rumenih jopičev 180 ranjenih in okoli tisoč pridržanih https://t.co/d8ujuI9Uw2</w:t>
      </w:r>
    </w:p>
    <w:p>
      <w:r>
        <w:rPr>
          <w:b/>
          <w:u w:val="single"/>
        </w:rPr>
        <w:t>716163</w:t>
      </w:r>
    </w:p>
    <w:p>
      <w:r>
        <w:t>Sigurno bo nagrajen z nazivom "Častni član mirovnega instituta" saj si to zasluži po kriterijih FDV-ja. https://t.co/FULux6gb9x</w:t>
      </w:r>
    </w:p>
    <w:p>
      <w:r>
        <w:rPr>
          <w:b/>
          <w:u w:val="single"/>
        </w:rPr>
        <w:t>716164</w:t>
      </w:r>
    </w:p>
    <w:p>
      <w:r>
        <w:t>@peterjancic Vse je znano, le vse se skriva. Komunisti brišejo svoje sledi. Množična trupla zakopana in skrita pa ostajajo.</w:t>
      </w:r>
    </w:p>
    <w:p>
      <w:r>
        <w:rPr>
          <w:b/>
          <w:u w:val="single"/>
        </w:rPr>
        <w:t>716165</w:t>
      </w:r>
    </w:p>
    <w:p>
      <w:r>
        <w:t>Presenetilo me je silovito javno ožigosanje dr. Karmen Erjavec.Zanimivo- pomenljivo, da se je vse začelo na spdbudo časnika Delo.</w:t>
      </w:r>
    </w:p>
    <w:p>
      <w:r>
        <w:rPr>
          <w:b/>
          <w:u w:val="single"/>
        </w:rPr>
        <w:t>716166</w:t>
      </w:r>
    </w:p>
    <w:p>
      <w:r>
        <w:t>A ti ljudje vedo, da "Teo v avtu" (MB BE-175) ne bo nič bolj varen, če sami vozijo kot idioti? Retorično.</w:t>
      </w:r>
    </w:p>
    <w:p>
      <w:r>
        <w:rPr>
          <w:b/>
          <w:u w:val="single"/>
        </w:rPr>
        <w:t>716167</w:t>
      </w:r>
    </w:p>
    <w:p>
      <w:r>
        <w:t>Narobe svet: Zmrznil radiator in zagorelo perilo v sušilnem stroju https://t.co/17CUWLuyLi</w:t>
      </w:r>
    </w:p>
    <w:p>
      <w:r>
        <w:rPr>
          <w:b/>
          <w:u w:val="single"/>
        </w:rPr>
        <w:t>716168</w:t>
      </w:r>
    </w:p>
    <w:p>
      <w:r>
        <w:t>Ker so levaki in čefurji slabiči (šibki, ne močni), lahko vladajo edino z nasiljem. Slovenija je nasilna vladavina levakov in čefurjev.</w:t>
      </w:r>
    </w:p>
    <w:p>
      <w:r>
        <w:rPr>
          <w:b/>
          <w:u w:val="single"/>
        </w:rPr>
        <w:t>716169</w:t>
      </w:r>
    </w:p>
    <w:p>
      <w:r>
        <w:t>@tomltoml @FrenkMate Ne znajo moliti, samo na pamet in še to kozje molitvice!</w:t>
      </w:r>
    </w:p>
    <w:p>
      <w:r>
        <w:rPr>
          <w:b/>
          <w:u w:val="single"/>
        </w:rPr>
        <w:t>716170</w:t>
      </w:r>
    </w:p>
    <w:p>
      <w:r>
        <w:t>@Medeja_7 Kako veš, da sta migranta? Lahko sta turista, na študentski izmenjavi... Res ste eni pajaci</w:t>
      </w:r>
    </w:p>
    <w:p>
      <w:r>
        <w:rPr>
          <w:b/>
          <w:u w:val="single"/>
        </w:rPr>
        <w:t>716171</w:t>
      </w:r>
    </w:p>
    <w:p>
      <w:r>
        <w:t>@jkmcnk @GobaFunk Fsak pravi ded ma Makito, agreed. Za rezervo pa še Boscha.</w:t>
      </w:r>
    </w:p>
    <w:p>
      <w:r>
        <w:rPr>
          <w:b/>
          <w:u w:val="single"/>
        </w:rPr>
        <w:t>716172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716173</w:t>
      </w:r>
    </w:p>
    <w:p>
      <w:r>
        <w:t>Škofijska gimnazija Vipava, @SCNR_SI razstava, celice-zapori #Udba Beethovnova 3, 16.00. Vabljeni! #totalitarianism https://t.co/I4zqP5vzms</w:t>
      </w:r>
    </w:p>
    <w:p>
      <w:r>
        <w:rPr>
          <w:b/>
          <w:u w:val="single"/>
        </w:rPr>
        <w:t>716174</w:t>
      </w:r>
    </w:p>
    <w:p>
      <w:r>
        <w:t>@Allvis4 @protoreakcionar @cesenj @Helena_6666 Iz Tenerifov do Maroka nima daleč...naj gre, črne kite jo pričakujejo.</w:t>
      </w:r>
    </w:p>
    <w:p>
      <w:r>
        <w:rPr>
          <w:b/>
          <w:u w:val="single"/>
        </w:rPr>
        <w:t>716175</w:t>
      </w:r>
    </w:p>
    <w:p>
      <w:r>
        <w:t>@lojzi1 Najmanj 50% njih ni upravičeno do pomoči, ampak pridno izkoriščajo sistem, so pa večina sštirioglati.</w:t>
      </w:r>
    </w:p>
    <w:p>
      <w:r>
        <w:rPr>
          <w:b/>
          <w:u w:val="single"/>
        </w:rPr>
        <w:t>716176</w:t>
      </w:r>
    </w:p>
    <w:p>
      <w:r>
        <w:t>Ko me ljudje kličejo na mobitel, se ponavadi ne javim. Potem jim pošljem sms, naj mi napišejo mail.</w:t>
        <w:br/>
        <w:br/>
        <w:t>Tko se kotalim.</w:t>
      </w:r>
    </w:p>
    <w:p>
      <w:r>
        <w:rPr>
          <w:b/>
          <w:u w:val="single"/>
        </w:rPr>
        <w:t>716177</w:t>
      </w:r>
    </w:p>
    <w:p>
      <w:r>
        <w:t>@AlesKov1 če si neveden bedak vsaj poguglaj, kaj je zahvalni dan v ZDA in se potem osramočeno skrij pod svoj kamen...</w:t>
      </w:r>
    </w:p>
    <w:p>
      <w:r>
        <w:rPr>
          <w:b/>
          <w:u w:val="single"/>
        </w:rPr>
        <w:t>716178</w:t>
      </w:r>
    </w:p>
    <w:p>
      <w:r>
        <w:t>@OnlineMagazin Tako bi mi ploskali gospodu Jansi,ce ne bi v Sloveniji prevladovali Butalci!</w:t>
      </w:r>
    </w:p>
    <w:p>
      <w:r>
        <w:rPr>
          <w:b/>
          <w:u w:val="single"/>
        </w:rPr>
        <w:t>716179</w:t>
      </w:r>
    </w:p>
    <w:p>
      <w:r>
        <w:t>Mrjav. Dons sva midva chefa, sam če #matekejbriketov, da mal začinva. https://t.co/JKyEGLkUS7</w:t>
      </w:r>
    </w:p>
    <w:p>
      <w:r>
        <w:rPr>
          <w:b/>
          <w:u w:val="single"/>
        </w:rPr>
        <w:t>716180</w:t>
      </w:r>
    </w:p>
    <w:p>
      <w:r>
        <w:t>@ISterbenc @Komar4442 @RevijaReporter @SilvesterSurla Kaj je narobe z Orbanom halo</w:t>
      </w:r>
    </w:p>
    <w:p>
      <w:r>
        <w:rPr>
          <w:b/>
          <w:u w:val="single"/>
        </w:rPr>
        <w:t>716181</w:t>
      </w:r>
    </w:p>
    <w:p>
      <w:r>
        <w:t>Sobotno vodstvo po razstavi Vlaste Zorko z umetnostno zgodovinarko Marjeto Ciglenečki.</w:t>
      </w:r>
    </w:p>
    <w:p>
      <w:r>
        <w:rPr>
          <w:b/>
          <w:u w:val="single"/>
        </w:rPr>
        <w:t>716182</w:t>
      </w:r>
    </w:p>
    <w:p>
      <w:r>
        <w:t>@tincaz @JureBrankovic Samo trem v biatlonu mraz danes ni bil razlog za jamranje in slabo voljo, večini ostalim pa :-)</w:t>
      </w:r>
    </w:p>
    <w:p>
      <w:r>
        <w:rPr>
          <w:b/>
          <w:u w:val="single"/>
        </w:rPr>
        <w:t>716183</w:t>
      </w:r>
    </w:p>
    <w:p>
      <w:r>
        <w:t>@JazbarMatjaz Vprasaj se, koliko % otrok borda in koliko jih smuca ali pa si zeli smucati</w:t>
      </w:r>
    </w:p>
    <w:p>
      <w:r>
        <w:rPr>
          <w:b/>
          <w:u w:val="single"/>
        </w:rPr>
        <w:t>716184</w:t>
      </w:r>
    </w:p>
    <w:p>
      <w:r>
        <w:t>Včasih ugotavljam da spremljam twitter samo zaradi miselnih popcornov ko se 2 začneta prckat. Kdaj bo spet tweetmeet?</w:t>
      </w:r>
    </w:p>
    <w:p>
      <w:r>
        <w:rPr>
          <w:b/>
          <w:u w:val="single"/>
        </w:rPr>
        <w:t>716185</w:t>
      </w:r>
    </w:p>
    <w:p>
      <w:r>
        <w:t>@poticca @SiolNEWS Da na grobu mi</w:t>
        <w:br/>
        <w:t>zrasel nagelj bo in rožmarin,</w:t>
        <w:br/>
        <w:t>naj se ve kdo pokopan leži...</w:t>
        <w:br/>
        <w:t>https://t.co/tQfy1FT1Oe</w:t>
      </w:r>
    </w:p>
    <w:p>
      <w:r>
        <w:rPr>
          <w:b/>
          <w:u w:val="single"/>
        </w:rPr>
        <w:t>716186</w:t>
      </w:r>
    </w:p>
    <w:p>
      <w:r>
        <w:t>@juremes Zato pa je oni konobar v kravati tako uspešen, ko državno lastnino s koncesijo prodaja na oglede.</w:t>
      </w:r>
    </w:p>
    <w:p>
      <w:r>
        <w:rPr>
          <w:b/>
          <w:u w:val="single"/>
        </w:rPr>
        <w:t>716187</w:t>
      </w:r>
    </w:p>
    <w:p>
      <w:r>
        <w:t>@D_Jasmina ...do naslednjič, ko jih bo Han spet, z viška okaral, kot majhne paglavce, ki nimajo pojma o ničer...</w:t>
      </w:r>
    </w:p>
    <w:p>
      <w:r>
        <w:rPr>
          <w:b/>
          <w:u w:val="single"/>
        </w:rPr>
        <w:t>716188</w:t>
      </w:r>
    </w:p>
    <w:p>
      <w:r>
        <w:t>@hrastelj @MinZdravje @vladaRS Lahko pa spijete protistrup. https://t.co/GTCVFDcjiB</w:t>
      </w:r>
    </w:p>
    <w:p>
      <w:r>
        <w:rPr>
          <w:b/>
          <w:u w:val="single"/>
        </w:rPr>
        <w:t>716189</w:t>
      </w:r>
    </w:p>
    <w:p>
      <w:r>
        <w:t>Tisto, ko ni elektrike, pa še naprej vklapljaš/prižigaš naprave, ki morajo biti priključene na električni tok. #ajaefekt #april04</w:t>
      </w:r>
    </w:p>
    <w:p>
      <w:r>
        <w:rPr>
          <w:b/>
          <w:u w:val="single"/>
        </w:rPr>
        <w:t>716190</w:t>
      </w:r>
    </w:p>
    <w:p>
      <w:r>
        <w:t>@InfoTVSLO @TinaHacler Ja,to se redno dogaja,cela Lj razkopana,naj popravijo se to!!!!!</w:t>
      </w:r>
    </w:p>
    <w:p>
      <w:r>
        <w:rPr>
          <w:b/>
          <w:u w:val="single"/>
        </w:rPr>
        <w:t>716191</w:t>
      </w:r>
    </w:p>
    <w:p>
      <w:r>
        <w:t>Ta Thompson je res popularen.</w:t>
        <w:br/>
        <w:t>Po komentarjih sodeč ga poslušajo vsi slovenski komunajzi.</w:t>
      </w:r>
    </w:p>
    <w:p>
      <w:r>
        <w:rPr>
          <w:b/>
          <w:u w:val="single"/>
        </w:rPr>
        <w:t>716192</w:t>
      </w:r>
    </w:p>
    <w:p>
      <w:r>
        <w:t>#Brizgalni tiskalniki v spletni trgovini #MEGABITE - Brezplačna in hitra dostava. Nakup na obroke! #Grenke #Leasing! https://t.co/iiDjFf72Xz</w:t>
      </w:r>
    </w:p>
    <w:p>
      <w:r>
        <w:rPr>
          <w:b/>
          <w:u w:val="single"/>
        </w:rPr>
        <w:t>716193</w:t>
      </w:r>
    </w:p>
    <w:p>
      <w:r>
        <w:t>@bmz9453 Slaboumni, običajno ne komentirajo v kakšnem psihičnem stanju se nahajajo, tudi ko parx potegnejo iz novodobne cigarete.</w:t>
      </w:r>
    </w:p>
    <w:p>
      <w:r>
        <w:rPr>
          <w:b/>
          <w:u w:val="single"/>
        </w:rPr>
        <w:t>716194</w:t>
      </w:r>
    </w:p>
    <w:p>
      <w:r>
        <w:t>@z8_LJ @ambrofuzbal Za tega ki je padel kot keber tri mesece dobrodelnih akcij in pol leta brez fuzbala zaradi slabega simuliranja</w:t>
      </w:r>
    </w:p>
    <w:p>
      <w:r>
        <w:rPr>
          <w:b/>
          <w:u w:val="single"/>
        </w:rPr>
        <w:t>716195</w:t>
      </w:r>
    </w:p>
    <w:p>
      <w:r>
        <w:t>Pa gresta spet oba derivata kvišku - bencin malo bolj kot dizel. Še dobro, da sem v petek obiskala kapelico sv. Petrolija Pivškega. ⛽️</w:t>
      </w:r>
    </w:p>
    <w:p>
      <w:r>
        <w:rPr>
          <w:b/>
          <w:u w:val="single"/>
        </w:rPr>
        <w:t>716196</w:t>
      </w:r>
    </w:p>
    <w:p>
      <w:r>
        <w:t>@Urskitka BT je ultra počasen! To lahko kopiraš do jutra. Uporabi usb kabel.</w:t>
      </w:r>
    </w:p>
    <w:p>
      <w:r>
        <w:rPr>
          <w:b/>
          <w:u w:val="single"/>
        </w:rPr>
        <w:t>716197</w:t>
      </w:r>
    </w:p>
    <w:p>
      <w:r>
        <w:t>@Nogavicka_Pika Bols glede bolecin,10x....sam sm pa zjebana pa nenaspana.</w:t>
        <w:br/>
        <w:t>Morm not prnest!</w:t>
      </w:r>
    </w:p>
    <w:p>
      <w:r>
        <w:rPr>
          <w:b/>
          <w:u w:val="single"/>
        </w:rPr>
        <w:t>716198</w:t>
      </w:r>
    </w:p>
    <w:p>
      <w:r>
        <w:t>@petra_jansa Namesto tabele je bila tardeča. Če  bi bila tačrna, se to ne bi zgodilo.</w:t>
      </w:r>
    </w:p>
    <w:p>
      <w:r>
        <w:rPr>
          <w:b/>
          <w:u w:val="single"/>
        </w:rPr>
        <w:t>716199</w:t>
      </w:r>
    </w:p>
    <w:p>
      <w:r>
        <w:t>@GregorVirant1 cinizem je poleg kanibalizma najnižje duhovno stanje, ki ga tu nekdo lahko doseže.</w:t>
      </w:r>
    </w:p>
    <w:p>
      <w:r>
        <w:rPr>
          <w:b/>
          <w:u w:val="single"/>
        </w:rPr>
        <w:t>716200</w:t>
      </w:r>
    </w:p>
    <w:p>
      <w:r>
        <w:t>Dogaja se!</w:t>
        <w:br/>
        <w:t>Dogaja!</w:t>
        <w:br/>
        <w:t>Prijave za Festival nakupov in zabave ter novembrski ARTish v Poligonu še možne! https://t.co/mUpzTTE2GD</w:t>
      </w:r>
    </w:p>
    <w:p>
      <w:r>
        <w:rPr>
          <w:b/>
          <w:u w:val="single"/>
        </w:rPr>
        <w:t>716201</w:t>
      </w:r>
    </w:p>
    <w:p>
      <w:r>
        <w:t>@butalskipolicaj @vladaRS @sarecmarjan Dobiček predvsem uničuje. Naprimer na stotine živalskih vrst v ZDA je zbrisal z obličja zemlje.</w:t>
      </w:r>
    </w:p>
    <w:p>
      <w:r>
        <w:rPr>
          <w:b/>
          <w:u w:val="single"/>
        </w:rPr>
        <w:t>716202</w:t>
      </w:r>
    </w:p>
    <w:p>
      <w:r>
        <w:t>Sorry Rambo, ampak če je tvoj ruzak večji od hladilinika pač ne moreš pozirat sredi avtobusa. #LPP</w:t>
      </w:r>
    </w:p>
    <w:p>
      <w:r>
        <w:rPr>
          <w:b/>
          <w:u w:val="single"/>
        </w:rPr>
        <w:t>716203</w:t>
      </w:r>
    </w:p>
    <w:p>
      <w:r>
        <w:t>@crnkovic @TinoMamic Šment,zdaj se že košarkaši ločujejo od države...država postaja samohranilka.</w:t>
      </w:r>
    </w:p>
    <w:p>
      <w:r>
        <w:rPr>
          <w:b/>
          <w:u w:val="single"/>
        </w:rPr>
        <w:t>716204</w:t>
      </w:r>
    </w:p>
    <w:p>
      <w:r>
        <w:t>To bo pa še problem, iWatch bo alarmirala, če bo srčni utrip narasel, ko ne boste športno aktivni. Adijo masturbiranje. #jabukpredstavitev</w:t>
      </w:r>
    </w:p>
    <w:p>
      <w:r>
        <w:rPr>
          <w:b/>
          <w:u w:val="single"/>
        </w:rPr>
        <w:t>716205</w:t>
      </w:r>
    </w:p>
    <w:p>
      <w:r>
        <w:t>@Maxova68 No no 😀 sej ni tok hudo (jaz imam tako strpne sosede, vsi v en glas zatrjujejo, da je nič ne slišijo.)</w:t>
      </w:r>
    </w:p>
    <w:p>
      <w:r>
        <w:rPr>
          <w:b/>
          <w:u w:val="single"/>
        </w:rPr>
        <w:t>716206</w:t>
      </w:r>
    </w:p>
    <w:p>
      <w:r>
        <w:t>Folk, k gre raj cez polno crto v kroziscu in te izsili, kot naredi se en krog. #jebitese</w:t>
      </w:r>
    </w:p>
    <w:p>
      <w:r>
        <w:rPr>
          <w:b/>
          <w:u w:val="single"/>
        </w:rPr>
        <w:t>716207</w:t>
      </w:r>
    </w:p>
    <w:p>
      <w:r>
        <w:t>Špekulant, profiter, ki uničuje EU z migranti, kopuje trgovine TUŠ.?? ...Katastrofa se nadaljuje!? https://t.co/XgCNttAWT7</w:t>
      </w:r>
    </w:p>
    <w:p>
      <w:r>
        <w:rPr>
          <w:b/>
          <w:u w:val="single"/>
        </w:rPr>
        <w:t>716208</w:t>
      </w:r>
    </w:p>
    <w:p>
      <w:r>
        <w:t>#Bilten #ZdravniskaZbornica 25jan</w:t>
        <w:br/>
        <w:t>Prvi #Pravilnik v novi sestavi #SIZ/#ZZS sprejet https://t.co/GV2p8pusq5</w:t>
      </w:r>
    </w:p>
    <w:p>
      <w:r>
        <w:rPr>
          <w:b/>
          <w:u w:val="single"/>
        </w:rPr>
        <w:t>716209</w:t>
      </w:r>
    </w:p>
    <w:p>
      <w:r>
        <w:t>@GregaLJ Pomoje pomaga vsaka, ki zacuti vozle in jih proba zginit..</w:t>
        <w:br/>
        <w:br/>
        <w:t>Nisem bila v Lj, tak da verjetno ne koristi :)</w:t>
      </w:r>
    </w:p>
    <w:p>
      <w:r>
        <w:rPr>
          <w:b/>
          <w:u w:val="single"/>
        </w:rPr>
        <w:t>716210</w:t>
      </w:r>
    </w:p>
    <w:p>
      <w:r>
        <w:t>@vinkovasle1 @bmz9453 @LukaMesec @strankalevica @vladaRS Potem smo ji lahko hvalezni.</w:t>
      </w:r>
    </w:p>
    <w:p>
      <w:r>
        <w:rPr>
          <w:b/>
          <w:u w:val="single"/>
        </w:rPr>
        <w:t>716211</w:t>
      </w:r>
    </w:p>
    <w:p>
      <w:r>
        <w:t>Skromen kot sem, bi si upal trditi, da gre najbrž za najlepši #ZaslonKiJeDoma https://t.co/nqfaJdtZig</w:t>
      </w:r>
    </w:p>
    <w:p>
      <w:r>
        <w:rPr>
          <w:b/>
          <w:u w:val="single"/>
        </w:rPr>
        <w:t>716212</w:t>
      </w:r>
    </w:p>
    <w:p>
      <w:r>
        <w:t>@PSlajnar @Margu501 kar si SPOSODIŠ OD BANKE po tvoje od države....mastno nazaj odplačaš , zato ti država nič razen položnic in davka ne da</w:t>
      </w:r>
    </w:p>
    <w:p>
      <w:r>
        <w:rPr>
          <w:b/>
          <w:u w:val="single"/>
        </w:rPr>
        <w:t>716213</w:t>
      </w:r>
    </w:p>
    <w:p>
      <w:r>
        <w:t>#Bučke E45P01 - TEKOČI POSLI: VLADA DELA OD JUTRA DO VEČERA. https://t.co/JASXVJejeF</w:t>
      </w:r>
    </w:p>
    <w:p>
      <w:r>
        <w:rPr>
          <w:b/>
          <w:u w:val="single"/>
        </w:rPr>
        <w:t>716214</w:t>
      </w:r>
    </w:p>
    <w:p>
      <w:r>
        <w:t xml:space="preserve">“Pahor z naskokom vodi, zmago mu lahko prepreči le še čudež, pa to niso levi intelektualci …" @Andrazus #MetinČaj  </w:t>
        <w:br/>
        <w:br/>
        <w:t>https://t.co/m2ETjHvHJm</w:t>
      </w:r>
    </w:p>
    <w:p>
      <w:r>
        <w:rPr>
          <w:b/>
          <w:u w:val="single"/>
        </w:rPr>
        <w:t>716215</w:t>
      </w:r>
    </w:p>
    <w:p>
      <w:r>
        <w:t>@JureBrankovic @DC43 Jure, ti si pa iz Komende ali kaj?</w:t>
        <w:br/>
        <w:t>Briskijeva je vsaj Kočevska stsroselka .. Hehe</w:t>
      </w:r>
    </w:p>
    <w:p>
      <w:r>
        <w:rPr>
          <w:b/>
          <w:u w:val="single"/>
        </w:rPr>
        <w:t>716216</w:t>
      </w:r>
    </w:p>
    <w:p>
      <w:r>
        <w:t>pozna kdo kakšno fensi restavracijo, kjer so po večerji siti in zadovoljni tako mesojedci kot #vegetarijanci?</w:t>
      </w:r>
    </w:p>
    <w:p>
      <w:r>
        <w:rPr>
          <w:b/>
          <w:u w:val="single"/>
        </w:rPr>
        <w:t>716217</w:t>
      </w:r>
    </w:p>
    <w:p>
      <w:r>
        <w:t>@papezlenart @_seeke Internet je res zakon. Takoj jih fašeš, če si preveč pameten. Nič se ne pozabi. :)</w:t>
      </w:r>
    </w:p>
    <w:p>
      <w:r>
        <w:rPr>
          <w:b/>
          <w:u w:val="single"/>
        </w:rPr>
        <w:t>716218</w:t>
      </w:r>
    </w:p>
    <w:p>
      <w:r>
        <w:t>Neumnost brez primere! Bo v Sloveniji poleg moškega in ženskega spola še tretji spol? https://t.co/hENneI7l6i via @TotiMariborcan</w:t>
      </w:r>
    </w:p>
    <w:p>
      <w:r>
        <w:rPr>
          <w:b/>
          <w:u w:val="single"/>
        </w:rPr>
        <w:t>716219</w:t>
      </w:r>
    </w:p>
    <w:p>
      <w:r>
        <w:t>@Nachotop @opica To je poklon muskontarju, neprimerljiv s petkilometrskim pogrebom.</w:t>
      </w:r>
    </w:p>
    <w:p>
      <w:r>
        <w:rPr>
          <w:b/>
          <w:u w:val="single"/>
        </w:rPr>
        <w:t>716220</w:t>
      </w:r>
    </w:p>
    <w:p>
      <w:r>
        <w:t>@tasosedova @davidkovic @petrasovdat @PStendler Malo še počakaj, saj bo bullrun.</w:t>
      </w:r>
    </w:p>
    <w:p>
      <w:r>
        <w:rPr>
          <w:b/>
          <w:u w:val="single"/>
        </w:rPr>
        <w:t>716221</w:t>
      </w:r>
    </w:p>
    <w:p>
      <w:r>
        <w:t>@powersmoothie Vržeš vsakemu enega, ko ga butneš, ker ga nisi videl, ker pliš z ogledala.</w:t>
      </w:r>
    </w:p>
    <w:p>
      <w:r>
        <w:rPr>
          <w:b/>
          <w:u w:val="single"/>
        </w:rPr>
        <w:t>716222</w:t>
      </w:r>
    </w:p>
    <w:p>
      <w:r>
        <w:t>naši levaki so si oddahnili.. Severna Koreja še naprej ostaja komunistična!... vsaj za zdaj..</w:t>
      </w:r>
    </w:p>
    <w:p>
      <w:r>
        <w:rPr>
          <w:b/>
          <w:u w:val="single"/>
        </w:rPr>
        <w:t>716223</w:t>
      </w:r>
    </w:p>
    <w:p>
      <w:r>
        <w:t>Od islamskega terorista do udba psihopata. Ljudje, ki me poznajo, se mi bodo ponovno smejali.</w:t>
      </w:r>
    </w:p>
    <w:p>
      <w:r>
        <w:rPr>
          <w:b/>
          <w:u w:val="single"/>
        </w:rPr>
        <w:t>716224</w:t>
      </w:r>
    </w:p>
    <w:p>
      <w:r>
        <w:t>@Blaziek depozit je vedno opcija. Za 10k eur dobis v petih letih 70 evrov obresti ;)</w:t>
      </w:r>
    </w:p>
    <w:p>
      <w:r>
        <w:rPr>
          <w:b/>
          <w:u w:val="single"/>
        </w:rPr>
        <w:t>716225</w:t>
      </w:r>
    </w:p>
    <w:p>
      <w:r>
        <w:t>@LesMotsSlovenes @pengovsky @KatarinaDbr To je bolj za penjenje. Za pripravo rahlega testa najbrž. ( sprudelkuchen )</w:t>
      </w:r>
    </w:p>
    <w:p>
      <w:r>
        <w:rPr>
          <w:b/>
          <w:u w:val="single"/>
        </w:rPr>
        <w:t>716226</w:t>
      </w:r>
    </w:p>
    <w:p>
      <w:r>
        <w:t>@MilanNemec4 Vsak dan se bom peljal mimo, vsaj 2x. Ce bodo kaki voluharji pa to 🙊</w:t>
      </w:r>
    </w:p>
    <w:p>
      <w:r>
        <w:rPr>
          <w:b/>
          <w:u w:val="single"/>
        </w:rPr>
        <w:t>716227</w:t>
      </w:r>
    </w:p>
    <w:p>
      <w:r>
        <w:t xml:space="preserve">Kdo bi si mislil, da išijas lahko skuri možgane!? Alkohol ja, ampak išijas, alooo </w:t>
        <w:br/>
        <w:t>https://t.co/b8RcFzIZaR</w:t>
      </w:r>
    </w:p>
    <w:p>
      <w:r>
        <w:rPr>
          <w:b/>
          <w:u w:val="single"/>
        </w:rPr>
        <w:t>716228</w:t>
      </w:r>
    </w:p>
    <w:p>
      <w:r>
        <w:t>Sinoči s frendi v Spodnji Idriji gledal Kuzmanove uganke.</w:t>
        <w:br/>
        <w:t>Fun times. https://t.co/4rtojJiwv4</w:t>
      </w:r>
    </w:p>
    <w:p>
      <w:r>
        <w:rPr>
          <w:b/>
          <w:u w:val="single"/>
        </w:rPr>
        <w:t>716229</w:t>
      </w:r>
    </w:p>
    <w:p>
      <w:r>
        <w:t>Pilotno usposabljanje je bilo zelo uspešno ...</w:t>
        <w:br/>
        <w:br/>
        <w:t>parkarišče ... https://t.co/n23TZDelN1</w:t>
      </w:r>
    </w:p>
    <w:p>
      <w:r>
        <w:rPr>
          <w:b/>
          <w:u w:val="single"/>
        </w:rPr>
        <w:t>716230</w:t>
      </w:r>
    </w:p>
    <w:p>
      <w:r>
        <w:t>Agent FBI med plesom v baru ponesreči ustrelil gledalca</w:t>
        <w:br/>
        <w:t>https://t.co/0eZU7tuOI5 https://t.co/NwppXwr4RD</w:t>
      </w:r>
    </w:p>
    <w:p>
      <w:r>
        <w:rPr>
          <w:b/>
          <w:u w:val="single"/>
        </w:rPr>
        <w:t>716231</w:t>
      </w:r>
    </w:p>
    <w:p>
      <w:r>
        <w:t>Kaj mate pa vi danes za kosilo, pri nas franki, sumljivi krediti...notranje politična scena. Za sladico pa viski. #familyTalk</w:t>
      </w:r>
    </w:p>
    <w:p>
      <w:r>
        <w:rPr>
          <w:b/>
          <w:u w:val="single"/>
        </w:rPr>
        <w:t>716232</w:t>
      </w:r>
    </w:p>
    <w:p>
      <w:r>
        <w:t>@petrasovdat Prav zaradi takšnih situacij bo rokomet na žalost za vedno tretjerazredni šport. #ehfiskillingit</w:t>
      </w:r>
    </w:p>
    <w:p>
      <w:r>
        <w:rPr>
          <w:b/>
          <w:u w:val="single"/>
        </w:rPr>
        <w:t>716233</w:t>
      </w:r>
    </w:p>
    <w:p>
      <w:r>
        <w:t>@BozoPredalic Elita @strankaSD nagovarja nikogar. Zblojenci se derejo v mikrofon, publike pa ni.</w:t>
      </w:r>
    </w:p>
    <w:p>
      <w:r>
        <w:rPr>
          <w:b/>
          <w:u w:val="single"/>
        </w:rPr>
        <w:t>716234</w:t>
      </w:r>
    </w:p>
    <w:p>
      <w:r>
        <w:t>Nekateri Planico...drugi</w:t>
        <w:br/>
        <w:t>pa zasvinjano in zastrupljeno dolino in TEŠ6 https://t.co/ZNx5qYayxa</w:t>
      </w:r>
    </w:p>
    <w:p>
      <w:r>
        <w:rPr>
          <w:b/>
          <w:u w:val="single"/>
        </w:rPr>
        <w:t>716235</w:t>
      </w:r>
    </w:p>
    <w:p>
      <w:r>
        <w:t>Urad za meroslovje, Inštitut za sl. jezik in Lovska zveza jih niti skupaj ne bi mogli naučit, koliko znaša streljaj. https://t.co/eGROJ1MMsa</w:t>
      </w:r>
    </w:p>
    <w:p>
      <w:r>
        <w:rPr>
          <w:b/>
          <w:u w:val="single"/>
        </w:rPr>
        <w:t>716236</w:t>
      </w:r>
    </w:p>
    <w:p>
      <w:r>
        <w:t>Z lahkoto aplicirate na vse. #8_marec #RosaLuxemburg https://t.co/HTwopZ7mYm</w:t>
      </w:r>
    </w:p>
    <w:p>
      <w:r>
        <w:rPr>
          <w:b/>
          <w:u w:val="single"/>
        </w:rPr>
        <w:t>716237</w:t>
      </w:r>
    </w:p>
    <w:p>
      <w:r>
        <w:t>@KorsikaB Prav ali ne, težko bi rekel, da vozim počasi, ampak "za ritjo" na AC nikoli. @zzTurk @MartinValic @toplovodar</w:t>
      </w:r>
    </w:p>
    <w:p>
      <w:r>
        <w:rPr>
          <w:b/>
          <w:u w:val="single"/>
        </w:rPr>
        <w:t>716238</w:t>
      </w:r>
    </w:p>
    <w:p>
      <w:r>
        <w:t>FOTO: Trk motorista s traktorjem, zapeljala s ceste - https://t.co/LVh15QuS7N</w:t>
      </w:r>
    </w:p>
    <w:p>
      <w:r>
        <w:rPr>
          <w:b/>
          <w:u w:val="single"/>
        </w:rPr>
        <w:t>716239</w:t>
      </w:r>
    </w:p>
    <w:p>
      <w:r>
        <w:t>@MojcaJereb Marjan Šarec in zdaj so se Požar, Mahnič et company na najbolj primitiven način spravili nanj.. ogabno, boljš, da ne veš</w:t>
      </w:r>
    </w:p>
    <w:p>
      <w:r>
        <w:rPr>
          <w:b/>
          <w:u w:val="single"/>
        </w:rPr>
        <w:t>716240</w:t>
      </w:r>
    </w:p>
    <w:p>
      <w:r>
        <w:t>@STA_novice ahahahaha ,pa kaj ta Cerar še zmeraj bluzi okrog na račun proračuna ,hahah komedija ,jebiga treba "palit" dokler se da 😀</w:t>
      </w:r>
    </w:p>
    <w:p>
      <w:r>
        <w:rPr>
          <w:b/>
          <w:u w:val="single"/>
        </w:rPr>
        <w:t>716241</w:t>
      </w:r>
    </w:p>
    <w:p>
      <w:r>
        <w:t>@Istrianer to se imenuje kontra efekt na posiljevanje komunistov tipa Jankovič ,partizan Kobal ,itn z Jugoikonografijo .....</w:t>
      </w:r>
    </w:p>
    <w:p>
      <w:r>
        <w:rPr>
          <w:b/>
          <w:u w:val="single"/>
        </w:rPr>
        <w:t>716242</w:t>
      </w:r>
    </w:p>
    <w:p>
      <w:r>
        <w:t>Diši iz krušne peči! Slastne, sveže in naše. Pice iz krušne peči. Dobrodošli v naši družbi. Vedno sveže, vedno... https://t.co/Z4BNhwgEq9</w:t>
      </w:r>
    </w:p>
    <w:p>
      <w:r>
        <w:rPr>
          <w:b/>
          <w:u w:val="single"/>
        </w:rPr>
        <w:t>716243</w:t>
      </w:r>
    </w:p>
    <w:p>
      <w:r>
        <w:t>@matjazg To imbus. To je zvezdasti ali troks, tudi izvijači so in nastavki !</w:t>
      </w:r>
    </w:p>
    <w:p>
      <w:r>
        <w:rPr>
          <w:b/>
          <w:u w:val="single"/>
        </w:rPr>
        <w:t>716244</w:t>
      </w:r>
    </w:p>
    <w:p>
      <w:r>
        <w:t>V kvalifikacijah mladincev z zračno puško je od naših strelcev najbolje streljal Jure Sočič, ki je s 614,1... https://t.co/QwLmAhEu6s</w:t>
      </w:r>
    </w:p>
    <w:p>
      <w:r>
        <w:rPr>
          <w:b/>
          <w:u w:val="single"/>
        </w:rPr>
        <w:t>716245</w:t>
      </w:r>
    </w:p>
    <w:p>
      <w:r>
        <w:t>@primozbrvar Nipketa sma zamudla, sem mislu prit gor še na klobaso in en pir sam sem zjeban u 3pm. Mali bi pa še dve partiji odigral 😉</w:t>
      </w:r>
    </w:p>
    <w:p>
      <w:r>
        <w:rPr>
          <w:b/>
          <w:u w:val="single"/>
        </w:rPr>
        <w:t>716246</w:t>
      </w:r>
    </w:p>
    <w:p>
      <w:r>
        <w:t>Maribor kot evropsko mesto športa v promocijo mesta in države kot športne destinacije https://t.co/BmFUV9bu7K #turizem #rekreacija #maribor</w:t>
      </w:r>
    </w:p>
    <w:p>
      <w:r>
        <w:rPr>
          <w:b/>
          <w:u w:val="single"/>
        </w:rPr>
        <w:t>716247</w:t>
      </w:r>
    </w:p>
    <w:p>
      <w:r>
        <w:t>@freeeky sej to sveze, kajneda? ker suh koriander in koriandrova semena imas tud v sparu.</w:t>
      </w:r>
    </w:p>
    <w:p>
      <w:r>
        <w:rPr>
          <w:b/>
          <w:u w:val="single"/>
        </w:rPr>
        <w:t>716248</w:t>
      </w:r>
    </w:p>
    <w:p>
      <w:r>
        <w:t>@Stajerski_Hrast @Helena_6666 @JoeBlack444 Težka varnost, a ga niso par let nazaj ogromno spizdili i nikome ništa.</w:t>
      </w:r>
    </w:p>
    <w:p>
      <w:r>
        <w:rPr>
          <w:b/>
          <w:u w:val="single"/>
        </w:rPr>
        <w:t>716249</w:t>
      </w:r>
    </w:p>
    <w:p>
      <w:r>
        <w:t>Tako briljantna ansambelska igra, da izjemen umetniški vtis prepozna celo zakrknjena "športnoanalfabetičnamuzičistka"#mojtim #EuroBasket2017</w:t>
      </w:r>
    </w:p>
    <w:p>
      <w:r>
        <w:rPr>
          <w:b/>
          <w:u w:val="single"/>
        </w:rPr>
        <w:t>716250</w:t>
      </w:r>
    </w:p>
    <w:p>
      <w:r>
        <w:t>Gasilci, pozdrav. V teh poletnih dneh zbiramo denar z veselicami, ker država ne poskrbi za nas! Žalostno, toda resnično!</w:t>
      </w:r>
    </w:p>
    <w:p>
      <w:r>
        <w:rPr>
          <w:b/>
          <w:u w:val="single"/>
        </w:rPr>
        <w:t>716251</w:t>
      </w:r>
    </w:p>
    <w:p>
      <w:r>
        <w:t>@dujeSantiago @mali_z_betule @nkkrsko @NKCelje Mladi dobijo šanso, pa spet ni ok nekaterim. Ne moreš zmagat.</w:t>
      </w:r>
    </w:p>
    <w:p>
      <w:r>
        <w:rPr>
          <w:b/>
          <w:u w:val="single"/>
        </w:rPr>
        <w:t>716252</w:t>
      </w:r>
    </w:p>
    <w:p>
      <w:r>
        <w:t>Janša: Tožba vsebinsko zlagana, odločitev sodišča pa samoumevna https://t.co/cLLqma1CMH</w:t>
      </w:r>
    </w:p>
    <w:p>
      <w:r>
        <w:rPr>
          <w:b/>
          <w:u w:val="single"/>
        </w:rPr>
        <w:t>716253</w:t>
      </w:r>
    </w:p>
    <w:p>
      <w:r>
        <w:t>@MiroCerar Zavestno krsite ratificirane mednarodne konvencije MOD. Zreli za ustavno obtozbo! #1letovlade</w:t>
      </w:r>
    </w:p>
    <w:p>
      <w:r>
        <w:rPr>
          <w:b/>
          <w:u w:val="single"/>
        </w:rPr>
        <w:t>716254</w:t>
      </w:r>
    </w:p>
    <w:p>
      <w:r>
        <w:t>@matmohoric solo na Dirki po Flandriji, še dobrih 70km do cilja. Držimo pesti! #RVV19</w:t>
      </w:r>
    </w:p>
    <w:p>
      <w:r>
        <w:rPr>
          <w:b/>
          <w:u w:val="single"/>
        </w:rPr>
        <w:t>716255</w:t>
      </w:r>
    </w:p>
    <w:p>
      <w:r>
        <w:t>@IgorPribac @IgorKrsinar @Matej_Klaric Vprasanje@pa je, ali vi obsojate zlocine komunisticnih oblasti s streljanjem na meji.</w:t>
      </w:r>
    </w:p>
    <w:p>
      <w:r>
        <w:rPr>
          <w:b/>
          <w:u w:val="single"/>
        </w:rPr>
        <w:t>716256</w:t>
      </w:r>
    </w:p>
    <w:p>
      <w:r>
        <w:t>@matejzalar @rogla ja na žalost je tko. Ampak jebeš to.. mi vemo da trga gate in zame je športnik leta.</w:t>
      </w:r>
    </w:p>
    <w:p>
      <w:r>
        <w:rPr>
          <w:b/>
          <w:u w:val="single"/>
        </w:rPr>
        <w:t>716257</w:t>
      </w:r>
    </w:p>
    <w:p>
      <w:r>
        <w:t>@Lena4dva Ti boš zagotovo vedela, v kakšnem razmerju so dečki : deklice pri opp-jevcih?</w:t>
      </w:r>
    </w:p>
    <w:p>
      <w:r>
        <w:rPr>
          <w:b/>
          <w:u w:val="single"/>
        </w:rPr>
        <w:t>716258</w:t>
      </w:r>
    </w:p>
    <w:p>
      <w:r>
        <w:t>@Matej_Klaric Na meji je bil mir, dokler nisi pripeljal tihotapcev ljudi in drogin pol milijona lažnih migrantov.</w:t>
      </w:r>
    </w:p>
    <w:p>
      <w:r>
        <w:rPr>
          <w:b/>
          <w:u w:val="single"/>
        </w:rPr>
        <w:t>716259</w:t>
      </w:r>
    </w:p>
    <w:p>
      <w:r>
        <w:t>Dovolite si ogledati to besedno primitivno skorpucalo tega modela @JosipBroz18 ..tega bi zagotovo TITO poslal na GOLI OTOK</w:t>
      </w:r>
    </w:p>
    <w:p>
      <w:r>
        <w:rPr>
          <w:b/>
          <w:u w:val="single"/>
        </w:rPr>
        <w:t>716260</w:t>
      </w:r>
    </w:p>
    <w:p>
      <w:r>
        <w:t>LUBLANA je bolana.samo sodeč po https://t.co/Qsba5ktHKmšice ! https://t.co/NfKK7HvE0t</w:t>
      </w:r>
    </w:p>
    <w:p>
      <w:r>
        <w:rPr>
          <w:b/>
          <w:u w:val="single"/>
        </w:rPr>
        <w:t>716261</w:t>
      </w:r>
    </w:p>
    <w:p>
      <w:r>
        <w:t>@spagetyuse @JureOkorn Angela pomagaj! Nemci ti bodo hvaleźni na veke za uslugo, ki si jo storila narodu!</w:t>
      </w:r>
    </w:p>
    <w:p>
      <w:r>
        <w:rPr>
          <w:b/>
          <w:u w:val="single"/>
        </w:rPr>
        <w:t>716262</w:t>
      </w:r>
    </w:p>
    <w:p>
      <w:r>
        <w:t>Ti si pa hudo bolan in normalno je, da bi bil na zaprtem oddelku. To je normalno https://t.co/81yxN7JXOZ</w:t>
      </w:r>
    </w:p>
    <w:p>
      <w:r>
        <w:rPr>
          <w:b/>
          <w:u w:val="single"/>
        </w:rPr>
        <w:t>716263</w:t>
      </w:r>
    </w:p>
    <w:p>
      <w:r>
        <w:t>...za začetek bom zraven fuzbala eno limonado...no, pol po navadi prešaltam na pir...😜⚽️ #ChampionsLeague https://t.co/DfJLmZNMVI</w:t>
      </w:r>
    </w:p>
    <w:p>
      <w:r>
        <w:rPr>
          <w:b/>
          <w:u w:val="single"/>
        </w:rPr>
        <w:t>716264</w:t>
      </w:r>
    </w:p>
    <w:p>
      <w:r>
        <w:t>POP TV bo jeseni gledalke in gledalce razveselil z novo serijo, ki bo nosila naslov Najini mostovi #poptv https://t.co/CMi3F3d9m2</w:t>
      </w:r>
    </w:p>
    <w:p>
      <w:r>
        <w:rPr>
          <w:b/>
          <w:u w:val="single"/>
        </w:rPr>
        <w:t>716265</w:t>
      </w:r>
    </w:p>
    <w:p>
      <w:r>
        <w:t>@NovaSlovenija @SustarTadeja Damo krotizirajmo socialno šibke in revne da so leni da se jim ne da delati samo Levica se bori za njih .</w:t>
      </w:r>
    </w:p>
    <w:p>
      <w:r>
        <w:rPr>
          <w:b/>
          <w:u w:val="single"/>
        </w:rPr>
        <w:t>716266</w:t>
      </w:r>
    </w:p>
    <w:p>
      <w:r>
        <w:t>@daresi @1nekorektna @bmz9453 Si ga ti prebral? Kaj ti ni jasno?</w:t>
        <w:br/>
        <w:t>#nesedelatbebota</w:t>
      </w:r>
    </w:p>
    <w:p>
      <w:r>
        <w:rPr>
          <w:b/>
          <w:u w:val="single"/>
        </w:rPr>
        <w:t>716267</w:t>
      </w:r>
    </w:p>
    <w:p>
      <w:r>
        <w:t>Arbitraža je živa!/Pahor/, Arbitraža je mrtva!/Kitarovič/ Na dolgi rok smo vsi mrtvi!/Šarec/...cocktail "politikus"😎</w:t>
      </w:r>
    </w:p>
    <w:p>
      <w:r>
        <w:rPr>
          <w:b/>
          <w:u w:val="single"/>
        </w:rPr>
        <w:t>716268</w:t>
      </w:r>
    </w:p>
    <w:p>
      <w:r>
        <w:t xml:space="preserve">Seznam 21(!) nevladnih organizacij, ki zahtevajo takojšen in brezpogojen uvoz vseh družinskih članov azilantov! </w:t>
        <w:br/>
        <w:t>https://t.co/MjIVveNxxu</w:t>
      </w:r>
    </w:p>
    <w:p>
      <w:r>
        <w:rPr>
          <w:b/>
          <w:u w:val="single"/>
        </w:rPr>
        <w:t>716269</w:t>
      </w:r>
    </w:p>
    <w:p>
      <w:r>
        <w:t>Erjavec je dobil kar veliko glasov glede na to, da je primitiven blefer. https://t.co/r6g2amX31Z</w:t>
      </w:r>
    </w:p>
    <w:p>
      <w:r>
        <w:rPr>
          <w:b/>
          <w:u w:val="single"/>
        </w:rPr>
        <w:t>716270</w:t>
      </w:r>
    </w:p>
    <w:p>
      <w:r>
        <w:t>#Faktor</w:t>
        <w:br/>
        <w:t>Reči: "državljani se lahko odločijo če in komu bojo odprli vrata," je danes rasizem in ksenofobija. Absurd!</w:t>
      </w:r>
    </w:p>
    <w:p>
      <w:r>
        <w:rPr>
          <w:b/>
          <w:u w:val="single"/>
        </w:rPr>
        <w:t>716271</w:t>
      </w:r>
    </w:p>
    <w:p>
      <w:r>
        <w:t>Klofuta Šarčevi vladi - so vladi šteti dnevi??? #Samovprašam</w:t>
        <w:br/>
        <w:t>https://t.co/IhltThehzG</w:t>
      </w:r>
    </w:p>
    <w:p>
      <w:r>
        <w:rPr>
          <w:b/>
          <w:u w:val="single"/>
        </w:rPr>
        <w:t>716272</w:t>
      </w:r>
    </w:p>
    <w:p>
      <w:r>
        <w:t>@rokcesnovar @VladDrac3 @mietke @MitjaKravanja Pizda kdo pa ma ob 17ih cajt? :)) pridem čimprej ampak realno okol 18</w:t>
      </w:r>
    </w:p>
    <w:p>
      <w:r>
        <w:rPr>
          <w:b/>
          <w:u w:val="single"/>
        </w:rPr>
        <w:t>716273</w:t>
      </w:r>
    </w:p>
    <w:p>
      <w:r>
        <w:t>ZNANOST: Vsakič, ko nas ne retweetate, zmagajo teroristi, kažejo zadnje raziskave na miših.</w:t>
      </w:r>
    </w:p>
    <w:p>
      <w:r>
        <w:rPr>
          <w:b/>
          <w:u w:val="single"/>
        </w:rPr>
        <w:t>716274</w:t>
      </w:r>
    </w:p>
    <w:p>
      <w:r>
        <w:t>@YanchMb @O_Suzana pa vprašalnik, ki ga izpolniš pred vstopom v us of a, kjer s podpisom potrdiš, da nisi terorist/ka  :)</w:t>
      </w:r>
    </w:p>
    <w:p>
      <w:r>
        <w:rPr>
          <w:b/>
          <w:u w:val="single"/>
        </w:rPr>
        <w:t>716275</w:t>
      </w:r>
    </w:p>
    <w:p>
      <w:r>
        <w:t>Letošnji Teden možganov o fenomenu bolečine https://t.co/E7GHDIVAxB #znanost @sinapsanet</w:t>
      </w:r>
    </w:p>
    <w:p>
      <w:r>
        <w:rPr>
          <w:b/>
          <w:u w:val="single"/>
        </w:rPr>
        <w:t>716276</w:t>
      </w:r>
    </w:p>
    <w:p>
      <w:r>
        <w:t>@thinkingslo @BernardaGrobler Marsikaj kupujejo, ne vem, kaj točno vas zanima?</w:t>
      </w:r>
    </w:p>
    <w:p>
      <w:r>
        <w:rPr>
          <w:b/>
          <w:u w:val="single"/>
        </w:rPr>
        <w:t>716277</w:t>
      </w:r>
    </w:p>
    <w:p>
      <w:r>
        <w:t>Zahvala vsem skupaj in vsakomur posebej, da ne bom zatiltal ubogega tviterja.! https://t.co/fs6WXOi6V9</w:t>
      </w:r>
    </w:p>
    <w:p>
      <w:r>
        <w:rPr>
          <w:b/>
          <w:u w:val="single"/>
        </w:rPr>
        <w:t>716278</w:t>
      </w:r>
    </w:p>
    <w:p>
      <w:r>
        <w:t>@STA_novice Levica! Najprej ustavite mafijo, ki pokrade ogromno denarja, namenjenega bolnim državljanom!</w:t>
      </w:r>
    </w:p>
    <w:p>
      <w:r>
        <w:rPr>
          <w:b/>
          <w:u w:val="single"/>
        </w:rPr>
        <w:t>716279</w:t>
      </w:r>
    </w:p>
    <w:p>
      <w:r>
        <w:t>Dogovor med Trumpom in Kimom deluje: Severna Koreja začela razgradnjo raketnega izstrelišča https://t.co/MFp3Cs1Cnd via @Nova24TV</w:t>
      </w:r>
    </w:p>
    <w:p>
      <w:r>
        <w:rPr>
          <w:b/>
          <w:u w:val="single"/>
        </w:rPr>
        <w:t>716280</w:t>
      </w:r>
    </w:p>
    <w:p>
      <w:r>
        <w:t>Štefanija Lukič Zlobec prejela zahvalo za dobroto, plemenitost in človekoljubna dela.</w:t>
        <w:br/>
        <w:t>Zahvalo sta podelila Naša žena in MDDSZ.</w:t>
      </w:r>
    </w:p>
    <w:p>
      <w:r>
        <w:rPr>
          <w:b/>
          <w:u w:val="single"/>
        </w:rPr>
        <w:t>716281</w:t>
      </w:r>
    </w:p>
    <w:p>
      <w:r>
        <w:t>To tekmo bi Slovenija morala dobiti. Takšnih priložnosti se ne izpušča. Se pa stare 'luknje' v ekipi vlečejo tudi v Kekov čas.</w:t>
      </w:r>
    </w:p>
    <w:p>
      <w:r>
        <w:rPr>
          <w:b/>
          <w:u w:val="single"/>
        </w:rPr>
        <w:t>716282</w:t>
      </w:r>
    </w:p>
    <w:p>
      <w:r>
        <w:t>@LahovnikMatej @mrevlje @Dnevnik_si in še mnogo tega. Od redukcije elektrike do osiromašenih trgovin</w:t>
      </w:r>
    </w:p>
    <w:p>
      <w:r>
        <w:rPr>
          <w:b/>
          <w:u w:val="single"/>
        </w:rPr>
        <w:t>716283</w:t>
      </w:r>
    </w:p>
    <w:p>
      <w:r>
        <w:t>@NeuroVirtu 1/2 NC-ja ne skrbi Antifa kot taka, ampak njihovo butasto obnašanje, ko ljudi odvračajo - to imenuje krepitev desnice.</w:t>
      </w:r>
    </w:p>
    <w:p>
      <w:r>
        <w:rPr>
          <w:b/>
          <w:u w:val="single"/>
        </w:rPr>
        <w:t>716284</w:t>
      </w:r>
    </w:p>
    <w:p>
      <w:r>
        <w:t>@IgorKrsinar @ZCernac @zzTurk  stranka mojstrov ciganj ... So rekli vojnik o skacenju, kurba o postenju.. Eticen in posten moderen center.</w:t>
      </w:r>
    </w:p>
    <w:p>
      <w:r>
        <w:rPr>
          <w:b/>
          <w:u w:val="single"/>
        </w:rPr>
        <w:t>716285</w:t>
      </w:r>
    </w:p>
    <w:p>
      <w:r>
        <w:t>@BorutBohanec Ekoterorizem je globalni pojav, gnan z edinim neomejenim resursem v univerzumu.</w:t>
      </w:r>
    </w:p>
    <w:p>
      <w:r>
        <w:rPr>
          <w:b/>
          <w:u w:val="single"/>
        </w:rPr>
        <w:t>716286</w:t>
      </w:r>
    </w:p>
    <w:p>
      <w:r>
        <w:t>@AlexKreb Jaz ne pizdakam. Mene Stormy zabava, pa prav rad jo vidim, žal tega ne morem trdit za našo maketo.</w:t>
      </w:r>
    </w:p>
    <w:p>
      <w:r>
        <w:rPr>
          <w:b/>
          <w:u w:val="single"/>
        </w:rPr>
        <w:t>716287</w:t>
      </w:r>
    </w:p>
    <w:p>
      <w:r>
        <w:t>v prvi vrsti se je treba borit proti komunizmu!!!! #smrt_komunizmu_svoboda_narodu https://t.co/RUmfkScfH3</w:t>
      </w:r>
    </w:p>
    <w:p>
      <w:r>
        <w:rPr>
          <w:b/>
          <w:u w:val="single"/>
        </w:rPr>
        <w:t>716288</w:t>
      </w:r>
    </w:p>
    <w:p>
      <w:r>
        <w:t>Taksiji bi se lahko imenovali po radijski postaji, ki jo vrtijo. Vsaj ves s kom se noces peljat! #muska #razpolozenje #stancanogo</w:t>
      </w:r>
    </w:p>
    <w:p>
      <w:r>
        <w:rPr>
          <w:b/>
          <w:u w:val="single"/>
        </w:rPr>
        <w:t>716289</w:t>
      </w:r>
    </w:p>
    <w:p>
      <w:r>
        <w:t>...lepo vreme v Mariboru - pa NOBENEGA pahorja na obzorju &amp;amp; in kakšne "usrajniške" plohe granitnih kock  !!!!</w:t>
      </w:r>
    </w:p>
    <w:p>
      <w:r>
        <w:rPr>
          <w:b/>
          <w:u w:val="single"/>
        </w:rPr>
        <w:t>716290</w:t>
      </w:r>
    </w:p>
    <w:p>
      <w:r>
        <w:t>@peterjancic Peter si pozabil na demokratično Janševo blokado oglaševanja v Mladini? A ja, ti si bil na Delu.</w:t>
      </w:r>
    </w:p>
    <w:p>
      <w:r>
        <w:rPr>
          <w:b/>
          <w:u w:val="single"/>
        </w:rPr>
        <w:t>716291</w:t>
      </w:r>
    </w:p>
    <w:p>
      <w:r>
        <w:t>@BokiNachbar Katastrofa.... Tudi komercialne televizije niso več, kar so nekoč bile.</w:t>
      </w:r>
    </w:p>
    <w:p>
      <w:r>
        <w:rPr>
          <w:b/>
          <w:u w:val="single"/>
        </w:rPr>
        <w:t>716292</w:t>
      </w:r>
    </w:p>
    <w:p>
      <w:r>
        <w:t>Ah ja.... ko je nekdo neumen, se mu to niti dokazati ne more, dokler ust ne odpre...🙄😳🤔😟😠</w:t>
      </w:r>
    </w:p>
    <w:p>
      <w:r>
        <w:rPr>
          <w:b/>
          <w:u w:val="single"/>
        </w:rPr>
        <w:t>716293</w:t>
      </w:r>
    </w:p>
    <w:p>
      <w:r>
        <w:t>OddajaTarča //Komunist in miličnik Vinko po udbovsko utiša Krivica. #SDS primitivnost</w:t>
      </w:r>
    </w:p>
    <w:p>
      <w:r>
        <w:rPr>
          <w:b/>
          <w:u w:val="single"/>
        </w:rPr>
        <w:t>716294</w:t>
      </w:r>
    </w:p>
    <w:p>
      <w:r>
        <w:t>Od kdaj imajo gasilci iz New Yorka koncesijo za vročanje murgeljskih papirjev? https://t.co/EPLNz6l7lf</w:t>
      </w:r>
    </w:p>
    <w:p>
      <w:r>
        <w:rPr>
          <w:b/>
          <w:u w:val="single"/>
        </w:rPr>
        <w:t>716295</w:t>
      </w:r>
    </w:p>
    <w:p>
      <w:r>
        <w:t>@Jaka__Dolinar Levičarji bodo »gonili« to mantro do konca!</w:t>
        <w:br/>
        <w:t>Upam da bo to čimprej❗️</w:t>
      </w:r>
    </w:p>
    <w:p>
      <w:r>
        <w:rPr>
          <w:b/>
          <w:u w:val="single"/>
        </w:rPr>
        <w:t>716296</w:t>
      </w:r>
    </w:p>
    <w:p>
      <w:r>
        <w:t>@borismeglic @LukaMesec verjetno sploh ne bere teh novic, ker gredo prevec v ekonomske detajle.</w:t>
      </w:r>
    </w:p>
    <w:p>
      <w:r>
        <w:rPr>
          <w:b/>
          <w:u w:val="single"/>
        </w:rPr>
        <w:t>716297</w:t>
      </w:r>
    </w:p>
    <w:p>
      <w:r>
        <w:t>@BraneM Mogoče ga pa lahko prepričaš, da začne spremljat fuzbal in ManUnited. :)</w:t>
      </w:r>
    </w:p>
    <w:p>
      <w:r>
        <w:rPr>
          <w:b/>
          <w:u w:val="single"/>
        </w:rPr>
        <w:t>716298</w:t>
      </w:r>
    </w:p>
    <w:p>
      <w:r>
        <w:t>iskreno, zdajle namesto dela guglam islandske fuzbalerje pod zavihkom slike. jebiga, vikingi. #fuzbal</w:t>
      </w:r>
    </w:p>
    <w:p>
      <w:r>
        <w:rPr>
          <w:b/>
          <w:u w:val="single"/>
        </w:rPr>
        <w:t>716299</w:t>
      </w:r>
    </w:p>
    <w:p>
      <w:r>
        <w:t xml:space="preserve">@strankaSDS @JJansaSDS @MiroCerar </w:t>
        <w:br/>
        <w:t>Pri tako nizkem moralnem,  eticnem in politicnem podnu, pri stranki "vkup zmetanih" kaj drugega ni mozno!</w:t>
      </w:r>
    </w:p>
    <w:p>
      <w:r>
        <w:rPr>
          <w:b/>
          <w:u w:val="single"/>
        </w:rPr>
        <w:t>716300</w:t>
      </w:r>
    </w:p>
    <w:p>
      <w:r>
        <w:t>@1nekorektna ...vsi člani NSI pač niso še  " pogoreli " , kot je že zdavnaj tov. Pogorelec Veliki.............</w:t>
      </w:r>
    </w:p>
    <w:p>
      <w:r>
        <w:rPr>
          <w:b/>
          <w:u w:val="single"/>
        </w:rPr>
        <w:t>716301</w:t>
      </w:r>
    </w:p>
    <w:p>
      <w:r>
        <w:t>Samo o Titu so še tako pohvalno poročali, kot o Putinu na PLANET TV... Sami presežki! #opranibutli</w:t>
      </w:r>
    </w:p>
    <w:p>
      <w:r>
        <w:rPr>
          <w:b/>
          <w:u w:val="single"/>
        </w:rPr>
        <w:t>716302</w:t>
      </w:r>
    </w:p>
    <w:p>
      <w:r>
        <w:t>@AmnestySlovenia zvezna sodnija v sodelovanju s politicnimi fasisti v Sloveniji tudi...z visokimi kaznimi in rubezniki...</w:t>
      </w:r>
    </w:p>
    <w:p>
      <w:r>
        <w:rPr>
          <w:b/>
          <w:u w:val="single"/>
        </w:rPr>
        <w:t>716303</w:t>
      </w:r>
    </w:p>
    <w:p>
      <w:r>
        <w:t>Mojih top11 v @PrvaLigaSi (8. krog): Jurhar, Kavčič, Dobrovoljc, Širok, Travner, Kapić, Ibričić, Alves, Bizjak, Osuji, Vombergar #plts</w:t>
      </w:r>
    </w:p>
    <w:p>
      <w:r>
        <w:rPr>
          <w:b/>
          <w:u w:val="single"/>
        </w:rPr>
        <w:t>716304</w:t>
      </w:r>
    </w:p>
    <w:p>
      <w:r>
        <w:t>Odzivi na Evrovizijo 2019: Putin ima prav, Evropa je nekje med degeneriranostjo in kalifatom https://t.co/cPco9gtKlv</w:t>
      </w:r>
    </w:p>
    <w:p>
      <w:r>
        <w:rPr>
          <w:b/>
          <w:u w:val="single"/>
        </w:rPr>
        <w:t>716305</w:t>
      </w:r>
    </w:p>
    <w:p>
      <w:r>
        <w:t>Janša se je dobro odločil, da bo molčal, saj proxiji napadajo.... #volitve2018</w:t>
      </w:r>
    </w:p>
    <w:p>
      <w:r>
        <w:rPr>
          <w:b/>
          <w:u w:val="single"/>
        </w:rPr>
        <w:t>716306</w:t>
      </w:r>
    </w:p>
    <w:p>
      <w:r>
        <w:t>@metinalista škoda ker niste vprašali v kaj se odpadna plastika lahko reciklira in kolikokrat se lahko ta proces izvede</w:t>
      </w:r>
    </w:p>
    <w:p>
      <w:r>
        <w:rPr>
          <w:b/>
          <w:u w:val="single"/>
        </w:rPr>
        <w:t>716307</w:t>
      </w:r>
    </w:p>
    <w:p>
      <w:r>
        <w:t>Pozna kdo koga, ki bi za razumno ceno oddal garsonjero/mini stanovanje mamici z otrokom? Prosim za RT.</w:t>
      </w:r>
    </w:p>
    <w:p>
      <w:r>
        <w:rPr>
          <w:b/>
          <w:u w:val="single"/>
        </w:rPr>
        <w:t>716308</w:t>
      </w:r>
    </w:p>
    <w:p>
      <w:r>
        <w:t>@enxeny @DomenTheBosanc V LJ ne morem tolk biciklov kupit, kolikor mi jih lohk spizdijo.</w:t>
      </w:r>
    </w:p>
    <w:p>
      <w:r>
        <w:rPr>
          <w:b/>
          <w:u w:val="single"/>
        </w:rPr>
        <w:t>716309</w:t>
      </w:r>
    </w:p>
    <w:p>
      <w:r>
        <w:t>Pokažimo, da nam ni vseeno za naše babice in dedke. #PolepšajmoJesen https://t.co/i6IBArUbZk</w:t>
      </w:r>
    </w:p>
    <w:p>
      <w:r>
        <w:rPr>
          <w:b/>
          <w:u w:val="single"/>
        </w:rPr>
        <w:t>716310</w:t>
      </w:r>
    </w:p>
    <w:p>
      <w:r>
        <w:t>Fortnite: vse o bombastični uspešnici, ki je obnorela planet https://t.co/gHj8ZJniEx via @SiolNEWS</w:t>
      </w:r>
    </w:p>
    <w:p>
      <w:r>
        <w:rPr>
          <w:b/>
          <w:u w:val="single"/>
        </w:rPr>
        <w:t>716311</w:t>
      </w:r>
    </w:p>
    <w:p>
      <w:r>
        <w:t>Všeč mi je videoposnetek @YouTube https://t.co/qI4GqVs2iU Dedek Mraz prinesel darila za Antenin zajtrk in so mu zapeli | TORKOV</w:t>
      </w:r>
    </w:p>
    <w:p>
      <w:r>
        <w:rPr>
          <w:b/>
          <w:u w:val="single"/>
        </w:rPr>
        <w:t>716312</w:t>
      </w:r>
    </w:p>
    <w:p>
      <w:r>
        <w:t>Burgerji, pice, rižote in vse kar vas osreči v naši družbi #obzeleznici #loce #chefluka #lukamastercake</w:t>
      </w:r>
    </w:p>
    <w:p>
      <w:r>
        <w:rPr>
          <w:b/>
          <w:u w:val="single"/>
        </w:rPr>
        <w:t>716313</w:t>
      </w:r>
    </w:p>
    <w:p>
      <w:r>
        <w:t>@ZmagoPlemeniti Uvoz energentov je dovoljen samo izbrancem. Tega si ne more privoščiti vsak udbovec.</w:t>
      </w:r>
    </w:p>
    <w:p>
      <w:r>
        <w:rPr>
          <w:b/>
          <w:u w:val="single"/>
        </w:rPr>
        <w:t>716314</w:t>
      </w:r>
    </w:p>
    <w:p>
      <w:r>
        <w:t>@DavidToff V tekmi kot je ta, bi clovk prcakoval, da bo na bsak nacin prisel nazaj.</w:t>
      </w:r>
    </w:p>
    <w:p>
      <w:r>
        <w:rPr>
          <w:b/>
          <w:u w:val="single"/>
        </w:rPr>
        <w:t>716315</w:t>
      </w:r>
    </w:p>
    <w:p>
      <w:r>
        <w:t>Podpora ruskega veleposlanika Erjavcu seveda ni sporna. Je pa lep dokaz, da Kahel Rusom brez sramu liže rit.</w:t>
      </w:r>
    </w:p>
    <w:p>
      <w:r>
        <w:rPr>
          <w:b/>
          <w:u w:val="single"/>
        </w:rPr>
        <w:t>716316</w:t>
      </w:r>
    </w:p>
    <w:p>
      <w:r>
        <w:t>@KovacRebeka @nadkaku @KatarinaUrankar Ne, ne bo držalo, ne kokain ne heroin ne puščata takih deformacij!😎</w:t>
      </w:r>
    </w:p>
    <w:p>
      <w:r>
        <w:rPr>
          <w:b/>
          <w:u w:val="single"/>
        </w:rPr>
        <w:t>716317</w:t>
      </w:r>
    </w:p>
    <w:p>
      <w:r>
        <w:t>Cca 10k folka "želi dobr Sloveniji".Lepo potalat 10k lopat&amp;amp;krampov pa nej džabe gradijo hitro cesto na Koroško&amp;amp;B.Krajino #vstaja #ljprotest</w:t>
      </w:r>
    </w:p>
    <w:p>
      <w:r>
        <w:rPr>
          <w:b/>
          <w:u w:val="single"/>
        </w:rPr>
        <w:t>716318</w:t>
      </w:r>
    </w:p>
    <w:p>
      <w:r>
        <w:t>@ZenskiforumSD @strankaSD @PES_Women Kakšne ženske podpirajo satanko, ki ima takšno zapuščino. https://t.co/oAFEUFVKpy</w:t>
      </w:r>
    </w:p>
    <w:p>
      <w:r>
        <w:rPr>
          <w:b/>
          <w:u w:val="single"/>
        </w:rPr>
        <w:t>716319</w:t>
      </w:r>
    </w:p>
    <w:p>
      <w:r>
        <w:t>@DamirCrncec @cikibucka ampak kaksn smrad je pa sele sosed. "Dej mi pomagi"! on pa k pixka gleda v svoje papirje. Ta je se vecja katastrofa</w:t>
      </w:r>
    </w:p>
    <w:p>
      <w:r>
        <w:rPr>
          <w:b/>
          <w:u w:val="single"/>
        </w:rPr>
        <w:t>716320</w:t>
      </w:r>
    </w:p>
    <w:p>
      <w:r>
        <w:t>Belokranjska čipka iz bodeče žice in tapison Rusofil  https://t.co/dyxwoAtBXp</w:t>
      </w:r>
    </w:p>
    <w:p>
      <w:r>
        <w:rPr>
          <w:b/>
          <w:u w:val="single"/>
        </w:rPr>
        <w:t>716321</w:t>
      </w:r>
    </w:p>
    <w:p>
      <w:r>
        <w:t>@tik_lev z veleumi tvoje pasme je čudovito razpravljati - marš, bedak - zabrusiš in vse si povedal</w:t>
      </w:r>
    </w:p>
    <w:p>
      <w:r>
        <w:rPr>
          <w:b/>
          <w:u w:val="single"/>
        </w:rPr>
        <w:t>716322</w:t>
      </w:r>
    </w:p>
    <w:p>
      <w:r>
        <w:t>@AlesPotocnikTV @rtvslo @nkmaribor @HDDJesenice @HDDOlimpija Čudn da ni oni iz Olimpije mal bolj zamahu s palico... 🤣🤣🤣</w:t>
      </w:r>
    </w:p>
    <w:p>
      <w:r>
        <w:rPr>
          <w:b/>
          <w:u w:val="single"/>
        </w:rPr>
        <w:t>716323</w:t>
      </w:r>
    </w:p>
    <w:p>
      <w:r>
        <w:t>Ker so Judje provocirali Nemce, so jih ti zaprli v kancontracijska taborišča in zasegli lastnino. https://t.co/fbB1Aw4exQ</w:t>
      </w:r>
    </w:p>
    <w:p>
      <w:r>
        <w:rPr>
          <w:b/>
          <w:u w:val="single"/>
        </w:rPr>
        <w:t>716324</w:t>
      </w:r>
    </w:p>
    <w:p>
      <w:r>
        <w:t>@illegall_blonde To skrbijo za tvoje zdravje, no...ne morš met štroma in elektro-magnetnega sranja okol glave 😊😬🤭</w:t>
      </w:r>
    </w:p>
    <w:p>
      <w:r>
        <w:rPr>
          <w:b/>
          <w:u w:val="single"/>
        </w:rPr>
        <w:t>716325</w:t>
      </w:r>
    </w:p>
    <w:p>
      <w:r>
        <w:t>Sedaj ko me nekateri imajo za izdajalca bom samo še rože sadil in o njih govoril ter nič več komentiral o politiki. https://t.co/lxWFFWvjq7</w:t>
      </w:r>
    </w:p>
    <w:p>
      <w:r>
        <w:rPr>
          <w:b/>
          <w:u w:val="single"/>
        </w:rPr>
        <w:t>716326</w:t>
      </w:r>
    </w:p>
    <w:p>
      <w:r>
        <w:t>cestitke nagrajenki Majdi Stubelj, predsednici sindikata Posta Slo NG,  letosnji prejemnici Roze Mogota ob mednarodnem prazniku zensk!</w:t>
      </w:r>
    </w:p>
    <w:p>
      <w:r>
        <w:rPr>
          <w:b/>
          <w:u w:val="single"/>
        </w:rPr>
        <w:t>716327</w:t>
      </w:r>
    </w:p>
    <w:p>
      <w:r>
        <w:t>Joške so kot lego kocke. Ubistvu so namenjene otrokom, ampak na koncu se vedno fotr igra z njimi.</w:t>
      </w:r>
    </w:p>
    <w:p>
      <w:r>
        <w:rPr>
          <w:b/>
          <w:u w:val="single"/>
        </w:rPr>
        <w:t>716328</w:t>
      </w:r>
    </w:p>
    <w:p>
      <w:r>
        <w:t>@Hrastnikov @Svindalgrl @petrasovdat @ModernaKmetica Midva sva dala mozevem sodelavcu za delat. U piko je narejeno.</w:t>
      </w:r>
    </w:p>
    <w:p>
      <w:r>
        <w:rPr>
          <w:b/>
          <w:u w:val="single"/>
        </w:rPr>
        <w:t>716329</w:t>
      </w:r>
    </w:p>
    <w:p>
      <w:r>
        <w:t>1. Vojsko na meje</w:t>
        <w:br/>
        <w:t>2. Kriminalizacija tihotapskih NVO</w:t>
        <w:br/>
        <w:t>3. Zaostritev azilne zakonodaje https://t.co/eKF5Y6CePs</w:t>
      </w:r>
    </w:p>
    <w:p>
      <w:r>
        <w:rPr>
          <w:b/>
          <w:u w:val="single"/>
        </w:rPr>
        <w:t>716330</w:t>
      </w:r>
    </w:p>
    <w:p>
      <w:r>
        <w:t>EKSKLUZIVNO: Voznik BMW-ja NI s polno hitrostjo zapeljal čez lužo in NI pošprical pešca!</w:t>
      </w:r>
    </w:p>
    <w:p>
      <w:r>
        <w:rPr>
          <w:b/>
          <w:u w:val="single"/>
        </w:rPr>
        <w:t>716331</w:t>
      </w:r>
    </w:p>
    <w:p>
      <w:r>
        <w:t>Froome z najhitrejšim kronometrom še povečal vodstvo | Ekipa24 https://t.co/nht70FDrYs https://t.co/b5Okn7P58d</w:t>
      </w:r>
    </w:p>
    <w:p>
      <w:r>
        <w:rPr>
          <w:b/>
          <w:u w:val="single"/>
        </w:rPr>
        <w:t>716332</w:t>
      </w:r>
    </w:p>
    <w:p>
      <w:r>
        <w:t>Moderna antifa enota! Smo vedeli, da ste sami iztirjenci... Pfujjjj https://t.co/H1StDQhqRT</w:t>
      </w:r>
    </w:p>
    <w:p>
      <w:r>
        <w:rPr>
          <w:b/>
          <w:u w:val="single"/>
        </w:rPr>
        <w:t>716333</w:t>
      </w:r>
    </w:p>
    <w:p>
      <w:r>
        <w:t xml:space="preserve">A naj danes grem na pico, al' privoščim raje si potico? </w:t>
        <w:br/>
        <w:t>Rad 'mam skuto, mak in rozine, tudi pehtran dela mi skomine...</w:t>
        <w:br/>
        <w:t>#LiterarniNokturno</w:t>
      </w:r>
    </w:p>
    <w:p>
      <w:r>
        <w:rPr>
          <w:b/>
          <w:u w:val="single"/>
        </w:rPr>
        <w:t>716334</w:t>
      </w:r>
    </w:p>
    <w:p>
      <w:r>
        <w:t>Zapuščeno vas v Brdih bodo obnavljali skozi resničnostni šov #foto https://t.co/iyLhekjGYC via @SiolNEWS</w:t>
      </w:r>
    </w:p>
    <w:p>
      <w:r>
        <w:rPr>
          <w:b/>
          <w:u w:val="single"/>
        </w:rPr>
        <w:t>716335</w:t>
      </w:r>
    </w:p>
    <w:p>
      <w:r>
        <w:t>@Urskitka Europapir Letališka ali Art v City parku, kjer lahko tudi kaj naročijo, če nimajo.</w:t>
      </w:r>
    </w:p>
    <w:p>
      <w:r>
        <w:rPr>
          <w:b/>
          <w:u w:val="single"/>
        </w:rPr>
        <w:t>716336</w:t>
      </w:r>
    </w:p>
    <w:p>
      <w:r>
        <w:t>V @SloKronika so bili predstavljeni eksperimenti @FELjubljana iz Dnevov elektrotehnike v TMS Bistra. Več: https://t.co/3eKDvkBCKM</w:t>
      </w:r>
    </w:p>
    <w:p>
      <w:r>
        <w:rPr>
          <w:b/>
          <w:u w:val="single"/>
        </w:rPr>
        <w:t>716337</w:t>
      </w:r>
    </w:p>
    <w:p>
      <w:r>
        <w:t>Jao kdo si je zmislu te adrenalinske tim bildinge..vse me boli ker smo mel pol preveč adrenalina 😜🍺 https://t.co/k0iUSACeKY</w:t>
      </w:r>
    </w:p>
    <w:p>
      <w:r>
        <w:rPr>
          <w:b/>
          <w:u w:val="single"/>
        </w:rPr>
        <w:t>716338</w:t>
      </w:r>
    </w:p>
    <w:p>
      <w:r>
        <w:t>@BrankoGrims1 Če bi imeli v parlamentu večino takih, kot ste vi, se nam za prihodnost SLO nebi bal!</w:t>
      </w:r>
    </w:p>
    <w:p>
      <w:r>
        <w:rPr>
          <w:b/>
          <w:u w:val="single"/>
        </w:rPr>
        <w:t>716339</w:t>
      </w:r>
    </w:p>
    <w:p>
      <w:r>
        <w:t>Preverite kaj se dogaja v studiu medtem, ko vi spremljate oglase http://t.co/F3Qn6zSM #mojaslovenija</w:t>
      </w:r>
    </w:p>
    <w:p>
      <w:r>
        <w:rPr>
          <w:b/>
          <w:u w:val="single"/>
        </w:rPr>
        <w:t>716340</w:t>
      </w:r>
    </w:p>
    <w:p>
      <w:r>
        <w:t>@SpelaRotar @packica @JozeBiscak Škandalozno, potuhnjeno, odbijajoče za nas in našo kulturo, vero.</w:t>
      </w:r>
    </w:p>
    <w:p>
      <w:r>
        <w:rPr>
          <w:b/>
          <w:u w:val="single"/>
        </w:rPr>
        <w:t>716341</w:t>
      </w:r>
    </w:p>
    <w:p>
      <w:r>
        <w:t>Mater, za tole promocijo na lokaciji bo pa dobu več kot 4 EUR na uro. #redbull #livejump #felix</w:t>
      </w:r>
    </w:p>
    <w:p>
      <w:r>
        <w:rPr>
          <w:b/>
          <w:u w:val="single"/>
        </w:rPr>
        <w:t>716342</w:t>
      </w:r>
    </w:p>
    <w:p>
      <w:r>
        <w:t>@MarkoFerluga Vi bi ga zagotovo nagnali, ce bi nenapovedano prisel na vas tabor? Zagotovo.</w:t>
      </w:r>
    </w:p>
    <w:p>
      <w:r>
        <w:rPr>
          <w:b/>
          <w:u w:val="single"/>
        </w:rPr>
        <w:t>716343</w:t>
      </w:r>
    </w:p>
    <w:p>
      <w:r>
        <w:t>@alojztetickovi3 @AlexNotfake Metadon ni zdravilo. Delat, delat.. To jim Manjka</w:t>
      </w:r>
    </w:p>
    <w:p>
      <w:r>
        <w:rPr>
          <w:b/>
          <w:u w:val="single"/>
        </w:rPr>
        <w:t>716344</w:t>
      </w:r>
    </w:p>
    <w:p>
      <w:r>
        <w:t>@IsmeTsHorjuLa @Bodem43 lahk mu pa daš mal popusta na storitev... 😁😎 #sebomsamapospremlaven</w:t>
      </w:r>
    </w:p>
    <w:p>
      <w:r>
        <w:rPr>
          <w:b/>
          <w:u w:val="single"/>
        </w:rPr>
        <w:t>716345</w:t>
      </w:r>
    </w:p>
    <w:p>
      <w:r>
        <w:t>Nemška raziskava: piščanci v trgovinah polni "superbakterij" - https://t.co/LGx3iYNFB8 https://t.co/aVcvwQbV2X</w:t>
      </w:r>
    </w:p>
    <w:p>
      <w:r>
        <w:rPr>
          <w:b/>
          <w:u w:val="single"/>
        </w:rPr>
        <w:t>716346</w:t>
      </w:r>
    </w:p>
    <w:p>
      <w:r>
        <w:t>@JackssonJoe @maceklj @D_Jasmina Tinček je trolček s Trstenjakove. Sicer zanič. Slab trol je še vedno trol.</w:t>
      </w:r>
    </w:p>
    <w:p>
      <w:r>
        <w:rPr>
          <w:b/>
          <w:u w:val="single"/>
        </w:rPr>
        <w:t>716347</w:t>
      </w:r>
    </w:p>
    <w:p>
      <w:r>
        <w:t>@DamjanTo @DARS_SI Hja al si jo imel nalepljeno s pomočjo kreme, al si pa lepilo mal onesposobil</w:t>
      </w:r>
    </w:p>
    <w:p>
      <w:r>
        <w:rPr>
          <w:b/>
          <w:u w:val="single"/>
        </w:rPr>
        <w:t>716348</w:t>
      </w:r>
    </w:p>
    <w:p>
      <w:r>
        <w:t>To je la že preveč! Komentator na TV SLO 2 ni vedel, da je konec 1.polčasa. Zakaj ne gre Milovanovič v pisarno se praskat? #Handball2017</w:t>
      </w:r>
    </w:p>
    <w:p>
      <w:r>
        <w:rPr>
          <w:b/>
          <w:u w:val="single"/>
        </w:rPr>
        <w:t>716349</w:t>
      </w:r>
    </w:p>
    <w:p>
      <w:r>
        <w:t>@a_kocjan @vecer Ti visoko kvalificirani geniji, ki se gredo kopat v Kolpo, bi morali vedeti, da je dobro znati plavati.</w:t>
      </w:r>
    </w:p>
    <w:p>
      <w:r>
        <w:rPr>
          <w:b/>
          <w:u w:val="single"/>
        </w:rPr>
        <w:t>716350</w:t>
      </w:r>
    </w:p>
    <w:p>
      <w:r>
        <w:t>@RomanVodeb @policija_si Še dobro, da policistka ne ve, kaj si misliš o njenem pendreku.</w:t>
      </w:r>
    </w:p>
    <w:p>
      <w:r>
        <w:rPr>
          <w:b/>
          <w:u w:val="single"/>
        </w:rPr>
        <w:t>716351</w:t>
      </w:r>
    </w:p>
    <w:p>
      <w:r>
        <w:t>@NEVAELEZNIK @MitjaIrsic @BineTraven Kaj je narobe z Mercatorjem,cenejši,prijazen,pa še kaj bi se našlo!</w:t>
      </w:r>
    </w:p>
    <w:p>
      <w:r>
        <w:rPr>
          <w:b/>
          <w:u w:val="single"/>
        </w:rPr>
        <w:t>716352</w:t>
      </w:r>
    </w:p>
    <w:p>
      <w:r>
        <w:t>@LudvikF1 Pet flaš vina pa dve amfori ognjice, vaša milost. Sem vzel na pike.</w:t>
      </w:r>
    </w:p>
    <w:p>
      <w:r>
        <w:rPr>
          <w:b/>
          <w:u w:val="single"/>
        </w:rPr>
        <w:t>716353</w:t>
      </w:r>
    </w:p>
    <w:p>
      <w:r>
        <w:t>@lex_artis Diskretne spremembe v frontalnem korteksu jo lahko napovedujejo...</w:t>
      </w:r>
    </w:p>
    <w:p>
      <w:r>
        <w:rPr>
          <w:b/>
          <w:u w:val="single"/>
        </w:rPr>
        <w:t>716354</w:t>
      </w:r>
    </w:p>
    <w:p>
      <w:r>
        <w:t>Kdo je tebe praslovan pretepati učil, da si prestopil tisto tenko črto in si focen mu okrog ušes pribil? https://t.co/ihXzNqjb5t</w:t>
      </w:r>
    </w:p>
    <w:p>
      <w:r>
        <w:rPr>
          <w:b/>
          <w:u w:val="single"/>
        </w:rPr>
        <w:t>716355</w:t>
      </w:r>
    </w:p>
    <w:p>
      <w:r>
        <w:t>@lukavalas Tak je bil osnovni plan, ampak zdaj mulca ekstra težita, da grem zraven. Za otroke gre!</w:t>
      </w:r>
    </w:p>
    <w:p>
      <w:r>
        <w:rPr>
          <w:b/>
          <w:u w:val="single"/>
        </w:rPr>
        <w:t>716356</w:t>
      </w:r>
    </w:p>
    <w:p>
      <w:r>
        <w:t>@HelenaGrosek @ajitamxy @MatevzNovak zakaj pa ne razdelijo avionskih kart.. pa si jih naj pripeljejo v države, bo še najbolj humano</w:t>
      </w:r>
    </w:p>
    <w:p>
      <w:r>
        <w:rPr>
          <w:b/>
          <w:u w:val="single"/>
        </w:rPr>
        <w:t>716357</w:t>
      </w:r>
    </w:p>
    <w:p>
      <w:r>
        <w:t>@staneC @Z3MQP @PrometejDD Mmmmm. Sploh ker sem na roadsterje mahnjen. Pa tole šraufat ni težko.</w:t>
      </w:r>
    </w:p>
    <w:p>
      <w:r>
        <w:rPr>
          <w:b/>
          <w:u w:val="single"/>
        </w:rPr>
        <w:t>716358</w:t>
      </w:r>
    </w:p>
    <w:p>
      <w:r>
        <w:t xml:space="preserve">Tudi takšni znaki lahko nakazujejo, da vam primanjkuje </w:t>
        <w:br/>
        <w:t>železa ... https://t.co/N06uaAYoW7</w:t>
      </w:r>
    </w:p>
    <w:p>
      <w:r>
        <w:rPr>
          <w:b/>
          <w:u w:val="single"/>
        </w:rPr>
        <w:t>716359</w:t>
      </w:r>
    </w:p>
    <w:p>
      <w:r>
        <w:t>@TelemachSi A v vasem klicnem centru ni signala ali usluzbenke ko ne znajo resit problem - koncajo pogovor tako da prekinejo tel. vezo?</w:t>
      </w:r>
    </w:p>
    <w:p>
      <w:r>
        <w:rPr>
          <w:b/>
          <w:u w:val="single"/>
        </w:rPr>
        <w:t>716360</w:t>
      </w:r>
    </w:p>
    <w:p>
      <w:r>
        <w:t>@ellasellamaana @JsSmRenton trudla sem se premagat strah pred hribi,višino,trudla sem se jih vzljubit,sam nekak...Ajde kak hribček ala Hom.</w:t>
      </w:r>
    </w:p>
    <w:p>
      <w:r>
        <w:rPr>
          <w:b/>
          <w:u w:val="single"/>
        </w:rPr>
        <w:t>716361</w:t>
      </w:r>
    </w:p>
    <w:p>
      <w:r>
        <w:t>@zelenilka @SikkPuppi Samo mora pazit, da ne bo to ona ciganska dieta - glih je navadil konja, da ne je, ko mu gre to kljuse crknit! 🤣</w:t>
      </w:r>
    </w:p>
    <w:p>
      <w:r>
        <w:rPr>
          <w:b/>
          <w:u w:val="single"/>
        </w:rPr>
        <w:t>716362</w:t>
      </w:r>
    </w:p>
    <w:p>
      <w:r>
        <w:t>@toplovodar Respect, pa še top3 od Stonesov zame! Sem kar napo ugasnil, da ni motečih elementov.</w:t>
      </w:r>
    </w:p>
    <w:p>
      <w:r>
        <w:rPr>
          <w:b/>
          <w:u w:val="single"/>
        </w:rPr>
        <w:t>716363</w:t>
      </w:r>
    </w:p>
    <w:p>
      <w:r>
        <w:t>@t_celestina A kuhinjo imaš vedno tako spucano ali pa je to samo za ta fotoshoot? 😁</w:t>
      </w:r>
    </w:p>
    <w:p>
      <w:r>
        <w:rPr>
          <w:b/>
          <w:u w:val="single"/>
        </w:rPr>
        <w:t>716364</w:t>
      </w:r>
    </w:p>
    <w:p>
      <w:r>
        <w:t>@MMilena Fujiji so super, osebno bi se stegnil do kakšnega rabljenega XT-2, kit objektiv dobiš precej boljši ter ima več možnosti.</w:t>
      </w:r>
    </w:p>
    <w:p>
      <w:r>
        <w:rPr>
          <w:b/>
          <w:u w:val="single"/>
        </w:rPr>
        <w:t>716365</w:t>
      </w:r>
    </w:p>
    <w:p>
      <w:r>
        <w:t>Janez Janša za družbo brez monopolov, burk in diktature agresivne manjšine (video) https://t.co/5P7rBSSxqp via @Nova24TV</w:t>
      </w:r>
    </w:p>
    <w:p>
      <w:r>
        <w:rPr>
          <w:b/>
          <w:u w:val="single"/>
        </w:rPr>
        <w:t>716366</w:t>
      </w:r>
    </w:p>
    <w:p>
      <w:r>
        <w:t>Meditacija za izboljšanje komunikacije. Grlena čakra in Špela Kosmika. &amp;lt;3 https://t.co/jOuBQ1nveY</w:t>
      </w:r>
    </w:p>
    <w:p>
      <w:r>
        <w:rPr>
          <w:b/>
          <w:u w:val="single"/>
        </w:rPr>
        <w:t>716367</w:t>
      </w:r>
    </w:p>
    <w:p>
      <w:r>
        <w:t>prvi kanal nova24tv jim je “za drek”, kaj jim bo se 2? https://t.co/6lcWXuavmZ</w:t>
      </w:r>
    </w:p>
    <w:p>
      <w:r>
        <w:rPr>
          <w:b/>
          <w:u w:val="single"/>
        </w:rPr>
        <w:t>716368</w:t>
      </w:r>
    </w:p>
    <w:p>
      <w:r>
        <w:t>Volivcev malo ali nič, plače pa nadpovprečne: Möderndorfer, Bratuškova, Erjavec in Kučan https://t.co/9W0FhdkMQX</w:t>
      </w:r>
    </w:p>
    <w:p>
      <w:r>
        <w:rPr>
          <w:b/>
          <w:u w:val="single"/>
        </w:rPr>
        <w:t>716369</w:t>
      </w:r>
    </w:p>
    <w:p>
      <w:r>
        <w:t>Naši novi izdelki: https://t.co/LZF4ndILMv Otroška gugalnica AMCA - 2,2 m kovinska https://t.co/2MWiQg2aUR</w:t>
      </w:r>
    </w:p>
    <w:p>
      <w:r>
        <w:rPr>
          <w:b/>
          <w:u w:val="single"/>
        </w:rPr>
        <w:t>716370</w:t>
      </w:r>
    </w:p>
    <w:p>
      <w:r>
        <w:t>Spet je ognjemet in spet še ni noč. Mislim, da bi potrebovali svetovanje pri prezgonjem iz...strelu. #Cro</w:t>
      </w:r>
    </w:p>
    <w:p>
      <w:r>
        <w:rPr>
          <w:b/>
          <w:u w:val="single"/>
        </w:rPr>
        <w:t>716371</w:t>
      </w:r>
    </w:p>
    <w:p>
      <w:r>
        <w:t>Konec novembra se v klet vrača najbolj sveža K4 Gibanica do danes! https://t.co/FZtcyvQngQ</w:t>
      </w:r>
    </w:p>
    <w:p>
      <w:r>
        <w:rPr>
          <w:b/>
          <w:u w:val="single"/>
        </w:rPr>
        <w:t>716372</w:t>
      </w:r>
    </w:p>
    <w:p>
      <w:r>
        <w:t>Probiotik za normalno funkcioniranje in FHES za energijo https://t.co/F8qnqu1kbI</w:t>
      </w:r>
    </w:p>
    <w:p>
      <w:r>
        <w:rPr>
          <w:b/>
          <w:u w:val="single"/>
        </w:rPr>
        <w:t>716373</w:t>
      </w:r>
    </w:p>
    <w:p>
      <w:r>
        <w:t>Velika blamaža DeSUS, SMC&amp;amp;Co: socialno šibkejšim ne privoščijo možnosti izbire OŠ, ampak naj po njihovem to ostane le bogatim!</w:t>
      </w:r>
    </w:p>
    <w:p>
      <w:r>
        <w:rPr>
          <w:b/>
          <w:u w:val="single"/>
        </w:rPr>
        <w:t>716374</w:t>
      </w:r>
    </w:p>
    <w:p>
      <w:r>
        <w:t>@v_p_d_ @_Almita__ Smo spranimi možganom stopili na žulj z logičnim razmišljanjem 😂😂😂</w:t>
      </w:r>
    </w:p>
    <w:p>
      <w:r>
        <w:rPr>
          <w:b/>
          <w:u w:val="single"/>
        </w:rPr>
        <w:t>716375</w:t>
      </w:r>
    </w:p>
    <w:p>
      <w:r>
        <w:t>@Urskitka Naj ti vsak dan sije sonce če drugje ne pa v srcu.</w:t>
        <w:br/>
        <w:t>Pa lepo piši, brez f..., p...!</w:t>
      </w:r>
    </w:p>
    <w:p>
      <w:r>
        <w:rPr>
          <w:b/>
          <w:u w:val="single"/>
        </w:rPr>
        <w:t>716376</w:t>
      </w:r>
    </w:p>
    <w:p>
      <w:r>
        <w:t>#Zaslon LENOVO LT2452p, #LENOVO, #Računalniki | Monitorji #MEGABITE - #računalniki in #računalniška #oprema. https://t.co/GvqGHh7kVH</w:t>
      </w:r>
    </w:p>
    <w:p>
      <w:r>
        <w:rPr>
          <w:b/>
          <w:u w:val="single"/>
        </w:rPr>
        <w:t>716377</w:t>
      </w:r>
    </w:p>
    <w:p>
      <w:r>
        <w:t>@JakaDolinar2 Če bi šel skoz moje roke, bi rabu parkirno kartico za invalida 😂</w:t>
      </w:r>
    </w:p>
    <w:p>
      <w:r>
        <w:rPr>
          <w:b/>
          <w:u w:val="single"/>
        </w:rPr>
        <w:t>716378</w:t>
      </w:r>
    </w:p>
    <w:p>
      <w:r>
        <w:t>@MikeDjomba Misliš rečt, da se Slavetu ni povsem zmešalo, da bi rinil sem? :D</w:t>
      </w:r>
    </w:p>
    <w:p>
      <w:r>
        <w:rPr>
          <w:b/>
          <w:u w:val="single"/>
        </w:rPr>
        <w:t>716379</w:t>
      </w:r>
    </w:p>
    <w:p>
      <w:r>
        <w:t>@davidkovic Problem je, ker dela neumno že v začetku. In ker so stvari v backendu ki pač ne delajo oz delajo sranje</w:t>
      </w:r>
    </w:p>
    <w:p>
      <w:r>
        <w:rPr>
          <w:b/>
          <w:u w:val="single"/>
        </w:rPr>
        <w:t>716380</w:t>
      </w:r>
    </w:p>
    <w:p>
      <w:r>
        <w:t>@NeMaramButlov @JJansaSDS res je janša prevarant in izdajalec slovenskega naroda. ampak tudi zanj je naziv zločinec in diktator prehud</w:t>
      </w:r>
    </w:p>
    <w:p>
      <w:r>
        <w:rPr>
          <w:b/>
          <w:u w:val="single"/>
        </w:rPr>
        <w:t>716381</w:t>
      </w:r>
    </w:p>
    <w:p>
      <w:r>
        <w:t>Caplanje na mestu. Ne vedo več na kakšen način bi še zganjali antijanšizem. Važno, da ni rešitev. https://t.co/IUSQMp9ACv</w:t>
      </w:r>
    </w:p>
    <w:p>
      <w:r>
        <w:rPr>
          <w:b/>
          <w:u w:val="single"/>
        </w:rPr>
        <w:t>716382</w:t>
      </w:r>
    </w:p>
    <w:p>
      <w:r>
        <w:t>@Hribar13 Opa, to bo očitno moja naslednja destinacija. Same dobre reči slišim (če pozabimo očitne jebe tam,seveda)</w:t>
      </w:r>
    </w:p>
    <w:p>
      <w:r>
        <w:rPr>
          <w:b/>
          <w:u w:val="single"/>
        </w:rPr>
        <w:t>716383</w:t>
      </w:r>
    </w:p>
    <w:p>
      <w:r>
        <w:t>Šokantno, pravosodni policist fizično in verbalno maltretiral vrhovnega sodnika Jana Zobca https://t.co/VgIfL6aptI</w:t>
      </w:r>
    </w:p>
    <w:p>
      <w:r>
        <w:rPr>
          <w:b/>
          <w:u w:val="single"/>
        </w:rPr>
        <w:t>716384</w:t>
      </w:r>
    </w:p>
    <w:p>
      <w:r>
        <w:t xml:space="preserve">@cnfrmstA Me spominja na hvalisanje, kdo ma boljši ram ... ddr4 </w:t>
        <w:br/>
        <w:t>(ampak to je to, delovni pomnilnik, procesor pa v kurcu ...)</w:t>
      </w:r>
    </w:p>
    <w:p>
      <w:r>
        <w:rPr>
          <w:b/>
          <w:u w:val="single"/>
        </w:rPr>
        <w:t>716385</w:t>
      </w:r>
    </w:p>
    <w:p>
      <w:r>
        <w:t>@obzorje1 @JJansaSDS @24ur_com tudi drugod so trpeli, ampak pod komunisti še bolj in dlje časa</w:t>
      </w:r>
    </w:p>
    <w:p>
      <w:r>
        <w:rPr>
          <w:b/>
          <w:u w:val="single"/>
        </w:rPr>
        <w:t>716386</w:t>
      </w:r>
    </w:p>
    <w:p>
      <w:r>
        <w:t>BREAKING: Štajerska varda pravkar forsira Ljubljanico. https://t.co/zJ3DkqxB1x</w:t>
      </w:r>
    </w:p>
    <w:p>
      <w:r>
        <w:rPr>
          <w:b/>
          <w:u w:val="single"/>
        </w:rPr>
        <w:t>716387</w:t>
      </w:r>
    </w:p>
    <w:p>
      <w:r>
        <w:t>@Demokracija1 ....in duševno zdravje.Skupinska,brezplačna terapija danes na Prešercu.Prizadeti vljudno vabljeni.</w:t>
      </w:r>
    </w:p>
    <w:p>
      <w:r>
        <w:rPr>
          <w:b/>
          <w:u w:val="single"/>
        </w:rPr>
        <w:t>716388</w:t>
      </w:r>
    </w:p>
    <w:p>
      <w:r>
        <w:t>Neverjetna ekonomija #mb_župa prodajaš tisto z veliko dodano vrednostjo (Farmadent) da pol potrošiš za nekaj kar je sploh nima (knjižnica)</w:t>
      </w:r>
    </w:p>
    <w:p>
      <w:r>
        <w:rPr>
          <w:b/>
          <w:u w:val="single"/>
        </w:rPr>
        <w:t>716389</w:t>
      </w:r>
    </w:p>
    <w:p>
      <w:r>
        <w:t>Slovenci pomagajo v poplavah prizadetim ljudem v BiH-u in Srbiji ... http://t.co/Ci5n7JoVMg</w:t>
      </w:r>
    </w:p>
    <w:p>
      <w:r>
        <w:rPr>
          <w:b/>
          <w:u w:val="single"/>
        </w:rPr>
        <w:t>716390</w:t>
      </w:r>
    </w:p>
    <w:p>
      <w:r>
        <w:t>@FPlevnik @vladaRS @MiroCerar Levičar je bil in je vzgojen kot #barbar... Pika...</w:t>
      </w:r>
    </w:p>
    <w:p>
      <w:r>
        <w:rPr>
          <w:b/>
          <w:u w:val="single"/>
        </w:rPr>
        <w:t>716391</w:t>
      </w:r>
    </w:p>
    <w:p>
      <w:r>
        <w:t>Škoda samo da je Lukač komentiral. Blo bi fajn slišat Obrezovo cviljenje ... #nogomet #ligaprvakov</w:t>
      </w:r>
    </w:p>
    <w:p>
      <w:r>
        <w:rPr>
          <w:b/>
          <w:u w:val="single"/>
        </w:rPr>
        <w:t>716392</w:t>
      </w:r>
    </w:p>
    <w:p>
      <w:r>
        <w:t>@kricac Splošna razgledanost, ni več Kalanove/Dolenčeve, jebiveterski urednik</w:t>
      </w:r>
    </w:p>
    <w:p>
      <w:r>
        <w:rPr>
          <w:b/>
          <w:u w:val="single"/>
        </w:rPr>
        <w:t>716393</w:t>
      </w:r>
    </w:p>
    <w:p>
      <w:r>
        <w:t>@JakaDolinar2 @NeMaramButlov @Nova24TV Takole pa zgleda, ko se dva kjukca med sabo dajeta kdo je pametnejši. Na koncu pa narod nasrka.</w:t>
      </w:r>
    </w:p>
    <w:p>
      <w:r>
        <w:rPr>
          <w:b/>
          <w:u w:val="single"/>
        </w:rPr>
        <w:t>716394</w:t>
      </w:r>
    </w:p>
    <w:p>
      <w:r>
        <w:t>@jelka_godec @KanglerFranc @DKaloh Levica ravna pametno, da nagovarja bodoče še neopredeljene volivce in pametne stranke bodo ravnale enako.</w:t>
      </w:r>
    </w:p>
    <w:p>
      <w:r>
        <w:rPr>
          <w:b/>
          <w:u w:val="single"/>
        </w:rPr>
        <w:t>716395</w:t>
      </w:r>
    </w:p>
    <w:p>
      <w:r>
        <w:t>@2pir_a @slovenskipanter pol sisaš kako brozgo, če še zmer ločuješ. si bolj pivski blefer</w:t>
      </w:r>
    </w:p>
    <w:p>
      <w:r>
        <w:rPr>
          <w:b/>
          <w:u w:val="single"/>
        </w:rPr>
        <w:t>716396</w:t>
      </w:r>
    </w:p>
    <w:p>
      <w:r>
        <w:t>@vinkovasle1 Tak to gre ko se nabere preveč robe kot po čudežu zagori pa je spet plac.</w:t>
      </w:r>
    </w:p>
    <w:p>
      <w:r>
        <w:rPr>
          <w:b/>
          <w:u w:val="single"/>
        </w:rPr>
        <w:t>716397</w:t>
      </w:r>
    </w:p>
    <w:p>
      <w:r>
        <w:t>Tisto, kar lahko prešteješ, nič ne šteje. Tisto, kar šteje, pa se ne da prešteti.</w:t>
        <w:br/>
        <w:br/>
        <w:t>Iztok Mlakar</w:t>
      </w:r>
    </w:p>
    <w:p>
      <w:r>
        <w:rPr>
          <w:b/>
          <w:u w:val="single"/>
        </w:rPr>
        <w:t>716398</w:t>
      </w:r>
    </w:p>
    <w:p>
      <w:r>
        <w:t xml:space="preserve">Včeraj v Postojni teroristični napad/ beli prah, danes v Ljubljani teroristični napad/ beli prah </w:t>
        <w:br/>
        <w:t>#terorističninapadi #beliprah</w:t>
      </w:r>
    </w:p>
    <w:p>
      <w:r>
        <w:rPr>
          <w:b/>
          <w:u w:val="single"/>
        </w:rPr>
        <w:t>716399</w:t>
      </w:r>
    </w:p>
    <w:p>
      <w:r>
        <w:t>@had Kup' si katerkol' HR pas in uni tisti iSmoothRun za trackanje aktivnosti. Ko končaš, sejva na kamor češ, pa je.</w:t>
      </w:r>
    </w:p>
    <w:p>
      <w:r>
        <w:rPr>
          <w:b/>
          <w:u w:val="single"/>
        </w:rPr>
        <w:t>716400</w:t>
      </w:r>
    </w:p>
    <w:p>
      <w:r>
        <w:t>@majsanom @jkmcnk no, k smo glih pr tem. zakaj ni dobro, da kelnarce hodijo ven na cigaret s šefom? prehlad?</w:t>
      </w:r>
    </w:p>
    <w:p>
      <w:r>
        <w:rPr>
          <w:b/>
          <w:u w:val="single"/>
        </w:rPr>
        <w:t>716401</w:t>
      </w:r>
    </w:p>
    <w:p>
      <w:r>
        <w:t>[Foto] Vandalizem brez primere: Nepridipravi uničili slike cerkva na župnišču! https://t.co/sEVLRU1w6R via @Nova24TV</w:t>
      </w:r>
    </w:p>
    <w:p>
      <w:r>
        <w:rPr>
          <w:b/>
          <w:u w:val="single"/>
        </w:rPr>
        <w:t>716402</w:t>
      </w:r>
    </w:p>
    <w:p>
      <w:r>
        <w:t>[Ekskluzivno] Bogovi vojne so Dražgošane zapustili, ni pa jih v najtežjih časih zapustil nemški duhovnik | Nova24TV https://t.co/wwhTvDhFKe</w:t>
      </w:r>
    </w:p>
    <w:p>
      <w:r>
        <w:rPr>
          <w:b/>
          <w:u w:val="single"/>
        </w:rPr>
        <w:t>716403</w:t>
      </w:r>
    </w:p>
    <w:p>
      <w:r>
        <w:t>Salvini italijanske policiste opremlja z električnimi paralizatorji https://t.co/eaJ2lcviIM https://t.co/6MLfm5q1Ub</w:t>
      </w:r>
    </w:p>
    <w:p>
      <w:r>
        <w:rPr>
          <w:b/>
          <w:u w:val="single"/>
        </w:rPr>
        <w:t>716404</w:t>
      </w:r>
    </w:p>
    <w:p>
      <w:r>
        <w:t>@LottaS10 Psihopati in sociopati, potem. No vsaj takšni lopovi niso kot pri nas. Pa tolk žleht najbrž tud ne.</w:t>
      </w:r>
    </w:p>
    <w:p>
      <w:r>
        <w:rPr>
          <w:b/>
          <w:u w:val="single"/>
        </w:rPr>
        <w:t>716405</w:t>
      </w:r>
    </w:p>
    <w:p>
      <w:r>
        <w:t>@AjdaGorenc Za kaj več, bi pa moral comp videti od blizu, če ta opcija ne pomaga.</w:t>
      </w:r>
    </w:p>
    <w:p>
      <w:r>
        <w:rPr>
          <w:b/>
          <w:u w:val="single"/>
        </w:rPr>
        <w:t>716406</w:t>
      </w:r>
    </w:p>
    <w:p>
      <w:r>
        <w:t>@Bodem43 Ajde, ta vikend je še prilika, bo spet prodajala svoje melone, pardon, mandarine.</w:t>
        <w:br/>
        <w:br/>
        <w:t>https://t.co/03ZeDqJtMy</w:t>
      </w:r>
    </w:p>
    <w:p>
      <w:r>
        <w:rPr>
          <w:b/>
          <w:u w:val="single"/>
        </w:rPr>
        <w:t>716407</w:t>
      </w:r>
    </w:p>
    <w:p>
      <w:r>
        <w:t>pri tako natrpanem urniku si ne morem predstavljati, da bi ostala brez krtače starlight power scrubber. nikol, nobena.</w:t>
      </w:r>
    </w:p>
    <w:p>
      <w:r>
        <w:rPr>
          <w:b/>
          <w:u w:val="single"/>
        </w:rPr>
        <w:t>716408</w:t>
      </w:r>
    </w:p>
    <w:p>
      <w:r>
        <w:t>@kricac Mislim da nas rumena kloaka kot je 24ur vleče v hujšo retardiranost, kot katerikoli sektor...</w:t>
      </w:r>
    </w:p>
    <w:p>
      <w:r>
        <w:rPr>
          <w:b/>
          <w:u w:val="single"/>
        </w:rPr>
        <w:t>716409</w:t>
      </w:r>
    </w:p>
    <w:p>
      <w:r>
        <w:t>No nam že pošiljajo bonbončke,pa kaj naj rečemo,naslednja anketa jim bo kazala še boljše rezultate,.... https://t.co/AQN7CKy6k7</w:t>
      </w:r>
    </w:p>
    <w:p>
      <w:r>
        <w:rPr>
          <w:b/>
          <w:u w:val="single"/>
        </w:rPr>
        <w:t>716410</w:t>
      </w:r>
    </w:p>
    <w:p>
      <w:r>
        <w:t>@mijavmuca baje, da je. Ker tud tisti, ki na domače arcnije prisegajo to že dolgo poznajo</w:t>
      </w:r>
    </w:p>
    <w:p>
      <w:r>
        <w:rPr>
          <w:b/>
          <w:u w:val="single"/>
        </w:rPr>
        <w:t>716411</w:t>
      </w:r>
    </w:p>
    <w:p>
      <w:r>
        <w:t>Nor svet pohabljenje deklic je cilivizacijska kaj....adijo pamet https://t.co/sKMDBCCbjC</w:t>
      </w:r>
    </w:p>
    <w:p>
      <w:r>
        <w:rPr>
          <w:b/>
          <w:u w:val="single"/>
        </w:rPr>
        <w:t>716412</w:t>
      </w:r>
    </w:p>
    <w:p>
      <w:r>
        <w:t>Z naravo se prebujajo tudi klopi in z njimi virusne okužbe. https://t.co/CTmYUJMOPN</w:t>
      </w:r>
    </w:p>
    <w:p>
      <w:r>
        <w:rPr>
          <w:b/>
          <w:u w:val="single"/>
        </w:rPr>
        <w:t>716413</w:t>
      </w:r>
    </w:p>
    <w:p>
      <w:r>
        <w:t>@tilen 😂😂😂😂sej bi dal še več jokajočih od smeha smajlijev, ampak ni placa...</w:t>
      </w:r>
    </w:p>
    <w:p>
      <w:r>
        <w:rPr>
          <w:b/>
          <w:u w:val="single"/>
        </w:rPr>
        <w:t>716414</w:t>
      </w:r>
    </w:p>
    <w:p>
      <w:r>
        <w:t>Debeli rtič: resnica o migrantih in slovenski hinavščini https://t.co/TS45lf3rlC</w:t>
      </w:r>
    </w:p>
    <w:p>
      <w:r>
        <w:rPr>
          <w:b/>
          <w:u w:val="single"/>
        </w:rPr>
        <w:t>716415</w:t>
      </w:r>
    </w:p>
    <w:p>
      <w:r>
        <w:t>Fcuk, spet je povsod ostalo ful jakn xs, s in se kaka m. Trgovci se niste pogruntal, da zmeraj zmanjka vecjih stevilk😣</w:t>
      </w:r>
    </w:p>
    <w:p>
      <w:r>
        <w:rPr>
          <w:b/>
          <w:u w:val="single"/>
        </w:rPr>
        <w:t>716416</w:t>
      </w:r>
    </w:p>
    <w:p>
      <w:r>
        <w:t>Kurentovanje Ptuj: Je »ekskluziva« za vina Gönc v dvorani naročena? https://t.co/EwAVrI34xr</w:t>
      </w:r>
    </w:p>
    <w:p>
      <w:r>
        <w:rPr>
          <w:b/>
          <w:u w:val="single"/>
        </w:rPr>
        <w:t>716417</w:t>
      </w:r>
    </w:p>
    <w:p>
      <w:r>
        <w:t>@karmenca1 Na Bled smo šli z mularijo peš okrog jezera, pojedli sendviče in nazaj na vlak. #lowbudget</w:t>
      </w:r>
    </w:p>
    <w:p>
      <w:r>
        <w:rPr>
          <w:b/>
          <w:u w:val="single"/>
        </w:rPr>
        <w:t>716418</w:t>
      </w:r>
    </w:p>
    <w:p>
      <w:r>
        <w:t>@AlexNotfake Točno to se dogaja! Reci oslu, da je osel in si rasist. Treba mu je reči, da je konj, a veš....</w:t>
      </w:r>
    </w:p>
    <w:p>
      <w:r>
        <w:rPr>
          <w:b/>
          <w:u w:val="single"/>
        </w:rPr>
        <w:t>716419</w:t>
      </w:r>
    </w:p>
    <w:p>
      <w:r>
        <w:t>.@rtvslo Slovenska in evropska himna iz ust "opranih glav" in "zametkov drhali" - prosto po #penolog #totalitarianism http://t.co/JIKgjNP2k0</w:t>
      </w:r>
    </w:p>
    <w:p>
      <w:r>
        <w:rPr>
          <w:b/>
          <w:u w:val="single"/>
        </w:rPr>
        <w:t>716420</w:t>
      </w:r>
    </w:p>
    <w:p>
      <w:r>
        <w:t>,,,vsak zlodej,še posebej mali-veliki  murgelski zlodej, konča v peklu --&amp;gt; ga že čakajo ! https://t.co/CDNiXF6fLm</w:t>
      </w:r>
    </w:p>
    <w:p>
      <w:r>
        <w:rPr>
          <w:b/>
          <w:u w:val="single"/>
        </w:rPr>
        <w:t>716421</w:t>
      </w:r>
    </w:p>
    <w:p>
      <w:r>
        <w:t>@D_Jasmina Meni najljubši na wc prebran zapis je še vedno: “Ne bacaj pikavce u wc, ni ja ne pišam u tvoju pepeljaru!”</w:t>
      </w:r>
    </w:p>
    <w:p>
      <w:r>
        <w:rPr>
          <w:b/>
          <w:u w:val="single"/>
        </w:rPr>
        <w:t>716422</w:t>
      </w:r>
    </w:p>
    <w:p>
      <w:r>
        <w:t>Pisarniški prostor v Mariboru, površina 13,80 m2, izklicna cena 7.800 € http://t.co/6HvJ5RygVD #drazba #nepremičnine http://t.co/YQ14VsVybj</w:t>
      </w:r>
    </w:p>
    <w:p>
      <w:r>
        <w:rPr>
          <w:b/>
          <w:u w:val="single"/>
        </w:rPr>
        <w:t>716423</w:t>
      </w:r>
    </w:p>
    <w:p>
      <w:r>
        <w:t>@reform_si @JozeBiscak @vinkovasle1 Da,Bišcak in Vasle sta že čisto odpuljena.Rumeni žolč razžira rumenoglavce.</w:t>
      </w:r>
    </w:p>
    <w:p>
      <w:r>
        <w:rPr>
          <w:b/>
          <w:u w:val="single"/>
        </w:rPr>
        <w:t>716424</w:t>
      </w:r>
    </w:p>
    <w:p>
      <w:r>
        <w:t>Tudi zeliščne cigarete škodijo zdravju https://t.co/MTmHMpOJ27 https://t.co/sgWGA3HE8A</w:t>
      </w:r>
    </w:p>
    <w:p>
      <w:r>
        <w:rPr>
          <w:b/>
          <w:u w:val="single"/>
        </w:rPr>
        <w:t>716425</w:t>
      </w:r>
    </w:p>
    <w:p>
      <w:r>
        <w:t xml:space="preserve">Otroci žrtve nasilja, kje ni  dijaloga! </w:t>
        <w:br/>
        <w:br/>
        <w:t>Kaj napravi moškost na vladnem nivoju, ki nezna najti pravega dijaloga,... http://t.co/TEfOdxwV7c</w:t>
      </w:r>
    </w:p>
    <w:p>
      <w:r>
        <w:rPr>
          <w:b/>
          <w:u w:val="single"/>
        </w:rPr>
        <w:t>716426</w:t>
      </w:r>
    </w:p>
    <w:p>
      <w:r>
        <w:t>Če je to res izjavil, bi mu Hitlerjev Dolfi kot profesor na SS akdemiji primazal čisto desetko! https://t.co/WKNQU1mk6p</w:t>
      </w:r>
    </w:p>
    <w:p>
      <w:r>
        <w:rPr>
          <w:b/>
          <w:u w:val="single"/>
        </w:rPr>
        <w:t>716427</w:t>
      </w:r>
    </w:p>
    <w:p>
      <w:r>
        <w:t>Kamor koli se preselim, @Val202 vedno šumi. Ne vem, a so krivi stari ljubljanski socialistični bloki ali moje radijske antene.</w:t>
      </w:r>
    </w:p>
    <w:p>
      <w:r>
        <w:rPr>
          <w:b/>
          <w:u w:val="single"/>
        </w:rPr>
        <w:t>716428</w:t>
      </w:r>
    </w:p>
    <w:p>
      <w:r>
        <w:t>@JozeBizjak @JJansaSDS doohtarji izgleda tudi kačjega pika ne prepoznajo več</w:t>
      </w:r>
    </w:p>
    <w:p>
      <w:r>
        <w:rPr>
          <w:b/>
          <w:u w:val="single"/>
        </w:rPr>
        <w:t>716429</w:t>
      </w:r>
    </w:p>
    <w:p>
      <w:r>
        <w:t>@MatijaStepisnik Država brez raketnega izstrelišča ni suverena država, pravi Andrej Slivnik. 👍😀</w:t>
      </w:r>
    </w:p>
    <w:p>
      <w:r>
        <w:rPr>
          <w:b/>
          <w:u w:val="single"/>
        </w:rPr>
        <w:t>716430</w:t>
      </w:r>
    </w:p>
    <w:p>
      <w:r>
        <w:t>Goool! Strelec: Stiglec, Dino (45 min.), Olimpija Ljubljana - Aluminij 2:1 #plts</w:t>
      </w:r>
    </w:p>
    <w:p>
      <w:r>
        <w:rPr>
          <w:b/>
          <w:u w:val="single"/>
        </w:rPr>
        <w:t>716431</w:t>
      </w:r>
    </w:p>
    <w:p>
      <w:r>
        <w:t>@karmennovak Dekadentni kapitalistični Zahod,  lahko najde odrešenje zgolj v prvobitnem socializmu. 😂😂😂😂😂</w:t>
      </w:r>
    </w:p>
    <w:p>
      <w:r>
        <w:rPr>
          <w:b/>
          <w:u w:val="single"/>
        </w:rPr>
        <w:t>716432</w:t>
      </w:r>
    </w:p>
    <w:p>
      <w:r>
        <w:t>@noobzor99 @strankaSDS @miro5ek Kdo ti brani, pojdi živet v Italijo. Naše zemlje pa NE boš prodajal.</w:t>
      </w:r>
    </w:p>
    <w:p>
      <w:r>
        <w:rPr>
          <w:b/>
          <w:u w:val="single"/>
        </w:rPr>
        <w:t>716433</w:t>
      </w:r>
    </w:p>
    <w:p>
      <w:r>
        <w:t>Uganite, kdo je bil med najhitrejšimi na treningu smuka pred finalom svetovnega pokala.</w:t>
        <w:br/>
        <w:t>https://t.co/DvenglbpzK</w:t>
      </w:r>
    </w:p>
    <w:p>
      <w:r>
        <w:rPr>
          <w:b/>
          <w:u w:val="single"/>
        </w:rPr>
        <w:t>716434</w:t>
      </w:r>
    </w:p>
    <w:p>
      <w:r>
        <w:t>@crnkovic @BojanPozar @vecer @Twitter @steinbuch @ZigaTurk @Pertinacal Bankrotiranci zelo radi delijo! 😂</w:t>
      </w:r>
    </w:p>
    <w:p>
      <w:r>
        <w:rPr>
          <w:b/>
          <w:u w:val="single"/>
        </w:rPr>
        <w:t>716435</w:t>
      </w:r>
    </w:p>
    <w:p>
      <w:r>
        <w:t>@MilanZver @ZCernac Zelo pogumno in pozitivno, ampak slišalo ga je pa le par poslancev. #absinenca</w:t>
      </w:r>
    </w:p>
    <w:p>
      <w:r>
        <w:rPr>
          <w:b/>
          <w:u w:val="single"/>
        </w:rPr>
        <w:t>716436</w:t>
      </w:r>
    </w:p>
    <w:p>
      <w:r>
        <w:t xml:space="preserve">Ali v državi obstaja kakšen urednik MSM, ki ni imel dedka pri titoističnih gverilcih? </w:t>
        <w:br/>
        <w:br/>
        <w:t>: vprašanje je provokativno, toda legitimno, ne? :</w:t>
      </w:r>
    </w:p>
    <w:p>
      <w:r>
        <w:rPr>
          <w:b/>
          <w:u w:val="single"/>
        </w:rPr>
        <w:t>716437</w:t>
      </w:r>
    </w:p>
    <w:p>
      <w:r>
        <w:t>Boljša tehnika vožnje bi mi prišla prav. Pod bregom so nevarne sušice polne odlomljenih suhih vej, ki komaj... http://t.co/1gU2VG6pBD</w:t>
      </w:r>
    </w:p>
    <w:p>
      <w:r>
        <w:rPr>
          <w:b/>
          <w:u w:val="single"/>
        </w:rPr>
        <w:t>716438</w:t>
      </w:r>
    </w:p>
    <w:p>
      <w:r>
        <w:t>@MATJADRAKSLER Ravno to omogoča kontinuiteta vladanja in nizka volilna udeležba. Na srečo stricev butasti Butalci tega ne razumejo.</w:t>
      </w:r>
    </w:p>
    <w:p>
      <w:r>
        <w:rPr>
          <w:b/>
          <w:u w:val="single"/>
        </w:rPr>
        <w:t>716439</w:t>
      </w:r>
    </w:p>
    <w:p>
      <w:r>
        <w:t>@zasledovalec70 @Petrasa1 @lucijausaj @Stanisl15592752 To je tabol sam počakaš da se orodje pripelje mimo tebe in ga zgrabiš😀</w:t>
      </w:r>
    </w:p>
    <w:p>
      <w:r>
        <w:rPr>
          <w:b/>
          <w:u w:val="single"/>
        </w:rPr>
        <w:t>716440</w:t>
      </w:r>
    </w:p>
    <w:p>
      <w:r>
        <w:t>(7/7)</w:t>
        <w:br/>
        <w:t>Izboljšano zdravje populacije se prelije v manj hopitalizacij, manj specialističnih posegov, manj stroška z zdravili.</w:t>
      </w:r>
    </w:p>
    <w:p>
      <w:r>
        <w:rPr>
          <w:b/>
          <w:u w:val="single"/>
        </w:rPr>
        <w:t>716441</w:t>
      </w:r>
    </w:p>
    <w:p>
      <w:r>
        <w:t>@TomazLisec @StrankaSMC Plačali bodo predvsem #TEŠ6, #patria in #blacktie let v Washington. Dobili bodo pa nova delovna mesta 😉</w:t>
      </w:r>
    </w:p>
    <w:p>
      <w:r>
        <w:rPr>
          <w:b/>
          <w:u w:val="single"/>
        </w:rPr>
        <w:t>716442</w:t>
      </w:r>
    </w:p>
    <w:p>
      <w:r>
        <w:t>@madpixel pojdi! bos vsaj videl, kako se vegan pocuti na vsakem pikniku, ko zoba tisto zapaljeno bučko polito z oljem za cvrtje in pirom. 🤢🤮</w:t>
      </w:r>
    </w:p>
    <w:p>
      <w:r>
        <w:rPr>
          <w:b/>
          <w:u w:val="single"/>
        </w:rPr>
        <w:t>716443</w:t>
      </w:r>
    </w:p>
    <w:p>
      <w:r>
        <w:t>»Volčji posiljevalec« napadel in spolno zlorabil 11-letno deklico</w:t>
        <w:br/>
        <w:t>https://t.co/lbC7KDoCDE https://t.co/be6FRfIFkG</w:t>
      </w:r>
    </w:p>
    <w:p>
      <w:r>
        <w:rPr>
          <w:b/>
          <w:u w:val="single"/>
        </w:rPr>
        <w:t>716444</w:t>
      </w:r>
    </w:p>
    <w:p>
      <w:r>
        <w:t xml:space="preserve">vsakič ko lačen ratam, najprej povem tamalemu. ker se vedno takoj userje, ko primem hrano v roke. </w:t>
        <w:br/>
        <w:t>čist drug svet.</w:t>
      </w:r>
    </w:p>
    <w:p>
      <w:r>
        <w:rPr>
          <w:b/>
          <w:u w:val="single"/>
        </w:rPr>
        <w:t>716445</w:t>
      </w:r>
    </w:p>
    <w:p>
      <w:r>
        <w:t>Kaj če bi naredili še fundacijo rjavi noski za lezenje v rit EU? #dnevnapolitika</w:t>
      </w:r>
    </w:p>
    <w:p>
      <w:r>
        <w:rPr>
          <w:b/>
          <w:u w:val="single"/>
        </w:rPr>
        <w:t>716446</w:t>
      </w:r>
    </w:p>
    <w:p>
      <w:r>
        <w:t>Ko neki američan zaprosi svojo izbranko, takrat pa se derejo gringoti. #glupiameričani</w:t>
      </w:r>
    </w:p>
    <w:p>
      <w:r>
        <w:rPr>
          <w:b/>
          <w:u w:val="single"/>
        </w:rPr>
        <w:t>716447</w:t>
      </w:r>
    </w:p>
    <w:p>
      <w:r>
        <w:t>Garažno-poslovni objekt (gasilski dom), Kočevje. Izkl.cena=22.000 evrov. https://t.co/TAzEBCagt2 https://t.co/kHlTXULuCm</w:t>
      </w:r>
    </w:p>
    <w:p>
      <w:r>
        <w:rPr>
          <w:b/>
          <w:u w:val="single"/>
        </w:rPr>
        <w:t>716448</w:t>
      </w:r>
    </w:p>
    <w:p>
      <w:r>
        <w:t>@AlzheimerUltra Udbaši postajajo "usraniudbaš"? Dejstvo. Končno. Sedaj sledi še kazen. Nujno!</w:t>
      </w:r>
    </w:p>
    <w:p>
      <w:r>
        <w:rPr>
          <w:b/>
          <w:u w:val="single"/>
        </w:rPr>
        <w:t>716449</w:t>
      </w:r>
    </w:p>
    <w:p>
      <w:r>
        <w:t>@NeuroVirtu @strankaSDS Nič čudnega, tradicionalne stranke lahko proti "instant tvorbam" zmagajo le na terenu</w:t>
      </w:r>
    </w:p>
    <w:p>
      <w:r>
        <w:rPr>
          <w:b/>
          <w:u w:val="single"/>
        </w:rPr>
        <w:t>716450</w:t>
      </w:r>
    </w:p>
    <w:p>
      <w:r>
        <w:t>Pertinač (VVFaktor) omeni, da je KPK Klemenčič napravil mehki državni udar s podporo Amerike,da se izloči Janšo in Jankoviča. Je kaj na tem?</w:t>
      </w:r>
    </w:p>
    <w:p>
      <w:r>
        <w:rPr>
          <w:b/>
          <w:u w:val="single"/>
        </w:rPr>
        <w:t>716451</w:t>
      </w:r>
    </w:p>
    <w:p>
      <w:r>
        <w:t>Očitno od borisovega rd danes ne bo nič, mam pa feeling da bomo nazdravljali s pivom in gledali ognjemet 560 km od KP v ponedeljek.</w:t>
      </w:r>
    </w:p>
    <w:p>
      <w:r>
        <w:rPr>
          <w:b/>
          <w:u w:val="single"/>
        </w:rPr>
        <w:t>716452</w:t>
      </w:r>
    </w:p>
    <w:p>
      <w:r>
        <w:t>@MartinaKenda Zraven spada še ploščica z brusnim papirjem za šiljenje min :-)</w:t>
      </w:r>
    </w:p>
    <w:p>
      <w:r>
        <w:rPr>
          <w:b/>
          <w:u w:val="single"/>
        </w:rPr>
        <w:t>716453</w:t>
      </w:r>
    </w:p>
    <w:p>
      <w:r>
        <w:t>@KlemenMesarec Ne vem, meni to ni isto, več pa ne upam rečt, ker me bo tw požrl. Vsak po svoje seveda, meni je ta naslov blesav.</w:t>
      </w:r>
    </w:p>
    <w:p>
      <w:r>
        <w:rPr>
          <w:b/>
          <w:u w:val="single"/>
        </w:rPr>
        <w:t>716454</w:t>
      </w:r>
    </w:p>
    <w:p>
      <w:r>
        <w:t>@janja_z @iamAnej Se vidi, da je snezilo in sva oba prevec cekirala FB wall. In imava isti zakljucek, vsaj zdi se mi. Folk je prizadet.</w:t>
      </w:r>
    </w:p>
    <w:p>
      <w:r>
        <w:rPr>
          <w:b/>
          <w:u w:val="single"/>
        </w:rPr>
        <w:t>716455</w:t>
      </w:r>
    </w:p>
    <w:p>
      <w:r>
        <w:t>Imam nekaj domače naloge. Predpriprave obsegajo pucanje, pečenje štrudla, večerja in kuhanje kafeta. https://t.co/LttjLkHil2</w:t>
      </w:r>
    </w:p>
    <w:p>
      <w:r>
        <w:rPr>
          <w:b/>
          <w:u w:val="single"/>
        </w:rPr>
        <w:t>716456</w:t>
      </w:r>
    </w:p>
    <w:p>
      <w:r>
        <w:t>@DKosir7 @petrasovdat Vendar, najbolj odbito je to, da so tam kopali nekaj let nazaj.</w:t>
      </w:r>
    </w:p>
    <w:p>
      <w:r>
        <w:rPr>
          <w:b/>
          <w:u w:val="single"/>
        </w:rPr>
        <w:t>716457</w:t>
      </w:r>
    </w:p>
    <w:p>
      <w:r>
        <w:t>@staneC @RTV_Slovenija Kar kriza. Me je prepričal. Mislim, da bom postopoma skenslal multivitamine, takoj pa prepolovil dozo.</w:t>
      </w:r>
    </w:p>
    <w:p>
      <w:r>
        <w:rPr>
          <w:b/>
          <w:u w:val="single"/>
        </w:rPr>
        <w:t>716458</w:t>
      </w:r>
    </w:p>
    <w:p>
      <w:r>
        <w:t>Najbrž izpade "maher" od Radana še-malo-pa amater ob temule težkokategorniku.</w:t>
        <w:br/>
        <w:br/>
        <w:t>https://t.co/sJTGehZ9Zr</w:t>
      </w:r>
    </w:p>
    <w:p>
      <w:r>
        <w:rPr>
          <w:b/>
          <w:u w:val="single"/>
        </w:rPr>
        <w:t>716459</w:t>
      </w:r>
    </w:p>
    <w:p>
      <w:r>
        <w:t>@agortaa Dražgoška bitka( in pobeg partizanov) je bila ključnega pomena za kapitulacijo leta 45😃</w:t>
      </w:r>
    </w:p>
    <w:p>
      <w:r>
        <w:rPr>
          <w:b/>
          <w:u w:val="single"/>
        </w:rPr>
        <w:t>716460</w:t>
      </w:r>
    </w:p>
    <w:p>
      <w:r>
        <w:t>Najboljši stajlingi s sinočnje rdeče preproge glasbenih nagrad VMA https://t.co/b2Fz7HRw0t https://t.co/iIKevwjo1d</w:t>
      </w:r>
    </w:p>
    <w:p>
      <w:r>
        <w:rPr>
          <w:b/>
          <w:u w:val="single"/>
        </w:rPr>
        <w:t>716461</w:t>
      </w:r>
    </w:p>
    <w:p>
      <w:r>
        <w:t>@tamaravonta sej zenske pa lahko zadaj z zastavicami mahajo...a ni dovolj?! 😄</w:t>
      </w:r>
    </w:p>
    <w:p>
      <w:r>
        <w:rPr>
          <w:b/>
          <w:u w:val="single"/>
        </w:rPr>
        <w:t>716462</w:t>
      </w:r>
    </w:p>
    <w:p>
      <w:r>
        <w:t>Primca še PIL moti, samo tisto velja kar župnik s prižnice reče, pa četudi ima v glavi pedofilska razmišljanja, kot "dobro" za otroke.👎</w:t>
      </w:r>
    </w:p>
    <w:p>
      <w:r>
        <w:rPr>
          <w:b/>
          <w:u w:val="single"/>
        </w:rPr>
        <w:t>716463</w:t>
      </w:r>
    </w:p>
    <w:p>
      <w:r>
        <w:t>Nova Liza: Zakaj moški ne poslušajo žensk? https://t.co/w4lGaRM9f4 https://t.co/wyZiOz755R</w:t>
      </w:r>
    </w:p>
    <w:p>
      <w:r>
        <w:rPr>
          <w:b/>
          <w:u w:val="single"/>
        </w:rPr>
        <w:t>716464</w:t>
      </w:r>
    </w:p>
    <w:p>
      <w:r>
        <w:t>@bojan_krajnc Jooj, saj ni res, pa je.......! Bavčar direkt z doba na spominsko slovesnost. Kaj bomo še doživeli?#adijopamet#</w:t>
      </w:r>
    </w:p>
    <w:p>
      <w:r>
        <w:rPr>
          <w:b/>
          <w:u w:val="single"/>
        </w:rPr>
        <w:t>716465</w:t>
      </w:r>
    </w:p>
    <w:p>
      <w:r>
        <w:t>Lacna zenska natakarju, ki ji noce dati mize, ker bi jo moral potem se  enkrat pripraviti za goste z rezervacijo? A jo bos iz hloda iztesal?</w:t>
      </w:r>
    </w:p>
    <w:p>
      <w:r>
        <w:rPr>
          <w:b/>
          <w:u w:val="single"/>
        </w:rPr>
        <w:t>716466</w:t>
      </w:r>
    </w:p>
    <w:p>
      <w:r>
        <w:t>Nič več breme Avstrije, od danes breme Slovenije, malo ministrovanja potem pa bogato nadomestilo na zavodu...</w:t>
        <w:br/>
        <w:t>#butale</w:t>
      </w:r>
    </w:p>
    <w:p>
      <w:r>
        <w:rPr>
          <w:b/>
          <w:u w:val="single"/>
        </w:rPr>
        <w:t>716467</w:t>
      </w:r>
    </w:p>
    <w:p>
      <w:r>
        <w:t>Torek prinaša nove cene pogonskih goriv na slovenskih bencinskih črpalkah.  https://t.co/sl5NtNjK5q</w:t>
      </w:r>
    </w:p>
    <w:p>
      <w:r>
        <w:rPr>
          <w:b/>
          <w:u w:val="single"/>
        </w:rPr>
        <w:t>716468</w:t>
      </w:r>
    </w:p>
    <w:p>
      <w:r>
        <w:t>@KatarinaJenko Ti idioti vozijo povsod 65-70, ni važno naselje ali odprta cesta. Ponavadi imajo klobuk.</w:t>
      </w:r>
    </w:p>
    <w:p>
      <w:r>
        <w:rPr>
          <w:b/>
          <w:u w:val="single"/>
        </w:rPr>
        <w:t>716469</w:t>
      </w:r>
    </w:p>
    <w:p>
      <w:r>
        <w:t>@Fokusp @JedrtJF Furlanove drvarnice... halo... septembra bo pa prazno, z veliko odpadnega lesa...  kot v kleteh pred 30 leti</w:t>
      </w:r>
    </w:p>
    <w:p>
      <w:r>
        <w:rPr>
          <w:b/>
          <w:u w:val="single"/>
        </w:rPr>
        <w:t>716470</w:t>
      </w:r>
    </w:p>
    <w:p>
      <w:r>
        <w:t>@Matej_Klaric @NeuroVirtu Boga ti. Če kakšen graf ne ustreza tvoji agendi, je pa zavajajoč. Nehi no</w:t>
      </w:r>
    </w:p>
    <w:p>
      <w:r>
        <w:rPr>
          <w:b/>
          <w:u w:val="single"/>
        </w:rPr>
        <w:t>716471</w:t>
      </w:r>
    </w:p>
    <w:p>
      <w:r>
        <w:t>@JJansaSDS Na žalost lista prestreljena s petokolonaši partije in UDBE........V bodoče je potrebno kandidate tozadevno presejati.</w:t>
      </w:r>
    </w:p>
    <w:p>
      <w:r>
        <w:rPr>
          <w:b/>
          <w:u w:val="single"/>
        </w:rPr>
        <w:t>716472</w:t>
      </w:r>
    </w:p>
    <w:p>
      <w:r>
        <w:t>To tožbo zagotovo sponzorira neka evropska vilkomerska NGO, polna radikalnih feministk in kastriranih belih moških. https://t.co/K1HMBKnqoG</w:t>
      </w:r>
    </w:p>
    <w:p>
      <w:r>
        <w:rPr>
          <w:b/>
          <w:u w:val="single"/>
        </w:rPr>
        <w:t>716473</w:t>
      </w:r>
    </w:p>
    <w:p>
      <w:r>
        <w:t>Gledalci ne smejo odnesti žoge domov?</w:t>
        <w:br/>
        <w:t>FIFA skopuh! 😜</w:t>
        <w:br/>
        <w:t>#bucibuc #ANGCRO #nisemvedel #FifaWorldCup2018</w:t>
      </w:r>
    </w:p>
    <w:p>
      <w:r>
        <w:rPr>
          <w:b/>
          <w:u w:val="single"/>
        </w:rPr>
        <w:t>716474</w:t>
      </w:r>
    </w:p>
    <w:p>
      <w:r>
        <w:t>@oggctopus Malček sem bil depresiven tist teden, sam so me našpikal s 4 različnimi rečmi...tko da nč :)</w:t>
      </w:r>
    </w:p>
    <w:p>
      <w:r>
        <w:rPr>
          <w:b/>
          <w:u w:val="single"/>
        </w:rPr>
        <w:t>716475</w:t>
      </w:r>
    </w:p>
    <w:p>
      <w:r>
        <w:t>Inšpekcijski nadzor zaradi vpogleda v zdravstveno kartoteko https://t.co/NfRnFsOMVy https://t.co/X5gTlPb5E8</w:t>
      </w:r>
    </w:p>
    <w:p>
      <w:r>
        <w:rPr>
          <w:b/>
          <w:u w:val="single"/>
        </w:rPr>
        <w:t>716476</w:t>
      </w:r>
    </w:p>
    <w:p>
      <w:r>
        <w:t>@Stavenskovrhski Zakaj pa naj bi takšen komunjarski pizdun, kot si ti, bežal na Zahod? V Srbijo se spokaj ali pa v Rusijo. K svojim.</w:t>
      </w:r>
    </w:p>
    <w:p>
      <w:r>
        <w:rPr>
          <w:b/>
          <w:u w:val="single"/>
        </w:rPr>
        <w:t>716477</w:t>
      </w:r>
    </w:p>
    <w:p>
      <w:r>
        <w:t>@Je_rca ne levo, ne desno, ampak naprej, je nekoč kokodakal drnovšek. niste ravno originalni</w:t>
      </w:r>
    </w:p>
    <w:p>
      <w:r>
        <w:rPr>
          <w:b/>
          <w:u w:val="single"/>
        </w:rPr>
        <w:t>716478</w:t>
      </w:r>
    </w:p>
    <w:p>
      <w:r>
        <w:t>@tamara80s @DRprlek Hvala. Nikoli se ne ve. Sploh, ker čas ni pomembna komponenta. Sem posledil. #penzija</w:t>
      </w:r>
    </w:p>
    <w:p>
      <w:r>
        <w:rPr>
          <w:b/>
          <w:u w:val="single"/>
        </w:rPr>
        <w:t>716479</w:t>
      </w:r>
    </w:p>
    <w:p>
      <w:r>
        <w:t>Poostren policijski nadzor pešcev in voznikov v torek, 6. februarja dopoldne https://t.co/FsRgE1N0OL</w:t>
      </w:r>
    </w:p>
    <w:p>
      <w:r>
        <w:rPr>
          <w:b/>
          <w:u w:val="single"/>
        </w:rPr>
        <w:t>716480</w:t>
      </w:r>
    </w:p>
    <w:p>
      <w:r>
        <w:t>Levica je v svojem najintimnejsem jedru mizantropska,genocidna primitivna ki mora uniciti, druzino, domoljubje in zas lastnino in tradicijo</w:t>
      </w:r>
    </w:p>
    <w:p>
      <w:r>
        <w:rPr>
          <w:b/>
          <w:u w:val="single"/>
        </w:rPr>
        <w:t>716481</w:t>
      </w:r>
    </w:p>
    <w:p>
      <w:r>
        <w:t>@DrzavljanK Kaj so ti obljubili, da si spremenil stranko? Boljšo penzijo? Ali 2 tir?</w:t>
      </w:r>
    </w:p>
    <w:p>
      <w:r>
        <w:rPr>
          <w:b/>
          <w:u w:val="single"/>
        </w:rPr>
        <w:t>716482</w:t>
      </w:r>
    </w:p>
    <w:p>
      <w:r>
        <w:t>Še huje je, če tranženska udari žensko, ki je bila prej moški. Bavcon bi moral ponovno iznajti indično sodbo. https://t.co/ys194Bmsck</w:t>
      </w:r>
    </w:p>
    <w:p>
      <w:r>
        <w:rPr>
          <w:b/>
          <w:u w:val="single"/>
        </w:rPr>
        <w:t>716483</w:t>
      </w:r>
    </w:p>
    <w:p>
      <w:r>
        <w:t>Zapestnica s bombažnim trakcem na zateg (obseg se regulira) in obesek, bronaste barve v obliki srca, z izrezanim... https://t.co/sMbYr6ib3r</w:t>
      </w:r>
    </w:p>
    <w:p>
      <w:r>
        <w:rPr>
          <w:b/>
          <w:u w:val="single"/>
        </w:rPr>
        <w:t>716484</w:t>
      </w:r>
    </w:p>
    <w:p>
      <w:r>
        <w:t>@PerfidiaDonat @barjanski @ovtsa Lepo je imeti prijatelja v nevednosti. Klikerji še niso naoljeni.</w:t>
      </w:r>
    </w:p>
    <w:p>
      <w:r>
        <w:rPr>
          <w:b/>
          <w:u w:val="single"/>
        </w:rPr>
        <w:t>716485</w:t>
      </w:r>
    </w:p>
    <w:p>
      <w:r>
        <w:t>Na sneg niso prepravljeni samo slabi vozniki in še slabši novinarji. #prezgodnjitvit :D https://t.co/64cXywolrc</w:t>
      </w:r>
    </w:p>
    <w:p>
      <w:r>
        <w:rPr>
          <w:b/>
          <w:u w:val="single"/>
        </w:rPr>
        <w:t>716486</w:t>
      </w:r>
    </w:p>
    <w:p>
      <w:r>
        <w:t>Na ljubljanski tržici prodajajo krofe brez aditivov....aha brez marmelade torej, samo tako se sliši bolj učeno #sampovem #vkoraksčasom</w:t>
      </w:r>
    </w:p>
    <w:p>
      <w:r>
        <w:rPr>
          <w:b/>
          <w:u w:val="single"/>
        </w:rPr>
        <w:t>716487</w:t>
      </w:r>
    </w:p>
    <w:p>
      <w:r>
        <w:t>@romunov @JPtuatara @metinalista Res pa da te najezdniške osice ne trgajo nog...vsaj običajno ne. Mogoče sta s pajkom bila srdit boj. 🙂</w:t>
      </w:r>
    </w:p>
    <w:p>
      <w:r>
        <w:rPr>
          <w:b/>
          <w:u w:val="single"/>
        </w:rPr>
        <w:t>716488</w:t>
      </w:r>
    </w:p>
    <w:p>
      <w:r>
        <w:t>@24ur_com Ja itak..nov virus gripe z marsa...ja kaj vam pa je..v rusiji se ja to ne dogaja...</w:t>
      </w:r>
    </w:p>
    <w:p>
      <w:r>
        <w:rPr>
          <w:b/>
          <w:u w:val="single"/>
        </w:rPr>
        <w:t>716489</w:t>
      </w:r>
    </w:p>
    <w:p>
      <w:r>
        <w:t>@pikapoka_jelen @MStrtak To zastrupljenosti z F21 ji je torej povedala njena slovenska odvetnica, a ne?</w:t>
      </w:r>
    </w:p>
    <w:p>
      <w:r>
        <w:rPr>
          <w:b/>
          <w:u w:val="single"/>
        </w:rPr>
        <w:t>716490</w:t>
      </w:r>
    </w:p>
    <w:p>
      <w:r>
        <w:t>Končno en normalen Utrip - verjetno bodo spet letele glave. Filozof/modelar se je že oglasil https://t.co/SlF0WbJD10</w:t>
      </w:r>
    </w:p>
    <w:p>
      <w:r>
        <w:rPr>
          <w:b/>
          <w:u w:val="single"/>
        </w:rPr>
        <w:t>716491</w:t>
      </w:r>
    </w:p>
    <w:p>
      <w:r>
        <w:t>Zato bi bilo fajn vedeti, kaj v obskurnih čumantah pišejo lokalni krjavlji https://t.co/youyLQVMZw</w:t>
      </w:r>
    </w:p>
    <w:p>
      <w:r>
        <w:rPr>
          <w:b/>
          <w:u w:val="single"/>
        </w:rPr>
        <w:t>716492</w:t>
      </w:r>
    </w:p>
    <w:p>
      <w:r>
        <w:t>Požarjev program je populističen. V dobrem pomenu. S politično nekorektnostjo širi Overtonovo okno. Bolj mu bodo kradli ideje, bolje bo v🇸🇮.</w:t>
      </w:r>
    </w:p>
    <w:p>
      <w:r>
        <w:rPr>
          <w:b/>
          <w:u w:val="single"/>
        </w:rPr>
        <w:t>716493</w:t>
      </w:r>
    </w:p>
    <w:p>
      <w:r>
        <w:t>Huda vročina...toda vsi v pričakovanju preleta letal in večernega ognjemeta.... https://t.co/CEaLpKNZb4</w:t>
      </w:r>
    </w:p>
    <w:p>
      <w:r>
        <w:rPr>
          <w:b/>
          <w:u w:val="single"/>
        </w:rPr>
        <w:t>716494</w:t>
      </w:r>
    </w:p>
    <w:p>
      <w:r>
        <w:t>@t_andrej Zakaj jim je pa potem dvignil plače?!</w:t>
        <w:br/>
        <w:t>Aja, volivci🤷‍♂️</w:t>
        <w:br/>
        <w:br/>
        <w:t>No, za ta opravek so čisto dovolj sposobni in si ne bomo zatiskali oči🙄</w:t>
      </w:r>
    </w:p>
    <w:p>
      <w:r>
        <w:rPr>
          <w:b/>
          <w:u w:val="single"/>
        </w:rPr>
        <w:t>716495</w:t>
      </w:r>
    </w:p>
    <w:p>
      <w:r>
        <w:t>Domet leftarda je jagermaister za zajtrk in mamino kosilo. Ko boš zaslužil svojo pokojnino se oglasi, pizdun. https://t.co/wmV8d9I4sH</w:t>
      </w:r>
    </w:p>
    <w:p>
      <w:r>
        <w:rPr>
          <w:b/>
          <w:u w:val="single"/>
        </w:rPr>
        <w:t>716496</w:t>
      </w:r>
    </w:p>
    <w:p>
      <w:r>
        <w:t>@cesenj Kje levica ajde, najde vse te leve spake s tankimi ustnicami https://t.co/l6T4yGaV78</w:t>
      </w:r>
    </w:p>
    <w:p>
      <w:r>
        <w:rPr>
          <w:b/>
          <w:u w:val="single"/>
        </w:rPr>
        <w:t>716497</w:t>
      </w:r>
    </w:p>
    <w:p>
      <w:r>
        <w:t>@MiranMiran68 Obdržati krizni davek, zvišati troserine, uvesti nepremičninski davek, zvišati skratka vse davke</w:t>
      </w:r>
    </w:p>
    <w:p>
      <w:r>
        <w:rPr>
          <w:b/>
          <w:u w:val="single"/>
        </w:rPr>
        <w:t>716498</w:t>
      </w:r>
    </w:p>
    <w:p>
      <w:r>
        <w:t>@barjanski Mah, en trolček se je spravil opravičevat, da ne rečem mainsplainat današnje streljanje.</w:t>
      </w:r>
    </w:p>
    <w:p>
      <w:r>
        <w:rPr>
          <w:b/>
          <w:u w:val="single"/>
        </w:rPr>
        <w:t>716499</w:t>
      </w:r>
    </w:p>
    <w:p>
      <w:r>
        <w:t>Da bi rešil svojo debelo rit, je Trump začel z demontažo US demokratičnih institucij. #maga debili ga podourajo</w:t>
      </w:r>
    </w:p>
    <w:p>
      <w:r>
        <w:rPr>
          <w:b/>
          <w:u w:val="single"/>
        </w:rPr>
        <w:t>716500</w:t>
      </w:r>
    </w:p>
    <w:p>
      <w:r>
        <w:t>@1RTM Moški adrenalin je gonilo napredka človeštva, ras, narodov, v Slo ga nujno botrbujemo.</w:t>
      </w:r>
    </w:p>
    <w:p>
      <w:r>
        <w:rPr>
          <w:b/>
          <w:u w:val="single"/>
        </w:rPr>
        <w:t>716501</w:t>
      </w:r>
    </w:p>
    <w:p>
      <w:r>
        <w:t>@BojanPozar Vložil v edino NKBM in še ta denar mi je Alenčica in politika pobrala #fuj #fej prodat VSE!</w:t>
      </w:r>
    </w:p>
    <w:p>
      <w:r>
        <w:rPr>
          <w:b/>
          <w:u w:val="single"/>
        </w:rPr>
        <w:t>716502</w:t>
      </w:r>
    </w:p>
    <w:p>
      <w:r>
        <w:t>@specificen @MeterPunda Na nivo nekoga, ki vidi samo 2m pred sabo se ne želim spuščati.</w:t>
      </w:r>
    </w:p>
    <w:p>
      <w:r>
        <w:rPr>
          <w:b/>
          <w:u w:val="single"/>
        </w:rPr>
        <w:t>716503</w:t>
      </w:r>
    </w:p>
    <w:p>
      <w:r>
        <w:t>Vsakršno pokoncertno vihanje nosov je neumestno. Takšnega koncerta in odziva pri nas pač ne doživimo ravno pogosto. https://t.co/11QXBX2RXC</w:t>
      </w:r>
    </w:p>
    <w:p>
      <w:r>
        <w:rPr>
          <w:b/>
          <w:u w:val="single"/>
        </w:rPr>
        <w:t>716504</w:t>
      </w:r>
    </w:p>
    <w:p>
      <w:r>
        <w:t>@tradicijaslo Zato, ker so na oblasti okupatorji Slovenije in njihovi pankerti, ki jim Slovenija ni nikoli bila intimna opcija.</w:t>
      </w:r>
    </w:p>
    <w:p>
      <w:r>
        <w:rPr>
          <w:b/>
          <w:u w:val="single"/>
        </w:rPr>
        <w:t>716505</w:t>
      </w:r>
    </w:p>
    <w:p>
      <w:r>
        <w:t>Pustovanje v Ljubljani: od prvih virov do druge svetovne vojne #digitalnazbirka https://t.co/xvcDVYnQIr</w:t>
      </w:r>
    </w:p>
    <w:p>
      <w:r>
        <w:rPr>
          <w:b/>
          <w:u w:val="single"/>
        </w:rPr>
        <w:t>716506</w:t>
      </w:r>
    </w:p>
    <w:p>
      <w:r>
        <w:t>@andrej_kmetic Kontić naj štoflce zbira za titota,150 jurjev pa nameni pomoči potrebnim.</w:t>
      </w:r>
    </w:p>
    <w:p>
      <w:r>
        <w:rPr>
          <w:b/>
          <w:u w:val="single"/>
        </w:rPr>
        <w:t>716507</w:t>
      </w:r>
    </w:p>
    <w:p>
      <w:r>
        <w:t>@RadioSLOVENEC @AlexNotfake Kurbarija je bil vedno najbolj donosen posel. NSi to obvladajo.</w:t>
      </w:r>
    </w:p>
    <w:p>
      <w:r>
        <w:rPr>
          <w:b/>
          <w:u w:val="single"/>
        </w:rPr>
        <w:t>716508</w:t>
      </w:r>
    </w:p>
    <w:p>
      <w:r>
        <w:t>Enim se še vedno v glavah dogaja vojna. Cika čaka, da zopet pridejo ustaši.</w:t>
        <w:br/>
        <w:t>https://t.co/VU3d7D4RAA</w:t>
      </w:r>
    </w:p>
    <w:p>
      <w:r>
        <w:rPr>
          <w:b/>
          <w:u w:val="single"/>
        </w:rPr>
        <w:t>716509</w:t>
      </w:r>
    </w:p>
    <w:p>
      <w:r>
        <w:t>@5RA75226708 @mitja čefur je čefur ne glede v katero cerkev hodi oziroma sploh ne hodi</w:t>
      </w:r>
    </w:p>
    <w:p>
      <w:r>
        <w:rPr>
          <w:b/>
          <w:u w:val="single"/>
        </w:rPr>
        <w:t>716510</w:t>
      </w:r>
    </w:p>
    <w:p>
      <w:r>
        <w:t>@PreglArjan Še vedno vas boli tista prisega, ker je onemogočila vašim rdečim idolom neovirano morijo Slovencev, ki niso hoteli komunizma.</w:t>
      </w:r>
    </w:p>
    <w:p>
      <w:r>
        <w:rPr>
          <w:b/>
          <w:u w:val="single"/>
        </w:rPr>
        <w:t>716511</w:t>
      </w:r>
    </w:p>
    <w:p>
      <w:r>
        <w:t>Na dražbi se prodaja Hiša - Škrjančevo 37, Radomlje &amp;gt;&amp;gt; https://t.co/PswxBK7bRe #dražbe #nepremičnine</w:t>
      </w:r>
    </w:p>
    <w:p>
      <w:r>
        <w:rPr>
          <w:b/>
          <w:u w:val="single"/>
        </w:rPr>
        <w:t>716512</w:t>
      </w:r>
    </w:p>
    <w:p>
      <w:r>
        <w:t>POZOR: zaščita zlorab medicinske stroke v času komunistične revolucije in komunističnega režima v Sloveniji</w:t>
        <w:br/>
        <w:t>https://t.co/dDn6Vm70yR</w:t>
      </w:r>
    </w:p>
    <w:p>
      <w:r>
        <w:rPr>
          <w:b/>
          <w:u w:val="single"/>
        </w:rPr>
        <w:t>716513</w:t>
      </w:r>
    </w:p>
    <w:p>
      <w:r>
        <w:t>@matjazzajec kučan bi hotel Slovenijo, kot severna koreja, ki nima nikoli politične krize.</w:t>
        <w:br/>
        <w:t>Rovi pa polni domoljubov.</w:t>
      </w:r>
    </w:p>
    <w:p>
      <w:r>
        <w:rPr>
          <w:b/>
          <w:u w:val="single"/>
        </w:rPr>
        <w:t>716514</w:t>
      </w:r>
    </w:p>
    <w:p>
      <w:r>
        <w:t>@Primoz_Kovacic Sinoči sem videla kup snega v obmorskem mestu! #geologija #Grimsovglacial</w:t>
      </w:r>
    </w:p>
    <w:p>
      <w:r>
        <w:rPr>
          <w:b/>
          <w:u w:val="single"/>
        </w:rPr>
        <w:t>716515</w:t>
      </w:r>
    </w:p>
    <w:p>
      <w:r>
        <w:t>Cerar in Kolarjeva zapirata zasebne lekarne: dobrodošli nazaj v komunizmu! https://t.co/U0YQ74ChhZ via @Nova24TV</w:t>
      </w:r>
    </w:p>
    <w:p>
      <w:r>
        <w:rPr>
          <w:b/>
          <w:u w:val="single"/>
        </w:rPr>
        <w:t>716516</w:t>
      </w:r>
    </w:p>
    <w:p>
      <w:r>
        <w:t>Ob 19.30 bo v Cankarjevem domu koncert Modrega abonmaja. Orkester Slovenske filharmonije ter dirigent Nader Abbassi. http://t.co/eONjN9jWFP</w:t>
      </w:r>
    </w:p>
    <w:p>
      <w:r>
        <w:rPr>
          <w:b/>
          <w:u w:val="single"/>
        </w:rPr>
        <w:t>716517</w:t>
      </w:r>
    </w:p>
    <w:p>
      <w:r>
        <w:t>@DomovinskaLiga Ne delajte zdrahe. Multikulti je Evropa že nekaj časa. S populizmom kot ga izvajatebširite strah in nepotreben fakenews</w:t>
      </w:r>
    </w:p>
    <w:p>
      <w:r>
        <w:rPr>
          <w:b/>
          <w:u w:val="single"/>
        </w:rPr>
        <w:t>716518</w:t>
      </w:r>
    </w:p>
    <w:p>
      <w:r>
        <w:t>@ErikaPlaninsec Naj gredo u 3pm. Smrdijo ko prašičji gnoj. Rdečerogi BUTALCI!</w:t>
      </w:r>
    </w:p>
    <w:p>
      <w:r>
        <w:rPr>
          <w:b/>
          <w:u w:val="single"/>
        </w:rPr>
        <w:t>716519</w:t>
      </w:r>
    </w:p>
    <w:p>
      <w:r>
        <w:t>... psihoterapevtski poklic v Sloveniji uradno (še) ne obstaja. Prvi psihoterapevti pri nas so bili frizerji.... https://t.co/KoJW8hmTQA</w:t>
      </w:r>
    </w:p>
    <w:p>
      <w:r>
        <w:rPr>
          <w:b/>
          <w:u w:val="single"/>
        </w:rPr>
        <w:t>716520</w:t>
      </w:r>
    </w:p>
    <w:p>
      <w:r>
        <w:t>@LisaMinaUsa @lucijausaj @NovicaMihajlo Je spanjelcek. Tudi nisem vedela, da lahko kuzka zadene kap. Sedaj vem</w:t>
      </w:r>
    </w:p>
    <w:p>
      <w:r>
        <w:rPr>
          <w:b/>
          <w:u w:val="single"/>
        </w:rPr>
        <w:t>716521</w:t>
      </w:r>
    </w:p>
    <w:p>
      <w:r>
        <w:t>Pegasti badelj, EKOLOŠKA KMETIJA PRAVNE, FRANCE PRAVNE: https://t.co/C5uTEnW4co via @YouTube</w:t>
      </w:r>
    </w:p>
    <w:p>
      <w:r>
        <w:rPr>
          <w:b/>
          <w:u w:val="single"/>
        </w:rPr>
        <w:t>716522</w:t>
      </w:r>
    </w:p>
    <w:p>
      <w:r>
        <w:t>Spodaj pa dežurna falanga plačancev in ritoliznikov! Preko idiota Iršiča, do govedarice Yirennie. Kar sami prilezejo izpod kamnov!</w:t>
      </w:r>
    </w:p>
    <w:p>
      <w:r>
        <w:rPr>
          <w:b/>
          <w:u w:val="single"/>
        </w:rPr>
        <w:t>716523</w:t>
      </w:r>
    </w:p>
    <w:p>
      <w:r>
        <w:t>@leaathenatabako Ja, Murphy je kurba...tud mene baše, te ko ni treba..takav nam je horoskop....😉</w:t>
      </w:r>
    </w:p>
    <w:p>
      <w:r>
        <w:rPr>
          <w:b/>
          <w:u w:val="single"/>
        </w:rPr>
        <w:t>716524</w:t>
      </w:r>
    </w:p>
    <w:p>
      <w:r>
        <w:t>@peterleandrej Ja, megla... vendar dobro viden pot na obrazu. Se vidi, da je bil poslan na misijo laži in zavajanja...</w:t>
      </w:r>
    </w:p>
    <w:p>
      <w:r>
        <w:rPr>
          <w:b/>
          <w:u w:val="single"/>
        </w:rPr>
        <w:t>716525</w:t>
      </w:r>
    </w:p>
    <w:p>
      <w:r>
        <w:t>@Centrifuzija Js rečem boli me kurac, pršu sem se zabavat, če se še kdo drug na moj račun, pa me niti najmanj ne moti.</w:t>
      </w:r>
    </w:p>
    <w:p>
      <w:r>
        <w:rPr>
          <w:b/>
          <w:u w:val="single"/>
        </w:rPr>
        <w:t>716526</w:t>
      </w:r>
    </w:p>
    <w:p>
      <w:r>
        <w:t>V sovražnike z oblakov k nam naj nazaj se vrnejo Ni take je mladenke vsi naj si v roke sežejo da oblast kar nas je v potrtih prsih up budi</w:t>
      </w:r>
    </w:p>
    <w:p>
      <w:r>
        <w:rPr>
          <w:b/>
          <w:u w:val="single"/>
        </w:rPr>
        <w:t>716527</w:t>
      </w:r>
    </w:p>
    <w:p>
      <w:r>
        <w:t>@vlada @sarecmarjan priporoča državljanom, da zaklepajo hiše, avtomobile, ..., sama pa pušča vrata na južni meji na stežaj odprta.</w:t>
      </w:r>
    </w:p>
    <w:p>
      <w:r>
        <w:rPr>
          <w:b/>
          <w:u w:val="single"/>
        </w:rPr>
        <w:t>716528</w:t>
      </w:r>
    </w:p>
    <w:p>
      <w:r>
        <w:t>VSEM LEPO IN NEPOZABNO SILVESTROVANJE TER ČIM MANJ PETARD NAJ SE KUŽKI PRAZNUJEJO IN UZIVAJO</w:t>
      </w:r>
    </w:p>
    <w:p>
      <w:r>
        <w:rPr>
          <w:b/>
          <w:u w:val="single"/>
        </w:rPr>
        <w:t>716529</w:t>
      </w:r>
    </w:p>
    <w:p>
      <w:r>
        <w:t>Merkur se 22. 3. obrne v retrogradno gibanje v znamenju ovna. https://t.co/04rIEfP4VZ</w:t>
      </w:r>
    </w:p>
    <w:p>
      <w:r>
        <w:rPr>
          <w:b/>
          <w:u w:val="single"/>
        </w:rPr>
        <w:t>716530</w:t>
      </w:r>
    </w:p>
    <w:p>
      <w:r>
        <w:t>@Maxova68 Tudi jaz. Oz. upam, da bo posledica ogibanje sušilca in drugih lukenj.</w:t>
      </w:r>
    </w:p>
    <w:p>
      <w:r>
        <w:rPr>
          <w:b/>
          <w:u w:val="single"/>
        </w:rPr>
        <w:t>716531</w:t>
      </w:r>
    </w:p>
    <w:p>
      <w:r>
        <w:t>@novax81 @gromska_strela To ne, ampak nefiltrirano pivo pijem shaken not stirred.</w:t>
      </w:r>
    </w:p>
    <w:p>
      <w:r>
        <w:rPr>
          <w:b/>
          <w:u w:val="single"/>
        </w:rPr>
        <w:t>716532</w:t>
      </w:r>
    </w:p>
    <w:p>
      <w:r>
        <w:t>@PrometejDD ko bi me v resnici morali pohvaliti, da hvalim moč trga in nevidne roke! :D</w:t>
      </w:r>
    </w:p>
    <w:p>
      <w:r>
        <w:rPr>
          <w:b/>
          <w:u w:val="single"/>
        </w:rPr>
        <w:t>716533</w:t>
      </w:r>
    </w:p>
    <w:p>
      <w:r>
        <w:t>@glasNOsi @vinkovasle1 mater, pa mi smo ja v globoki pri(od)kriti diktaturi!</w:t>
      </w:r>
    </w:p>
    <w:p>
      <w:r>
        <w:rPr>
          <w:b/>
          <w:u w:val="single"/>
        </w:rPr>
        <w:t>716534</w:t>
      </w:r>
    </w:p>
    <w:p>
      <w:r>
        <w:t>Tokrat me nihče ne sekira s peglanjem. Je crknila razsvetljava v sobi za likanje.</w:t>
      </w:r>
    </w:p>
    <w:p>
      <w:r>
        <w:rPr>
          <w:b/>
          <w:u w:val="single"/>
        </w:rPr>
        <w:t>716535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716536</w:t>
      </w:r>
    </w:p>
    <w:p>
      <w:r>
        <w:t>@Anja_Hrescak Saj v povprecju se zmanjsuje. Ni za pricakovat, da se bo drasticno povecala pri nas.</w:t>
      </w:r>
    </w:p>
    <w:p>
      <w:r>
        <w:rPr>
          <w:b/>
          <w:u w:val="single"/>
        </w:rPr>
        <w:t>716537</w:t>
      </w:r>
    </w:p>
    <w:p>
      <w:r>
        <w:t>@peterjancic @davorvrban @zaslovenijo2 Domnevam, da se v Večeru ne bodo spuščali na njihovo raven.</w:t>
      </w:r>
    </w:p>
    <w:p>
      <w:r>
        <w:rPr>
          <w:b/>
          <w:u w:val="single"/>
        </w:rPr>
        <w:t>716538</w:t>
      </w:r>
    </w:p>
    <w:p>
      <w:r>
        <w:t>Čudna so pota gospodova, ampak ti si navaden Goy in ti ni dano razumevanje višje kaste. https://t.co/oMnhHcVvro</w:t>
      </w:r>
    </w:p>
    <w:p>
      <w:r>
        <w:rPr>
          <w:b/>
          <w:u w:val="single"/>
        </w:rPr>
        <w:t>716539</w:t>
      </w:r>
    </w:p>
    <w:p>
      <w:r>
        <w:t>@Mauhlerca Podpišem. Z bilokakimi sirenami. Js vedno utišam radio, da vidim če je res al samo radio😋</w:t>
      </w:r>
    </w:p>
    <w:p>
      <w:r>
        <w:rPr>
          <w:b/>
          <w:u w:val="single"/>
        </w:rPr>
        <w:t>716540</w:t>
      </w:r>
    </w:p>
    <w:p>
      <w:r>
        <w:t>@KatarinaDbr Ja, OK. Tam niso smel izpast barbari. So se moral fine delat in mahat s tistim firenkom. Zdaj jim ni treba.</w:t>
      </w:r>
    </w:p>
    <w:p>
      <w:r>
        <w:rPr>
          <w:b/>
          <w:u w:val="single"/>
        </w:rPr>
        <w:t>716541</w:t>
      </w:r>
    </w:p>
    <w:p>
      <w:r>
        <w:t>@MarkoFratnik Nagazno razmazni objekt za uničevanje dobre volje.</w:t>
        <w:br/>
        <w:t>Si okrog evakuiral ogrožene?</w:t>
      </w:r>
    </w:p>
    <w:p>
      <w:r>
        <w:rPr>
          <w:b/>
          <w:u w:val="single"/>
        </w:rPr>
        <w:t>716542</w:t>
      </w:r>
    </w:p>
    <w:p>
      <w:r>
        <w:t>@UMakovec @SiolNEWS Enostavneje bi bilo, da se jih nauči kuhati, v kovčku pa tovori (ajdovo) moko, če je v ZDA nimajo.</w:t>
      </w:r>
    </w:p>
    <w:p>
      <w:r>
        <w:rPr>
          <w:b/>
          <w:u w:val="single"/>
        </w:rPr>
        <w:t>716543</w:t>
      </w:r>
    </w:p>
    <w:p>
      <w:r>
        <w:t>@matejzalar Še ene županske volitve damo čez, pa ne bo več makedama, da bi fural gravel bike :)</w:t>
      </w:r>
    </w:p>
    <w:p>
      <w:r>
        <w:rPr>
          <w:b/>
          <w:u w:val="single"/>
        </w:rPr>
        <w:t>716544</w:t>
      </w:r>
    </w:p>
    <w:p>
      <w:r>
        <w:t>Umik iz nadvladne opozicije v opozicijo, možno samo v Bananaloveniji! https://t.co/8EdVW78ecb</w:t>
      </w:r>
    </w:p>
    <w:p>
      <w:r>
        <w:rPr>
          <w:b/>
          <w:u w:val="single"/>
        </w:rPr>
        <w:t>716545</w:t>
      </w:r>
    </w:p>
    <w:p>
      <w:r>
        <w:t>@MatevzNovak Naa. Največja muka je prebirati zaplankane tweete. Veroizpoved irelevantna🌶️</w:t>
      </w:r>
    </w:p>
    <w:p>
      <w:r>
        <w:rPr>
          <w:b/>
          <w:u w:val="single"/>
        </w:rPr>
        <w:t>716546</w:t>
      </w:r>
    </w:p>
    <w:p>
      <w:r>
        <w:t>Težava žensk je, da se neverjetno navdušijo nad brezzveznim ...in potem se z njim poročijo!</w:t>
      </w:r>
    </w:p>
    <w:p>
      <w:r>
        <w:rPr>
          <w:b/>
          <w:u w:val="single"/>
        </w:rPr>
        <w:t>716547</w:t>
      </w:r>
    </w:p>
    <w:p>
      <w:r>
        <w:t>Prav potuhnjeno se nasmiham, medtem ko se ostali hudujejo nad ponovnim sneženjem. Men je fajn. #zima #najsneži https://t.co/CYlKt5vnr8</w:t>
      </w:r>
    </w:p>
    <w:p>
      <w:r>
        <w:rPr>
          <w:b/>
          <w:u w:val="single"/>
        </w:rPr>
        <w:t>716548</w:t>
      </w:r>
    </w:p>
    <w:p>
      <w:r>
        <w:t xml:space="preserve">Kaj je bolj humano? </w:t>
        <w:br/>
        <w:t>Dopustiti levi oblasti, da uniči Slovenijo in Slovence? ali</w:t>
        <w:br/>
        <w:t>Uničiti levo oblast?</w:t>
      </w:r>
    </w:p>
    <w:p>
      <w:r>
        <w:rPr>
          <w:b/>
          <w:u w:val="single"/>
        </w:rPr>
        <w:t>716549</w:t>
      </w:r>
    </w:p>
    <w:p>
      <w:r>
        <w:t>@BozidarBiscan @aleshojs @rtvslo @Nova24TV Po moje so že kupili, da so kopijo potem uničili. Bog ve kolikokrat že.</w:t>
      </w:r>
    </w:p>
    <w:p>
      <w:r>
        <w:rPr>
          <w:b/>
          <w:u w:val="single"/>
        </w:rPr>
        <w:t>716550</w:t>
      </w:r>
    </w:p>
    <w:p>
      <w:r>
        <w:t>Za vas imamo super domači recept za sirup iz žajblja, ki hitro pozdravi kašelj, vneto grlo in prehlad. https://t.co/qh5PxxrQ3t</w:t>
      </w:r>
    </w:p>
    <w:p>
      <w:r>
        <w:rPr>
          <w:b/>
          <w:u w:val="single"/>
        </w:rPr>
        <w:t>716551</w:t>
      </w:r>
    </w:p>
    <w:p>
      <w:r>
        <w:t>@Rudimentarnik @KonsKritika Slovenci (so bili in) bodo v avstrijskih očeh vedno vindiši, čefurji. Nič več. Face it. Vsak ima svoje južnjake.</w:t>
      </w:r>
    </w:p>
    <w:p>
      <w:r>
        <w:rPr>
          <w:b/>
          <w:u w:val="single"/>
        </w:rPr>
        <w:t>716552</w:t>
      </w:r>
    </w:p>
    <w:p>
      <w:r>
        <w:t>Samo Bibi, ki si je odprla predal in vlači ven spodnje perilo za mojim hrbtom https://t.co/xetuMacTwT</w:t>
      </w:r>
    </w:p>
    <w:p>
      <w:r>
        <w:rPr>
          <w:b/>
          <w:u w:val="single"/>
        </w:rPr>
        <w:t>716553</w:t>
      </w:r>
    </w:p>
    <w:p>
      <w:r>
        <w:t>Odvzem prostosti: transspolne osebe v represivnih postopkih prepuščene nejasnostim https://t.co/ngd3Z5hYMu via @Dnevnik_si</w:t>
      </w:r>
    </w:p>
    <w:p>
      <w:r>
        <w:rPr>
          <w:b/>
          <w:u w:val="single"/>
        </w:rPr>
        <w:t>716554</w:t>
      </w:r>
    </w:p>
    <w:p>
      <w:r>
        <w:t>@MajaBentura Sigurno. Samo takih slik ni veliko. Še posebej ne pri Raubarju.</w:t>
      </w:r>
    </w:p>
    <w:p>
      <w:r>
        <w:rPr>
          <w:b/>
          <w:u w:val="single"/>
        </w:rPr>
        <w:t>716555</w:t>
      </w:r>
    </w:p>
    <w:p>
      <w:r>
        <w:t xml:space="preserve">@vmatijevec Golico zapoješ, potem ko si zadrgneš tisto črno kravato. </w:t>
        <w:br/>
        <w:t>Tomaž, tisto črno kravato še imate?</w:t>
        <w:br/>
        <w:t>Tista bila je res dobra.</w:t>
        <w:br/>
        <w:t>😂😂😂</w:t>
      </w:r>
    </w:p>
    <w:p>
      <w:r>
        <w:rPr>
          <w:b/>
          <w:u w:val="single"/>
        </w:rPr>
        <w:t>716556</w:t>
      </w:r>
    </w:p>
    <w:p>
      <w:r>
        <w:t>ŽUPAN BENETK JOČE OB UNICENEM MESTU SLOVENCI SMO UNIČILI DRŽAVO PA SE NOBEDEN NE SEKIRA</w:t>
      </w:r>
    </w:p>
    <w:p>
      <w:r>
        <w:rPr>
          <w:b/>
          <w:u w:val="single"/>
        </w:rPr>
        <w:t>716557</w:t>
      </w:r>
    </w:p>
    <w:p>
      <w:r>
        <w:t>@madpixel @Matino667 @resneenah - A se sezujem.</w:t>
        <w:br/>
        <w:t>- Da. Pa pod tuš pejt. Latex pajaca oblec pol pa tle k men prid.</w:t>
      </w:r>
    </w:p>
    <w:p>
      <w:r>
        <w:rPr>
          <w:b/>
          <w:u w:val="single"/>
        </w:rPr>
        <w:t>716558</w:t>
      </w:r>
    </w:p>
    <w:p>
      <w:r>
        <w:t>@t_andrej @crico111 @lucijausaj In sanje o NATU so se ti uresničile,hvala bogu.</w:t>
      </w:r>
    </w:p>
    <w:p>
      <w:r>
        <w:rPr>
          <w:b/>
          <w:u w:val="single"/>
        </w:rPr>
        <w:t>716559</w:t>
      </w:r>
    </w:p>
    <w:p>
      <w:r>
        <w:t>@jezerska @KatarinaDbr Ja, to! Pri nas se pinca peče za veliko noč, panetone pa v Italiji kupujemo od novembra do februarja ;)</w:t>
      </w:r>
    </w:p>
    <w:p>
      <w:r>
        <w:rPr>
          <w:b/>
          <w:u w:val="single"/>
        </w:rPr>
        <w:t>716560</w:t>
      </w:r>
    </w:p>
    <w:p>
      <w:r>
        <w:t>@BernetichD @BernardaGrobler @Fitzroy1985 Katičeva že ve odgovor. Njo vprašajte.</w:t>
      </w:r>
    </w:p>
    <w:p>
      <w:r>
        <w:rPr>
          <w:b/>
          <w:u w:val="single"/>
        </w:rPr>
        <w:t>716561</w:t>
      </w:r>
    </w:p>
    <w:p>
      <w:r>
        <w:t xml:space="preserve">Seznam 21(!) nevladnih organizacij, ki zahtevajo takojšen in brezpogojen uvoz vseh družinskih članov azilantov! </w:t>
        <w:br/>
        <w:t>https://t.co/MjIVveNxxu</w:t>
      </w:r>
    </w:p>
    <w:p>
      <w:r>
        <w:rPr>
          <w:b/>
          <w:u w:val="single"/>
        </w:rPr>
        <w:t>716562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716563</w:t>
      </w:r>
    </w:p>
    <w:p>
      <w:r>
        <w:t>@praprotnix Pa nobene na 3/4 gole ženske zadnjice za click bait.  To ne ustreza A1 podobi ? Vse po pravilih.</w:t>
      </w:r>
    </w:p>
    <w:p>
      <w:r>
        <w:rPr>
          <w:b/>
          <w:u w:val="single"/>
        </w:rPr>
        <w:t>716564</w:t>
      </w:r>
    </w:p>
    <w:p>
      <w:r>
        <w:t>Nutela mulci napumpani. L.91 so tudi napumpano štrajkali proti dr. Petru Venclju. https://t.co/ksNURhaCs8</w:t>
      </w:r>
    </w:p>
    <w:p>
      <w:r>
        <w:rPr>
          <w:b/>
          <w:u w:val="single"/>
        </w:rPr>
        <w:t>716565</w:t>
      </w:r>
    </w:p>
    <w:p>
      <w:r>
        <w:t>@GregorVirant1 @RobertSifrer @Je_rca Saj si bil v vladi in kaj si naredil. Kaos in prepir!</w:t>
      </w:r>
    </w:p>
    <w:p>
      <w:r>
        <w:rPr>
          <w:b/>
          <w:u w:val="single"/>
        </w:rPr>
        <w:t>716566</w:t>
      </w:r>
    </w:p>
    <w:p>
      <w:r>
        <w:t>@DusanVrecek @Fitzroy1985 Ja, res se mi zdi, da je "lastna pamet" preveč radodarna oznaka za copy-paste ameriških konzervativcev.</w:t>
      </w:r>
    </w:p>
    <w:p>
      <w:r>
        <w:rPr>
          <w:b/>
          <w:u w:val="single"/>
        </w:rPr>
        <w:t>716567</w:t>
      </w:r>
    </w:p>
    <w:p>
      <w:r>
        <w:t>@SpelaRotar @vladaRS To je vse v načrtu, stricev iz ozadja: Naredimo to deželo spet proletarsko in socialistično ter multi-kulti!</w:t>
      </w:r>
    </w:p>
    <w:p>
      <w:r>
        <w:rPr>
          <w:b/>
          <w:u w:val="single"/>
        </w:rPr>
        <w:t>716568</w:t>
      </w:r>
    </w:p>
    <w:p>
      <w:r>
        <w:t>@agortaa pa toti so totalno nezreli. Kaj je Šarec naredil razen, da neprestano draži bencin.</w:t>
      </w:r>
    </w:p>
    <w:p>
      <w:r>
        <w:rPr>
          <w:b/>
          <w:u w:val="single"/>
        </w:rPr>
        <w:t>716569</w:t>
      </w:r>
    </w:p>
    <w:p>
      <w:r>
        <w:t>Dekleva: poročilo NEKEGA bivšega ministra Marušiča (naju s Katko ignor), še nesramna je @gregorkos @Pertinacal @PS_DeSUS @ZidanDejan</w:t>
      </w:r>
    </w:p>
    <w:p>
      <w:r>
        <w:rPr>
          <w:b/>
          <w:u w:val="single"/>
        </w:rPr>
        <w:t>716570</w:t>
      </w:r>
    </w:p>
    <w:p>
      <w:r>
        <w:t>@zeljko_novak @GPreac Težko bi prvemu znanemu komunistu, Kristusu, rekli fašist.</w:t>
      </w:r>
    </w:p>
    <w:p>
      <w:r>
        <w:rPr>
          <w:b/>
          <w:u w:val="single"/>
        </w:rPr>
        <w:t>716571</w:t>
      </w:r>
    </w:p>
    <w:p>
      <w:r>
        <w:t>Reklama za @Radenska  je tako glupa, da od zdej naprej pijem le še špric z Jamnico  #tdfrtv</w:t>
      </w:r>
    </w:p>
    <w:p>
      <w:r>
        <w:rPr>
          <w:b/>
          <w:u w:val="single"/>
        </w:rPr>
        <w:t>716572</w:t>
      </w:r>
    </w:p>
    <w:p>
      <w:r>
        <w:t xml:space="preserve">Vsi imamo brazgotine, take in drugačne. </w:t>
        <w:br/>
        <w:t>V bistvu so tiste vidne pičkin dim v primerjavi z nevidnimi.</w:t>
      </w:r>
    </w:p>
    <w:p>
      <w:r>
        <w:rPr>
          <w:b/>
          <w:u w:val="single"/>
        </w:rPr>
        <w:t>716573</w:t>
      </w:r>
    </w:p>
    <w:p>
      <w:r>
        <w:t>zaradi lakirnice sredi polja bomo gradili železniško progo in novo čistilno napravo... in potem si močvirnik če se sprašuješ ZAKAJ ?!</w:t>
      </w:r>
    </w:p>
    <w:p>
      <w:r>
        <w:rPr>
          <w:b/>
          <w:u w:val="single"/>
        </w:rPr>
        <w:t>716574</w:t>
      </w:r>
    </w:p>
    <w:p>
      <w:r>
        <w:t>17. ormoški polmaraton: Šturm preprečil tretjo zaporedno zmago Orešniku https://t.co/bBWCkKSWlx</w:t>
      </w:r>
    </w:p>
    <w:p>
      <w:r>
        <w:rPr>
          <w:b/>
          <w:u w:val="single"/>
        </w:rPr>
        <w:t>716575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716576</w:t>
      </w:r>
    </w:p>
    <w:p>
      <w:r>
        <w:t>@TamaraKrosl @luka7doncic @DwightPowell33 Manire v hotelu pustit, dret se po slovensko ... Vse probat! 🙃 🤞, da vsaj v drugo rata!!!</w:t>
      </w:r>
    </w:p>
    <w:p>
      <w:r>
        <w:rPr>
          <w:b/>
          <w:u w:val="single"/>
        </w:rPr>
        <w:t>716577</w:t>
      </w:r>
    </w:p>
    <w:p>
      <w:r>
        <w:t>Dopolnilno zdravstveno zavarovanje − še en slepilni manever Šarčeve vlade https://t.co/lywMTdLV3b</w:t>
      </w:r>
    </w:p>
    <w:p>
      <w:r>
        <w:rPr>
          <w:b/>
          <w:u w:val="single"/>
        </w:rPr>
        <w:t>716578</w:t>
      </w:r>
    </w:p>
    <w:p>
      <w:r>
        <w:t>Spet trte so rodile zdravljico bratje čmo zapet Bog našo nam deželo prepir iz sveta bo pregnan naj sinov zarod nov ne vrag le sosed bo mejak</w:t>
      </w:r>
    </w:p>
    <w:p>
      <w:r>
        <w:rPr>
          <w:b/>
          <w:u w:val="single"/>
        </w:rPr>
        <w:t>716579</w:t>
      </w:r>
    </w:p>
    <w:p>
      <w:r>
        <w:t>@PerfidiaDonat Ziher se menta, koko mi bosta pobruhali parket in me spotaknli v to.</w:t>
      </w:r>
    </w:p>
    <w:p>
      <w:r>
        <w:rPr>
          <w:b/>
          <w:u w:val="single"/>
        </w:rPr>
        <w:t>716580</w:t>
      </w:r>
    </w:p>
    <w:p>
      <w:r>
        <w:t>Imamo nov slovenski presežek. Skleda v obliki želodca. Že zaradi oblike sklede smo bolj zdravi in hujšamo.... Keri butli nooo</w:t>
      </w:r>
    </w:p>
    <w:p>
      <w:r>
        <w:rPr>
          <w:b/>
          <w:u w:val="single"/>
        </w:rPr>
        <w:t>716581</w:t>
      </w:r>
    </w:p>
    <w:p>
      <w:r>
        <w:t>@IsmeTsHorjuLa @Bodem43 lahk mu pa daš mal popusta na storitev... 😁😎 #sebomsamapospremlaven</w:t>
      </w:r>
    </w:p>
    <w:p>
      <w:r>
        <w:rPr>
          <w:b/>
          <w:u w:val="single"/>
        </w:rPr>
        <w:t>716582</w:t>
      </w:r>
    </w:p>
    <w:p>
      <w:r>
        <w:t>Meni je še minuta odmora pri košarki bolj zanimiva kot fuzbal. Pa #mojtim sploh ne igra.</w:t>
      </w:r>
    </w:p>
    <w:p>
      <w:r>
        <w:rPr>
          <w:b/>
          <w:u w:val="single"/>
        </w:rPr>
        <w:t>716583</w:t>
      </w:r>
    </w:p>
    <w:p>
      <w:r>
        <w:t>Ej  Nova24, s tole novico ste pa zmagali. Kdo vas bo resno jemal, ko bo kaj resnicno pomembnega https://t.co/PBBuRyz8Gz</w:t>
      </w:r>
    </w:p>
    <w:p>
      <w:r>
        <w:rPr>
          <w:b/>
          <w:u w:val="single"/>
        </w:rPr>
        <w:t>716584</w:t>
      </w:r>
    </w:p>
    <w:p>
      <w:r>
        <w:t>@BlogSlovenija gaber je pomemben kot pionirska vrsta, ki porašča gola strma in topla pobočja, ni pa gospodarsko uporaben</w:t>
      </w:r>
    </w:p>
    <w:p>
      <w:r>
        <w:rPr>
          <w:b/>
          <w:u w:val="single"/>
        </w:rPr>
        <w:t>716585</w:t>
      </w:r>
    </w:p>
    <w:p>
      <w:r>
        <w:t>@SamoGlavan @JiriKocica @Alex4aleksandra Orban bo pa ravno vas kaj vprašal. Komaj čaka.</w:t>
      </w:r>
    </w:p>
    <w:p>
      <w:r>
        <w:rPr>
          <w:b/>
          <w:u w:val="single"/>
        </w:rPr>
        <w:t>716586</w:t>
      </w:r>
    </w:p>
    <w:p>
      <w:r>
        <w:t>Teroristični napad v Kanadi: Moška detonirala eksplozivno napravo v restavraciji https://t.co/JoC597sgZ6 via @Nova24TV</w:t>
      </w:r>
    </w:p>
    <w:p>
      <w:r>
        <w:rPr>
          <w:b/>
          <w:u w:val="single"/>
        </w:rPr>
        <w:t>716587</w:t>
      </w:r>
    </w:p>
    <w:p>
      <w:r>
        <w:t>Jezosmarija, žanmahnič na električni skirci! Zdaj res ni več dvoma; sam si bom omislil dizelsko.</w:t>
      </w:r>
    </w:p>
    <w:p>
      <w:r>
        <w:rPr>
          <w:b/>
          <w:u w:val="single"/>
        </w:rPr>
        <w:t>716588</w:t>
      </w:r>
    </w:p>
    <w:p>
      <w:r>
        <w:t>Preden greste na počitnice, poskrbite za zavarovanje.</w:t>
        <w:br/>
        <w:t>Vzajemna, pokrovitelj tekme Zavas Siliko : KMN Sevnica. https://t.co/bf7tzkKYcW</w:t>
      </w:r>
    </w:p>
    <w:p>
      <w:r>
        <w:rPr>
          <w:b/>
          <w:u w:val="single"/>
        </w:rPr>
        <w:t>716589</w:t>
      </w:r>
    </w:p>
    <w:p>
      <w:r>
        <w:t>@marioculibrk Depresivni kvintet.</w:t>
        <w:br/>
        <w:t>Fantje štirih žlic.</w:t>
        <w:br/>
        <w:t>Veseli amfetamini.</w:t>
        <w:br/>
        <w:t>Ansambel bratov Heroin.</w:t>
      </w:r>
    </w:p>
    <w:p>
      <w:r>
        <w:rPr>
          <w:b/>
          <w:u w:val="single"/>
        </w:rPr>
        <w:t>716590</w:t>
      </w:r>
    </w:p>
    <w:p>
      <w:r>
        <w:t>@JozeBiscak @butalskipolicaj Imam pa že raje 18. stoletje, kot pa da bi bil iz Levice.</w:t>
      </w:r>
    </w:p>
    <w:p>
      <w:r>
        <w:rPr>
          <w:b/>
          <w:u w:val="single"/>
        </w:rPr>
        <w:t>716591</w:t>
      </w:r>
    </w:p>
    <w:p>
      <w:r>
        <w:t>@MihaMarkic @cikibucka @PreglArjan Tudi za primiticne izjave o presstitutkah je bil obsojen in mora plačati.</w:t>
      </w:r>
    </w:p>
    <w:p>
      <w:r>
        <w:rPr>
          <w:b/>
          <w:u w:val="single"/>
        </w:rPr>
        <w:t>716592</w:t>
      </w:r>
    </w:p>
    <w:p>
      <w:r>
        <w:t>@petrasovdat Priznam da ta mi je pa usla. Al pa ke samo tko neverjetna da jo mozgani niso hotli registrirat.</w:t>
      </w:r>
    </w:p>
    <w:p>
      <w:r>
        <w:rPr>
          <w:b/>
          <w:u w:val="single"/>
        </w:rPr>
        <w:t>716593</w:t>
      </w:r>
    </w:p>
    <w:p>
      <w:r>
        <w:t>@gnila_slovenija Deljenje tujega denarja imenuje delo in mu niti malo ni nerodno.</w:t>
      </w:r>
    </w:p>
    <w:p>
      <w:r>
        <w:rPr>
          <w:b/>
          <w:u w:val="single"/>
        </w:rPr>
        <w:t>716594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716595</w:t>
      </w:r>
    </w:p>
    <w:p>
      <w:r>
        <w:t>@24ur_com SMC  poslance je potrebno cepiti proti kilometrini in https://t.co/4NYT8zMcEo ,še marsikaj bi se našlo !!!</w:t>
      </w:r>
    </w:p>
    <w:p>
      <w:r>
        <w:rPr>
          <w:b/>
          <w:u w:val="single"/>
        </w:rPr>
        <w:t>716596</w:t>
      </w:r>
    </w:p>
    <w:p>
      <w:r>
        <w:t>@cesenj @JozeBiscak Kakšna groza je tole, sami pedri, migranti ali pa naši depresivčki</w:t>
      </w:r>
    </w:p>
    <w:p>
      <w:r>
        <w:rPr>
          <w:b/>
          <w:u w:val="single"/>
        </w:rPr>
        <w:t>716597</w:t>
      </w:r>
    </w:p>
    <w:p>
      <w:r>
        <w:t>@Blaziek zena prodaja. Numizmaticno drustvo (forum) pravi, da naj bi blo vec kot 300€.</w:t>
      </w:r>
    </w:p>
    <w:p>
      <w:r>
        <w:rPr>
          <w:b/>
          <w:u w:val="single"/>
        </w:rPr>
        <w:t>716598</w:t>
      </w:r>
    </w:p>
    <w:p>
      <w:r>
        <w:t>@ZigaTurk digitalizira molitvene obrazce v @NovaSlovenija ... fijuuu. Google se že trese. ;)</w:t>
      </w:r>
    </w:p>
    <w:p>
      <w:r>
        <w:rPr>
          <w:b/>
          <w:u w:val="single"/>
        </w:rPr>
        <w:t>716599</w:t>
      </w:r>
    </w:p>
    <w:p>
      <w:r>
        <w:t>V parlamentu bo tudi lastnica erotičnega masažnega salona https://t.co/5pgBIpsriL via @SiolNEWS</w:t>
      </w:r>
    </w:p>
    <w:p>
      <w:r>
        <w:rPr>
          <w:b/>
          <w:u w:val="single"/>
        </w:rPr>
        <w:t>716600</w:t>
      </w:r>
    </w:p>
    <w:p>
      <w:r>
        <w:t>@nejkom @leaathenatabako pa glit prevrenje da mocnejsi okus.Bolj kot kipi mocenjasa je!</w:t>
      </w:r>
    </w:p>
    <w:p>
      <w:r>
        <w:rPr>
          <w:b/>
          <w:u w:val="single"/>
        </w:rPr>
        <w:t>716601</w:t>
      </w:r>
    </w:p>
    <w:p>
      <w:r>
        <w:t>@FPlevnik @RevijaReporter Franc ne razumeš. Ona je na dolžnosti. Vaške straže!</w:t>
      </w:r>
    </w:p>
    <w:p>
      <w:r>
        <w:rPr>
          <w:b/>
          <w:u w:val="single"/>
        </w:rPr>
        <w:t>716602</w:t>
      </w:r>
    </w:p>
    <w:p>
      <w:r>
        <w:t>Neuradno: @FCLitija bo jutri okrepil Josip Jurić. Hrvaški igralec je v Sloveniji igral že za futsal kluba Dobovec in Maribor. #futsal</w:t>
      </w:r>
    </w:p>
    <w:p>
      <w:r>
        <w:rPr>
          <w:b/>
          <w:u w:val="single"/>
        </w:rPr>
        <w:t>716603</w:t>
      </w:r>
    </w:p>
    <w:p>
      <w:r>
        <w:t>Razumem. Bojkot Pahorja zato, da se ne bo nič dalo. In ko nam bo Šarec imenoval kake Darijane Koširje za diplomate, bomo lahko vsaj jamrali.</w:t>
      </w:r>
    </w:p>
    <w:p>
      <w:r>
        <w:rPr>
          <w:b/>
          <w:u w:val="single"/>
        </w:rPr>
        <w:t>716604</w:t>
      </w:r>
    </w:p>
    <w:p>
      <w:r>
        <w:t>Kadunc: "Izguba za RTVS ne pomeni katastrofe" Itak, vedno lahko povisas RTV prispevek:)</w:t>
      </w:r>
    </w:p>
    <w:p>
      <w:r>
        <w:rPr>
          <w:b/>
          <w:u w:val="single"/>
        </w:rPr>
        <w:t>716605</w:t>
      </w:r>
    </w:p>
    <w:p>
      <w:r>
        <w:t>Nov vodni top za policijo? Kvečjemu za nas, male ljudi, da se z njim lahko ubranimo pred nesposobno oblastno kliko.#VzamemoTudiStarega</w:t>
      </w:r>
    </w:p>
    <w:p>
      <w:r>
        <w:rPr>
          <w:b/>
          <w:u w:val="single"/>
        </w:rPr>
        <w:t>716606</w:t>
      </w:r>
    </w:p>
    <w:p>
      <w:r>
        <w:t>Dragi #moppedki , razturite ornk danes in imejte sploh odlične #vaje !</w:t>
        <w:br/>
        <w:t>En LP iz NL, pa pridte kej pogledat sem gor, ne!</w:t>
        <w:br/>
        <w:t>(Aljaž je šel na NL)</w:t>
      </w:r>
    </w:p>
    <w:p>
      <w:r>
        <w:rPr>
          <w:b/>
          <w:u w:val="single"/>
        </w:rPr>
        <w:t>716607</w:t>
      </w:r>
    </w:p>
    <w:p>
      <w:r>
        <w:t>@MiranStajerc Po mejlu naj ti še britanca pošljejo - naravni termoforji so najboljši za zdravje.</w:t>
      </w:r>
    </w:p>
    <w:p>
      <w:r>
        <w:rPr>
          <w:b/>
          <w:u w:val="single"/>
        </w:rPr>
        <w:t>716608</w:t>
      </w:r>
    </w:p>
    <w:p>
      <w:r>
        <w:t>@lucijausaj Če bi ljudje ozavestili svoja dejanja, početja in misli. Bi bilo manj pizdarij... #slepiverniki #ovce #papige</w:t>
      </w:r>
    </w:p>
    <w:p>
      <w:r>
        <w:rPr>
          <w:b/>
          <w:u w:val="single"/>
        </w:rPr>
        <w:t>716609</w:t>
      </w:r>
    </w:p>
    <w:p>
      <w:r>
        <w:t>@BenjaminNatanja Na Muri ne sme biti elektrarn. Kdor misli drugače, naj gre v A pogledati, kako so Muro spremenili v kanal.</w:t>
      </w:r>
    </w:p>
    <w:p>
      <w:r>
        <w:rPr>
          <w:b/>
          <w:u w:val="single"/>
        </w:rPr>
        <w:t>716610</w:t>
      </w:r>
    </w:p>
    <w:p>
      <w:r>
        <w:t>@steinbuch @PlusPortal @strankalevica Sarec pravzaprav rine v avion brez padala.. ce bo, bo.. ce ne bo, ne bo!</w:t>
      </w:r>
    </w:p>
    <w:p>
      <w:r>
        <w:rPr>
          <w:b/>
          <w:u w:val="single"/>
        </w:rPr>
        <w:t>716611</w:t>
      </w:r>
    </w:p>
    <w:p>
      <w:r>
        <w:t>Ni čudno, da PR noče biti moralna avtoriteta. Konkurenca na Slovenskem je le prehuda. Festival moralnih avtoritet na TW, FB v vseh narečjih</w:t>
      </w:r>
    </w:p>
    <w:p>
      <w:r>
        <w:rPr>
          <w:b/>
          <w:u w:val="single"/>
        </w:rPr>
        <w:t>716612</w:t>
      </w:r>
    </w:p>
    <w:p>
      <w:r>
        <w:t>@ales_primc @kjaklic Resnica? Resnico kot jo vidijo tvoje oci? Kdo pravi da je njegova resnica prava?</w:t>
      </w:r>
    </w:p>
    <w:p>
      <w:r>
        <w:rPr>
          <w:b/>
          <w:u w:val="single"/>
        </w:rPr>
        <w:t>716613</w:t>
      </w:r>
    </w:p>
    <w:p>
      <w:r>
        <w:t>Tudi nam se s z vladnim šesterčkom obeta suša, ki bo primerljiva z najhujšimi naravnimi katastrofami. https://t.co/4oqEOVu78U</w:t>
      </w:r>
    </w:p>
    <w:p>
      <w:r>
        <w:rPr>
          <w:b/>
          <w:u w:val="single"/>
        </w:rPr>
        <w:t>716614</w:t>
      </w:r>
    </w:p>
    <w:p>
      <w:r>
        <w:t>@KovacRebeka @lucijausaj Da se komentatorji in analitiki iste oddaje med seboj blokirajo na tw, se mi pa zdi malo mimo.</w:t>
      </w:r>
    </w:p>
    <w:p>
      <w:r>
        <w:rPr>
          <w:b/>
          <w:u w:val="single"/>
        </w:rPr>
        <w:t>716615</w:t>
      </w:r>
    </w:p>
    <w:p>
      <w:r>
        <w:t>Nova uredba o varstvu podatkov ne prepoveduje fotografiranja lastnega otroka na prireditvi https://t.co/0gSA8fhTdZ</w:t>
      </w:r>
    </w:p>
    <w:p>
      <w:r>
        <w:rPr>
          <w:b/>
          <w:u w:val="single"/>
        </w:rPr>
        <w:t>716616</w:t>
      </w:r>
    </w:p>
    <w:p>
      <w:r>
        <w:t>@Tevilevi Belokranjci niso nikoli bili ksenofobni! To je golazen od drugod prišla.</w:t>
      </w:r>
    </w:p>
    <w:p>
      <w:r>
        <w:rPr>
          <w:b/>
          <w:u w:val="single"/>
        </w:rPr>
        <w:t>716617</w:t>
      </w:r>
    </w:p>
    <w:p>
      <w:r>
        <w:t>Bar z največjo izbiro koktejlov v Novi Gorici išče nove sodelavce &amp;gt;&amp;gt;&amp;gt; http://t.co/7oYAgc55rB #Zaposlitev #Služba #Delo</w:t>
      </w:r>
    </w:p>
    <w:p>
      <w:r>
        <w:rPr>
          <w:b/>
          <w:u w:val="single"/>
        </w:rPr>
        <w:t>716618</w:t>
      </w:r>
    </w:p>
    <w:p>
      <w:r>
        <w:t>@dr_tupko Podoben primer je Filip Terčelj iz Ajdovščine, preganjan od fašizma in ubit od komunistov.</w:t>
      </w:r>
    </w:p>
    <w:p>
      <w:r>
        <w:rPr>
          <w:b/>
          <w:u w:val="single"/>
        </w:rPr>
        <w:t>716619</w:t>
      </w:r>
    </w:p>
    <w:p>
      <w:r>
        <w:t>@vinkovasle1 Baraba zločinska Petričeva, spet je zaslužil, naj se mu zatakne in to dobro!!!#FORUM21 Kučanove bande!!!</w:t>
      </w:r>
    </w:p>
    <w:p>
      <w:r>
        <w:rPr>
          <w:b/>
          <w:u w:val="single"/>
        </w:rPr>
        <w:t>716620</w:t>
      </w:r>
    </w:p>
    <w:p>
      <w:r>
        <w:t>@cesenj Pisec pisma je bil najverjetneje socialist. V Sloveniji bolj popularni ex komunist. Jim ni bilo in jim ne bo pomoči.</w:t>
      </w:r>
    </w:p>
    <w:p>
      <w:r>
        <w:rPr>
          <w:b/>
          <w:u w:val="single"/>
        </w:rPr>
        <w:t>716621</w:t>
      </w:r>
    </w:p>
    <w:p>
      <w:r>
        <w:t>A je res treba kricat in vrtat po fletu ob 7!! za ene je to sred noci ob vikendih</w:t>
      </w:r>
    </w:p>
    <w:p>
      <w:r>
        <w:rPr>
          <w:b/>
          <w:u w:val="single"/>
        </w:rPr>
        <w:t>716622</w:t>
      </w:r>
    </w:p>
    <w:p>
      <w:r>
        <w:t>@nefiltriran @larisaco1 @DC43 Ne morš verjet da ma ena baba tolk skurjene možgane, Bog naj ji pomaga</w:t>
      </w:r>
    </w:p>
    <w:p>
      <w:r>
        <w:rPr>
          <w:b/>
          <w:u w:val="single"/>
        </w:rPr>
        <w:t>716623</w:t>
      </w:r>
    </w:p>
    <w:p>
      <w:r>
        <w:t>Murgelček servira, Slovenčki kot že tolikokrat zagazijo v merde#Serpentišek#votle butice</w:t>
      </w:r>
    </w:p>
    <w:p>
      <w:r>
        <w:rPr>
          <w:b/>
          <w:u w:val="single"/>
        </w:rPr>
        <w:t>716624</w:t>
      </w:r>
    </w:p>
    <w:p>
      <w:r>
        <w:t>@Nika_Per Spravi si jih za kasnejse case, ko bos manj ljudomrzna, ceprav ne vem zakaj bi bila.</w:t>
      </w:r>
    </w:p>
    <w:p>
      <w:r>
        <w:rPr>
          <w:b/>
          <w:u w:val="single"/>
        </w:rPr>
        <w:t>716625</w:t>
      </w:r>
    </w:p>
    <w:p>
      <w:r>
        <w:t>Danes praznujemo pepelnico našega šolskega sistema. Adijo pamet, pa saj je v šoli ni moč dobiti!</w:t>
      </w:r>
    </w:p>
    <w:p>
      <w:r>
        <w:rPr>
          <w:b/>
          <w:u w:val="single"/>
        </w:rPr>
        <w:t>716626</w:t>
      </w:r>
    </w:p>
    <w:p>
      <w:r>
        <w:t>@iztokgartner Pezda... res si sam še za v penzjon... pa da povem cez ovinke kolk seksam 😂😂😂</w:t>
      </w:r>
    </w:p>
    <w:p>
      <w:r>
        <w:rPr>
          <w:b/>
          <w:u w:val="single"/>
        </w:rPr>
        <w:t>716627</w:t>
      </w:r>
    </w:p>
    <w:p>
      <w:r>
        <w:t>Vrtna gugalnica | Gugalnica višjega razreda - SCAB DUCA P.044 https://t.co/0yRPRVMe0G</w:t>
      </w:r>
    </w:p>
    <w:p>
      <w:r>
        <w:rPr>
          <w:b/>
          <w:u w:val="single"/>
        </w:rPr>
        <w:t>716628</w:t>
      </w:r>
    </w:p>
    <w:p>
      <w:r>
        <w:t>@dragica12 @Medeja_7 Ampak tale @Medeja_7 je resno butasta. Da me na block, potem mi pa odgovarja.</w:t>
      </w:r>
    </w:p>
    <w:p>
      <w:r>
        <w:rPr>
          <w:b/>
          <w:u w:val="single"/>
        </w:rPr>
        <w:t>716629</w:t>
      </w:r>
    </w:p>
    <w:p>
      <w:r>
        <w:t>@PetraGreiner Ampak stisneš zobe, a ne?! Ker tvoje "študentke" v tretje nadstropje nesejo haha</w:t>
      </w:r>
    </w:p>
    <w:p>
      <w:r>
        <w:rPr>
          <w:b/>
          <w:u w:val="single"/>
        </w:rPr>
        <w:t>716630</w:t>
      </w:r>
    </w:p>
    <w:p>
      <w:r>
        <w:t>Rok Golob se s Simfonično ekstazo 2 vrača v Ljubljano https://t.co/YgWxYkXV0x</w:t>
      </w:r>
    </w:p>
    <w:p>
      <w:r>
        <w:rPr>
          <w:b/>
          <w:u w:val="single"/>
        </w:rPr>
        <w:t>716631</w:t>
      </w:r>
    </w:p>
    <w:p>
      <w:r>
        <w:t>#ljuljka</w:t>
        <w:br/>
        <w:t>Post plesnum.</w:t>
        <w:br/>
        <w:t>Post fertilizator.</w:t>
        <w:br/>
        <w:br/>
        <w:t>Dec rajt, bičez! https://t.co/HrQNZu7pIu</w:t>
      </w:r>
    </w:p>
    <w:p>
      <w:r>
        <w:rPr>
          <w:b/>
          <w:u w:val="single"/>
        </w:rPr>
        <w:t>716632</w:t>
      </w:r>
    </w:p>
    <w:p>
      <w:r>
        <w:t>@AMajster @JJansaSDS Na Kotnikovi je bil tik za onimi maskami s koli in zvezdaši z bodalo marelami.</w:t>
      </w:r>
    </w:p>
    <w:p>
      <w:r>
        <w:rPr>
          <w:b/>
          <w:u w:val="single"/>
        </w:rPr>
        <w:t>716633</w:t>
      </w:r>
    </w:p>
    <w:p>
      <w:r>
        <w:t>@jernejsavel Dosti jih je šlo na Goričko.Tam si kruh sam pečeš, ker ga v trgovini ne dobiš. Sem še vedno v Domu Lukavci, pečem krofe.</w:t>
      </w:r>
    </w:p>
    <w:p>
      <w:r>
        <w:rPr>
          <w:b/>
          <w:u w:val="single"/>
        </w:rPr>
        <w:t>716634</w:t>
      </w:r>
    </w:p>
    <w:p>
      <w:r>
        <w:t>Dovolite si ogledati to besedno primitivno skorpucalo tega modela @JosipBroz18 ..tega bi zagotovo TITO poslal na GOLI OTOK</w:t>
      </w:r>
    </w:p>
    <w:p>
      <w:r>
        <w:rPr>
          <w:b/>
          <w:u w:val="single"/>
        </w:rPr>
        <w:t>716635</w:t>
      </w:r>
    </w:p>
    <w:p>
      <w:r>
        <w:t>@MatevzNovak Bebček. NI vrnil odlikovanja SV! Pizda, tis še bolj zarukan kot sem mislil. Pa ne moooorš, noooooo...</w:t>
      </w:r>
    </w:p>
    <w:p>
      <w:r>
        <w:rPr>
          <w:b/>
          <w:u w:val="single"/>
        </w:rPr>
        <w:t>716636</w:t>
      </w:r>
    </w:p>
    <w:p>
      <w:r>
        <w:t>@PreglArjan @Komanovmulc Kakšna resnica? V studiu city? Lepo prosim. Samo hujskanje proti desnici.,..</w:t>
      </w:r>
    </w:p>
    <w:p>
      <w:r>
        <w:rPr>
          <w:b/>
          <w:u w:val="single"/>
        </w:rPr>
        <w:t>716637</w:t>
      </w:r>
    </w:p>
    <w:p>
      <w:r>
        <w:t>Ta baraba Erjavec paktira z Jankovićem. "Naši" so drugačni. https://t.co/V7cawBdxYS</w:t>
      </w:r>
    </w:p>
    <w:p>
      <w:r>
        <w:rPr>
          <w:b/>
          <w:u w:val="single"/>
        </w:rPr>
        <w:t>716638</w:t>
      </w:r>
    </w:p>
    <w:p>
      <w:r>
        <w:t>Zelo težko gledam tv. Zaščitni projekt vode, kanalizacije. To je tempirana bomba. To bo uničilo LJ. Ustavimo to norijo. Hallelujah</w:t>
      </w:r>
    </w:p>
    <w:p>
      <w:r>
        <w:rPr>
          <w:b/>
          <w:u w:val="single"/>
        </w:rPr>
        <w:t>716639</w:t>
      </w:r>
    </w:p>
    <w:p>
      <w:r>
        <w:t>Spodbudno, da bi le čimprej bilo dosegljivo vsem !!! https://t.co/WNcJ7Yv9eP</w:t>
      </w:r>
    </w:p>
    <w:p>
      <w:r>
        <w:rPr>
          <w:b/>
          <w:u w:val="single"/>
        </w:rPr>
        <w:t>716640</w:t>
      </w:r>
    </w:p>
    <w:p>
      <w:r>
        <w:t>Res je problem ko zacutis, da te vse manj in manj ljudi uposteva - da si precitan!  Pol pa zacnes z nabijanjem...... https://t.co/ooRDRqUK1H</w:t>
      </w:r>
    </w:p>
    <w:p>
      <w:r>
        <w:rPr>
          <w:b/>
          <w:u w:val="single"/>
        </w:rPr>
        <w:t>716641</w:t>
      </w:r>
    </w:p>
    <w:p>
      <w:r>
        <w:t>Z GLS poštarjem bova kmalu na 'ti', pa čist še mal manjka, da me začne spraševat kaj sem pa tokrat naročila od mejkapa 😂😂💸💸</w:t>
      </w:r>
    </w:p>
    <w:p>
      <w:r>
        <w:rPr>
          <w:b/>
          <w:u w:val="single"/>
        </w:rPr>
        <w:t>716642</w:t>
      </w:r>
    </w:p>
    <w:p>
      <w:r>
        <w:t>@JozeMozina Kolaboracija jim je bila odpuščena z amnestijo. Pa so bili vseeno likvidirani.</w:t>
      </w:r>
    </w:p>
    <w:p>
      <w:r>
        <w:rPr>
          <w:b/>
          <w:u w:val="single"/>
        </w:rPr>
        <w:t>716643</w:t>
      </w:r>
    </w:p>
    <w:p>
      <w:r>
        <w:t>Trifunović ostal še brez enega igralca https://t.co/rg334ukSUY #Zreče https://t.co/adj0f0wtyC</w:t>
      </w:r>
    </w:p>
    <w:p>
      <w:r>
        <w:rPr>
          <w:b/>
          <w:u w:val="single"/>
        </w:rPr>
        <w:t>716644</w:t>
      </w:r>
    </w:p>
    <w:p>
      <w:r>
        <w:t>@opica Jaz pa ne štekam rogljičkov z marmelado :) rogljiček mora biti maslen in pika.</w:t>
      </w:r>
    </w:p>
    <w:p>
      <w:r>
        <w:rPr>
          <w:b/>
          <w:u w:val="single"/>
        </w:rPr>
        <w:t>716645</w:t>
      </w:r>
    </w:p>
    <w:p>
      <w:r>
        <w:t>@DanielKorenjak @OranjeSwaeltjie Skusam ji nastavit ogledalo, pa se dela neumno...ali pac je. 😉</w:t>
      </w:r>
    </w:p>
    <w:p>
      <w:r>
        <w:rPr>
          <w:b/>
          <w:u w:val="single"/>
        </w:rPr>
        <w:t>716646</w:t>
      </w:r>
    </w:p>
    <w:p>
      <w:r>
        <w:t>Pank ideolog Igor Vidmar,jih je klatil na TOP TV.Ta Ljubljana je pa res zmedena.</w:t>
      </w:r>
    </w:p>
    <w:p>
      <w:r>
        <w:rPr>
          <w:b/>
          <w:u w:val="single"/>
        </w:rPr>
        <w:t>716647</w:t>
      </w:r>
    </w:p>
    <w:p>
      <w:r>
        <w:t>Dostop do e-asistenta, dostop do subvencioniranega bivanja. Potejto potato. #nebuloze @toplovodar</w:t>
      </w:r>
    </w:p>
    <w:p>
      <w:r>
        <w:rPr>
          <w:b/>
          <w:u w:val="single"/>
        </w:rPr>
        <w:t>716648</w:t>
      </w:r>
    </w:p>
    <w:p>
      <w:r>
        <w:t>@ZigaTurk @MajaSimoneti Eh, najlaze je zganjati cinizem. Nima smisla, izstopam.</w:t>
      </w:r>
    </w:p>
    <w:p>
      <w:r>
        <w:rPr>
          <w:b/>
          <w:u w:val="single"/>
        </w:rPr>
        <w:t>716649</w:t>
      </w:r>
    </w:p>
    <w:p>
      <w:r>
        <w:t>@AntonZmavc @KilgoreSH5 @Metod_Berlec Ne. On je prikrit fafač črnih kurcev, s tem, da ga kasneje zapopade slaba vest, hence tale objava.</w:t>
      </w:r>
    </w:p>
    <w:p>
      <w:r>
        <w:rPr>
          <w:b/>
          <w:u w:val="single"/>
        </w:rPr>
        <w:t>716650</w:t>
      </w:r>
    </w:p>
    <w:p>
      <w:r>
        <w:t>LJUBLJANA: Gurmanska ŽAR PLOŠČA (5x špikani, 5x navadni čevapčiči, 2x piščančji ražnjič, 2x kotlet + ajvar +... https://t.co/TK5U2uRxaj</w:t>
      </w:r>
    </w:p>
    <w:p>
      <w:r>
        <w:rPr>
          <w:b/>
          <w:u w:val="single"/>
        </w:rPr>
        <w:t>716651</w:t>
      </w:r>
    </w:p>
    <w:p>
      <w:r>
        <w:t>Sp.Jelka Suhadolnik, takšna obvestila so dokaj na mestu za v Sloveniji živeče, ko v marsikaj še neverjamejo,... https://t.co/WR3rr3qE7U</w:t>
      </w:r>
    </w:p>
    <w:p>
      <w:r>
        <w:rPr>
          <w:b/>
          <w:u w:val="single"/>
        </w:rPr>
        <w:t>716652</w:t>
      </w:r>
    </w:p>
    <w:p>
      <w:r>
        <w:t>Vse bolj predrzni migranti. Preveč privilegijev, kot pri razvajenih otrocih ali pri romih. Zaprite pipico in boste videli kaj bo.</w:t>
      </w:r>
    </w:p>
    <w:p>
      <w:r>
        <w:rPr>
          <w:b/>
          <w:u w:val="single"/>
        </w:rPr>
        <w:t>716653</w:t>
      </w:r>
    </w:p>
    <w:p>
      <w:r>
        <w:t>Poziv medijem objektivnemu poročanju. Razkazovanje trupel masakrirane drobnice je manipulativno, saj bi v vsakem primeru končali v klavnici</w:t>
      </w:r>
    </w:p>
    <w:p>
      <w:r>
        <w:rPr>
          <w:b/>
          <w:u w:val="single"/>
        </w:rPr>
        <w:t>716654</w:t>
      </w:r>
    </w:p>
    <w:p>
      <w:r>
        <w:t>Kot je bilo podobno že sedaj.In kar neizbežno pomeni,da so tekmeci in ekipe zatucani amaterji,ki ne dosežejo niti 20% celega vol. telesa</w:t>
      </w:r>
    </w:p>
    <w:p>
      <w:r>
        <w:rPr>
          <w:b/>
          <w:u w:val="single"/>
        </w:rPr>
        <w:t>716655</w:t>
      </w:r>
    </w:p>
    <w:p>
      <w:r>
        <w:t>@Dr_Eclectic O nagrobnih svečkah in o tem kdo ima letos najlepšo ikebano? #cvek</w:t>
      </w:r>
    </w:p>
    <w:p>
      <w:r>
        <w:rPr>
          <w:b/>
          <w:u w:val="single"/>
        </w:rPr>
        <w:t>716656</w:t>
      </w:r>
    </w:p>
    <w:p>
      <w:r>
        <w:t>@SlovenijaVsrcu Levi volilci razmišljajo tako:</w:t>
        <w:br/>
        <w:t>"Naši so okradli in pobili njihove zato, da mi, lenuhi in paraziti, živimo bolje."</w:t>
      </w:r>
    </w:p>
    <w:p>
      <w:r>
        <w:rPr>
          <w:b/>
          <w:u w:val="single"/>
        </w:rPr>
        <w:t>716657</w:t>
      </w:r>
    </w:p>
    <w:p>
      <w:r>
        <w:t>@TinKampl Za kaviarsocialiste? Pomoje bodo/boste vladali. Isto kot želite še na Ptuju.</w:t>
      </w:r>
    </w:p>
    <w:p>
      <w:r>
        <w:rPr>
          <w:b/>
          <w:u w:val="single"/>
        </w:rPr>
        <w:t>716658</w:t>
      </w:r>
    </w:p>
    <w:p>
      <w:r>
        <w:t>Hrvaška se zahvaljuje Toninu - Slovenska opozicija nevarnejša od hrvaških obveščevalcev</w:t>
        <w:br/>
        <w:t>https://t.co/DgmL3Ss9xH</w:t>
      </w:r>
    </w:p>
    <w:p>
      <w:r>
        <w:rPr>
          <w:b/>
          <w:u w:val="single"/>
        </w:rPr>
        <w:t>716659</w:t>
      </w:r>
    </w:p>
    <w:p>
      <w:r>
        <w:t>Magna bi lahko v torek na polaganju kamna temelj’ca postrihala @KanglerFranc njegov #steyr https://t.co/v763ACc4Fi</w:t>
      </w:r>
    </w:p>
    <w:p>
      <w:r>
        <w:rPr>
          <w:b/>
          <w:u w:val="single"/>
        </w:rPr>
        <w:t>716660</w:t>
      </w:r>
    </w:p>
    <w:p>
      <w:r>
        <w:t>@SikkPuppi @PrometejDD Enkrat sem nekaj takega gledala v Celovških dvorih, garsonjera, pred njo pa enkrat večja terasa. Čestitke arhitektom.</w:t>
      </w:r>
    </w:p>
    <w:p>
      <w:r>
        <w:rPr>
          <w:b/>
          <w:u w:val="single"/>
        </w:rPr>
        <w:t>716661</w:t>
      </w:r>
    </w:p>
    <w:p>
      <w:r>
        <w:t>@MetkaSmole @LajnarEU Kot ljubeča in dobro situirana hčerka bi ji lahko naročnino plačala... #ne jamraj</w:t>
      </w:r>
    </w:p>
    <w:p>
      <w:r>
        <w:rPr>
          <w:b/>
          <w:u w:val="single"/>
        </w:rPr>
        <w:t>716662</w:t>
      </w:r>
    </w:p>
    <w:p>
      <w:r>
        <w:t>@JoAnnaOfArT Ne gre se, da ne dam, ampak ravno v tem je poanta, da si lahko drzava zatiska oči, ker češ bo že ljudstvo.</w:t>
      </w:r>
    </w:p>
    <w:p>
      <w:r>
        <w:rPr>
          <w:b/>
          <w:u w:val="single"/>
        </w:rPr>
        <w:t>716663</w:t>
      </w:r>
    </w:p>
    <w:p>
      <w:r>
        <w:t>@MisaVugrinec Gospa v belem? Priletela vmes pred TV, pa me je bilo sram namesto nje.</w:t>
      </w:r>
    </w:p>
    <w:p>
      <w:r>
        <w:rPr>
          <w:b/>
          <w:u w:val="single"/>
        </w:rPr>
        <w:t>716664</w:t>
      </w:r>
    </w:p>
    <w:p>
      <w:r>
        <w:t>Rdeča karta Evrope vse presenetila: naslednji teden prihaja toplotni val! - https://t.co/4fmWOODhPg https://t.co/dQdVDELkMF</w:t>
      </w:r>
    </w:p>
    <w:p>
      <w:r>
        <w:rPr>
          <w:b/>
          <w:u w:val="single"/>
        </w:rPr>
        <w:t>716665</w:t>
      </w:r>
    </w:p>
    <w:p>
      <w:r>
        <w:t>@seba1337 @Rok_Novak @Libertarec Ne samo pri kaminonarjih. Kar nekaj industrij je takih. Pa espeji na umetnih minimalcih.</w:t>
      </w:r>
    </w:p>
    <w:p>
      <w:r>
        <w:rPr>
          <w:b/>
          <w:u w:val="single"/>
        </w:rPr>
        <w:t>716666</w:t>
      </w:r>
    </w:p>
    <w:p>
      <w:r>
        <w:t>@peterjancic »Sem kot kača,če me pohodiš te »pičim«❨ugriznem❩!«</w:t>
        <w:br/>
        <w:t>To se vedno izkaže v DZ❗️</w:t>
      </w:r>
    </w:p>
    <w:p>
      <w:r>
        <w:rPr>
          <w:b/>
          <w:u w:val="single"/>
        </w:rPr>
        <w:t>716667</w:t>
      </w:r>
    </w:p>
    <w:p>
      <w:r>
        <w:t>@LukicLittle @MSrebre @vinkovasle1 Mene pogled na obe fotke potisne na wc bruhat 🤮</w:t>
      </w:r>
    </w:p>
    <w:p>
      <w:r>
        <w:rPr>
          <w:b/>
          <w:u w:val="single"/>
        </w:rPr>
        <w:t>716668</w:t>
      </w:r>
    </w:p>
    <w:p>
      <w:r>
        <w:t>Le kdo so letošnji dobitniki nagrade Prizma 2016 za najboljše komunikacijske primere v Sloveniji? To bo kmalu znano na #19skoj</w:t>
      </w:r>
    </w:p>
    <w:p>
      <w:r>
        <w:rPr>
          <w:b/>
          <w:u w:val="single"/>
        </w:rPr>
        <w:t>716669</w:t>
      </w:r>
    </w:p>
    <w:p>
      <w:r>
        <w:t>Dobro jutro prijatelji, podpirniki, borci, stari prdci, nergaci, predantnezi in hik i.</w:t>
        <w:br/>
        <w:br/>
        <w:t>Motam klobase, pol grem... https://t.co/0qqIKygiHj</w:t>
      </w:r>
    </w:p>
    <w:p>
      <w:r>
        <w:rPr>
          <w:b/>
          <w:u w:val="single"/>
        </w:rPr>
        <w:t>716670</w:t>
      </w:r>
    </w:p>
    <w:p>
      <w:r>
        <w:t>@Pertinacal @Faktor_com @TV3_SI @mrevlje S Faktorjem je vedno lepo sodelovati, ker ste hud faktor!</w:t>
      </w:r>
    </w:p>
    <w:p>
      <w:r>
        <w:rPr>
          <w:b/>
          <w:u w:val="single"/>
        </w:rPr>
        <w:t>716671</w:t>
      </w:r>
    </w:p>
    <w:p>
      <w:r>
        <w:t>@bostjanperne @UrosEsih ...Kdorkoli uporablja znake ali poveličuje naciste ali sodelavce nacistov mu grozi do 10 let zapora!</w:t>
        <w:br/>
        <w:t>2/2</w:t>
        <w:br/>
        <w:br/>
        <w:t>Bong</w:t>
      </w:r>
    </w:p>
    <w:p>
      <w:r>
        <w:rPr>
          <w:b/>
          <w:u w:val="single"/>
        </w:rPr>
        <w:t>716672</w:t>
      </w:r>
    </w:p>
    <w:p>
      <w:r>
        <w:t>@apocalypsemaan Tega jih v komunisticnih solah niso ucili. Zgodovina pa ne pozablja</w:t>
      </w:r>
    </w:p>
    <w:p>
      <w:r>
        <w:rPr>
          <w:b/>
          <w:u w:val="single"/>
        </w:rPr>
        <w:t>716673</w:t>
      </w:r>
    </w:p>
    <w:p>
      <w:r>
        <w:t>Prekleti vsi mediji,gledam komuniste razen Jambrek mora bit fuk fehtarske brezvezne reklame,res smo ciganska država https://t.co/zouikzyoAz</w:t>
      </w:r>
    </w:p>
    <w:p>
      <w:r>
        <w:rPr>
          <w:b/>
          <w:u w:val="single"/>
        </w:rPr>
        <w:t>716674</w:t>
      </w:r>
    </w:p>
    <w:p>
      <w:r>
        <w:t>@MATJADRAKSLER @BozoPredalic bolezen se ozdravi, a kaj z zdravim črnim govedom?</w:t>
      </w:r>
    </w:p>
    <w:p>
      <w:r>
        <w:rPr>
          <w:b/>
          <w:u w:val="single"/>
        </w:rPr>
        <w:t>716675</w:t>
      </w:r>
    </w:p>
    <w:p>
      <w:r>
        <w:t>@Skravzlana @bnina_ Itak.... Pa takrat Tut če ne spijo ne bojo valda več meni težil</w:t>
      </w:r>
    </w:p>
    <w:p>
      <w:r>
        <w:rPr>
          <w:b/>
          <w:u w:val="single"/>
        </w:rPr>
        <w:t>716676</w:t>
      </w:r>
    </w:p>
    <w:p>
      <w:r>
        <w:t>Oni v imenu boga pocnejo tudi cel kup sranja po svetu .... https://t.co/ruN59o1u9n</w:t>
      </w:r>
    </w:p>
    <w:p>
      <w:r>
        <w:rPr>
          <w:b/>
          <w:u w:val="single"/>
        </w:rPr>
        <w:t>716677</w:t>
      </w:r>
    </w:p>
    <w:p>
      <w:r>
        <w:t>Člani @lovehokej kmalu spet skupaj. Pred #SP jih čaka trojček pripravljalnih tekem. 🥅🏒💪https://t.co/giCh6XNKgo https://t.co/oFWGgbyL7z</w:t>
      </w:r>
    </w:p>
    <w:p>
      <w:r>
        <w:rPr>
          <w:b/>
          <w:u w:val="single"/>
        </w:rPr>
        <w:t>716678</w:t>
      </w:r>
    </w:p>
    <w:p>
      <w:r>
        <w:t>@KeyserSozeSi @vladaRS @TelekomSlo Za polog gotovine na TRR banke ne zaracunavajo provizije</w:t>
      </w:r>
    </w:p>
    <w:p>
      <w:r>
        <w:rPr>
          <w:b/>
          <w:u w:val="single"/>
        </w:rPr>
        <w:t>716679</w:t>
      </w:r>
    </w:p>
    <w:p>
      <w:r>
        <w:t>Komunisti se nikoli ne znajo pogledati v ogledalo. Ker pri nas imamo novodobni komunizem. https://t.co/DpsTAQ2gSD</w:t>
      </w:r>
    </w:p>
    <w:p>
      <w:r>
        <w:rPr>
          <w:b/>
          <w:u w:val="single"/>
        </w:rPr>
        <w:t>716680</w:t>
      </w:r>
    </w:p>
    <w:p>
      <w:r>
        <w:t>@uporabnastran @had @marko_alpner Prilepljeno za brisalcem. Se pravi, da so ga dvignili in prilepili.</w:t>
      </w:r>
    </w:p>
    <w:p>
      <w:r>
        <w:rPr>
          <w:b/>
          <w:u w:val="single"/>
        </w:rPr>
        <w:t>716681</w:t>
      </w:r>
    </w:p>
    <w:p>
      <w:r>
        <w:t>RK Trimo Trebnje - RD Riko Ribnica 29:28.</w:t>
        <w:br/>
        <w:t>Trebanjci z delnim izidom 6:1 ob koncu tekme prišli do zmage.</w:t>
        <w:br/>
        <w:t>#Rokomet #Handball #NLBliga</w:t>
      </w:r>
    </w:p>
    <w:p>
      <w:r>
        <w:rPr>
          <w:b/>
          <w:u w:val="single"/>
        </w:rPr>
        <w:t>716682</w:t>
      </w:r>
    </w:p>
    <w:p>
      <w:r>
        <w:t>Nor svet pohabljenje deklic je cilivizacijska kaj....adijo pamet https://t.co/sKMDBCCbjC</w:t>
      </w:r>
    </w:p>
    <w:p>
      <w:r>
        <w:rPr>
          <w:b/>
          <w:u w:val="single"/>
        </w:rPr>
        <w:t>716683</w:t>
      </w:r>
    </w:p>
    <w:p>
      <w:r>
        <w:t>@Ziebane Se ljudje fine delajo in o mrtvecih vse najboljše .</w:t>
        <w:br/>
        <w:t>Sicer o bodočih političnih mrtvecih in danšnjih slamnatih politikih.</w:t>
      </w:r>
    </w:p>
    <w:p>
      <w:r>
        <w:rPr>
          <w:b/>
          <w:u w:val="single"/>
        </w:rPr>
        <w:t>716684</w:t>
      </w:r>
    </w:p>
    <w:p>
      <w:r>
        <w:t>@lucijausaj @Mackono44Pan Stranka ni zapeček na katerem ostariš in se v nedogled greješ.</w:t>
      </w:r>
    </w:p>
    <w:p>
      <w:r>
        <w:rPr>
          <w:b/>
          <w:u w:val="single"/>
        </w:rPr>
        <w:t>716685</w:t>
      </w:r>
    </w:p>
    <w:p>
      <w:r>
        <w:t>Predvidoma avgusta izstrelitev prvega slovenskega nanosatelita v vesolje https://t.co/QMsYP0ugrm #znanost @pridinaferi</w:t>
      </w:r>
    </w:p>
    <w:p>
      <w:r>
        <w:rPr>
          <w:b/>
          <w:u w:val="single"/>
        </w:rPr>
        <w:t>716686</w:t>
      </w:r>
    </w:p>
    <w:p>
      <w:r>
        <w:t xml:space="preserve">@cashkee Nekaj čudnega mora bit not... Poglej Mahniča. </w:t>
        <w:br/>
        <w:t>Al je pa krivo poljansko mleko</w:t>
      </w:r>
    </w:p>
    <w:p>
      <w:r>
        <w:rPr>
          <w:b/>
          <w:u w:val="single"/>
        </w:rPr>
        <w:t>716687</w:t>
      </w:r>
    </w:p>
    <w:p>
      <w:r>
        <w:t>Marijina zemlja: Medžugorje in katoliška vera v luči ateista https://t.co/oftI1huEPw</w:t>
      </w:r>
    </w:p>
    <w:p>
      <w:r>
        <w:rPr>
          <w:b/>
          <w:u w:val="single"/>
        </w:rPr>
        <w:t>716688</w:t>
      </w:r>
    </w:p>
    <w:p>
      <w:r>
        <w:t>@NormaMKorosec @Libertardec @ZigaTurk Skoraj vsa matematika na kateri stoji sodobna tehnologija prihaja iz srednjeveške meniške celice</w:t>
      </w:r>
    </w:p>
    <w:p>
      <w:r>
        <w:rPr>
          <w:b/>
          <w:u w:val="single"/>
        </w:rPr>
        <w:t>716689</w:t>
      </w:r>
    </w:p>
    <w:p>
      <w:r>
        <w:t>Pro tip: porišite svojo sosesko s grafiti tolp, mogoče izvedite drive-by in bum! nižje najemnine!</w:t>
      </w:r>
    </w:p>
    <w:p>
      <w:r>
        <w:rPr>
          <w:b/>
          <w:u w:val="single"/>
        </w:rPr>
        <w:t>716690</w:t>
      </w:r>
    </w:p>
    <w:p>
      <w:r>
        <w:t>@miran_lipovec @strankalevica Še dobro, sa si nas razsveljil, ker za tale umotvor moraš biti res hud možganski trust.</w:t>
      </w:r>
    </w:p>
    <w:p>
      <w:r>
        <w:rPr>
          <w:b/>
          <w:u w:val="single"/>
        </w:rPr>
        <w:t>716691</w:t>
      </w:r>
    </w:p>
    <w:p>
      <w:r>
        <w:t>Medtem ko FDV sajkoti v 10 sekundah najdejo Sovražni Govor, v Kapitalizmu hi-tech tako hitro diagnosticira raka!</w:t>
        <w:br/>
        <w:t>https://t.co/xrQSKPUKKR</w:t>
      </w:r>
    </w:p>
    <w:p>
      <w:r>
        <w:rPr>
          <w:b/>
          <w:u w:val="single"/>
        </w:rPr>
        <w:t>716692</w:t>
      </w:r>
    </w:p>
    <w:p>
      <w:r>
        <w:t>Je treba kaj dodat?</w:t>
        <w:br/>
        <w:t>Vedno isto, polnih riti revežem predavajo lepote revščine. #bruh!!!</w:t>
        <w:br/>
        <w:t>https://t.co/8H2rYkeTtt</w:t>
      </w:r>
    </w:p>
    <w:p>
      <w:r>
        <w:rPr>
          <w:b/>
          <w:u w:val="single"/>
        </w:rPr>
        <w:t>716693</w:t>
      </w:r>
    </w:p>
    <w:p>
      <w:r>
        <w:t>Bavconovo "sodišče" bo postavilo mejo med tistimi, ki bodo ljudi metali v brezna in tistimi, ki bodo tja vrženi. https://t.co/SB9NzoAQQs</w:t>
      </w:r>
    </w:p>
    <w:p>
      <w:r>
        <w:rPr>
          <w:b/>
          <w:u w:val="single"/>
        </w:rPr>
        <w:t>716694</w:t>
      </w:r>
    </w:p>
    <w:p>
      <w:r>
        <w:t>@iCinober stranka murgeljskij copat.. Stranka mirotovih ciganov.. Slovenski medijski cirkusanti.. Tolko moznosti, oni pa o modernem centru..</w:t>
      </w:r>
    </w:p>
    <w:p>
      <w:r>
        <w:rPr>
          <w:b/>
          <w:u w:val="single"/>
        </w:rPr>
        <w:t>716695</w:t>
      </w:r>
    </w:p>
    <w:p>
      <w:r>
        <w:t>@matjazwinkler K da bi ful pekipapirja mečkal... Pa parkrat ‘Kurwa!’ vmes slišiš...</w:t>
      </w:r>
    </w:p>
    <w:p>
      <w:r>
        <w:rPr>
          <w:b/>
          <w:u w:val="single"/>
        </w:rPr>
        <w:t>716696</w:t>
      </w:r>
    </w:p>
    <w:p>
      <w:r>
        <w:t>To, da Močniku njegove bedastoče objavljajo samo še srbski mediji in da se še oni čudijo, je znak tihega napredka.</w:t>
        <w:br/>
        <w:br/>
        <w:t>https://t.co/uVjs3sFqmW</w:t>
      </w:r>
    </w:p>
    <w:p>
      <w:r>
        <w:rPr>
          <w:b/>
          <w:u w:val="single"/>
        </w:rPr>
        <w:t>716697</w:t>
      </w:r>
    </w:p>
    <w:p>
      <w:r>
        <w:t>Sanacija UKCL šepa, niso opravili vsega programa, stroški še rastejo https://t.co/CJZBTVp03A</w:t>
      </w:r>
    </w:p>
    <w:p>
      <w:r>
        <w:rPr>
          <w:b/>
          <w:u w:val="single"/>
        </w:rPr>
        <w:t>716698</w:t>
      </w:r>
    </w:p>
    <w:p>
      <w:r>
        <w:t>Utrinek s sinočnjega soočenja!</w:t>
        <w:br/>
        <w:br/>
        <w:t>Narod hoče SDS in Janšo.</w:t>
        <w:br/>
        <w:br/>
        <w:t>Levičarji, skrajni in navadni, so bili sinoči le za statiste.</w:t>
      </w:r>
    </w:p>
    <w:p>
      <w:r>
        <w:rPr>
          <w:b/>
          <w:u w:val="single"/>
        </w:rPr>
        <w:t>716699</w:t>
      </w:r>
    </w:p>
    <w:p>
      <w:r>
        <w:t>@TheArtemida A je mamina maza ta model. 🙄 Po obnašanju sodeč, rabi dudo v obliki dojke.</w:t>
      </w:r>
    </w:p>
    <w:p>
      <w:r>
        <w:rPr>
          <w:b/>
          <w:u w:val="single"/>
        </w:rPr>
        <w:t>716700</w:t>
      </w:r>
    </w:p>
    <w:p>
      <w:r>
        <w:t xml:space="preserve">Spodbudna retorika! Sedaj pa čimprej od besed k dejanjem! </w:t>
        <w:br/>
        <w:br/>
        <w:t>https://t.co/UcTxgN2Y2P</w:t>
      </w:r>
    </w:p>
    <w:p>
      <w:r>
        <w:rPr>
          <w:b/>
          <w:u w:val="single"/>
        </w:rPr>
        <w:t>716701</w:t>
      </w:r>
    </w:p>
    <w:p>
      <w:r>
        <w:t>Sojenje Janši v zadevi "prostitutki" prekinjeno; sodnica porotnica je članica SDS https://t.co/RRvTjtgckx https://t.co/bHxCDC6lJs</w:t>
      </w:r>
    </w:p>
    <w:p>
      <w:r>
        <w:rPr>
          <w:b/>
          <w:u w:val="single"/>
        </w:rPr>
        <w:t>716702</w:t>
      </w:r>
    </w:p>
    <w:p>
      <w:r>
        <w:t>@multikultivator @protislovje @gromska_strela To pa še ziher @KatarinaDbr in @tamejhna vesta kje je.</w:t>
      </w:r>
    </w:p>
    <w:p>
      <w:r>
        <w:rPr>
          <w:b/>
          <w:u w:val="single"/>
        </w:rPr>
        <w:t>716703</w:t>
      </w:r>
    </w:p>
    <w:p>
      <w:r>
        <w:t>Višje plače v javnem sektorju, boljša prometna infrastruktura, višje pokojnine. Od kod? Ja zapufali se bomo, davke pa znižali.</w:t>
        <w:br/>
        <w:br/>
        <w:t>#amen</w:t>
      </w:r>
    </w:p>
    <w:p>
      <w:r>
        <w:rPr>
          <w:b/>
          <w:u w:val="single"/>
        </w:rPr>
        <w:t>716704</w:t>
      </w:r>
    </w:p>
    <w:p>
      <w:r>
        <w:t>Obožujem te nove fore GLS, ko ti namesto na dom pakete puščajo na @omv. #pissedoff</w:t>
      </w:r>
    </w:p>
    <w:p>
      <w:r>
        <w:rPr>
          <w:b/>
          <w:u w:val="single"/>
        </w:rPr>
        <w:t>716705</w:t>
      </w:r>
    </w:p>
    <w:p>
      <w:r>
        <w:t xml:space="preserve">Pričenja se Klubski Maraton Radia Študent - dva dni/vsi bendi ... </w:t>
        <w:br/>
        <w:br/>
        <w:t>'Z bendom Lynch ter vrtojbskimi Nesesari... https://t.co/nnW0w59Z2s</w:t>
      </w:r>
    </w:p>
    <w:p>
      <w:r>
        <w:rPr>
          <w:b/>
          <w:u w:val="single"/>
        </w:rPr>
        <w:t>716706</w:t>
      </w:r>
    </w:p>
    <w:p>
      <w:r>
        <w:t>@nadkaku Nevem kaj imajo tam :) padlo mi pa je sam v oko, da si vse tam nabavila ;) In kaj bo dobrega iz teh sestavin ratalo?:)</w:t>
      </w:r>
    </w:p>
    <w:p>
      <w:r>
        <w:rPr>
          <w:b/>
          <w:u w:val="single"/>
        </w:rPr>
        <w:t>716707</w:t>
      </w:r>
    </w:p>
    <w:p>
      <w:r>
        <w:t>@MitjaIrsic @butalskipolicaj Sam taka picka kot si ti, ne more biti clan stranke moskih.</w:t>
      </w:r>
    </w:p>
    <w:p>
      <w:r>
        <w:rPr>
          <w:b/>
          <w:u w:val="single"/>
        </w:rPr>
        <w:t>716708</w:t>
      </w:r>
    </w:p>
    <w:p>
      <w:r>
        <w:t>@cesenj @metaprepadnik Kraljica ima rada košate pisane pave in ne opulene rdeče....Take je imel samo Tito rad....</w:t>
      </w:r>
    </w:p>
    <w:p>
      <w:r>
        <w:rPr>
          <w:b/>
          <w:u w:val="single"/>
        </w:rPr>
        <w:t>716709</w:t>
      </w:r>
    </w:p>
    <w:p>
      <w:r>
        <w:t>prej bi povedal #radiobattleSI, zdej twitamo, ni časa za   sabotažo  https://t.co/v7otxl0oFk</w:t>
      </w:r>
    </w:p>
    <w:p>
      <w:r>
        <w:rPr>
          <w:b/>
          <w:u w:val="single"/>
        </w:rPr>
        <w:t>716710</w:t>
      </w:r>
    </w:p>
    <w:p>
      <w:r>
        <w:t>@KlemenRobnik To je ta njihov beden poslovni model, ki se napaja in proizvaja naše občutke slabe vesti.</w:t>
      </w:r>
    </w:p>
    <w:p>
      <w:r>
        <w:rPr>
          <w:b/>
          <w:u w:val="single"/>
        </w:rPr>
        <w:t>716711</w:t>
      </w:r>
    </w:p>
    <w:p>
      <w:r>
        <w:t>Rezultati DP oseb z multiplo sklerozo v balinanju ekipno 2017 #lidlslovenija #zavarovalnicatriglav https://t.co/I2ggDmhwbJ</w:t>
      </w:r>
    </w:p>
    <w:p>
      <w:r>
        <w:rPr>
          <w:b/>
          <w:u w:val="single"/>
        </w:rPr>
        <w:t>716712</w:t>
      </w:r>
    </w:p>
    <w:p>
      <w:r>
        <w:t>@vinkovasle1 Mati Partija že od nekdaj vedno poskrbi za svoje vojščake, vojščakinje, pa tudi štabne k.... kurirke.</w:t>
        <w:br/>
        <w:br/>
        <w:t>🇨🇺🙋‍♀️🙋‍♂️🇰🇵</w:t>
      </w:r>
    </w:p>
    <w:p>
      <w:r>
        <w:rPr>
          <w:b/>
          <w:u w:val="single"/>
        </w:rPr>
        <w:t>716713</w:t>
      </w:r>
    </w:p>
    <w:p>
      <w:r>
        <w:t>Ti odtenki odlično pristojijo k vsem oblikam nohtov in barvam polti. https://t.co/F7IDH0AVEO</w:t>
      </w:r>
    </w:p>
    <w:p>
      <w:r>
        <w:rPr>
          <w:b/>
          <w:u w:val="single"/>
        </w:rPr>
        <w:t>716714</w:t>
      </w:r>
    </w:p>
    <w:p>
      <w:r>
        <w:t>Ljubljančani bodo glasovali proti Jankoviču šele takrat, ko bodo iz medijev dobili signal, da lahko zmaga kakšen drugi  kandidat z leve.</w:t>
      </w:r>
    </w:p>
    <w:p>
      <w:r>
        <w:rPr>
          <w:b/>
          <w:u w:val="single"/>
        </w:rPr>
        <w:t>716715</w:t>
      </w:r>
    </w:p>
    <w:p>
      <w:r>
        <w:t>Pahor poziiva stranke, naj se pogovarjajo z Janšo.</w:t>
        <w:br/>
        <w:br/>
        <w:t>Boratu pa ne zmanjka smisla za humor.</w:t>
      </w:r>
    </w:p>
    <w:p>
      <w:r>
        <w:rPr>
          <w:b/>
          <w:u w:val="single"/>
        </w:rPr>
        <w:t>716716</w:t>
      </w:r>
    </w:p>
    <w:p>
      <w:r>
        <w:t>Tako lep stadion, pa tako slaba zelenica (polna mivke). #drsalnica.  #srcebije</w:t>
      </w:r>
    </w:p>
    <w:p>
      <w:r>
        <w:rPr>
          <w:b/>
          <w:u w:val="single"/>
        </w:rPr>
        <w:t>716717</w:t>
      </w:r>
    </w:p>
    <w:p>
      <w:r>
        <w:t>V najhujšem dežju, kljub kašlju sem šla nabirat gobe. In pozabila na kašelj, ko sem zagledala jurčke :D #pasaloje</w:t>
      </w:r>
    </w:p>
    <w:p>
      <w:r>
        <w:rPr>
          <w:b/>
          <w:u w:val="single"/>
        </w:rPr>
        <w:t>716718</w:t>
      </w:r>
    </w:p>
    <w:p>
      <w:r>
        <w:t>@viktor_viktorh @NeMaramButlov Je pa res, da se Kitajci na nas še niso spravili s tanki kot so se usrani Srbi.</w:t>
      </w:r>
    </w:p>
    <w:p>
      <w:r>
        <w:rPr>
          <w:b/>
          <w:u w:val="single"/>
        </w:rPr>
        <w:t>716719</w:t>
      </w:r>
    </w:p>
    <w:p>
      <w:r>
        <w:t>INTERVJU: Andreja Valič Zver nam ekskluzivno razodene, katerega priimka se bolj sramuje, ter po katerem Titovem citatu živi.</w:t>
      </w:r>
    </w:p>
    <w:p>
      <w:r>
        <w:rPr>
          <w:b/>
          <w:u w:val="single"/>
        </w:rPr>
        <w:t>716720</w:t>
      </w:r>
    </w:p>
    <w:p>
      <w:r>
        <w:t>Lekavicius, Ulanovas, Jankunas in Milaknis premagali Barcelono! Ponavljam. Lekavicius, Ulanovas, Jankunas in Milaknis premagali Barcelono!</w:t>
      </w:r>
    </w:p>
    <w:p>
      <w:r>
        <w:rPr>
          <w:b/>
          <w:u w:val="single"/>
        </w:rPr>
        <w:t>716721</w:t>
      </w:r>
    </w:p>
    <w:p>
      <w:r>
        <w:t>@MetkaSmole Oni bodo imeli svojo kulturo, kar je njihova osebna stvar.</w:t>
        <w:br/>
        <w:t>Jaz se njihove kulture ne bojim, bojim se nekulture.</w:t>
      </w:r>
    </w:p>
    <w:p>
      <w:r>
        <w:rPr>
          <w:b/>
          <w:u w:val="single"/>
        </w:rPr>
        <w:t>716722</w:t>
      </w:r>
    </w:p>
    <w:p>
      <w:r>
        <w:t>@Pizama ker morajo vsi hejtarji še sarme za zadnji letošnji obed zaprštimat.</w:t>
      </w:r>
    </w:p>
    <w:p>
      <w:r>
        <w:rPr>
          <w:b/>
          <w:u w:val="single"/>
        </w:rPr>
        <w:t>716723</w:t>
      </w:r>
    </w:p>
    <w:p>
      <w:r>
        <w:t>@MarjetaKuhar @TV3_SI @gregorkos @BojanPozar Mater si fejst. Pa una dva na desni in levi tut nista slaba.</w:t>
      </w:r>
    </w:p>
    <w:p>
      <w:r>
        <w:rPr>
          <w:b/>
          <w:u w:val="single"/>
        </w:rPr>
        <w:t>716724</w:t>
      </w:r>
    </w:p>
    <w:p>
      <w:r>
        <w:t>@LolekTheGreat Sam je fundamentalist...</w:t>
        <w:br/>
        <w:t>Tega butla sem nagnal od mojih tvitov.</w:t>
        <w:br/>
        <w:t>Leta naokoli kot muha in vse poserje....pravi komi.</w:t>
      </w:r>
    </w:p>
    <w:p>
      <w:r>
        <w:rPr>
          <w:b/>
          <w:u w:val="single"/>
        </w:rPr>
        <w:t>716725</w:t>
      </w:r>
    </w:p>
    <w:p>
      <w:r>
        <w:t>@sladkakotmed Plesen dol pobereš in poješ. Jst sm še živa, pa vedno tko nardim.</w:t>
      </w:r>
    </w:p>
    <w:p>
      <w:r>
        <w:rPr>
          <w:b/>
          <w:u w:val="single"/>
        </w:rPr>
        <w:t>716726</w:t>
      </w:r>
    </w:p>
    <w:p>
      <w:r>
        <w:t>@butalskipolicaj Kar je butasta razlaga.</w:t>
        <w:br/>
        <w:t>Razumi, da te imam res čez glavo. Glej nogomet.</w:t>
      </w:r>
    </w:p>
    <w:p>
      <w:r>
        <w:rPr>
          <w:b/>
          <w:u w:val="single"/>
        </w:rPr>
        <w:t>716727</w:t>
      </w:r>
    </w:p>
    <w:p>
      <w:r>
        <w:t>Lahovnik o tem, kako strici iz ozadja kurijo leve polutike. Njega niso skurili, je bil dovolj kooperativen. https://t.co/j0v40DGqmF</w:t>
      </w:r>
    </w:p>
    <w:p>
      <w:r>
        <w:rPr>
          <w:b/>
          <w:u w:val="single"/>
        </w:rPr>
        <w:t>716728</w:t>
      </w:r>
    </w:p>
    <w:p>
      <w:r>
        <w:t>Res so kreteni. A je zid 7.5 m ali 8.5 m je pa res isti ku..</w:t>
        <w:br/>
        <w:t>Če to niso BUTALE , res ne vem. https://t.co/O5RYVu5Akr</w:t>
      </w:r>
    </w:p>
    <w:p>
      <w:r>
        <w:rPr>
          <w:b/>
          <w:u w:val="single"/>
        </w:rPr>
        <w:t>716729</w:t>
      </w:r>
    </w:p>
    <w:p>
      <w:r>
        <w:t>Izdaja gradbenega dovoljenja: soudeležba sosedov pri gradnji objekta https://t.co/gufYWc3zHo</w:t>
      </w:r>
    </w:p>
    <w:p>
      <w:r>
        <w:rPr>
          <w:b/>
          <w:u w:val="single"/>
        </w:rPr>
        <w:t>716730</w:t>
      </w:r>
    </w:p>
    <w:p>
      <w:r>
        <w:t>@t_celestina @Plavalka @jkmcnk A ne bojo testenine prevec tekocine ven povlekle iz bufale?</w:t>
      </w:r>
    </w:p>
    <w:p>
      <w:r>
        <w:rPr>
          <w:b/>
          <w:u w:val="single"/>
        </w:rPr>
        <w:t>716731</w:t>
      </w:r>
    </w:p>
    <w:p>
      <w:r>
        <w:t>Metropolis Spa: Romantična kopel, savna, penina, čokoladni fondi in prigrizki za ZASEBNO razvajanje v dvoje -38% ❤ https://t.co/zN2MPjqSye</w:t>
      </w:r>
    </w:p>
    <w:p>
      <w:r>
        <w:rPr>
          <w:b/>
          <w:u w:val="single"/>
        </w:rPr>
        <w:t>716732</w:t>
      </w:r>
    </w:p>
    <w:p>
      <w:r>
        <w:t>Spodobilo bi se da se obelodanijo, za enkrat še vedno imajo imena in priimke, pa da vidimo kdo so te debilne buče https://t.co/e35OLTJwhy</w:t>
      </w:r>
    </w:p>
    <w:p>
      <w:r>
        <w:rPr>
          <w:b/>
          <w:u w:val="single"/>
        </w:rPr>
        <w:t>716733</w:t>
      </w:r>
    </w:p>
    <w:p>
      <w:r>
        <w:t>Kako poslušajo uspešni? #komunikacija #govoricaTelesa #DeltaLifeCoaching #SoftSkills https://t.co/mqfB9e4lEk</w:t>
      </w:r>
    </w:p>
    <w:p>
      <w:r>
        <w:rPr>
          <w:b/>
          <w:u w:val="single"/>
        </w:rPr>
        <w:t>716734</w:t>
      </w:r>
    </w:p>
    <w:p>
      <w:r>
        <w:t xml:space="preserve">@nejkom @polikarbonat @Plavalka Debilom ni jasno, da narodnozabavna ≠ narodna. </w:t>
        <w:br/>
        <w:t>In da je narodnozabavna uvožena od Avstrijcev/Nemcev</w:t>
      </w:r>
    </w:p>
    <w:p>
      <w:r>
        <w:rPr>
          <w:b/>
          <w:u w:val="single"/>
        </w:rPr>
        <w:t>716735</w:t>
      </w:r>
    </w:p>
    <w:p>
      <w:r>
        <w:t>#drazba 10x električna masažna miza. Izklicna cena je 150 € za kos. https://t.co/8r3J8DG9jQ https://t.co/atSoCcmuzn</w:t>
      </w:r>
    </w:p>
    <w:p>
      <w:r>
        <w:rPr>
          <w:b/>
          <w:u w:val="single"/>
        </w:rPr>
        <w:t>716736</w:t>
      </w:r>
    </w:p>
    <w:p>
      <w:r>
        <w:t>Edinost sreča sprava prelepe žlahtne rožice Otrok kar ima Slava naprej naj bo Slovencev dom; da rojak naj živi jo srčno branit klical čas</w:t>
      </w:r>
    </w:p>
    <w:p>
      <w:r>
        <w:rPr>
          <w:b/>
          <w:u w:val="single"/>
        </w:rPr>
        <w:t>716737</w:t>
      </w:r>
    </w:p>
    <w:p>
      <w:r>
        <w:t>Super sobota..sem šla eno uro na kolo muziko poslušat...ker kondicije nikjer ni sploh...🚲💨#prijavljamizginotje https://t.co/Y2QHjdGxPl</w:t>
      </w:r>
    </w:p>
    <w:p>
      <w:r>
        <w:rPr>
          <w:b/>
          <w:u w:val="single"/>
        </w:rPr>
        <w:t>716738</w:t>
      </w:r>
    </w:p>
    <w:p>
      <w:r>
        <w:t>@iztokX Na koncu je Djoković oživel. Kot bi ga pičila osa. Ali kot bi zavohal, da tole še stisne iz sebe, pa bo.</w:t>
      </w:r>
    </w:p>
    <w:p>
      <w:r>
        <w:rPr>
          <w:b/>
          <w:u w:val="single"/>
        </w:rPr>
        <w:t>716739</w:t>
      </w:r>
    </w:p>
    <w:p>
      <w:r>
        <w:t>@___aneri @tasosedova Čez 2 meseca bom na letaliscu v ZDA " buy all the MAC in VS perilo" mode 😂</w:t>
      </w:r>
    </w:p>
    <w:p>
      <w:r>
        <w:rPr>
          <w:b/>
          <w:u w:val="single"/>
        </w:rPr>
        <w:t>716740</w:t>
      </w:r>
    </w:p>
    <w:p>
      <w:r>
        <w:t>Preklete mega korpuracije, sterilizirajo fižol, da ga je treba kupovqti, nameato, da bi se množil na policah! https://t.co/3nD8MN6ur6</w:t>
      </w:r>
    </w:p>
    <w:p>
      <w:r>
        <w:rPr>
          <w:b/>
          <w:u w:val="single"/>
        </w:rPr>
        <w:t>716741</w:t>
      </w:r>
    </w:p>
    <w:p>
      <w:r>
        <w:t>@KatarinaJenko Pa če ti crkne je to le moralna zadrega in ne greš v zapor :D</w:t>
      </w:r>
    </w:p>
    <w:p>
      <w:r>
        <w:rPr>
          <w:b/>
          <w:u w:val="single"/>
        </w:rPr>
        <w:t>716742</w:t>
      </w:r>
    </w:p>
    <w:p>
      <w:r>
        <w:t>@JoAnnaOfArT Odločitev je moja, ker to še lahko odločam, vse ostalo je v rokah debilov.</w:t>
      </w:r>
    </w:p>
    <w:p>
      <w:r>
        <w:rPr>
          <w:b/>
          <w:u w:val="single"/>
        </w:rPr>
        <w:t>716743</w:t>
      </w:r>
    </w:p>
    <w:p>
      <w:r>
        <w:t>FOTO:Kardiolog Marko Noč: Slab spanec je hujši od kriminalističnih preiskav https://t.co/cVbvbpufcx</w:t>
      </w:r>
    </w:p>
    <w:p>
      <w:r>
        <w:rPr>
          <w:b/>
          <w:u w:val="single"/>
        </w:rPr>
        <w:t>716744</w:t>
      </w:r>
    </w:p>
    <w:p>
      <w:r>
        <w:t>@SloRonin @ales_primc Preberi, popravi, objavi. Če delaš v obratnem vrstnem redu, izpadeš še večji bedak kot si že itak.</w:t>
      </w:r>
    </w:p>
    <w:p>
      <w:r>
        <w:rPr>
          <w:b/>
          <w:u w:val="single"/>
        </w:rPr>
        <w:t>716745</w:t>
      </w:r>
    </w:p>
    <w:p>
      <w:r>
        <w:t>Gremo v naravo z Zelenim valom! #radiocelje Celjska koča https://t.co/f0FRL5nvsT</w:t>
      </w:r>
    </w:p>
    <w:p>
      <w:r>
        <w:rPr>
          <w:b/>
          <w:u w:val="single"/>
        </w:rPr>
        <w:t>716746</w:t>
      </w:r>
    </w:p>
    <w:p>
      <w:r>
        <w:t>@DanielKalan bo kr počakala-najprej ohladit vročo glavo in prekuhan mozak na sever. #Haarlem</w:t>
      </w:r>
    </w:p>
    <w:p>
      <w:r>
        <w:rPr>
          <w:b/>
          <w:u w:val="single"/>
        </w:rPr>
        <w:t>716747</w:t>
      </w:r>
    </w:p>
    <w:p>
      <w:r>
        <w:t>@sgsonjasg @ZanMahnic @Slovenskavojska Sonja še bolj bolni so tisti, ki so jo nastavili.</w:t>
      </w:r>
    </w:p>
    <w:p>
      <w:r>
        <w:rPr>
          <w:b/>
          <w:u w:val="single"/>
        </w:rPr>
        <w:t>716748</w:t>
      </w:r>
    </w:p>
    <w:p>
      <w:r>
        <w:t>ko na kongresu levice vprašajo, kje se skriva idiot. https://t.co/7i1nDO9jHr</w:t>
      </w:r>
    </w:p>
    <w:p>
      <w:r>
        <w:rPr>
          <w:b/>
          <w:u w:val="single"/>
        </w:rPr>
        <w:t>716749</w:t>
      </w:r>
    </w:p>
    <w:p>
      <w:r>
        <w:t>@miroivanborut @brutopir Premisa: iz lesa se delajo kolci, kumunajzrji so torej lovci na vampirje?</w:t>
      </w:r>
    </w:p>
    <w:p>
      <w:r>
        <w:rPr>
          <w:b/>
          <w:u w:val="single"/>
        </w:rPr>
        <w:t>716750</w:t>
      </w:r>
    </w:p>
    <w:p>
      <w:r>
        <w:t>Franc točno to, uničujejo in skrivajo samo slabiči in kriminalci. Samo nadaljuj tako naprej.... https://t.co/FoBQ5gzu2c</w:t>
      </w:r>
    </w:p>
    <w:p>
      <w:r>
        <w:rPr>
          <w:b/>
          <w:u w:val="single"/>
        </w:rPr>
        <w:t>716751</w:t>
      </w:r>
    </w:p>
    <w:p>
      <w:r>
        <w:t>Ampak Pošta ima "kakovostne" kadre iz tujine. Samo še nekaj tečajev slovenštine naredijo in bodo paradni konji. https://t.co/LWMgHaFOYo</w:t>
      </w:r>
    </w:p>
    <w:p>
      <w:r>
        <w:rPr>
          <w:b/>
          <w:u w:val="single"/>
        </w:rPr>
        <w:t>716752</w:t>
      </w:r>
    </w:p>
    <w:p>
      <w:r>
        <w:t>brjutr. ker bo menda kmalu dež, imam fižol že na pultu. kk se čuje boranja s piščancem in lisičkami? kr dobr, a ne?</w:t>
      </w:r>
    </w:p>
    <w:p>
      <w:r>
        <w:rPr>
          <w:b/>
          <w:u w:val="single"/>
        </w:rPr>
        <w:t>716753</w:t>
      </w:r>
    </w:p>
    <w:p>
      <w:r>
        <w:t>"Glavo v ogenj tiščimo, da od vlade le brco v rit dobimo"in "Kjer gori, tam smo mi, kjer se krade, tam ste vi",Odlična slogana gasilcev.</w:t>
      </w:r>
    </w:p>
    <w:p>
      <w:r>
        <w:rPr>
          <w:b/>
          <w:u w:val="single"/>
        </w:rPr>
        <w:t>716754</w:t>
      </w:r>
    </w:p>
    <w:p>
      <w:r>
        <w:t>@Turinek Bom probal, ker sem po naravi nespreten. Nisem mornar, kot ubogi sv. PETER!</w:t>
      </w:r>
    </w:p>
    <w:p>
      <w:r>
        <w:rPr>
          <w:b/>
          <w:u w:val="single"/>
        </w:rPr>
        <w:t>716755</w:t>
      </w:r>
    </w:p>
    <w:p>
      <w:r>
        <w:t>Pogostitev pri @ZoranDELA :Palacinke, cevapi, pohan piscanec, klobase in kuhano vino. Ni da ni https://t.co/XWV5RGJdS2</w:t>
      </w:r>
    </w:p>
    <w:p>
      <w:r>
        <w:rPr>
          <w:b/>
          <w:u w:val="single"/>
        </w:rPr>
        <w:t>716756</w:t>
      </w:r>
    </w:p>
    <w:p>
      <w:r>
        <w:t>@PerunKladvoroki Ja, vse kar ni nežno in puhasto postrelat! Si ti nežen in puhast?</w:t>
      </w:r>
    </w:p>
    <w:p>
      <w:r>
        <w:rPr>
          <w:b/>
          <w:u w:val="single"/>
        </w:rPr>
        <w:t>716757</w:t>
      </w:r>
    </w:p>
    <w:p>
      <w:r>
        <w:t>@dr_Olaj @drVinkoGorenak @tfajon @strankaSD Po slovensko: Rdeča zaplankanost!</w:t>
      </w:r>
    </w:p>
    <w:p>
      <w:r>
        <w:rPr>
          <w:b/>
          <w:u w:val="single"/>
        </w:rPr>
        <w:t>716758</w:t>
      </w:r>
    </w:p>
    <w:p>
      <w:r>
        <w:t xml:space="preserve">@AlanOrlic ratal! nasla nekje en drug zip za taisti font, instalirala in et voila, dela. </w:t>
        <w:br/>
        <w:br/>
        <w:t>bedarija, amapk reseno :)</w:t>
      </w:r>
    </w:p>
    <w:p>
      <w:r>
        <w:rPr>
          <w:b/>
          <w:u w:val="single"/>
        </w:rPr>
        <w:t>716759</w:t>
      </w:r>
    </w:p>
    <w:p>
      <w:r>
        <w:t>@hrastelj @tiskraba Ma cist sem zmeden, sploh ne vem a naj delam zimska al spomladanska opravila?!</w:t>
      </w:r>
    </w:p>
    <w:p>
      <w:r>
        <w:rPr>
          <w:b/>
          <w:u w:val="single"/>
        </w:rPr>
        <w:t>716760</w:t>
      </w:r>
    </w:p>
    <w:p>
      <w:r>
        <w:t>@marko_alpner Vesel bom že, če mi vrnejo nazaj vse objave na FB Pagu, ki so bile izbrisane zaradi URL blokade.</w:t>
      </w:r>
    </w:p>
    <w:p>
      <w:r>
        <w:rPr>
          <w:b/>
          <w:u w:val="single"/>
        </w:rPr>
        <w:t>716761</w:t>
      </w:r>
    </w:p>
    <w:p>
      <w:r>
        <w:t>Samo iz avta stopim, pa jih že slišim od ata, kako lahko v strganih hlačah hodim po svetu, če mi da on denar za nove...</w:t>
      </w:r>
    </w:p>
    <w:p>
      <w:r>
        <w:rPr>
          <w:b/>
          <w:u w:val="single"/>
        </w:rPr>
        <w:t>716762</w:t>
      </w:r>
    </w:p>
    <w:p>
      <w:r>
        <w:t xml:space="preserve">Ponovno super poceni na Škotsko: povratne karte iz Benetk v Edinburgh so na voljo že za pičlih 20€! </w:t>
        <w:br/>
        <w:t>Skupaj s 7... https://t.co/DeDHaEoDok</w:t>
      </w:r>
    </w:p>
    <w:p>
      <w:r>
        <w:rPr>
          <w:b/>
          <w:u w:val="single"/>
        </w:rPr>
        <w:t>716763</w:t>
      </w:r>
    </w:p>
    <w:p>
      <w:r>
        <w:t>Tako pač je ritolizniki in nesposobneži nam krojijo življene... vendar ne več dolgo! http://t.co/jHUd7d1Tmd</w:t>
      </w:r>
    </w:p>
    <w:p>
      <w:r>
        <w:rPr>
          <w:b/>
          <w:u w:val="single"/>
        </w:rPr>
        <w:t>716764</w:t>
      </w:r>
    </w:p>
    <w:p>
      <w:r>
        <w:t>@peterleandrej @SiolNEWS Rdečke so se združile z noricami. Kakšna diagnoza je to? Morda veste?</w:t>
      </w:r>
    </w:p>
    <w:p>
      <w:r>
        <w:rPr>
          <w:b/>
          <w:u w:val="single"/>
        </w:rPr>
        <w:t>716765</w:t>
      </w:r>
    </w:p>
    <w:p>
      <w:r>
        <w:t>😂😂😂😂😂😂😂😂😂</w:t>
        <w:br/>
        <w:t xml:space="preserve">"V Psihiatrični ambulanti Murgle nudimo pomoč pri različnih psihičnih težavah." </w:t>
        <w:br/>
        <w:t>Sebi naj pomagajo. #communismkills</w:t>
      </w:r>
    </w:p>
    <w:p>
      <w:r>
        <w:rPr>
          <w:b/>
          <w:u w:val="single"/>
        </w:rPr>
        <w:t>716766</w:t>
      </w:r>
    </w:p>
    <w:p>
      <w:r>
        <w:t>@tinatrtnik @RichieKis manualna terapija Sentoria na rimski. Ni kiropraktika ampak kdo pa se verjame v kiropraktiko.</w:t>
      </w:r>
    </w:p>
    <w:p>
      <w:r>
        <w:rPr>
          <w:b/>
          <w:u w:val="single"/>
        </w:rPr>
        <w:t>716767</w:t>
      </w:r>
    </w:p>
    <w:p>
      <w:r>
        <w:t>@slovenskipanter dobro si mulcu možgane opral, Danes ati razmišlja namesto njega, jutri bo pa Veliki Vodja</w:t>
      </w:r>
    </w:p>
    <w:p>
      <w:r>
        <w:rPr>
          <w:b/>
          <w:u w:val="single"/>
        </w:rPr>
        <w:t>716768</w:t>
      </w:r>
    </w:p>
    <w:p>
      <w:r>
        <w:t>@nadkaku @PrinasalkaZlata Nič. Le na kupu so štirje trpniki. Dva si napisala ti, enega jaz, eden je sobo pucal 😀</w:t>
      </w:r>
    </w:p>
    <w:p>
      <w:r>
        <w:rPr>
          <w:b/>
          <w:u w:val="single"/>
        </w:rPr>
        <w:t>716769</w:t>
      </w:r>
    </w:p>
    <w:p>
      <w:r>
        <w:t>Good peepz of TW: kako se izračuna višina plačila vrtca, če je eden v rednem delovnem razmerju, drugi pa je s.p.? RT dobrodošel.</w:t>
      </w:r>
    </w:p>
    <w:p>
      <w:r>
        <w:rPr>
          <w:b/>
          <w:u w:val="single"/>
        </w:rPr>
        <w:t>716770</w:t>
      </w:r>
    </w:p>
    <w:p>
      <w:r>
        <w:t>@DKosterca @KovacRebeka ne bo šlo, s takim financiranjem komunisti vnaprej plačujejo svoje volilce</w:t>
      </w:r>
    </w:p>
    <w:p>
      <w:r>
        <w:rPr>
          <w:b/>
          <w:u w:val="single"/>
        </w:rPr>
        <w:t>716771</w:t>
      </w:r>
    </w:p>
    <w:p>
      <w:r>
        <w:t>@nejkom @p_tadeja Jaz sem ga glih skuhal mal prej, da ga zmešam z lavorjem repincla hehehe #PrvoKuhanjeOdkarSnSeFrderbal</w:t>
      </w:r>
    </w:p>
    <w:p>
      <w:r>
        <w:rPr>
          <w:b/>
          <w:u w:val="single"/>
        </w:rPr>
        <w:t>716772</w:t>
      </w:r>
    </w:p>
    <w:p>
      <w:r>
        <w:t>Klasično me je porolala vročina  na nedeljo, ki ji sledi ultra pomemben teden. #myimmunesystemsucks</w:t>
      </w:r>
    </w:p>
    <w:p>
      <w:r>
        <w:rPr>
          <w:b/>
          <w:u w:val="single"/>
        </w:rPr>
        <w:t>716773</w:t>
      </w:r>
    </w:p>
    <w:p>
      <w:r>
        <w:t>@ostrasanja Množično ga pecajo pripadnice druge generacije priseljencev iz bivše juge. Pa jih sploh ne jebe.</w:t>
      </w:r>
    </w:p>
    <w:p>
      <w:r>
        <w:rPr>
          <w:b/>
          <w:u w:val="single"/>
        </w:rPr>
        <w:t>716774</w:t>
      </w:r>
    </w:p>
    <w:p>
      <w:r>
        <w:t>@GPreac @RGapari Brez krščanstva bi vi še vedno hodili s kopjem za divjimi svinjami.</w:t>
      </w:r>
    </w:p>
    <w:p>
      <w:r>
        <w:rPr>
          <w:b/>
          <w:u w:val="single"/>
        </w:rPr>
        <w:t>716775</w:t>
      </w:r>
    </w:p>
    <w:p>
      <w:r>
        <w:t>Največji uspeh je, da niso do sedaj zaprli nobenega banksterja in vrsto drugih barab. https://t.co/VqcUJLXAsP</w:t>
      </w:r>
    </w:p>
    <w:p>
      <w:r>
        <w:rPr>
          <w:b/>
          <w:u w:val="single"/>
        </w:rPr>
        <w:t>716776</w:t>
      </w:r>
    </w:p>
    <w:p>
      <w:r>
        <w:t>@petra_jansa Ne vem, kaj naj bi bilo narobe? Vsi so okoljsko osveščeni, saj ne želijo prejemati reklamnih letakov</w:t>
      </w:r>
    </w:p>
    <w:p>
      <w:r>
        <w:rPr>
          <w:b/>
          <w:u w:val="single"/>
        </w:rPr>
        <w:t>716777</w:t>
      </w:r>
    </w:p>
    <w:p>
      <w:r>
        <w:t>Tudi pozno sredino kosilo je lahko okusno! (Y)</w:t>
        <w:br/>
        <w:br/>
        <w:t>#gustpikasi https://t.co/zYQ5oaqz9J</w:t>
      </w:r>
    </w:p>
    <w:p>
      <w:r>
        <w:rPr>
          <w:b/>
          <w:u w:val="single"/>
        </w:rPr>
        <w:t>716778</w:t>
      </w:r>
    </w:p>
    <w:p>
      <w:r>
        <w:t>Za ilegalnega migranta 4x več kot za slovenskega upokojenca? #absurd NE migrantskim kvotam! @JJansaSDS #SDSzate https://t.co/6CPOIUr19M</w:t>
      </w:r>
    </w:p>
    <w:p>
      <w:r>
        <w:rPr>
          <w:b/>
          <w:u w:val="single"/>
        </w:rPr>
        <w:t>716779</w:t>
      </w:r>
    </w:p>
    <w:p>
      <w:r>
        <w:t>@AlojzKovsca @JozeBiscak @JJansaSDS v rit lezoče pisarije,nevredne vašega položaja...ali pa ga vi niste vredni</w:t>
      </w:r>
    </w:p>
    <w:p>
      <w:r>
        <w:rPr>
          <w:b/>
          <w:u w:val="single"/>
        </w:rPr>
        <w:t>716780</w:t>
      </w:r>
    </w:p>
    <w:p>
      <w:r>
        <w:t>@penzionist12 @OZSaktualno Pa čim manj fušarjev med vami v letu 2018 in sive ekonomije</w:t>
      </w:r>
    </w:p>
    <w:p>
      <w:r>
        <w:rPr>
          <w:b/>
          <w:u w:val="single"/>
        </w:rPr>
        <w:t>716781</w:t>
      </w:r>
    </w:p>
    <w:p>
      <w:r>
        <w:t>(intervju) Anže Burger, ekonomist: Kakšen koktajl ukrepov nam je zmešala prihajajoča vlada https://t.co/Nf0tNtg9N7</w:t>
      </w:r>
    </w:p>
    <w:p>
      <w:r>
        <w:rPr>
          <w:b/>
          <w:u w:val="single"/>
        </w:rPr>
        <w:t>716782</w:t>
      </w:r>
    </w:p>
    <w:p>
      <w:r>
        <w:t>Ptuj: Za servisiranje vrtčevskih vozil v sedmih letih 104.000 evrov https://t.co/qy1Q9TTRwh</w:t>
      </w:r>
    </w:p>
    <w:p>
      <w:r>
        <w:rPr>
          <w:b/>
          <w:u w:val="single"/>
        </w:rPr>
        <w:t>716783</w:t>
      </w:r>
    </w:p>
    <w:p>
      <w:r>
        <w:t>#novzacetek Kako lahko igralka brez znanja o ekonomiji razlaga kaj bi bilo v Sloveniji potrebno spremeniti.</w:t>
      </w:r>
    </w:p>
    <w:p>
      <w:r>
        <w:rPr>
          <w:b/>
          <w:u w:val="single"/>
        </w:rPr>
        <w:t>716784</w:t>
      </w:r>
    </w:p>
    <w:p>
      <w:r>
        <w:t>@Bodem43 Mizo pa bi lahko pogrnil (pa tudi ce bi dal list papirja). Se dobro, da je les lakiran. 😉</w:t>
      </w:r>
    </w:p>
    <w:p>
      <w:r>
        <w:rPr>
          <w:b/>
          <w:u w:val="single"/>
        </w:rPr>
        <w:t>716785</w:t>
      </w:r>
    </w:p>
    <w:p>
      <w:r>
        <w:t>@leaathenatabako Mislim, da je en teden sintalovega varovanja cenejši od ta velikih lego kock.</w:t>
      </w:r>
    </w:p>
    <w:p>
      <w:r>
        <w:rPr>
          <w:b/>
          <w:u w:val="single"/>
        </w:rPr>
        <w:t>716786</w:t>
      </w:r>
    </w:p>
    <w:p>
      <w:r>
        <w:t>@Pikowaru Damn it! Zakaj nisi tip, bi lahk brez slabe vesti mansplainal ... 😑</w:t>
      </w:r>
    </w:p>
    <w:p>
      <w:r>
        <w:rPr>
          <w:b/>
          <w:u w:val="single"/>
        </w:rPr>
        <w:t>716787</w:t>
      </w:r>
    </w:p>
    <w:p>
      <w:r>
        <w:t>Dopoldan v Sezani, popoldan Sk. Loka... @Film_na_oko #filmskavzgoja #kosovelovdom #kinosora https://t.co/CfomgTOri6</w:t>
      </w:r>
    </w:p>
    <w:p>
      <w:r>
        <w:rPr>
          <w:b/>
          <w:u w:val="single"/>
        </w:rPr>
        <w:t>716788</w:t>
      </w:r>
    </w:p>
    <w:p>
      <w:r>
        <w:t>Razmere na čeških cestah omogočajo veliko časa za tvitanje, instagramiranje in vrtanje po nosu ... https://t.co/j3FoYrlbM4</w:t>
      </w:r>
    </w:p>
    <w:p>
      <w:r>
        <w:rPr>
          <w:b/>
          <w:u w:val="single"/>
        </w:rPr>
        <w:t>716789</w:t>
      </w:r>
    </w:p>
    <w:p>
      <w:r>
        <w:t>@ToplakDejan ja poglej si svoj twitter racun, pa clovk bozji 90% twittov je o Olimpiji... Za enga bivsega profija je to mal smesn</w:t>
      </w:r>
    </w:p>
    <w:p>
      <w:r>
        <w:rPr>
          <w:b/>
          <w:u w:val="single"/>
        </w:rPr>
        <w:t>716790</w:t>
      </w:r>
    </w:p>
    <w:p>
      <w:r>
        <w:t>Studio ob 17h: brexit smo preložili, tema bo arbitraža. Spet. Brexit pa (spet) v ponedeljek. Nič od tega zadnjič. #neverendingstory</w:t>
      </w:r>
    </w:p>
    <w:p>
      <w:r>
        <w:rPr>
          <w:b/>
          <w:u w:val="single"/>
        </w:rPr>
        <w:t>716791</w:t>
      </w:r>
    </w:p>
    <w:p>
      <w:r>
        <w:t>@FranciKek @strankalevica E ja plinski terminal. Tisti, ki so/ste proti se sploh ne zavedate kakšno neumnost delate.</w:t>
      </w:r>
    </w:p>
    <w:p>
      <w:r>
        <w:rPr>
          <w:b/>
          <w:u w:val="single"/>
        </w:rPr>
        <w:t>716792</w:t>
      </w:r>
    </w:p>
    <w:p>
      <w:r>
        <w:t>Afdja niso volili nacisti, ampak obicajni ljudje, ki obcutijo porast posilstev, kriminala in islamizacije s strani migrantov.</w:t>
      </w:r>
    </w:p>
    <w:p>
      <w:r>
        <w:rPr>
          <w:b/>
          <w:u w:val="single"/>
        </w:rPr>
        <w:t>716793</w:t>
      </w:r>
    </w:p>
    <w:p>
      <w:r>
        <w:t>@BokiNachbar &amp;amp; @SaniBecirovic hvala za odlično simfonijo ob zaključku. #športjezabava</w:t>
      </w:r>
    </w:p>
    <w:p>
      <w:r>
        <w:rPr>
          <w:b/>
          <w:u w:val="single"/>
        </w:rPr>
        <w:t>716794</w:t>
      </w:r>
    </w:p>
    <w:p>
      <w:r>
        <w:t xml:space="preserve">Še je zima in pozimi se je ... segedin golaž! :) </w:t>
        <w:br/>
        <w:br/>
        <w:t>#gustpikasi https://t.co/ELJNwWnNlu</w:t>
      </w:r>
    </w:p>
    <w:p>
      <w:r>
        <w:rPr>
          <w:b/>
          <w:u w:val="single"/>
        </w:rPr>
        <w:t>716795</w:t>
      </w:r>
    </w:p>
    <w:p>
      <w:r>
        <w:t>Tole o Telekomu je pa zaprl gobec gobcacu o reklamiranju v desnih medijih razen če ni tudi on v davcni oazi. 😂🤣😂🤣</w:t>
      </w:r>
    </w:p>
    <w:p>
      <w:r>
        <w:rPr>
          <w:b/>
          <w:u w:val="single"/>
        </w:rPr>
        <w:t>716796</w:t>
      </w:r>
    </w:p>
    <w:p>
      <w:r>
        <w:t>Asfaltiranje v Strtenici - smarje.si https://t.co/DTtULwQIjo via @E-obcina.si</w:t>
      </w:r>
    </w:p>
    <w:p>
      <w:r>
        <w:rPr>
          <w:b/>
          <w:u w:val="single"/>
        </w:rPr>
        <w:t>716797</w:t>
      </w:r>
    </w:p>
    <w:p>
      <w:r>
        <w:t>Nekateri ga pa še vedno slavijo. Njegove simbole in njegove totalitarne voditelje. https://t.co/tDnpV11ZJH</w:t>
      </w:r>
    </w:p>
    <w:p>
      <w:r>
        <w:rPr>
          <w:b/>
          <w:u w:val="single"/>
        </w:rPr>
        <w:t>716798</w:t>
      </w:r>
    </w:p>
    <w:p>
      <w:r>
        <w:t xml:space="preserve">@jure_mali @sodnik Obupan poskus ustaviti neizbežno. </w:t>
        <w:br/>
        <w:br/>
        <w:t>Tale jeba bo žal imela globalni doseg.</w:t>
      </w:r>
    </w:p>
    <w:p>
      <w:r>
        <w:rPr>
          <w:b/>
          <w:u w:val="single"/>
        </w:rPr>
        <w:t>716799</w:t>
      </w:r>
    </w:p>
    <w:p>
      <w:r>
        <w:t>@krentip @BlazMocnik Katastrofa. Očitno gremo po sotpinjah Hrvaške, kjer se vse koncesionira.</w:t>
      </w:r>
    </w:p>
    <w:p>
      <w:r>
        <w:rPr>
          <w:b/>
          <w:u w:val="single"/>
        </w:rPr>
        <w:t>716800</w:t>
      </w:r>
    </w:p>
    <w:p>
      <w:r>
        <w:t>LOKALNE VOLITVE: Tudi do 16. ure najvišja udeležba v Slovenj Gradcu, Dravograjčani prehiteli Ravne. https://t.co/hwNUQwJJi7</w:t>
      </w:r>
    </w:p>
    <w:p>
      <w:r>
        <w:rPr>
          <w:b/>
          <w:u w:val="single"/>
        </w:rPr>
        <w:t>716801</w:t>
      </w:r>
    </w:p>
    <w:p>
      <w:r>
        <w:t>Včasih se za ene folke sprasujem al so dejansko glupi k tocak al so tko... 3 levels above in nas sam trolajo.</w:t>
      </w:r>
    </w:p>
    <w:p>
      <w:r>
        <w:rPr>
          <w:b/>
          <w:u w:val="single"/>
        </w:rPr>
        <w:t>716802</w:t>
      </w:r>
    </w:p>
    <w:p>
      <w:r>
        <w:t>@strankalevica če prav razumem...bi vi o štefkini krompirjevi župi, vendar brez komentarjev o krompirju</w:t>
      </w:r>
    </w:p>
    <w:p>
      <w:r>
        <w:rPr>
          <w:b/>
          <w:u w:val="single"/>
        </w:rPr>
        <w:t>716803</w:t>
      </w:r>
    </w:p>
    <w:p>
      <w:r>
        <w:t>@strankaSD @ZidanDejan Govori kot sprogramiran robot, samo da so vnešene kode kontraverzne in hipokritične.</w:t>
      </w:r>
    </w:p>
    <w:p>
      <w:r>
        <w:rPr>
          <w:b/>
          <w:u w:val="single"/>
        </w:rPr>
        <w:t>716804</w:t>
      </w:r>
    </w:p>
    <w:p>
      <w:r>
        <w:t>@Jaka__Dolinar Levičarji nikoli nimajo za cilj, da kaj dajo. Njim je vedno cilj, da nekaj vzamejo.</w:t>
      </w:r>
    </w:p>
    <w:p>
      <w:r>
        <w:rPr>
          <w:b/>
          <w:u w:val="single"/>
        </w:rPr>
        <w:t>716805</w:t>
      </w:r>
    </w:p>
    <w:p>
      <w:r>
        <w:t>@KatarinaDbr Nč ne razumeš. Tam so se naši infiltriral, tukaj so jih pa nam...</w:t>
      </w:r>
    </w:p>
    <w:p>
      <w:r>
        <w:rPr>
          <w:b/>
          <w:u w:val="single"/>
        </w:rPr>
        <w:t>716806</w:t>
      </w:r>
    </w:p>
    <w:p>
      <w:r>
        <w:t>@nkolimpija Cisti absurd, da nima Olimpija v ekipi vseh teh Ljubljancanov, ki ljubljanski Olimpiji zabijajo gole in branijo penale 🙄</w:t>
      </w:r>
    </w:p>
    <w:p>
      <w:r>
        <w:rPr>
          <w:b/>
          <w:u w:val="single"/>
        </w:rPr>
        <w:t>716807</w:t>
      </w:r>
    </w:p>
    <w:p>
      <w:r>
        <w:t>@IrenaSirena @Matino667 A ta še okrog hodi? Še najmanj ga zanima prodaja Mladine.</w:t>
      </w:r>
    </w:p>
    <w:p>
      <w:r>
        <w:rPr>
          <w:b/>
          <w:u w:val="single"/>
        </w:rPr>
        <w:t>716808</w:t>
      </w:r>
    </w:p>
    <w:p>
      <w:r>
        <w:t>@BrankoGrims1 za predsednika! Nudil nam bo varnost in manj beguncev.Otok Vis si je pa že ogledal.</w:t>
      </w:r>
    </w:p>
    <w:p>
      <w:r>
        <w:rPr>
          <w:b/>
          <w:u w:val="single"/>
        </w:rPr>
        <w:t>716809</w:t>
      </w:r>
    </w:p>
    <w:p>
      <w:r>
        <w:t>V Afriki, če hoče oče kupiti hčerki copate, mora to kupiti vsem otrokom v vasi. Ker to ni možno, nobeden ne dela. #Napačna_filozofija.</w:t>
      </w:r>
    </w:p>
    <w:p>
      <w:r>
        <w:rPr>
          <w:b/>
          <w:u w:val="single"/>
        </w:rPr>
        <w:t>716810</w:t>
      </w:r>
    </w:p>
    <w:p>
      <w:r>
        <w:t>Kangler nazaj v državni svet? No, še kakšno 1000 milijonsko investicijo zavozi, pa ga bodo izvolili za predsednika republike.</w:t>
      </w:r>
    </w:p>
    <w:p>
      <w:r>
        <w:rPr>
          <w:b/>
          <w:u w:val="single"/>
        </w:rPr>
        <w:t>716811</w:t>
      </w:r>
    </w:p>
    <w:p>
      <w:r>
        <w:t>Grozljivka: varnostnik v vrtcu otroke polil z bencinom in jih zažgal https://t.co/k5CvFkoFOg https://t.co/etB8QC9cbu</w:t>
      </w:r>
    </w:p>
    <w:p>
      <w:r>
        <w:rPr>
          <w:b/>
          <w:u w:val="single"/>
        </w:rPr>
        <w:t>716812</w:t>
      </w:r>
    </w:p>
    <w:p>
      <w:r>
        <w:t>@blazoncek @iztokgartner @suskozaver V bistvu bi za tale pc res lahko, ker je za grafiko, dizajn. Ampak #nidnara</w:t>
      </w:r>
    </w:p>
    <w:p>
      <w:r>
        <w:rPr>
          <w:b/>
          <w:u w:val="single"/>
        </w:rPr>
        <w:t>716813</w:t>
      </w:r>
    </w:p>
    <w:p>
      <w:r>
        <w:t>@CZCBZ @BandelliMarko Ker on je bil maksimalno produktiven to leto. Otroci pa še vedno jokajo doma.</w:t>
      </w:r>
    </w:p>
    <w:p>
      <w:r>
        <w:rPr>
          <w:b/>
          <w:u w:val="single"/>
        </w:rPr>
        <w:t>716814</w:t>
      </w:r>
    </w:p>
    <w:p>
      <w:r>
        <w:t>@galar Nič .. komunisti jejo kaviar na kongresu in nimajo časa. To kr kapitalisti naredijo :)</w:t>
      </w:r>
    </w:p>
    <w:p>
      <w:r>
        <w:rPr>
          <w:b/>
          <w:u w:val="single"/>
        </w:rPr>
        <w:t>716815</w:t>
      </w:r>
    </w:p>
    <w:p>
      <w:r>
        <w:t>Edinost sreča sprava prelepe žlahtne rožice ki nam oživlja žile ker dobro v srcu mislimo naj zdrobe njih roke si spone ki jim še teže</w:t>
      </w:r>
    </w:p>
    <w:p>
      <w:r>
        <w:rPr>
          <w:b/>
          <w:u w:val="single"/>
        </w:rPr>
        <w:t>716816</w:t>
      </w:r>
    </w:p>
    <w:p>
      <w:r>
        <w:t>@ZanMahnic @JurePoglajen Lepo jih zapeči Pa kako zelenjavco daj zraven, za vzorec✌️</w:t>
      </w:r>
    </w:p>
    <w:p>
      <w:r>
        <w:rPr>
          <w:b/>
          <w:u w:val="single"/>
        </w:rPr>
        <w:t>716817</w:t>
      </w:r>
    </w:p>
    <w:p>
      <w:r>
        <w:t>Zdaj ko se lahko oblečeni kopljejo v bazenih si lahko tudi vi kaj umazanega splahnete tam le oblecite se in veselo v vodo.😅😅😅</w:t>
      </w:r>
    </w:p>
    <w:p>
      <w:r>
        <w:rPr>
          <w:b/>
          <w:u w:val="single"/>
        </w:rPr>
        <w:t>716818</w:t>
      </w:r>
    </w:p>
    <w:p>
      <w:r>
        <w:t>@mgajver @JoAnnaOfArc1 Proslavo so skrajni levaki uspeli degradirati na nivo maškarade.</w:t>
      </w:r>
    </w:p>
    <w:p>
      <w:r>
        <w:rPr>
          <w:b/>
          <w:u w:val="single"/>
        </w:rPr>
        <w:t>716819</w:t>
      </w:r>
    </w:p>
    <w:p>
      <w:r>
        <w:t>Na Dunaju potnikom podzemne delijo brezplačne dezodorante https://t.co/EEVMuialIP https://t.co/XhoHkPCRB9</w:t>
      </w:r>
    </w:p>
    <w:p>
      <w:r>
        <w:rPr>
          <w:b/>
          <w:u w:val="single"/>
        </w:rPr>
        <w:t>716820</w:t>
      </w:r>
    </w:p>
    <w:p>
      <w:r>
        <w:t>@nejkom Nah, čuden sneg je, povrhu malo pomrznjen in se ji čudno vdira, je le po poti hodila.</w:t>
      </w:r>
    </w:p>
    <w:p>
      <w:r>
        <w:rPr>
          <w:b/>
          <w:u w:val="single"/>
        </w:rPr>
        <w:t>716821</w:t>
      </w:r>
    </w:p>
    <w:p>
      <w:r>
        <w:t>@DarjaTomanic @zaslovenijo2 Imam resno in čudovito ženo, ki ji tak mož ustreza.</w:t>
      </w:r>
    </w:p>
    <w:p>
      <w:r>
        <w:rPr>
          <w:b/>
          <w:u w:val="single"/>
        </w:rPr>
        <w:t>716822</w:t>
      </w:r>
    </w:p>
    <w:p>
      <w:r>
        <w:t>@peropan1 @tasosedova @Panonska_ Bes te plentaj. Saj veš, da ko nekdo napiše, da nečesa ne guglat, prsti kar sami zletijo čez črke?</w:t>
      </w:r>
    </w:p>
    <w:p>
      <w:r>
        <w:rPr>
          <w:b/>
          <w:u w:val="single"/>
        </w:rPr>
        <w:t>716823</w:t>
      </w:r>
    </w:p>
    <w:p>
      <w:r>
        <w:t>Vzgojno izobraževalno darilo Avstrijcev za Dan državnosti: Opereta varovana meja.</w:t>
      </w:r>
    </w:p>
    <w:p>
      <w:r>
        <w:rPr>
          <w:b/>
          <w:u w:val="single"/>
        </w:rPr>
        <w:t>716824</w:t>
      </w:r>
    </w:p>
    <w:p>
      <w:r>
        <w:t xml:space="preserve">-Draga, ali si mi vodotesno uro kupila za na morje? </w:t>
        <w:br/>
        <w:t>-Ne dragi. Zato, da ti jo ne bo potrebno snemati, ko boš pomival posodo.</w:t>
      </w:r>
    </w:p>
    <w:p>
      <w:r>
        <w:rPr>
          <w:b/>
          <w:u w:val="single"/>
        </w:rPr>
        <w:t>716825</w:t>
      </w:r>
    </w:p>
    <w:p>
      <w:r>
        <w:t>Vsakič, ko bo kdo med svojim opisom rekel, da je energičen, spijemo štamprle #BarPlanet</w:t>
      </w:r>
    </w:p>
    <w:p>
      <w:r>
        <w:rPr>
          <w:b/>
          <w:u w:val="single"/>
        </w:rPr>
        <w:t>716826</w:t>
      </w:r>
    </w:p>
    <w:p>
      <w:r>
        <w:t>@leaathenatabako Za luč bomo že. Samo spokajo naj. Saj bodo kmalu spet v pristopnih pogajanjih.</w:t>
      </w:r>
    </w:p>
    <w:p>
      <w:r>
        <w:rPr>
          <w:b/>
          <w:u w:val="single"/>
        </w:rPr>
        <w:t>716827</w:t>
      </w:r>
    </w:p>
    <w:p>
      <w:r>
        <w:t>@bostios @SpletnaMladina Ga doživljaš tudi ti ob tako butastih izjavah..butn..butn</w:t>
      </w:r>
    </w:p>
    <w:p>
      <w:r>
        <w:rPr>
          <w:b/>
          <w:u w:val="single"/>
        </w:rPr>
        <w:t>716828</w:t>
      </w:r>
    </w:p>
    <w:p>
      <w:r>
        <w:t>Če pomislim, da so nam avstrijski prasci včasih prodajali kivi po 5 šilingov za komad, bi ga najraje požrl z lupino vred.</w:t>
      </w:r>
    </w:p>
    <w:p>
      <w:r>
        <w:rPr>
          <w:b/>
          <w:u w:val="single"/>
        </w:rPr>
        <w:t>716829</w:t>
      </w:r>
    </w:p>
    <w:p>
      <w:r>
        <w:t>@AnaOstricki Za luštno teto je ostal gnev, pepel in nobene želje već, po ponovitvah Igre Prestolov!!!</w:t>
        <w:br/>
        <w:t>Hebite se #HBO</w:t>
      </w:r>
    </w:p>
    <w:p>
      <w:r>
        <w:rPr>
          <w:b/>
          <w:u w:val="single"/>
        </w:rPr>
        <w:t>716830</w:t>
      </w:r>
    </w:p>
    <w:p>
      <w:r>
        <w:t>Jebela, kljuka mi je z vrat padla, šefica bi pa naročilnico pisala! Zdele rabm montirač al pa modela z montiračem, krucinal!</w:t>
      </w:r>
    </w:p>
    <w:p>
      <w:r>
        <w:rPr>
          <w:b/>
          <w:u w:val="single"/>
        </w:rPr>
        <w:t>716831</w:t>
      </w:r>
    </w:p>
    <w:p>
      <w:r>
        <w:t>@C_Mirkic Niti ne.</w:t>
        <w:br/>
        <w:t>Vidmar in tile z mehkimi, pripadajo isti rasi, tisti zagoreli, so pa pč turisti…</w:t>
      </w:r>
    </w:p>
    <w:p>
      <w:r>
        <w:rPr>
          <w:b/>
          <w:u w:val="single"/>
        </w:rPr>
        <w:t>716832</w:t>
      </w:r>
    </w:p>
    <w:p>
      <w:r>
        <w:t>Lepo je da firma zrihta 1x tedensko sveže sadje, grdo pa, da si šef oddelka nabaše naročje banan pa par jabolk. Vedno.</w:t>
      </w:r>
    </w:p>
    <w:p>
      <w:r>
        <w:rPr>
          <w:b/>
          <w:u w:val="single"/>
        </w:rPr>
        <w:t>716833</w:t>
      </w:r>
    </w:p>
    <w:p>
      <w:r>
        <w:t>@medka_7 @Carin2013 @24UR Pa še šiviljo so zavedli, revico neumno, da je v Evropi zatrjevala, da je bila kuharska mojstrica!</w:t>
      </w:r>
    </w:p>
    <w:p>
      <w:r>
        <w:rPr>
          <w:b/>
          <w:u w:val="single"/>
        </w:rPr>
        <w:t>716834</w:t>
      </w:r>
    </w:p>
    <w:p>
      <w:r>
        <w:t>Bavčar iz zapora na govorniški oder kot slavnostni govornik https://t.co/t9nfRt4tz4</w:t>
      </w:r>
    </w:p>
    <w:p>
      <w:r>
        <w:rPr>
          <w:b/>
          <w:u w:val="single"/>
        </w:rPr>
        <w:t>716835</w:t>
      </w:r>
    </w:p>
    <w:p>
      <w:r>
        <w:t>Drameljski pevci so v avli OŠ Dramlje izvedli svoj letni koncert https://t.co/e0Y9M5ifjr</w:t>
      </w:r>
    </w:p>
    <w:p>
      <w:r>
        <w:rPr>
          <w:b/>
          <w:u w:val="single"/>
        </w:rPr>
        <w:t>716836</w:t>
      </w:r>
    </w:p>
    <w:p>
      <w:r>
        <w:t>Odkar sem si na salamoreznici odrezal del kazalca desne roke, v 85% pritisnem i namesto o.</w:t>
        <w:br/>
        <w:t>Pa lep pizdrav ! #jbg</w:t>
      </w:r>
    </w:p>
    <w:p>
      <w:r>
        <w:rPr>
          <w:b/>
          <w:u w:val="single"/>
        </w:rPr>
        <w:t>716837</w:t>
      </w:r>
    </w:p>
    <w:p>
      <w:r>
        <w:t>Ne bom se sploh ukvarjala s tabo :) vbistvu se mi res smilis but ok. Bodi idiot naprej :)))</w:t>
      </w:r>
    </w:p>
    <w:p>
      <w:r>
        <w:rPr>
          <w:b/>
          <w:u w:val="single"/>
        </w:rPr>
        <w:t>716838</w:t>
      </w:r>
    </w:p>
    <w:p>
      <w:r>
        <w:t>@Nova24TV Režimski mediji so Nova24, demokracija in reporter. Ker so vsi plačani s strani JJ</w:t>
      </w:r>
    </w:p>
    <w:p>
      <w:r>
        <w:rPr>
          <w:b/>
          <w:u w:val="single"/>
        </w:rPr>
        <w:t>716839</w:t>
      </w:r>
    </w:p>
    <w:p>
      <w:r>
        <w:t>@ErikaPlaninsec @Dr_Eclectic @steinbuch Janša še nikoli ni bil desnica niti je ne predstavlja  !</w:t>
      </w:r>
    </w:p>
    <w:p>
      <w:r>
        <w:rPr>
          <w:b/>
          <w:u w:val="single"/>
        </w:rPr>
        <w:t>716840</w:t>
      </w:r>
    </w:p>
    <w:p>
      <w:r>
        <w:t>Danes so se vsi pripadniki @Slovenskavojska nabasali v pet Toyot Landcruiser in šli na Kočevsko medvede štet.</w:t>
      </w:r>
    </w:p>
    <w:p>
      <w:r>
        <w:rPr>
          <w:b/>
          <w:u w:val="single"/>
        </w:rPr>
        <w:t>716841</w:t>
      </w:r>
    </w:p>
    <w:p>
      <w:r>
        <w:t>Vidim, da se v Grazu da tankat super za 1,23. :P Malo daleč, se bo treba zadovoljiti z Beljakom za 1,26. :P</w:t>
      </w:r>
    </w:p>
    <w:p>
      <w:r>
        <w:rPr>
          <w:b/>
          <w:u w:val="single"/>
        </w:rPr>
        <w:t>716842</w:t>
      </w:r>
    </w:p>
    <w:p>
      <w:r>
        <w:t>Zakaj policija ne vrača migrante od koder so prišli na Hrvaško kot to veleva EU pravni red ??</w:t>
      </w:r>
    </w:p>
    <w:p>
      <w:r>
        <w:rPr>
          <w:b/>
          <w:u w:val="single"/>
        </w:rPr>
        <w:t>716843</w:t>
      </w:r>
    </w:p>
    <w:p>
      <w:r>
        <w:t>@_aney Dejmo se nehat delat norca iz treh blogerk vlogerk in podobno. Bejbe imajo ipak 14k sledilcev. Kapo dol. Mi smo čudni k gledamo 😂😂</w:t>
      </w:r>
    </w:p>
    <w:p>
      <w:r>
        <w:rPr>
          <w:b/>
          <w:u w:val="single"/>
        </w:rPr>
        <w:t>716844</w:t>
      </w:r>
    </w:p>
    <w:p>
      <w:r>
        <w:t>@Mlinar72 Babičevi dam še nekaj časa da to stori, nad "lepotanom" sem pa že zdavnaj obupal. 🙃</w:t>
      </w:r>
    </w:p>
    <w:p>
      <w:r>
        <w:rPr>
          <w:b/>
          <w:u w:val="single"/>
        </w:rPr>
        <w:t>716845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716846</w:t>
      </w:r>
    </w:p>
    <w:p>
      <w:r>
        <w:t>@Libertarec Vsi jamrajo o 1.5M € za begunce. Tukaj pa trije fantje poberejo 3x tok.</w:t>
      </w:r>
    </w:p>
    <w:p>
      <w:r>
        <w:rPr>
          <w:b/>
          <w:u w:val="single"/>
        </w:rPr>
        <w:t>716847</w:t>
      </w:r>
    </w:p>
    <w:p>
      <w:r>
        <w:t>POLICIJA SE JE VKLJUČILA V PREISKAVO❗</w:t>
        <w:br/>
        <w:br/>
        <w:t>Je zaradi tega morala naša dijakinja umreti na Krfu? https://t.co/uZhl4cFDeo</w:t>
      </w:r>
    </w:p>
    <w:p>
      <w:r>
        <w:rPr>
          <w:b/>
          <w:u w:val="single"/>
        </w:rPr>
        <w:t>716848</w:t>
      </w:r>
    </w:p>
    <w:p>
      <w:r>
        <w:t>A je kdo presenecen? Ze dolgo nic vec. Nategunstvo Cmere je brez meja pa se v oci te mimogrede gleda. 🤤 https://t.co/7hjUg4X6V9</w:t>
      </w:r>
    </w:p>
    <w:p>
      <w:r>
        <w:rPr>
          <w:b/>
          <w:u w:val="single"/>
        </w:rPr>
        <w:t>716849</w:t>
      </w:r>
    </w:p>
    <w:p>
      <w:r>
        <w:t>To je resnica, in to ogabna resnica, če ene vprašate. No, saj me nihče ni vprašal; pač povem :-)) https://t.co/Kqzx3K5xoJ</w:t>
      </w:r>
    </w:p>
    <w:p>
      <w:r>
        <w:rPr>
          <w:b/>
          <w:u w:val="single"/>
        </w:rPr>
        <w:t>716850</w:t>
      </w:r>
    </w:p>
    <w:p>
      <w:r>
        <w:t>Jutranji seks zbudi bolje kot kava.</w:t>
        <w:br/>
        <w:br/>
        <w:t>Že, a na kavo se lahko zaneseš.</w:t>
        <w:br/>
        <w:br/>
        <w:t>#radiocity</w:t>
      </w:r>
    </w:p>
    <w:p>
      <w:r>
        <w:rPr>
          <w:b/>
          <w:u w:val="single"/>
        </w:rPr>
        <w:t>716851</w:t>
      </w:r>
    </w:p>
    <w:p>
      <w:r>
        <w:t>Politika popolnoma odprtih vrat je enako butasta kot politika popolnoma zaprtih vrat.</w:t>
      </w:r>
    </w:p>
    <w:p>
      <w:r>
        <w:rPr>
          <w:b/>
          <w:u w:val="single"/>
        </w:rPr>
        <w:t>716852</w:t>
      </w:r>
    </w:p>
    <w:p>
      <w:r>
        <w:t>@mrevlje No, to je pa grdo natolcevanje in strašenje ljudi... #Milojka je rekla, da ji je za bolnike, ja ji je...</w:t>
      </w:r>
    </w:p>
    <w:p>
      <w:r>
        <w:rPr>
          <w:b/>
          <w:u w:val="single"/>
        </w:rPr>
        <w:t>716853</w:t>
      </w:r>
    </w:p>
    <w:p>
      <w:r>
        <w:t>Štetje ovc ta teden je bilo na vrhuncu: najprej 'stavka v JU', potem še 'afera Fak' #butale</w:t>
      </w:r>
    </w:p>
    <w:p>
      <w:r>
        <w:rPr>
          <w:b/>
          <w:u w:val="single"/>
        </w:rPr>
        <w:t>716854</w:t>
      </w:r>
    </w:p>
    <w:p>
      <w:r>
        <w:t>SLS je bila prva, ki je opozorila na nujnost varovanja meja, je predsednik Zidanšek še enkrat opozoril na soočenju! #SLS #varno</w:t>
      </w:r>
    </w:p>
    <w:p>
      <w:r>
        <w:rPr>
          <w:b/>
          <w:u w:val="single"/>
        </w:rPr>
        <w:t>716855</w:t>
      </w:r>
    </w:p>
    <w:p>
      <w:r>
        <w:t>V kraju #paradiž pri #Cirkulanah v #halozah utrinek na #si25 za uspešno obnovo dediščine @GradBorl https://t.co/TPhbvwDQGp</w:t>
      </w:r>
    </w:p>
    <w:p>
      <w:r>
        <w:rPr>
          <w:b/>
          <w:u w:val="single"/>
        </w:rPr>
        <w:t>716856</w:t>
      </w:r>
    </w:p>
    <w:p>
      <w:r>
        <w:t>U13B iz tekme v tekmo kažejo napredek</w:t>
        <w:br/>
        <w:br/>
        <w:t>#gremoilirija https://t.co/vwflMtWuhS</w:t>
      </w:r>
    </w:p>
    <w:p>
      <w:r>
        <w:rPr>
          <w:b/>
          <w:u w:val="single"/>
        </w:rPr>
        <w:t>716857</w:t>
      </w:r>
    </w:p>
    <w:p>
      <w:r>
        <w:t>@MATJADRAKSLER zanimivo, da se na TV ni slišalo žvižganja, so ga zadušili...</w:t>
      </w:r>
    </w:p>
    <w:p>
      <w:r>
        <w:rPr>
          <w:b/>
          <w:u w:val="single"/>
        </w:rPr>
        <w:t>716858</w:t>
      </w:r>
    </w:p>
    <w:p>
      <w:r>
        <w:t>Obiskale so nas same iznajdljve in nasmejane ekipe, ki so nam uspešno pobegnile! 😜😄</w:t>
      </w:r>
    </w:p>
    <w:p>
      <w:r>
        <w:rPr>
          <w:b/>
          <w:u w:val="single"/>
        </w:rPr>
        <w:t>716859</w:t>
      </w:r>
    </w:p>
    <w:p>
      <w:r>
        <w:t>@dujeSantiago @mali_z_betule @nkkrsko @NKCelje Mladi dobijo šanso, pa spet ni ok nekaterim. Ne moreš zmagat.</w:t>
      </w:r>
    </w:p>
    <w:p>
      <w:r>
        <w:rPr>
          <w:b/>
          <w:u w:val="single"/>
        </w:rPr>
        <w:t>716860</w:t>
      </w:r>
    </w:p>
    <w:p>
      <w:r>
        <w:t>Novi obeski za ključe! Skombinirajte jih z zapestnicami s tačko! https://t.co/78MccZIVGB</w:t>
      </w:r>
    </w:p>
    <w:p>
      <w:r>
        <w:rPr>
          <w:b/>
          <w:u w:val="single"/>
        </w:rPr>
        <w:t>716861</w:t>
      </w:r>
    </w:p>
    <w:p>
      <w:r>
        <w:t>Ameriška zvezna država Virginia prehaja iz elektronskih glasovalnih naprav nazaj na papirnate: https://t.co/b9pUXi3R00</w:t>
      </w:r>
    </w:p>
    <w:p>
      <w:r>
        <w:rPr>
          <w:b/>
          <w:u w:val="single"/>
        </w:rPr>
        <w:t>716862</w:t>
      </w:r>
    </w:p>
    <w:p>
      <w:r>
        <w:t>@SiolNEWS Pa kaj boš ti jurček storil?? Nič na veliko boste spet kradli. Banda pokvarjena!</w:t>
      </w:r>
    </w:p>
    <w:p>
      <w:r>
        <w:rPr>
          <w:b/>
          <w:u w:val="single"/>
        </w:rPr>
        <w:t>716863</w:t>
      </w:r>
    </w:p>
    <w:p>
      <w:r>
        <w:t>@JozeBiscak @JJansaSDS Samo roko na srce, rdrcim se mora mesat, vcasih so lepo vse prepovrdali in je bilo zrihtano</w:t>
      </w:r>
    </w:p>
    <w:p>
      <w:r>
        <w:rPr>
          <w:b/>
          <w:u w:val="single"/>
        </w:rPr>
        <w:t>716864</w:t>
      </w:r>
    </w:p>
    <w:p>
      <w:r>
        <w:t>v treh mescih nism slisala tolk zivcnega plozanja v Lj kokr danes. Pizdakarji so nazaj z dopustov, jeeej.</w:t>
      </w:r>
    </w:p>
    <w:p>
      <w:r>
        <w:rPr>
          <w:b/>
          <w:u w:val="single"/>
        </w:rPr>
        <w:t>716865</w:t>
      </w:r>
    </w:p>
    <w:p>
      <w:r>
        <w:t>Člani omizja "vaški godci" nasprotujemo obisku radikalnih leftardov @potero_alpopolo v naši bližini. https://t.co/iB21KNuERr</w:t>
      </w:r>
    </w:p>
    <w:p>
      <w:r>
        <w:rPr>
          <w:b/>
          <w:u w:val="single"/>
        </w:rPr>
        <w:t>716866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716867</w:t>
      </w:r>
    </w:p>
    <w:p>
      <w:r>
        <w:t>@NusaZajc Jaz sm pripel sliko. Verjetno me je nestrpnež blokiral, ker sem večkrat opozarjal na njegovo agresivnost in neciviliziranost</w:t>
      </w:r>
    </w:p>
    <w:p>
      <w:r>
        <w:rPr>
          <w:b/>
          <w:u w:val="single"/>
        </w:rPr>
        <w:t>716868</w:t>
      </w:r>
    </w:p>
    <w:p>
      <w:r>
        <w:t>@damjancvetko @_MegWhite_ Hrabri najditelj sem jo prinesel nazaj z ekspedicije v temne globočine še neraziskane ženske psihe? 🤔</w:t>
      </w:r>
    </w:p>
    <w:p>
      <w:r>
        <w:rPr>
          <w:b/>
          <w:u w:val="single"/>
        </w:rPr>
        <w:t>716869</w:t>
      </w:r>
    </w:p>
    <w:p>
      <w:r>
        <w:t>Krimovke še vedno verjamejo v preboj v četrtfinale https://t.co/edj9UX4hWG #rokomet</w:t>
      </w:r>
    </w:p>
    <w:p>
      <w:r>
        <w:rPr>
          <w:b/>
          <w:u w:val="single"/>
        </w:rPr>
        <w:t>716870</w:t>
      </w:r>
    </w:p>
    <w:p>
      <w:r>
        <w:t>@vinkovasle1 So pa za Opankarja olajševalne okoliščine, saj ji je priskrbel še nepristranskega in poštegega odvetnika Miho Kozinca</w:t>
      </w:r>
    </w:p>
    <w:p>
      <w:r>
        <w:rPr>
          <w:b/>
          <w:u w:val="single"/>
        </w:rPr>
        <w:t>716871</w:t>
      </w:r>
    </w:p>
    <w:p>
      <w:r>
        <w:t xml:space="preserve">@rtvslo Kaki idiot je Marjan Šarec! </w:t>
        <w:br/>
        <w:t>Totalno brez morale je!</w:t>
        <w:br/>
        <w:t>Spet druge krivi za lastne neuspehe!</w:t>
        <w:br/>
        <w:t>@sarecmarjan @StrankaLMS i</w:t>
      </w:r>
    </w:p>
    <w:p>
      <w:r>
        <w:rPr>
          <w:b/>
          <w:u w:val="single"/>
        </w:rPr>
        <w:t>716872</w:t>
      </w:r>
    </w:p>
    <w:p>
      <w:r>
        <w:t>@vecer krasno, namesto paradižnika, bodo strupi, ki pa tako ali tako niso škodljivi #kemis#</w:t>
      </w:r>
    </w:p>
    <w:p>
      <w:r>
        <w:rPr>
          <w:b/>
          <w:u w:val="single"/>
        </w:rPr>
        <w:t>716873</w:t>
      </w:r>
    </w:p>
    <w:p>
      <w:r>
        <w:t>@pikapoka_jelen @sarecmarjan kdo se boji za svojo rit, včasih so rekli da tisti,ki imam slabo vest</w:t>
      </w:r>
    </w:p>
    <w:p>
      <w:r>
        <w:rPr>
          <w:b/>
          <w:u w:val="single"/>
        </w:rPr>
        <w:t>716874</w:t>
      </w:r>
    </w:p>
    <w:p>
      <w:r>
        <w:t>Mercator je s prodajo Bavčarju in Šrotu ubil Janez Janša in pri tem pospravil mlrd SIT.  https://t.co/cFY3WMwLsl via @Nova24TV</w:t>
      </w:r>
    </w:p>
    <w:p>
      <w:r>
        <w:rPr>
          <w:b/>
          <w:u w:val="single"/>
        </w:rPr>
        <w:t>716875</w:t>
      </w:r>
    </w:p>
    <w:p>
      <w:r>
        <w:t>Vozlišče za ples z #enknap v platformi @AerowavesEurope. #motovila https://t.co/UoBpifPVMM</w:t>
      </w:r>
    </w:p>
    <w:p>
      <w:r>
        <w:rPr>
          <w:b/>
          <w:u w:val="single"/>
        </w:rPr>
        <w:t>716876</w:t>
      </w:r>
    </w:p>
    <w:p>
      <w:r>
        <w:t>@MitjaIrsic Komunisti so nam vsilili ulice po divizijah , odredih, največji komunisti v Murglah pa imajo ulice  Pod lipami,  Pod hrasti....</w:t>
      </w:r>
    </w:p>
    <w:p>
      <w:r>
        <w:rPr>
          <w:b/>
          <w:u w:val="single"/>
        </w:rPr>
        <w:t>716877</w:t>
      </w:r>
    </w:p>
    <w:p>
      <w:r>
        <w:t>Meni je prav grda in skor sem ziher, da IQ ustreza cifri modrca. Če še enkrat vidim kaj o njej, se mi bodo pa še mandarine uprle.</w:t>
      </w:r>
    </w:p>
    <w:p>
      <w:r>
        <w:rPr>
          <w:b/>
          <w:u w:val="single"/>
        </w:rPr>
        <w:t>716878</w:t>
      </w:r>
    </w:p>
    <w:p>
      <w:r>
        <w:t>@SpelaRotar @vladaRS Dohodki gospodinjstev realno padajo,tako,da lahko dvomimo o zgornjih podatkih</w:t>
      </w:r>
    </w:p>
    <w:p>
      <w:r>
        <w:rPr>
          <w:b/>
          <w:u w:val="single"/>
        </w:rPr>
        <w:t>716879</w:t>
      </w:r>
    </w:p>
    <w:p>
      <w:r>
        <w:t>Hehe, nategnili so me, da nam grem po karte na petrol. Bil sem tretji v vrsti, kart pa ni dobila niti prva. Pošle v munuti, kao. :)</w:t>
      </w:r>
    </w:p>
    <w:p>
      <w:r>
        <w:rPr>
          <w:b/>
          <w:u w:val="single"/>
        </w:rPr>
        <w:t>716880</w:t>
      </w:r>
    </w:p>
    <w:p>
      <w:r>
        <w:t>@praprotnix @jnzcglrkrlj @vahlc - pešci na kolesarski, ki hodijo v nasprotni smeri 🦹🏼‍♂️</w:t>
      </w:r>
    </w:p>
    <w:p>
      <w:r>
        <w:rPr>
          <w:b/>
          <w:u w:val="single"/>
        </w:rPr>
        <w:t>716881</w:t>
      </w:r>
    </w:p>
    <w:p>
      <w:r>
        <w:t>@aleshojs @LjudmilaNovak @ZoranDELA Pol pol; hoče biti hkrati krščanska demokratka in kučanova komunistka!Volilci ji ne bi smeli dati glasu!</w:t>
      </w:r>
    </w:p>
    <w:p>
      <w:r>
        <w:rPr>
          <w:b/>
          <w:u w:val="single"/>
        </w:rPr>
        <w:t>716882</w:t>
      </w:r>
    </w:p>
    <w:p>
      <w:r>
        <w:t>@stanka_d Izvrsten vojak svojega bolanega Firerja. Dr. sprenevedanja in laganja.</w:t>
      </w:r>
    </w:p>
    <w:p>
      <w:r>
        <w:rPr>
          <w:b/>
          <w:u w:val="single"/>
        </w:rPr>
        <w:t>716883</w:t>
      </w:r>
    </w:p>
    <w:p>
      <w:r>
        <w:t>@YanchMb Zato, da te prej mine. Gotovo prišparajo na ta način kar nekaj cekinov.</w:t>
      </w:r>
    </w:p>
    <w:p>
      <w:r>
        <w:rPr>
          <w:b/>
          <w:u w:val="single"/>
        </w:rPr>
        <w:t>716884</w:t>
      </w:r>
    </w:p>
    <w:p>
      <w:r>
        <w:t>@SparSlovenija Neprijazni prodajalki. V prazni poslovalnici sem cakala da sta se naklepetali in me po 4min postregli.</w:t>
      </w:r>
    </w:p>
    <w:p>
      <w:r>
        <w:rPr>
          <w:b/>
          <w:u w:val="single"/>
        </w:rPr>
        <w:t>716885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716886</w:t>
      </w:r>
    </w:p>
    <w:p>
      <w:r>
        <w:t>ALPE ARDIA GREEN in CI Stražišče sta poslala zahvalo varuhinji človekovih pravic v zvezi z problematiko v IC Laze https://t.co/IX1c9kqaFQ</w:t>
      </w:r>
    </w:p>
    <w:p>
      <w:r>
        <w:rPr>
          <w:b/>
          <w:u w:val="single"/>
        </w:rPr>
        <w:t>716887</w:t>
      </w:r>
    </w:p>
    <w:p>
      <w:r>
        <w:t xml:space="preserve">Migracije delajo svoje 🤮 #Stopmarrakesh #migrationspaktstoppen #migrants </w:t>
        <w:br/>
        <w:t>https://t.co/Gp4v91qM3D</w:t>
      </w:r>
    </w:p>
    <w:p>
      <w:r>
        <w:rPr>
          <w:b/>
          <w:u w:val="single"/>
        </w:rPr>
        <w:t>716888</w:t>
      </w:r>
    </w:p>
    <w:p>
      <w:r>
        <w:t>@MarkoFratnik Se motiš!Kmalu boš videl reprizo Dražgoš! Totalna okupacija tisga hriba,vse rdeče,pa že Židan bo krulil!?</w:t>
      </w:r>
    </w:p>
    <w:p>
      <w:r>
        <w:rPr>
          <w:b/>
          <w:u w:val="single"/>
        </w:rPr>
        <w:t>716889</w:t>
      </w:r>
    </w:p>
    <w:p>
      <w:r>
        <w:t>Med knjige in k Tončku ter Tončki na obisk so prišli učenke in učenci 1.a in 1.b OŠ Tončke Čeč in nam popestrili #TedenOtroka.</w:t>
      </w:r>
    </w:p>
    <w:p>
      <w:r>
        <w:rPr>
          <w:b/>
          <w:u w:val="single"/>
        </w:rPr>
        <w:t>716890</w:t>
      </w:r>
    </w:p>
    <w:p>
      <w:r>
        <w:t>Opozorilo policije pred praznikom dneva spomina na mrtve in obiskom pokopališč https://t.co/c958DxttOb</w:t>
      </w:r>
    </w:p>
    <w:p>
      <w:r>
        <w:rPr>
          <w:b/>
          <w:u w:val="single"/>
        </w:rPr>
        <w:t>716891</w:t>
      </w:r>
    </w:p>
    <w:p>
      <w:r>
        <w:t>@Libertarec Potrebno je vidit % nepremicnin v tuji lasti. Ne samo % transakcij.</w:t>
      </w:r>
    </w:p>
    <w:p>
      <w:r>
        <w:rPr>
          <w:b/>
          <w:u w:val="single"/>
        </w:rPr>
        <w:t>716892</w:t>
      </w:r>
    </w:p>
    <w:p>
      <w:r>
        <w:t>@lucijausaj če potegnemo črto, so na otoku že dolgo v ospredju degeneriranci. Dobro, da so jim Vikingi malo popravili DNA</w:t>
      </w:r>
    </w:p>
    <w:p>
      <w:r>
        <w:rPr>
          <w:b/>
          <w:u w:val="single"/>
        </w:rPr>
        <w:t>716893</w:t>
      </w:r>
    </w:p>
    <w:p>
      <w:r>
        <w:t>@JureBrankovic V Gorski roži Andrej Šifrer poji "Svoji Špeli iz planin.." #slovenskeganarodahči</w:t>
      </w:r>
    </w:p>
    <w:p>
      <w:r>
        <w:rPr>
          <w:b/>
          <w:u w:val="single"/>
        </w:rPr>
        <w:t>716894</w:t>
      </w:r>
    </w:p>
    <w:p>
      <w:r>
        <w:t>@yrennia1 cena jim je ustrezala, kvaliteta mafijo NE zanima,  zdravje naroda pa še manj..</w:t>
      </w:r>
    </w:p>
    <w:p>
      <w:r>
        <w:rPr>
          <w:b/>
          <w:u w:val="single"/>
        </w:rPr>
        <w:t>716895</w:t>
      </w:r>
    </w:p>
    <w:p>
      <w:r>
        <w:t>@powersmoothie Pozdrav iz diskoteke v #rimini , kjer varjem naše maturante. 😟</w:t>
      </w:r>
    </w:p>
    <w:p>
      <w:r>
        <w:rPr>
          <w:b/>
          <w:u w:val="single"/>
        </w:rPr>
        <w:t>716896</w:t>
      </w:r>
    </w:p>
    <w:p>
      <w:r>
        <w:t>Kje se začne politična korupcija? Pri kavi in golažu! https://t.co/O7gfX3MkBJ</w:t>
      </w:r>
    </w:p>
    <w:p>
      <w:r>
        <w:rPr>
          <w:b/>
          <w:u w:val="single"/>
        </w:rPr>
        <w:t>716897</w:t>
      </w:r>
    </w:p>
    <w:p>
      <w:r>
        <w:t>Kosovski tihotapci ljudi v Sloveniji prejemali socialno podporo #video https://t.co/JOlBoRoZ8X via @SiolNEWS</w:t>
      </w:r>
    </w:p>
    <w:p>
      <w:r>
        <w:rPr>
          <w:b/>
          <w:u w:val="single"/>
        </w:rPr>
        <w:t>716898</w:t>
      </w:r>
    </w:p>
    <w:p>
      <w:r>
        <w:t>@DarkoErmenc Drži. Razni resničnostni šovi tipa Kmetija skisajo vsake možgane. In šola, kakršna je naša, poneumlja.</w:t>
      </w:r>
    </w:p>
    <w:p>
      <w:r>
        <w:rPr>
          <w:b/>
          <w:u w:val="single"/>
        </w:rPr>
        <w:t>716899</w:t>
      </w:r>
    </w:p>
    <w:p>
      <w:r>
        <w:t>Kdor deluje pošteno nima razloga skrivat bilo kakšnih prisluhov. Za uničenje prisluhov se borijo le lopovi.</w:t>
      </w:r>
    </w:p>
    <w:p>
      <w:r>
        <w:rPr>
          <w:b/>
          <w:u w:val="single"/>
        </w:rPr>
        <w:t>716900</w:t>
      </w:r>
    </w:p>
    <w:p>
      <w:r>
        <w:t>Komunjare dobro vedo, da je debilnost Slovencev njihov največji adut. https://t.co/2vEkiuVzRK</w:t>
      </w:r>
    </w:p>
    <w:p>
      <w:r>
        <w:rPr>
          <w:b/>
          <w:u w:val="single"/>
        </w:rPr>
        <w:t>716901</w:t>
      </w:r>
    </w:p>
    <w:p>
      <w:r>
        <w:t>@DominikaSvarc @sarecmarjan Ste se že navadili podtikati v maniri SD.</w:t>
        <w:br/>
        <w:t>JJ je bil na PRIVATNEM obisku.</w:t>
      </w:r>
    </w:p>
    <w:p>
      <w:r>
        <w:rPr>
          <w:b/>
          <w:u w:val="single"/>
        </w:rPr>
        <w:t>716902</w:t>
      </w:r>
    </w:p>
    <w:p>
      <w:r>
        <w:t>@drfilomena Priporočam slovensko pogruntavščino chipolo, čip, ki pomaga najti založen in obratno, za veliko stvari je uporaben.</w:t>
      </w:r>
    </w:p>
    <w:p>
      <w:r>
        <w:rPr>
          <w:b/>
          <w:u w:val="single"/>
        </w:rPr>
        <w:t>716903</w:t>
      </w:r>
    </w:p>
    <w:p>
      <w:r>
        <w:t>Levica na vsake toliko še sama prizna, da je del vladajoče koalicije. #butalestan https://t.co/QNjPDNFB2G</w:t>
      </w:r>
    </w:p>
    <w:p>
      <w:r>
        <w:rPr>
          <w:b/>
          <w:u w:val="single"/>
        </w:rPr>
        <w:t>716904</w:t>
      </w:r>
    </w:p>
    <w:p>
      <w:r>
        <w:t>@Fitzroy1985 @had A si ze pozabil na kandidate ki so obljubljali da bodo v desno zasukali dim iz toplarne in s tem ocistili zrak.</w:t>
      </w:r>
    </w:p>
    <w:p>
      <w:r>
        <w:rPr>
          <w:b/>
          <w:u w:val="single"/>
        </w:rPr>
        <w:t>716905</w:t>
      </w:r>
    </w:p>
    <w:p>
      <w:r>
        <w:t>PO NEURJIH Z DEŽJEM VODA ZAHTEVALA 4 ŽIVLJENJA!</w:t>
        <w:br/>
        <w:br/>
        <w:t>To so šokantni posnetki https://t.co/f9ayBnNpYn</w:t>
      </w:r>
    </w:p>
    <w:p>
      <w:r>
        <w:rPr>
          <w:b/>
          <w:u w:val="single"/>
        </w:rPr>
        <w:t>716906</w:t>
      </w:r>
    </w:p>
    <w:p>
      <w:r>
        <w:t>@CIservice Tole je v učbenikih razloženo v poglavjih o indukcijski/induktivni/inducirani psihozi.</w:t>
      </w:r>
    </w:p>
    <w:p>
      <w:r>
        <w:rPr>
          <w:b/>
          <w:u w:val="single"/>
        </w:rPr>
        <w:t>716907</w:t>
      </w:r>
    </w:p>
    <w:p>
      <w:r>
        <w:t>@JJansaSDS Voda jim teče v grlo, zato se oprijemajo vsake rešilne biljke, samo da bi obstali.</w:t>
      </w:r>
    </w:p>
    <w:p>
      <w:r>
        <w:rPr>
          <w:b/>
          <w:u w:val="single"/>
        </w:rPr>
        <w:t>716908</w:t>
      </w:r>
    </w:p>
    <w:p>
      <w:r>
        <w:t>@DRprlek @Centrifuzija Tudi na vec. Pri nas so macje salcke ene 7 metrov od okna. Pa je ogabnez slinar spuro direkt do tja ubral.</w:t>
      </w:r>
    </w:p>
    <w:p>
      <w:r>
        <w:rPr>
          <w:b/>
          <w:u w:val="single"/>
        </w:rPr>
        <w:t>716909</w:t>
      </w:r>
    </w:p>
    <w:p>
      <w:r>
        <w:t>@TomazLisec @TarcaRTVSLO @MiroCerar izsilil je Vatikan že prej. Politično delegiranje ustavnih sodnikov po ideoloških kriterijih!? #absurd</w:t>
      </w:r>
    </w:p>
    <w:p>
      <w:r>
        <w:rPr>
          <w:b/>
          <w:u w:val="single"/>
        </w:rPr>
        <w:t>716910</w:t>
      </w:r>
    </w:p>
    <w:p>
      <w:r>
        <w:t>Trumpovo administracijo zapušča še ministrica za domovinsko varnost | Dnevnik https://t.co/faBvU53eov https://t.co/gtey3vk7KC</w:t>
      </w:r>
    </w:p>
    <w:p>
      <w:r>
        <w:rPr>
          <w:b/>
          <w:u w:val="single"/>
        </w:rPr>
        <w:t>716911</w:t>
      </w:r>
    </w:p>
    <w:p>
      <w:r>
        <w:t>Stopi v stik. 8.@PRteater v polnem teku. #prteater #prteater2017 https://t.co/MFXsnibExp</w:t>
      </w:r>
    </w:p>
    <w:p>
      <w:r>
        <w:rPr>
          <w:b/>
          <w:u w:val="single"/>
        </w:rPr>
        <w:t>716912</w:t>
      </w:r>
    </w:p>
    <w:p>
      <w:r>
        <w:t>@JozeBiscak @JozeBizjak Šarasti mesija Serpentinšek.  Očitno se je našim boljševikom odpulilo. 🤣🤣🤣🤣🤣🤣🤣🤣🤣🤣🤣🤣🤣</w:t>
      </w:r>
    </w:p>
    <w:p>
      <w:r>
        <w:rPr>
          <w:b/>
          <w:u w:val="single"/>
        </w:rPr>
        <w:t>716913</w:t>
      </w:r>
    </w:p>
    <w:p>
      <w:r>
        <w:t>Tale oglas s Heidi Klum je čist nerealen. V @LidlSLO ni prodajalke, ki bi jo prihod supermodela zmotil med delom na blagajni</w:t>
      </w:r>
    </w:p>
    <w:p>
      <w:r>
        <w:rPr>
          <w:b/>
          <w:u w:val="single"/>
        </w:rPr>
        <w:t>716914</w:t>
      </w:r>
    </w:p>
    <w:p>
      <w:r>
        <w:t>@vinkovasle1 Posnetek "malega belega" v akciji l.90 med borbo za njegovo "intimno opcijo". 🤫😉</w:t>
      </w:r>
    </w:p>
    <w:p>
      <w:r>
        <w:rPr>
          <w:b/>
          <w:u w:val="single"/>
        </w:rPr>
        <w:t>716915</w:t>
      </w:r>
    </w:p>
    <w:p>
      <w:r>
        <w:t>@toplovodar Mislim, da je Radan s tem, vsaj osumljeni je uboja, delal Arijsko raso. Zdrave in močne je pustil bolane pa ...</w:t>
      </w:r>
    </w:p>
    <w:p>
      <w:r>
        <w:rPr>
          <w:b/>
          <w:u w:val="single"/>
        </w:rPr>
        <w:t>716916</w:t>
      </w:r>
    </w:p>
    <w:p>
      <w:r>
        <w:t>@SiolNEWS Finančni pritoki bodo prepuščeni njegovim sposobnostim! NATO bi ga moral vzeti pod drobnogled!</w:t>
      </w:r>
    </w:p>
    <w:p>
      <w:r>
        <w:rPr>
          <w:b/>
          <w:u w:val="single"/>
        </w:rPr>
        <w:t>716917</w:t>
      </w:r>
    </w:p>
    <w:p>
      <w:r>
        <w:t>@PozitivnaSlo bodo sodila sodisca ja takoj ko bo Zoran Jankovic sedel na zatozno klop</w:t>
      </w:r>
    </w:p>
    <w:p>
      <w:r>
        <w:rPr>
          <w:b/>
          <w:u w:val="single"/>
        </w:rPr>
        <w:t>716918</w:t>
      </w:r>
    </w:p>
    <w:p>
      <w:r>
        <w:t>@vinkovasle1 Absolutno. Bo zapisana v zgodovino kot taka. Pa še njen 25 letni delavni staž . Ne vem kako bi jo imenoval - lubadar</w:t>
      </w:r>
    </w:p>
    <w:p>
      <w:r>
        <w:rPr>
          <w:b/>
          <w:u w:val="single"/>
        </w:rPr>
        <w:t>716919</w:t>
      </w:r>
    </w:p>
    <w:p>
      <w:r>
        <w:t>Letošnji Teden možganov o fenomenu bolečine https://t.co/E7GHDIVAxB #znanost @sinapsanet</w:t>
      </w:r>
    </w:p>
    <w:p>
      <w:r>
        <w:rPr>
          <w:b/>
          <w:u w:val="single"/>
        </w:rPr>
        <w:t>716920</w:t>
      </w:r>
    </w:p>
    <w:p>
      <w:r>
        <w:t>#drazba Stanovanje (30,2m2), Kunaverjeva 6, Ljubljana. Izklicna cena = 39.900€. https://t.co/9wJN5ppo7A https://t.co/ies55AkIJU</w:t>
      </w:r>
    </w:p>
    <w:p>
      <w:r>
        <w:rPr>
          <w:b/>
          <w:u w:val="single"/>
        </w:rPr>
        <w:t>716921</w:t>
      </w:r>
    </w:p>
    <w:p>
      <w:r>
        <w:t>Saj ni res paje! Nizozemci, glavni krivci Srebrenice očitajo Madžarom, da so isti kot islamski teroristi! Mar ne bi bilo bolje držati GOBEC!</w:t>
      </w:r>
    </w:p>
    <w:p>
      <w:r>
        <w:rPr>
          <w:b/>
          <w:u w:val="single"/>
        </w:rPr>
        <w:t>716922</w:t>
      </w:r>
    </w:p>
    <w:p>
      <w:r>
        <w:t>Je med nami kdo, ki hodi v EN PUB? Jutri nam tam oblubljajo nepozaben ŽUR do JUTRANJIH ur s skupino ACAPULCO BAND... http://t.co/ACFEOLWP</w:t>
      </w:r>
    </w:p>
    <w:p>
      <w:r>
        <w:rPr>
          <w:b/>
          <w:u w:val="single"/>
        </w:rPr>
        <w:t>716923</w:t>
      </w:r>
    </w:p>
    <w:p>
      <w:r>
        <w:t>ZADENI 2 VIP VSTOPNICI:</w:t>
        <w:br/>
        <w:br/>
        <w:t>»Freemasons, stalni gosti Collegiumovih potovanj prihajajo v petek ob svoji 10 obletnici... http://t.co/tOX7p4Jo3O</w:t>
      </w:r>
    </w:p>
    <w:p>
      <w:r>
        <w:rPr>
          <w:b/>
          <w:u w:val="single"/>
        </w:rPr>
        <w:t>716924</w:t>
      </w:r>
    </w:p>
    <w:p>
      <w:r>
        <w:t>@MitjaIrsic @tomltoml Dobro plačani terorist Boštjan Videmšek že cvili na Hanziportalu:  https://t.co/MGdE5ZTnnb https://t.co/bnDhtiVh2q</w:t>
      </w:r>
    </w:p>
    <w:p>
      <w:r>
        <w:rPr>
          <w:b/>
          <w:u w:val="single"/>
        </w:rPr>
        <w:t>716925</w:t>
      </w:r>
    </w:p>
    <w:p>
      <w:r>
        <w:t>@dobervoznik K sreci ne. Imam pa tezke in za asfalt jebene plasce. Ampak zascito proti predrtju imajo pa vrhunsko.</w:t>
      </w:r>
    </w:p>
    <w:p>
      <w:r>
        <w:rPr>
          <w:b/>
          <w:u w:val="single"/>
        </w:rPr>
        <w:t>716926</w:t>
      </w:r>
    </w:p>
    <w:p>
      <w:r>
        <w:t>Posebej za experta Stareta: malo si poglej individ slike, kaj so delali z Messijem - vsako tekmo! https://t.co/H7kcH1GGGo</w:t>
      </w:r>
    </w:p>
    <w:p>
      <w:r>
        <w:rPr>
          <w:b/>
          <w:u w:val="single"/>
        </w:rPr>
        <w:t>716927</w:t>
      </w:r>
    </w:p>
    <w:p>
      <w:r>
        <w:t>@AntonPeinkiher Saj se z levo praska po riti in z desno. Kar se tiče pripravljanja hrane, imajo v genih, da se je ne dotikajo z levo roko.</w:t>
      </w:r>
    </w:p>
    <w:p>
      <w:r>
        <w:rPr>
          <w:b/>
          <w:u w:val="single"/>
        </w:rPr>
        <w:t>716928</w:t>
      </w:r>
    </w:p>
    <w:p>
      <w:r>
        <w:t>Ko ti glavo perejo z varikino. In norčevanje iz slovenščine... :(</w:t>
        <w:br/>
        <w:t>https://t.co/aNV0XWOPPh</w:t>
      </w:r>
    </w:p>
    <w:p>
      <w:r>
        <w:rPr>
          <w:b/>
          <w:u w:val="single"/>
        </w:rPr>
        <w:t>716929</w:t>
      </w:r>
    </w:p>
    <w:p>
      <w:r>
        <w:t>@Jaka__Dolinar Žal mi je, danes nimam časa zate. Pojdi k svojemu rednemu psihiatru.</w:t>
      </w:r>
    </w:p>
    <w:p>
      <w:r>
        <w:rPr>
          <w:b/>
          <w:u w:val="single"/>
        </w:rPr>
        <w:t>716930</w:t>
      </w:r>
    </w:p>
    <w:p>
      <w:r>
        <w:t>...ko bo levica mislila resno bo napovedala interpelacijo, ki ji bo zanesljivo uspela :)</w:t>
      </w:r>
    </w:p>
    <w:p>
      <w:r>
        <w:rPr>
          <w:b/>
          <w:u w:val="single"/>
        </w:rPr>
        <w:t>716931</w:t>
      </w:r>
    </w:p>
    <w:p>
      <w:r>
        <w:t>Jelka Godec: Koalicija blokira delo preiskovalne komisije o žilnih opornicah</w:t>
        <w:br/>
        <w:t>https://t.co/V0XZUBC9PF https://t.co/3GAM4wLLad</w:t>
      </w:r>
    </w:p>
    <w:p>
      <w:r>
        <w:rPr>
          <w:b/>
          <w:u w:val="single"/>
        </w:rPr>
        <w:t>716932</w:t>
      </w:r>
    </w:p>
    <w:p>
      <w:r>
        <w:t>Novačanje (in plačilo) za fotografije s plaž, spalnic, pogrebov, obletnic, trajektov. Demokratizacija ovaduštva. https://t.co/BFeNEH4sei</w:t>
      </w:r>
    </w:p>
    <w:p>
      <w:r>
        <w:rPr>
          <w:b/>
          <w:u w:val="single"/>
        </w:rPr>
        <w:t>716933</w:t>
      </w:r>
    </w:p>
    <w:p>
      <w:r>
        <w:t>Šaleška župana mata največji spomenik v slim-fit falusu, ki se kvari na 2 meseca. Sama "pomagala" zgradit. @toplovodar @Val202 #nebuloze</w:t>
      </w:r>
    </w:p>
    <w:p>
      <w:r>
        <w:rPr>
          <w:b/>
          <w:u w:val="single"/>
        </w:rPr>
        <w:t>716934</w:t>
      </w:r>
    </w:p>
    <w:p>
      <w:r>
        <w:t>@TelekomSlo @multikultivator na ptuju 2-3 minute nazaj se ne deluje. Vklop/izklop ne pomaga</w:t>
      </w:r>
    </w:p>
    <w:p>
      <w:r>
        <w:rPr>
          <w:b/>
          <w:u w:val="single"/>
        </w:rPr>
        <w:t>716935</w:t>
      </w:r>
    </w:p>
    <w:p>
      <w:r>
        <w:t>@PevcPeter Ni ji bilo treba tako reagirati... Sodnik pa bi vseeno lahko sodil frugace. Sploh v finalu! Kje so casi johnny maca???</w:t>
      </w:r>
    </w:p>
    <w:p>
      <w:r>
        <w:rPr>
          <w:b/>
          <w:u w:val="single"/>
        </w:rPr>
        <w:t>716936</w:t>
      </w:r>
    </w:p>
    <w:p>
      <w:r>
        <w:t>Huda nesreča v Bitnjah pri Bohinjski Bistrici: trčila motorista in avto</w:t>
        <w:br/>
        <w:t>https://t.co/PIcIfoo0vT https://t.co/RXHewtXakc</w:t>
      </w:r>
    </w:p>
    <w:p>
      <w:r>
        <w:rPr>
          <w:b/>
          <w:u w:val="single"/>
        </w:rPr>
        <w:t>716937</w:t>
      </w:r>
    </w:p>
    <w:p>
      <w:r>
        <w:t>Povabljeni gostje so si v ljubljanskem SiTi Teater BTC skupaj z ekipo Planet TV ogledali prvi del serije Sence... https://t.co/wuBjWErYRE</w:t>
      </w:r>
    </w:p>
    <w:p>
      <w:r>
        <w:rPr>
          <w:b/>
          <w:u w:val="single"/>
        </w:rPr>
        <w:t>716938</w:t>
      </w:r>
    </w:p>
    <w:p>
      <w:r>
        <w:t>@prisrcna1 V tole lužo se je zateklo vsaj 20 postrvi. Ravnokar rešene. https://t.co/1GzojClhrV</w:t>
      </w:r>
    </w:p>
    <w:p>
      <w:r>
        <w:rPr>
          <w:b/>
          <w:u w:val="single"/>
        </w:rPr>
        <w:t>716939</w:t>
      </w:r>
    </w:p>
    <w:p>
      <w:r>
        <w:t>Evo zajci ki mu je dopizdil kapitalizem.. pravi komunist https://t.co/oWkgthR4xP via @YouTube</w:t>
      </w:r>
    </w:p>
    <w:p>
      <w:r>
        <w:rPr>
          <w:b/>
          <w:u w:val="single"/>
        </w:rPr>
        <w:t>716940</w:t>
      </w:r>
    </w:p>
    <w:p>
      <w:r>
        <w:t>@ntokomc Mater pa ta ni na koki, ta je mešanico</w:t>
        <w:br/>
        <w:t>" kokokrokodilamfitaminkukije", da mu takole zarola. Kam pelje ta svet?</w:t>
      </w:r>
    </w:p>
    <w:p>
      <w:r>
        <w:rPr>
          <w:b/>
          <w:u w:val="single"/>
        </w:rPr>
        <w:t>716941</w:t>
      </w:r>
    </w:p>
    <w:p>
      <w:r>
        <w:t>@vinkovasle1 @strankalevica Ona lahko prepriča samo prepričane komuniste v podalpskem raju. Še Maduro si zasluži boljšo p...</w:t>
      </w:r>
    </w:p>
    <w:p>
      <w:r>
        <w:rPr>
          <w:b/>
          <w:u w:val="single"/>
        </w:rPr>
        <w:t>716942</w:t>
      </w:r>
    </w:p>
    <w:p>
      <w:r>
        <w:t>Krmki se še posedli niso, kaj lahko od njih pričakujemo ? Prazna korita ?! https://t.co/C3SZ0rSSnf</w:t>
      </w:r>
    </w:p>
    <w:p>
      <w:r>
        <w:rPr>
          <w:b/>
          <w:u w:val="single"/>
        </w:rPr>
        <w:t>716943</w:t>
      </w:r>
    </w:p>
    <w:p>
      <w:r>
        <w:t>Če bi kdo rad doma se naučil nabrusit kak nož, prodam tole za pol cene, 25eur (drugače 55eur) https://t.co/7H7RanhNYF</w:t>
      </w:r>
    </w:p>
    <w:p>
      <w:r>
        <w:rPr>
          <w:b/>
          <w:u w:val="single"/>
        </w:rPr>
        <w:t>716944</w:t>
      </w:r>
    </w:p>
    <w:p>
      <w:r>
        <w:t>Rabu bi enga k bi mi naredu intro video(5sek) za mojo musko. Zelo bi mu bil hvalezen.</w:t>
      </w:r>
    </w:p>
    <w:p>
      <w:r>
        <w:rPr>
          <w:b/>
          <w:u w:val="single"/>
        </w:rPr>
        <w:t>716945</w:t>
      </w:r>
    </w:p>
    <w:p>
      <w:r>
        <w:t>@TomazLisec Kaj se ta ofca Fafajonka se oglaša ? Zip-up babse laznjivo in plačano od Sorosa.</w:t>
      </w:r>
    </w:p>
    <w:p>
      <w:r>
        <w:rPr>
          <w:b/>
          <w:u w:val="single"/>
        </w:rPr>
        <w:t>716946</w:t>
      </w:r>
    </w:p>
    <w:p>
      <w:r>
        <w:t>Novo na tviterju v ponedeljek med levecin desne, med amtivekserje in vekserje se je urinlo #jezero</w:t>
      </w:r>
    </w:p>
    <w:p>
      <w:r>
        <w:rPr>
          <w:b/>
          <w:u w:val="single"/>
        </w:rPr>
        <w:t>716947</w:t>
      </w:r>
    </w:p>
    <w:p>
      <w:r>
        <w:t>@petracj u, danes mora bit pa res fajn *pravi zavistno z wc skoljke, medtem ko žena in en otrok bruhata vsak v svojo skledo bruhalko*</w:t>
      </w:r>
    </w:p>
    <w:p>
      <w:r>
        <w:rPr>
          <w:b/>
          <w:u w:val="single"/>
        </w:rPr>
        <w:t>716948</w:t>
      </w:r>
    </w:p>
    <w:p>
      <w:r>
        <w:t>@cesenj Takšne pisarne so sicer večinoma mešalnice lufta in same sebi namen.</w:t>
      </w:r>
    </w:p>
    <w:p>
      <w:r>
        <w:rPr>
          <w:b/>
          <w:u w:val="single"/>
        </w:rPr>
        <w:t>716949</w:t>
      </w:r>
    </w:p>
    <w:p>
      <w:r>
        <w:t>Ob današnji nevihti je na Zaplani padala sodra - ledena zrna so bila manjša od enega centimetra.</w:t>
      </w:r>
    </w:p>
    <w:p>
      <w:r>
        <w:rPr>
          <w:b/>
          <w:u w:val="single"/>
        </w:rPr>
        <w:t>716950</w:t>
      </w:r>
    </w:p>
    <w:p>
      <w:r>
        <w:t>@uporabnastran Bolna in z zverinskim jetlegom. Hm, lahko bi se spomnila česa, kar bi mi bolj pasalo.</w:t>
      </w:r>
    </w:p>
    <w:p>
      <w:r>
        <w:rPr>
          <w:b/>
          <w:u w:val="single"/>
        </w:rPr>
        <w:t>716951</w:t>
      </w:r>
    </w:p>
    <w:p>
      <w:r>
        <w:t>@DrzavljanD @policija_si naj še mimogrede raziščejo če kdo na policiji kaj več ve o tem</w:t>
      </w:r>
    </w:p>
    <w:p>
      <w:r>
        <w:rPr>
          <w:b/>
          <w:u w:val="single"/>
        </w:rPr>
        <w:t>716952</w:t>
      </w:r>
    </w:p>
    <w:p>
      <w:r>
        <w:t>@MartinValic Kolesarji v Ljubljani so kup brezobzirnega, egoističnega gnoja na dveh kolesih!</w:t>
      </w:r>
    </w:p>
    <w:p>
      <w:r>
        <w:rPr>
          <w:b/>
          <w:u w:val="single"/>
        </w:rPr>
        <w:t>716953</w:t>
      </w:r>
    </w:p>
    <w:p>
      <w:r>
        <w:t>@overlord_tm Folk se zgrazal nad Tuševo reklamo za domace izdelke, ampak za politiko je pa kul?</w:t>
      </w:r>
    </w:p>
    <w:p>
      <w:r>
        <w:rPr>
          <w:b/>
          <w:u w:val="single"/>
        </w:rPr>
        <w:t>716954</w:t>
      </w:r>
    </w:p>
    <w:p>
      <w:r>
        <w:t>Posilstvo nezavestne ženske ni posilstvo, ker se ni upirala? #video https://t.co/HB3pLsgNbQ via @SiolNEWS</w:t>
      </w:r>
    </w:p>
    <w:p>
      <w:r>
        <w:rPr>
          <w:b/>
          <w:u w:val="single"/>
        </w:rPr>
        <w:t>716955</w:t>
      </w:r>
    </w:p>
    <w:p>
      <w:r>
        <w:t>Morda ne sme izgledati prijazno kot dedek in babica iz Žogice Nogice. https://t.co/p5HY5IsAkh</w:t>
      </w:r>
    </w:p>
    <w:p>
      <w:r>
        <w:rPr>
          <w:b/>
          <w:u w:val="single"/>
        </w:rPr>
        <w:t>716956</w:t>
      </w:r>
    </w:p>
    <w:p>
      <w:r>
        <w:t>@ErikaPlaninsec Odkar si nehala iskat kurce in postala trollček Trstenjakove, ne več 🙈 https://t.co/QrwyFtrAmq</w:t>
      </w:r>
    </w:p>
    <w:p>
      <w:r>
        <w:rPr>
          <w:b/>
          <w:u w:val="single"/>
        </w:rPr>
        <w:t>716957</w:t>
      </w:r>
    </w:p>
    <w:p>
      <w:r>
        <w:t>@Bojana61654450 Preveč jih je da bi jih strpali v Trojanskega konja. Kje ostajajo vse ženske?</w:t>
      </w:r>
    </w:p>
    <w:p>
      <w:r>
        <w:rPr>
          <w:b/>
          <w:u w:val="single"/>
        </w:rPr>
        <w:t>716958</w:t>
      </w:r>
    </w:p>
    <w:p>
      <w:r>
        <w:t>@karmennovak Tu se je 1nadan pametno povezal s trafikami in lahko njihove bone zdaj kupiš kar v trafiki.</w:t>
      </w:r>
    </w:p>
    <w:p>
      <w:r>
        <w:rPr>
          <w:b/>
          <w:u w:val="single"/>
        </w:rPr>
        <w:t>716959</w:t>
      </w:r>
    </w:p>
    <w:p>
      <w:r>
        <w:t>@zanimiva Marel je letos toliko, da same skačejo v košaro...kak je pa kaj z jurčki...🍄🍄🍄😉</w:t>
      </w:r>
    </w:p>
    <w:p>
      <w:r>
        <w:rPr>
          <w:b/>
          <w:u w:val="single"/>
        </w:rPr>
        <w:t>716960</w:t>
      </w:r>
    </w:p>
    <w:p>
      <w:r>
        <w:t xml:space="preserve">@mihazorz .... ki so ga izvolili številni osebki brez okusa in manir. </w:t>
        <w:br/>
        <w:t>Niso jim ga poslali vesoljčki. Žal.</w:t>
      </w:r>
    </w:p>
    <w:p>
      <w:r>
        <w:rPr>
          <w:b/>
          <w:u w:val="single"/>
        </w:rPr>
        <w:t>716961</w:t>
      </w:r>
    </w:p>
    <w:p>
      <w:r>
        <w:t>@LahovnikMatej Spletu in sirše digitalizaciji navkljub je učinkovitost komunikacije inverzno proporcionalna oddaljenosti med ljudmi.</w:t>
      </w:r>
    </w:p>
    <w:p>
      <w:r>
        <w:rPr>
          <w:b/>
          <w:u w:val="single"/>
        </w:rPr>
        <w:t>716962</w:t>
      </w:r>
    </w:p>
    <w:p>
      <w:r>
        <w:t>@jankoslavm @leaathenatabako Ne vem kakšen UV, ampak to malo bluziš. Enapotnica pa to.</w:t>
      </w:r>
    </w:p>
    <w:p>
      <w:r>
        <w:rPr>
          <w:b/>
          <w:u w:val="single"/>
        </w:rPr>
        <w:t>716963</w:t>
      </w:r>
    </w:p>
    <w:p>
      <w:r>
        <w:t>@TZdenko @NovaSlovenija NSi bi tudi s hudičem podpisala pogodbo, da bi le ostala v parlamentu in morebitnem vladnem koritu.</w:t>
      </w:r>
    </w:p>
    <w:p>
      <w:r>
        <w:rPr>
          <w:b/>
          <w:u w:val="single"/>
        </w:rPr>
        <w:t>716964</w:t>
      </w:r>
    </w:p>
    <w:p>
      <w:r>
        <w:t>@MKavscek Nam je v službi zalilo klet in je prišlo do eksplozije v enem izmed laboratorijev. Gasilci zdaj gasijo požar. :(</w:t>
      </w:r>
    </w:p>
    <w:p>
      <w:r>
        <w:rPr>
          <w:b/>
          <w:u w:val="single"/>
        </w:rPr>
        <w:t>716965</w:t>
      </w:r>
    </w:p>
    <w:p>
      <w:r>
        <w:t>@metkav1 Ja, ja. Podezelske zene, bolj fensi je z boratom afne guncat #dogdajse</w:t>
      </w:r>
    </w:p>
    <w:p>
      <w:r>
        <w:rPr>
          <w:b/>
          <w:u w:val="single"/>
        </w:rPr>
        <w:t>716966</w:t>
      </w:r>
    </w:p>
    <w:p>
      <w:r>
        <w:t>@jelka_godec Otej Sorinistki pa ne želim več poslušati,se mi želodec obrača.</w:t>
      </w:r>
    </w:p>
    <w:p>
      <w:r>
        <w:rPr>
          <w:b/>
          <w:u w:val="single"/>
        </w:rPr>
        <w:t>716967</w:t>
      </w:r>
    </w:p>
    <w:p>
      <w:r>
        <w:t>@EvaIrglL @NeMaramButlov Eva jz bi se s tabo pogovarjov ob marcipanovi kavici 😁😁</w:t>
      </w:r>
    </w:p>
    <w:p>
      <w:r>
        <w:rPr>
          <w:b/>
          <w:u w:val="single"/>
        </w:rPr>
        <w:t>716968</w:t>
      </w:r>
    </w:p>
    <w:p>
      <w:r>
        <w:t>A: "Ali je AI (umetna inteligenca) nevarna?"</w:t>
        <w:br/>
        <w:t>B: "Ne! Nevarna je naravna neumnost!" #cigre</w:t>
      </w:r>
    </w:p>
    <w:p>
      <w:r>
        <w:rPr>
          <w:b/>
          <w:u w:val="single"/>
        </w:rPr>
        <w:t>716969</w:t>
      </w:r>
    </w:p>
    <w:p>
      <w:r>
        <w:t>Mediji so 80% krivi , ker zavajajo in lažejo , Slo ovce pa to kupujejo https://t.co/eQgsq7iZFF</w:t>
      </w:r>
    </w:p>
    <w:p>
      <w:r>
        <w:rPr>
          <w:b/>
          <w:u w:val="single"/>
        </w:rPr>
        <w:t>716970</w:t>
      </w:r>
    </w:p>
    <w:p>
      <w:r>
        <w:t>@valicc__martin @bojansimm @CvetaStepanjan Na vlak, kjer je žel. postaja, te iz te vozijo z avtobusom na vlak. Umetna inteligenca</w:t>
      </w:r>
    </w:p>
    <w:p>
      <w:r>
        <w:rPr>
          <w:b/>
          <w:u w:val="single"/>
        </w:rPr>
        <w:t>716971</w:t>
      </w:r>
    </w:p>
    <w:p>
      <w:r>
        <w:t>Ilegalci, ki so namenjeni v Slovenijo, prenašajo nalezljive bolezni! To potrdil tudi minister https://t.co/nqH31IfZqg via @Nova24TV</w:t>
      </w:r>
    </w:p>
    <w:p>
      <w:r>
        <w:rPr>
          <w:b/>
          <w:u w:val="single"/>
        </w:rPr>
        <w:t>716972</w:t>
      </w:r>
    </w:p>
    <w:p>
      <w:r>
        <w:t>Čudež pri Kobaridu, točno pred stoletjem https://t.co/DuKeVYS0Ej #kobarid #Caporetto #bitkaprikobaridu #thegreatwar</w:t>
      </w:r>
    </w:p>
    <w:p>
      <w:r>
        <w:rPr>
          <w:b/>
          <w:u w:val="single"/>
        </w:rPr>
        <w:t>716973</w:t>
      </w:r>
    </w:p>
    <w:p>
      <w:r>
        <w:t>@ZigaTurk Hec pa je v tem, da se vam nekaterim to zdi absurdno.</w:t>
        <w:br/>
        <w:t>Večina pa niti ne vidi, v čem naj bi bil problem.</w:t>
      </w:r>
    </w:p>
    <w:p>
      <w:r>
        <w:rPr>
          <w:b/>
          <w:u w:val="single"/>
        </w:rPr>
        <w:t>716974</w:t>
      </w:r>
    </w:p>
    <w:p>
      <w:r>
        <w:t>@BigWhale @marko_alpner @AnaOstricki Pizda, a mi lahko vsaj tukaj pustiš, da se jebeno kulturno izražam.</w:t>
      </w:r>
    </w:p>
    <w:p>
      <w:r>
        <w:rPr>
          <w:b/>
          <w:u w:val="single"/>
        </w:rPr>
        <w:t>716975</w:t>
      </w:r>
    </w:p>
    <w:p>
      <w:r>
        <w:t>Priljubljena igralka in pevka o nesmiselnih telefonskih pogovorih, čudežih in babici. https://t.co/Yb7ySudMSp</w:t>
      </w:r>
    </w:p>
    <w:p>
      <w:r>
        <w:rPr>
          <w:b/>
          <w:u w:val="single"/>
        </w:rPr>
        <w:t>716976</w:t>
      </w:r>
    </w:p>
    <w:p>
      <w:r>
        <w:t>@JozeBizjak @hrastelj Očitno si že na tabletah in eden tistih, ki pravijo, da cviček ne sme dišat po grozdju.</w:t>
      </w:r>
    </w:p>
    <w:p>
      <w:r>
        <w:rPr>
          <w:b/>
          <w:u w:val="single"/>
        </w:rPr>
        <w:t>716977</w:t>
      </w:r>
    </w:p>
    <w:p>
      <w:r>
        <w:t>Jaz znam odlično in glasno brati. Pa recitirala sem v osnovni šoli. A grem lahko v slovenski parlament? Za prijateljico sprašujem. #butale</w:t>
      </w:r>
    </w:p>
    <w:p>
      <w:r>
        <w:rPr>
          <w:b/>
          <w:u w:val="single"/>
        </w:rPr>
        <w:t>716978</w:t>
      </w:r>
    </w:p>
    <w:p>
      <w:r>
        <w:t>@Nova24TV @cikibucka In mene je twitter blokiral,ker sem napisala,da imami v Eu mosejah pridigajo sovrastvo! Resnica ni zazelena.</w:t>
      </w:r>
    </w:p>
    <w:p>
      <w:r>
        <w:rPr>
          <w:b/>
          <w:u w:val="single"/>
        </w:rPr>
        <w:t>716979</w:t>
      </w:r>
    </w:p>
    <w:p>
      <w:r>
        <w:t>Z donacijami pomagamo PROBONO AMBULANTI! Pridružite se in naredimo svet lažji, tistim, ki si ne morejo pomagati sami. http://t.co/WGITHZtTNE</w:t>
      </w:r>
    </w:p>
    <w:p>
      <w:r>
        <w:rPr>
          <w:b/>
          <w:u w:val="single"/>
        </w:rPr>
        <w:t>716980</w:t>
      </w:r>
    </w:p>
    <w:p>
      <w:r>
        <w:t>@jolandabuh @DusanMarkelj Ziher priviligiranec. Taki gredo pri meni na block!</w:t>
      </w:r>
    </w:p>
    <w:p>
      <w:r>
        <w:rPr>
          <w:b/>
          <w:u w:val="single"/>
        </w:rPr>
        <w:t>716981</w:t>
      </w:r>
    </w:p>
    <w:p>
      <w:r>
        <w:t>7.2.2016 vabljeni ob 20h na Monokomedijo Perice Jerkovič: "Zgodovina selfi butla"! https://t.co/ND8HbmrbJV</w:t>
      </w:r>
    </w:p>
    <w:p>
      <w:r>
        <w:rPr>
          <w:b/>
          <w:u w:val="single"/>
        </w:rPr>
        <w:t>716982</w:t>
      </w:r>
    </w:p>
    <w:p>
      <w:r>
        <w:t xml:space="preserve">@AfneGunca16 Pac sploh ne vem kaj je imela cvetača s tem kar sem objavil. </w:t>
        <w:br/>
        <w:t>To me bolj skrbi da si spet pod dozo pa te zanasa med tviti</w:t>
      </w:r>
    </w:p>
    <w:p>
      <w:r>
        <w:rPr>
          <w:b/>
          <w:u w:val="single"/>
        </w:rPr>
        <w:t>716983</w:t>
      </w:r>
    </w:p>
    <w:p>
      <w:r>
        <w:t>Če bi kreteni goreli, bi bil TEŠ6 prinašal tak dobiček, da bi nam bilo lahko vseeno za 2 tir.</w:t>
      </w:r>
    </w:p>
    <w:p>
      <w:r>
        <w:rPr>
          <w:b/>
          <w:u w:val="single"/>
        </w:rPr>
        <w:t>716984</w:t>
      </w:r>
    </w:p>
    <w:p>
      <w:r>
        <w:t>@SLOSpy Ne vem zakaj imam občutek, da bo to bolj mrtva črka na papirju, kot realnost.</w:t>
      </w:r>
    </w:p>
    <w:p>
      <w:r>
        <w:rPr>
          <w:b/>
          <w:u w:val="single"/>
        </w:rPr>
        <w:t>716985</w:t>
      </w:r>
    </w:p>
    <w:p>
      <w:r>
        <w:t>@Gospod_profesor Če že ni mestni derbi je pa tekma, na katero greš lahko v copatah ;)</w:t>
      </w:r>
    </w:p>
    <w:p>
      <w:r>
        <w:rPr>
          <w:b/>
          <w:u w:val="single"/>
        </w:rPr>
        <w:t>716986</w:t>
      </w:r>
    </w:p>
    <w:p>
      <w:r>
        <w:t>Tragično dopoldne: Umrlega planinca z gore odpeljal helikopter Slovenske vojske https://t.co/rQCeaehI1y</w:t>
      </w:r>
    </w:p>
    <w:p>
      <w:r>
        <w:rPr>
          <w:b/>
          <w:u w:val="single"/>
        </w:rPr>
        <w:t>716987</w:t>
      </w:r>
    </w:p>
    <w:p>
      <w:r>
        <w:t>@kriznimenedzer Kuža k nogi! Priden kuža... Nizka je penzija, pa bi mal priviligirane! #bolnica</w:t>
      </w:r>
    </w:p>
    <w:p>
      <w:r>
        <w:rPr>
          <w:b/>
          <w:u w:val="single"/>
        </w:rPr>
        <w:t>716988</w:t>
      </w:r>
    </w:p>
    <w:p>
      <w:r>
        <w:t>@AnaOstricki Kavbojc (ja, to je bil zame poklic). Astronavtka. Detektivka. Verjetno še kaj, pa se ne spomnim.</w:t>
      </w:r>
    </w:p>
    <w:p>
      <w:r>
        <w:rPr>
          <w:b/>
          <w:u w:val="single"/>
        </w:rPr>
        <w:t>716989</w:t>
      </w:r>
    </w:p>
    <w:p>
      <w:r>
        <w:t>@JJansaSDS Janez! Presenečaš! Tako komunikacijo pričakujem v prihodnosti ne glede na razplet trenutnega stanja! Ok?</w:t>
      </w:r>
    </w:p>
    <w:p>
      <w:r>
        <w:rPr>
          <w:b/>
          <w:u w:val="single"/>
        </w:rPr>
        <w:t>716990</w:t>
      </w:r>
    </w:p>
    <w:p>
      <w:r>
        <w:t>@strankaSLOGA Eh, Janko, takšnih ti pa res ni treba streljati. Ni na tvojem nivoju.</w:t>
      </w:r>
    </w:p>
    <w:p>
      <w:r>
        <w:rPr>
          <w:b/>
          <w:u w:val="single"/>
        </w:rPr>
        <w:t>716991</w:t>
      </w:r>
    </w:p>
    <w:p>
      <w:r>
        <w:t>@simonagobec Ne vemo ali Kurčan spada pod morilce in Janković pod posiljevalce, zato pa ta teden tolčemo po dokazanih kradljivcih.</w:t>
      </w:r>
    </w:p>
    <w:p>
      <w:r>
        <w:rPr>
          <w:b/>
          <w:u w:val="single"/>
        </w:rPr>
        <w:t>716992</w:t>
      </w:r>
    </w:p>
    <w:p>
      <w:r>
        <w:t>@Ferc_Pecovnikov Trač oz. z namenom rušenja komunizma od znotraj navzven. Ni edini!</w:t>
      </w:r>
    </w:p>
    <w:p>
      <w:r>
        <w:rPr>
          <w:b/>
          <w:u w:val="single"/>
        </w:rPr>
        <w:t>716993</w:t>
      </w:r>
    </w:p>
    <w:p>
      <w:r>
        <w:t>@bcicnafets @FranciKek zelo malo "človeških" ljudi je preživelo, so jih izdajalci pobijali koz zajce...</w:t>
      </w:r>
    </w:p>
    <w:p>
      <w:r>
        <w:rPr>
          <w:b/>
          <w:u w:val="single"/>
        </w:rPr>
        <w:t>716994</w:t>
      </w:r>
    </w:p>
    <w:p>
      <w:r>
        <w:t>Rabljeno je zakon. Tudi star radio stolp od sestre, kjer sva snemali mixed tapes😎</w:t>
        <w:br/>
        <w:t>#rabljenojezakon #poslušamoavdiokasete</w:t>
      </w:r>
    </w:p>
    <w:p>
      <w:r>
        <w:rPr>
          <w:b/>
          <w:u w:val="single"/>
        </w:rPr>
        <w:t>716995</w:t>
      </w:r>
    </w:p>
    <w:p>
      <w:r>
        <w:t>@SiolNEWS V isti sapi sprejmejo avtenticno razlago kot potrebno pol pa za nazaj komentirajo. Nic ne velja za nazaj, vedno od zdaj naprej</w:t>
      </w:r>
    </w:p>
    <w:p>
      <w:r>
        <w:rPr>
          <w:b/>
          <w:u w:val="single"/>
        </w:rPr>
        <w:t>716996</w:t>
      </w:r>
    </w:p>
    <w:p>
      <w:r>
        <w:t>PETEK  27. OKTOBER</w:t>
        <w:br/>
        <w:br/>
        <w:t xml:space="preserve">Luna prehaja iz kozoroga v vodnarja     </w:t>
        <w:br/>
        <w:t>Nemirni in nepotrpežljivi bomo. Vse to nas bo... https://t.co/EB7CgbfVpN</w:t>
      </w:r>
    </w:p>
    <w:p>
      <w:r>
        <w:rPr>
          <w:b/>
          <w:u w:val="single"/>
        </w:rPr>
        <w:t>716997</w:t>
      </w:r>
    </w:p>
    <w:p>
      <w:r>
        <w:t>Tamale tolk skačejo in težijo, da me Putin sprašuje, kaj se dogaja v ozadju, ko ga po telefonu mirim glede Sirije.</w:t>
      </w:r>
    </w:p>
    <w:p>
      <w:r>
        <w:rPr>
          <w:b/>
          <w:u w:val="single"/>
        </w:rPr>
        <w:t>716998</w:t>
      </w:r>
    </w:p>
    <w:p>
      <w:r>
        <w:t>Naš sosed si je omislil nov Audi Q7 3.0 (329 KM)</w:t>
        <w:br/>
        <w:t>Cca 120 jurčkov</w:t>
        <w:br/>
        <w:t>Drgač štrom polaga.</w:t>
        <w:br/>
        <w:t>...in pravi da ni v Desus-u...</w:t>
      </w:r>
    </w:p>
    <w:p>
      <w:r>
        <w:rPr>
          <w:b/>
          <w:u w:val="single"/>
        </w:rPr>
        <w:t>716999</w:t>
      </w:r>
    </w:p>
    <w:p>
      <w:r>
        <w:t>@Diverzija Ekonomisti naredijo raje še eno luknjo na pasu, kot, da bi malo zategnili pas.</w:t>
      </w:r>
    </w:p>
    <w:p>
      <w:r>
        <w:rPr>
          <w:b/>
          <w:u w:val="single"/>
        </w:rPr>
        <w:t>717000</w:t>
      </w:r>
    </w:p>
    <w:p>
      <w:r>
        <w:t>V ukradenem avtomobilu je policija našla predmete, s katerimi je povzročil eksplozijo</w:t>
        <w:br/>
        <w:t>https://t.co/4zYV9p9MeT</w:t>
      </w:r>
    </w:p>
    <w:p>
      <w:r>
        <w:rPr>
          <w:b/>
          <w:u w:val="single"/>
        </w:rPr>
        <w:t>717001</w:t>
      </w:r>
    </w:p>
    <w:p>
      <w:r>
        <w:t>@5er_peter tegale si predstavljam s tako nagravžnim dretjem, da bi se 100% zbudil. :))</w:t>
      </w:r>
    </w:p>
    <w:p>
      <w:r>
        <w:rPr>
          <w:b/>
          <w:u w:val="single"/>
        </w:rPr>
        <w:t>717002</w:t>
      </w:r>
    </w:p>
    <w:p>
      <w:r>
        <w:t>@Lupo_inc mehak čopič v roke in penzlat po cvetovih. tako smo včasih limone oplajali, kadar so se lotile cvetet izven čebeljega urnika.</w:t>
      </w:r>
    </w:p>
    <w:p>
      <w:r>
        <w:rPr>
          <w:b/>
          <w:u w:val="single"/>
        </w:rPr>
        <w:t>717003</w:t>
      </w:r>
    </w:p>
    <w:p>
      <w:r>
        <w:t>@GregaCiglar @mojcaskrinjar Kdo pa je pridelal ta dolg? Levičarji oz. postkomunisti!</w:t>
      </w:r>
    </w:p>
    <w:p>
      <w:r>
        <w:rPr>
          <w:b/>
          <w:u w:val="single"/>
        </w:rPr>
        <w:t>717004</w:t>
      </w:r>
    </w:p>
    <w:p>
      <w:r>
        <w:t>Zasegli so nevarne kobre, magnume in »Schweizer kracherje« | Svet24 https://t.co/7k9jgEOW37 https://t.co/FwsEPlbX2H</w:t>
      </w:r>
    </w:p>
    <w:p>
      <w:r>
        <w:rPr>
          <w:b/>
          <w:u w:val="single"/>
        </w:rPr>
        <w:t>717005</w:t>
      </w:r>
    </w:p>
    <w:p>
      <w:r>
        <w:t>@Dnevnik_si Edino kar ostane slabemu kapitalistu je, da se opredeli kot dober komunist. Pa gre že po tradiciji potem vse v maloro…..</w:t>
      </w:r>
    </w:p>
    <w:p>
      <w:r>
        <w:rPr>
          <w:b/>
          <w:u w:val="single"/>
        </w:rPr>
        <w:t>717006</w:t>
      </w:r>
    </w:p>
    <w:p>
      <w:r>
        <w:t>@UroKac @vinkovasle1 @JJansaSDS Kdor nasprotuje skrajnim desničarjem, ga to samo po sebi še ne dela levičarja.</w:t>
      </w:r>
    </w:p>
    <w:p>
      <w:r>
        <w:rPr>
          <w:b/>
          <w:u w:val="single"/>
        </w:rPr>
        <w:t>717007</w:t>
      </w:r>
    </w:p>
    <w:p>
      <w:r>
        <w:t>Danes v akciji: Razdelilnik USB-C, kartica microSD 64 GB Samsung, zapestnica in telefon Xiaomi, Power Director. https://t.co/MrSAT8NViO</w:t>
      </w:r>
    </w:p>
    <w:p>
      <w:r>
        <w:rPr>
          <w:b/>
          <w:u w:val="single"/>
        </w:rPr>
        <w:t>717008</w:t>
      </w:r>
    </w:p>
    <w:p>
      <w:r>
        <w:t>@Nova24TV To so ga starši nagnali, da je prodajal. Malo je šlo za droge malo pa za njihovo promocijo</w:t>
      </w:r>
    </w:p>
    <w:p>
      <w:r>
        <w:rPr>
          <w:b/>
          <w:u w:val="single"/>
        </w:rPr>
        <w:t>717009</w:t>
      </w:r>
    </w:p>
    <w:p>
      <w:r>
        <w:t>Oblaki so se umaknili ravno toliko, da je sonce obsijalo zasneženi vrh Stola. In sedaj so ga nazaj zakrili. #5minutSonca</w:t>
      </w:r>
    </w:p>
    <w:p>
      <w:r>
        <w:rPr>
          <w:b/>
          <w:u w:val="single"/>
        </w:rPr>
        <w:t>717010</w:t>
      </w:r>
    </w:p>
    <w:p>
      <w:r>
        <w:t>Očitno je bila za Bežigradom akcija. Vse picikle pred našim blokom so odpeljali :(</w:t>
      </w:r>
    </w:p>
    <w:p>
      <w:r>
        <w:rPr>
          <w:b/>
          <w:u w:val="single"/>
        </w:rPr>
        <w:t>717011</w:t>
      </w:r>
    </w:p>
    <w:p>
      <w:r>
        <w:t>Ob slabih dnevih v nakupovalno košaro, med kruh in mleko, lagano vržem mašino za vaflje. Pa smetano pod gasom.</w:t>
      </w:r>
    </w:p>
    <w:p>
      <w:r>
        <w:rPr>
          <w:b/>
          <w:u w:val="single"/>
        </w:rPr>
        <w:t>717012</w:t>
      </w:r>
    </w:p>
    <w:p>
      <w:r>
        <w:t>Še en policijski konstrukt. Da pišejo sami sebi anonimke pa je v MB tako stalnica. Ministrica čas bo da ukrepate https://t.co/CSq2sVEidu</w:t>
      </w:r>
    </w:p>
    <w:p>
      <w:r>
        <w:rPr>
          <w:b/>
          <w:u w:val="single"/>
        </w:rPr>
        <w:t>717013</w:t>
      </w:r>
    </w:p>
    <w:p>
      <w:r>
        <w:t>@NejcMarcen @AKatalenic @lavkeri V besedah Grunfa: Ako izgubiš dobitak, dobijaš gubitak</w:t>
      </w:r>
    </w:p>
    <w:p>
      <w:r>
        <w:rPr>
          <w:b/>
          <w:u w:val="single"/>
        </w:rPr>
        <w:t>717014</w:t>
      </w:r>
    </w:p>
    <w:p>
      <w:r>
        <w:t>Miro Munda, vinogradnik in vinar : Feniks iz Jastrebcev, ki dela vino za umret @JancisRobinson https://t.co/LjIn2c66JF via @Dnevnik_si</w:t>
      </w:r>
    </w:p>
    <w:p>
      <w:r>
        <w:rPr>
          <w:b/>
          <w:u w:val="single"/>
        </w:rPr>
        <w:t>717015</w:t>
      </w:r>
    </w:p>
    <w:p>
      <w:r>
        <w:t>@Cherry_Cherokee @sodnik @NormaMKorosec Seveda je. Sam njej je na fukjenost udarlo 😂</w:t>
      </w:r>
    </w:p>
    <w:p>
      <w:r>
        <w:rPr>
          <w:b/>
          <w:u w:val="single"/>
        </w:rPr>
        <w:t>717016</w:t>
      </w:r>
    </w:p>
    <w:p>
      <w:r>
        <w:t>@petrasovdat Sem milsil napisat, da si mlada, ker se ti da v tej vročini v center hodit. In to z busom. Pa ne bom.</w:t>
      </w:r>
    </w:p>
    <w:p>
      <w:r>
        <w:rPr>
          <w:b/>
          <w:u w:val="single"/>
        </w:rPr>
        <w:t>717017</w:t>
      </w:r>
    </w:p>
    <w:p>
      <w:r>
        <w:t>@PohorjeZa @BojanPozar To je povsem logična poteza.</w:t>
        <w:br/>
        <w:t>Hiša cigana, ki ima za soseda zdravnika je več vredna kot zdravnikova.</w:t>
      </w:r>
    </w:p>
    <w:p>
      <w:r>
        <w:rPr>
          <w:b/>
          <w:u w:val="single"/>
        </w:rPr>
        <w:t>717018</w:t>
      </w:r>
    </w:p>
    <w:p>
      <w:r>
        <w:t>Navijač na treningu udaril Drogbaja! video #fuzbal #nogomet #ligaprvakov - http://t.co/ZIJCQYbQJb</w:t>
      </w:r>
    </w:p>
    <w:p>
      <w:r>
        <w:rPr>
          <w:b/>
          <w:u w:val="single"/>
        </w:rPr>
        <w:t>717019</w:t>
      </w:r>
    </w:p>
    <w:p>
      <w:r>
        <w:t>Fredi Miler si je unibrow zdepiliral v dve dratpiršni. A res čisto nič več ne more biti prav?</w:t>
      </w:r>
    </w:p>
    <w:p>
      <w:r>
        <w:rPr>
          <w:b/>
          <w:u w:val="single"/>
        </w:rPr>
        <w:t>717020</w:t>
      </w:r>
    </w:p>
    <w:p>
      <w:r>
        <w:t>@goyts Mahnič se laže tko, kt vsak mlad mulc, k ga napeleš, da se začne hvalt in zmišljevat! Mah nič...</w:t>
      </w:r>
    </w:p>
    <w:p>
      <w:r>
        <w:rPr>
          <w:b/>
          <w:u w:val="single"/>
        </w:rPr>
        <w:t>717021</w:t>
      </w:r>
    </w:p>
    <w:p>
      <w:r>
        <w:t>@PreglArjan Predlagam da enako naredimo z gasilci. V primeru požara se jih umakne.</w:t>
      </w:r>
    </w:p>
    <w:p>
      <w:r>
        <w:rPr>
          <w:b/>
          <w:u w:val="single"/>
        </w:rPr>
        <w:t>717022</w:t>
      </w:r>
    </w:p>
    <w:p>
      <w:r>
        <w:t>@z8_LJ Tnx! Grem najprej skidat nočno pošiljko, potem pa še en krog po mestu.</w:t>
      </w:r>
    </w:p>
    <w:p>
      <w:r>
        <w:rPr>
          <w:b/>
          <w:u w:val="single"/>
        </w:rPr>
        <w:t>717023</w:t>
      </w:r>
    </w:p>
    <w:p>
      <w:r>
        <w:t>@SchelkerMaja Takrat se dobro počita, za vselej boj razločita! Cerarju v rit, Plenkovića na ščit!</w:t>
      </w:r>
    </w:p>
    <w:p>
      <w:r>
        <w:rPr>
          <w:b/>
          <w:u w:val="single"/>
        </w:rPr>
        <w:t>717024</w:t>
      </w:r>
    </w:p>
    <w:p>
      <w:r>
        <w:t>@lisjakm @kricac @lavkeri haha sej tipkovnica ni isto 🙈🙉🙊 ...ce naus nobenga najdu te septembra povabim na dirkane ob pivu</w:t>
      </w:r>
    </w:p>
    <w:p>
      <w:r>
        <w:rPr>
          <w:b/>
          <w:u w:val="single"/>
        </w:rPr>
        <w:t>717025</w:t>
      </w:r>
    </w:p>
    <w:p>
      <w:r>
        <w:t>@NovaSlovenija @AntonTomazic @LuketicZdravko Manjka samo se brivnik Braun in smo zmagali😊</w:t>
      </w:r>
    </w:p>
    <w:p>
      <w:r>
        <w:rPr>
          <w:b/>
          <w:u w:val="single"/>
        </w:rPr>
        <w:t>717026</w:t>
      </w:r>
    </w:p>
    <w:p>
      <w:r>
        <w:t>Paradajz, najboljša naložba prekaljenega finančnega investitorja https://t.co/bKfPwzlUld</w:t>
      </w:r>
    </w:p>
    <w:p>
      <w:r>
        <w:rPr>
          <w:b/>
          <w:u w:val="single"/>
        </w:rPr>
        <w:t>717027</w:t>
      </w:r>
    </w:p>
    <w:p>
      <w:r>
        <w:t>@ZigaTurk Snop papirja je že zdaj, predvsem pa je spisek želja brez ovrednotenja in načinov za doseganje ciljev #blef</w:t>
      </w:r>
    </w:p>
    <w:p>
      <w:r>
        <w:rPr>
          <w:b/>
          <w:u w:val="single"/>
        </w:rPr>
        <w:t>717028</w:t>
      </w:r>
    </w:p>
    <w:p>
      <w:r>
        <w:t>@Moj_ca Ali pa tecejo pred tabo v shrambo, kjer je hrana.  In strmijo nepremicno v vrata,  ce so ta zaprta.</w:t>
      </w:r>
    </w:p>
    <w:p>
      <w:r>
        <w:rPr>
          <w:b/>
          <w:u w:val="single"/>
        </w:rPr>
        <w:t>717029</w:t>
      </w:r>
    </w:p>
    <w:p>
      <w:r>
        <w:t>@Slovenka2be Lahko pa se vpišeš v Cerkev Sv. Pehtrana, kot sva jo z ženo ustanovila.</w:t>
      </w:r>
    </w:p>
    <w:p>
      <w:r>
        <w:rPr>
          <w:b/>
          <w:u w:val="single"/>
        </w:rPr>
        <w:t>717030</w:t>
      </w:r>
    </w:p>
    <w:p>
      <w:r>
        <w:t>@JoAnnaOfArT @blagovestGB Jaz svečke prižigam za še živeče, ker oni potrebujejo mir. Mrtvi so mrtvi, njim se ne da več pomagat.</w:t>
      </w:r>
    </w:p>
    <w:p>
      <w:r>
        <w:rPr>
          <w:b/>
          <w:u w:val="single"/>
        </w:rPr>
        <w:t>717031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717032</w:t>
      </w:r>
    </w:p>
    <w:p>
      <w:r>
        <w:t>@zaspanko @DrzavljanK Ojoj, ne ga sponinjat,je glih tolk ubrisan,da bi res naredil kaj takega</w:t>
      </w:r>
    </w:p>
    <w:p>
      <w:r>
        <w:rPr>
          <w:b/>
          <w:u w:val="single"/>
        </w:rPr>
        <w:t>717033</w:t>
      </w:r>
    </w:p>
    <w:p>
      <w:r>
        <w:t>Jeretič je se vsem (Pahor, Bosman, SD...) obrnu hrbet in jih bo tud občanom... sam za lastno rit zna skrbet #lokalnevolitve #piran #sd</w:t>
      </w:r>
    </w:p>
    <w:p>
      <w:r>
        <w:rPr>
          <w:b/>
          <w:u w:val="single"/>
        </w:rPr>
        <w:t>717034</w:t>
      </w:r>
    </w:p>
    <w:p>
      <w:r>
        <w:t>@opica Je bil kar pohancek v kruhu, kaksen paradiznik in noz zavit v prticek ;)</w:t>
      </w:r>
    </w:p>
    <w:p>
      <w:r>
        <w:rPr>
          <w:b/>
          <w:u w:val="single"/>
        </w:rPr>
        <w:t>717035</w:t>
      </w:r>
    </w:p>
    <w:p>
      <w:r>
        <w:t>@agortaa @jezandr4 @policija_si So totalno razglašeni in nesposobni. Ga ne bodo kupili, ker bi takoj pregorel.</w:t>
      </w:r>
    </w:p>
    <w:p>
      <w:r>
        <w:rPr>
          <w:b/>
          <w:u w:val="single"/>
        </w:rPr>
        <w:t>717036</w:t>
      </w:r>
    </w:p>
    <w:p>
      <w:r>
        <w:t>Nikakor ni prav:</w:t>
        <w:br/>
        <w:t>Če Rusi zastrupljajo sebe, jih naženejo iz Olimpijskih iger, če druge, pa iz EU.</w:t>
      </w:r>
    </w:p>
    <w:p>
      <w:r>
        <w:rPr>
          <w:b/>
          <w:u w:val="single"/>
        </w:rPr>
        <w:t>717037</w:t>
      </w:r>
    </w:p>
    <w:p>
      <w:r>
        <w:t>@BanicGregor Tvoji se niso borili proti nacistom temveč za komunizem. Ve pa se, kdo je zmagal - kapitalizem</w:t>
      </w:r>
    </w:p>
    <w:p>
      <w:r>
        <w:rPr>
          <w:b/>
          <w:u w:val="single"/>
        </w:rPr>
        <w:t>717038</w:t>
      </w:r>
    </w:p>
    <w:p>
      <w:r>
        <w:t>@karmennovak @petrasovdat @tekvsakdan Mož slišal, da bodo #krofi do 15. Danes dobil direkt iz pečice 😌😋👍 #poročam #rašica</w:t>
      </w:r>
    </w:p>
    <w:p>
      <w:r>
        <w:rPr>
          <w:b/>
          <w:u w:val="single"/>
        </w:rPr>
        <w:t>717039</w:t>
      </w:r>
    </w:p>
    <w:p>
      <w:r>
        <w:t>Na @24ur_com ilegalne migrante in tihotapce ljudi imenujejo “vodič in prebežniki”. #fakenews</w:t>
      </w:r>
    </w:p>
    <w:p>
      <w:r>
        <w:rPr>
          <w:b/>
          <w:u w:val="single"/>
        </w:rPr>
        <w:t>717040</w:t>
      </w:r>
    </w:p>
    <w:p>
      <w:r>
        <w:t>@ZigaTurk Glede zavisti je treba biti širši, bolj univerzalen. Kdor ni fouš, ni hlapec. Kdor ni fouš, ni socialist!</w:t>
      </w:r>
    </w:p>
    <w:p>
      <w:r>
        <w:rPr>
          <w:b/>
          <w:u w:val="single"/>
        </w:rPr>
        <w:t>717041</w:t>
      </w:r>
    </w:p>
    <w:p>
      <w:r>
        <w:t>@scdtwister Gostila bo vrhovnega šefa Udbe, ki je bil proti osamosvojitvi. Upam, da se mu ponoči prikazujejo pobite žrtve.</w:t>
      </w:r>
    </w:p>
    <w:p>
      <w:r>
        <w:rPr>
          <w:b/>
          <w:u w:val="single"/>
        </w:rPr>
        <w:t>717042</w:t>
      </w:r>
    </w:p>
    <w:p>
      <w:r>
        <w:t>Poslala me je v trgovino po mleko in jajca.</w:t>
        <w:br/>
        <w:t>Na listku je pisalo:</w:t>
        <w:br/>
        <w:t>- to, kar je v joških in</w:t>
        <w:br/>
        <w:t>- tisto, kar je zraven kurca...</w:t>
      </w:r>
    </w:p>
    <w:p>
      <w:r>
        <w:rPr>
          <w:b/>
          <w:u w:val="single"/>
        </w:rPr>
        <w:t>717043</w:t>
      </w:r>
    </w:p>
    <w:p>
      <w:r>
        <w:t>Če bi Milčinski danes pisal Butalce, bi imeli ti glavne vloge. https://t.co/ueUdEp69xl</w:t>
      </w:r>
    </w:p>
    <w:p>
      <w:r>
        <w:rPr>
          <w:b/>
          <w:u w:val="single"/>
        </w:rPr>
        <w:t>717044</w:t>
      </w:r>
    </w:p>
    <w:p>
      <w:r>
        <w:t>...upajmo,da ne bo  kmalu "obrednega" fundamentalističnega pobijanja ljudi - glej "WILLKOMMEN" Evropo !!!! https://t.co/XR6HcZQBw8</w:t>
      </w:r>
    </w:p>
    <w:p>
      <w:r>
        <w:rPr>
          <w:b/>
          <w:u w:val="single"/>
        </w:rPr>
        <w:t>717045</w:t>
      </w:r>
    </w:p>
    <w:p>
      <w:r>
        <w:t>@MervicVanda Ja kdo pa je sposoben spontanih idiotizmov, razen rdecih agitprop trobent.</w:t>
      </w:r>
    </w:p>
    <w:p>
      <w:r>
        <w:rPr>
          <w:b/>
          <w:u w:val="single"/>
        </w:rPr>
        <w:t>717046</w:t>
      </w:r>
    </w:p>
    <w:p>
      <w:r>
        <w:t>@ZigaTurk Itak so Kurenti rojenu za kopanje. Tisti ob Dravi med Ptujem in Markovci so znani po tem.</w:t>
      </w:r>
    </w:p>
    <w:p>
      <w:r>
        <w:rPr>
          <w:b/>
          <w:u w:val="single"/>
        </w:rPr>
        <w:t>717047</w:t>
      </w:r>
    </w:p>
    <w:p>
      <w:r>
        <w:t>Sami "oblikovalci". Guglam lesene čebre za tisk, prevajalnik ponuja same lesene tiče. Vsaj gugl me zna nasmejat. https://t.co/IPeu8fp81c</w:t>
      </w:r>
    </w:p>
    <w:p>
      <w:r>
        <w:rPr>
          <w:b/>
          <w:u w:val="single"/>
        </w:rPr>
        <w:t>717048</w:t>
      </w:r>
    </w:p>
    <w:p>
      <w:r>
        <w:t>68-32 v posesti, 5-0 v strelih v okvir. Katančevi lahko kar zadovoljni z 0-0 v (brez)golih. Drugi polčas boljši?</w:t>
      </w:r>
    </w:p>
    <w:p>
      <w:r>
        <w:rPr>
          <w:b/>
          <w:u w:val="single"/>
        </w:rPr>
        <w:t>717049</w:t>
      </w:r>
    </w:p>
    <w:p>
      <w:r>
        <w:t>En provokator/šaljivec se je zjutraj peljal mimo mene s tremi pari smuči na strehi.</w:t>
      </w:r>
    </w:p>
    <w:p>
      <w:r>
        <w:rPr>
          <w:b/>
          <w:u w:val="single"/>
        </w:rPr>
        <w:t>717050</w:t>
      </w:r>
    </w:p>
    <w:p>
      <w:r>
        <w:t>Pravkar igram igro Ski Jump Mania Penguins. Pridruži se in me poskusi premagati! https://t.co/vkZB4KEiZN</w:t>
      </w:r>
    </w:p>
    <w:p>
      <w:r>
        <w:rPr>
          <w:b/>
          <w:u w:val="single"/>
        </w:rPr>
        <w:t>717051</w:t>
      </w:r>
    </w:p>
    <w:p>
      <w:r>
        <w:t>@GK_SLO_EU @slovenskipanter *Politiki, katerim je najpomembnejša lastna rit,  so jo celo vabili (trojko)</w:t>
      </w:r>
    </w:p>
    <w:p>
      <w:r>
        <w:rPr>
          <w:b/>
          <w:u w:val="single"/>
        </w:rPr>
        <w:t>717052</w:t>
      </w:r>
    </w:p>
    <w:p>
      <w:r>
        <w:t>Sem stresla torbico okrog. Tudi to se je našlo notri. Zdaj pa najdi logiko, če jo moreš?! #ženske 😮🤗😜 https://t.co/pTYiWoUe6e</w:t>
      </w:r>
    </w:p>
    <w:p>
      <w:r>
        <w:rPr>
          <w:b/>
          <w:u w:val="single"/>
        </w:rPr>
        <w:t>717053</w:t>
      </w:r>
    </w:p>
    <w:p>
      <w:r>
        <w:t>@markobandelli @TarcaRTVSLO @StrankaAB Glavno da so povabili luko da je streljal levicarske floskule.</w:t>
      </w:r>
    </w:p>
    <w:p>
      <w:r>
        <w:rPr>
          <w:b/>
          <w:u w:val="single"/>
        </w:rPr>
        <w:t>717054</w:t>
      </w:r>
    </w:p>
    <w:p>
      <w:r>
        <w:t>@t_celestina @Urskitka Na plinu lahko mesam s ponvijo. Zato bi imel 4x plin + 2x indukcijo.</w:t>
      </w:r>
    </w:p>
    <w:p>
      <w:r>
        <w:rPr>
          <w:b/>
          <w:u w:val="single"/>
        </w:rPr>
        <w:t>717055</w:t>
      </w:r>
    </w:p>
    <w:p>
      <w:r>
        <w:t>U17 B nadaljujejo z dobrimi predstavami.</w:t>
        <w:br/>
        <w:br/>
        <w:t>#gremoilirija https://t.co/WKbyI5reGO</w:t>
      </w:r>
    </w:p>
    <w:p>
      <w:r>
        <w:rPr>
          <w:b/>
          <w:u w:val="single"/>
        </w:rPr>
        <w:t>717056</w:t>
      </w:r>
    </w:p>
    <w:p>
      <w:r>
        <w:t>Spomenki je bolj malo uspelo, Janša se še vedno upira, ostali so pa že res pokleknili pred Murglami. https://t.co/cxtRq6VEtM</w:t>
      </w:r>
    </w:p>
    <w:p>
      <w:r>
        <w:rPr>
          <w:b/>
          <w:u w:val="single"/>
        </w:rPr>
        <w:t>717057</w:t>
      </w:r>
    </w:p>
    <w:p>
      <w:r>
        <w:t>@StendlerBostjan Ti gnoj satanski bi koga zapiral pojdi že enkrat po psihiatrično pomoč NUJNO</w:t>
      </w:r>
    </w:p>
    <w:p>
      <w:r>
        <w:rPr>
          <w:b/>
          <w:u w:val="single"/>
        </w:rPr>
        <w:t>717058</w:t>
      </w:r>
    </w:p>
    <w:p>
      <w:r>
        <w:t>@AnkaLesar Mindunter pa Manhunt: Unabomber so top. Na FDV lahko itak samo po stopnicah padeš. Lame joke. 😂. (Sem hodu na FDV)</w:t>
      </w:r>
    </w:p>
    <w:p>
      <w:r>
        <w:rPr>
          <w:b/>
          <w:u w:val="single"/>
        </w:rPr>
        <w:t>717059</w:t>
      </w:r>
    </w:p>
    <w:p>
      <w:r>
        <w:t>Muslimanski migrant s kamnom nad starejšo žensko, potem jo je še posilil https://t.co/HQM2uMNa4I via @Nova24TV</w:t>
      </w:r>
    </w:p>
    <w:p>
      <w:r>
        <w:rPr>
          <w:b/>
          <w:u w:val="single"/>
        </w:rPr>
        <w:t>717060</w:t>
      </w:r>
    </w:p>
    <w:p>
      <w:r>
        <w:t>@JJansaSDS @NovaSlovenija raje se umakni in stranko prepusti Evi.popeljala jo bo v neslutene visave.ti pa se ukvarjaj z drugimi iz ozadja.</w:t>
      </w:r>
    </w:p>
    <w:p>
      <w:r>
        <w:rPr>
          <w:b/>
          <w:u w:val="single"/>
        </w:rPr>
        <w:t>717061</w:t>
      </w:r>
    </w:p>
    <w:p>
      <w:r>
        <w:t>Novinarji vznemirili Kloppa #fuzbal #nogomet #ligaprvakov - http://t.co/PFdwcICG</w:t>
      </w:r>
    </w:p>
    <w:p>
      <w:r>
        <w:rPr>
          <w:b/>
          <w:u w:val="single"/>
        </w:rPr>
        <w:t>717062</w:t>
      </w:r>
    </w:p>
    <w:p>
      <w:r>
        <w:t>Bolecina v vratu - gone, bolecina v krizu - gone, svicanje - gone. Jaz se selim za zmeraj na dopust.</w:t>
      </w:r>
    </w:p>
    <w:p>
      <w:r>
        <w:rPr>
          <w:b/>
          <w:u w:val="single"/>
        </w:rPr>
        <w:t>717063</w:t>
      </w:r>
    </w:p>
    <w:p>
      <w:r>
        <w:t>@ErikaPlaninsec Če boš šla v Lublano, povej jim, da naj se zbrihtajo, če ne pridemo naslednjič v večjem številu</w:t>
      </w:r>
    </w:p>
    <w:p>
      <w:r>
        <w:rPr>
          <w:b/>
          <w:u w:val="single"/>
        </w:rPr>
        <w:t>717064</w:t>
      </w:r>
    </w:p>
    <w:p>
      <w:r>
        <w:t>To sem danes potrebovala. Zdaj se grem do jutra rezat. Vam pa lahko noc. https://t.co/6qJvdwVASm</w:t>
      </w:r>
    </w:p>
    <w:p>
      <w:r>
        <w:rPr>
          <w:b/>
          <w:u w:val="single"/>
        </w:rPr>
        <w:t>717065</w:t>
      </w:r>
    </w:p>
    <w:p>
      <w:r>
        <w:t>Repeša si je nakopal za vrat neznosnega Američana, Cole...vse kar z rokami naredi, z ritjo podere! End effect? Minus. 👎👿🏀🙈</w:t>
      </w:r>
    </w:p>
    <w:p>
      <w:r>
        <w:rPr>
          <w:b/>
          <w:u w:val="single"/>
        </w:rPr>
        <w:t>717066</w:t>
      </w:r>
    </w:p>
    <w:p>
      <w:r>
        <w:t>@jelka_godec Tušarci "ekonomija" prevaga nad politiko. Ona rabi službo, ki omogoča popoldansko ali "medslužbeno" fušanje.</w:t>
      </w:r>
    </w:p>
    <w:p>
      <w:r>
        <w:rPr>
          <w:b/>
          <w:u w:val="single"/>
        </w:rPr>
        <w:t>717067</w:t>
      </w:r>
    </w:p>
    <w:p>
      <w:r>
        <w:t>@marinmedak @kobo00 Mene so tako znervirali s tem, da sem se raj na avion usedla in sla papirje uredit osebno.</w:t>
      </w:r>
    </w:p>
    <w:p>
      <w:r>
        <w:rPr>
          <w:b/>
          <w:u w:val="single"/>
        </w:rPr>
        <w:t>717068</w:t>
      </w:r>
    </w:p>
    <w:p>
      <w:r>
        <w:t>@strankaSDS @BrankoGrims1 @vladaRS DA! Grims ti si tak #kekec skupaj z SDS. Zacnite bit produktivni ze 1x ker vas drago placujemo!</w:t>
      </w:r>
    </w:p>
    <w:p>
      <w:r>
        <w:rPr>
          <w:b/>
          <w:u w:val="single"/>
        </w:rPr>
        <w:t>717069</w:t>
      </w:r>
    </w:p>
    <w:p>
      <w:r>
        <w:t>@RomanVodeb Glejte, klovni so lahko zabavni za cirkus, ampak prej ko slej se njihovih istih štosov vsi naveličajo.</w:t>
      </w:r>
    </w:p>
    <w:p>
      <w:r>
        <w:rPr>
          <w:b/>
          <w:u w:val="single"/>
        </w:rPr>
        <w:t>717070</w:t>
      </w:r>
    </w:p>
    <w:p>
      <w:r>
        <w:t>Počasi mi postaja jasno, zakaj zločini komunistov niso kazensko preganjani. Masters in njihovi plačanci so še zmeraj nedotakljivi.</w:t>
      </w:r>
    </w:p>
    <w:p>
      <w:r>
        <w:rPr>
          <w:b/>
          <w:u w:val="single"/>
        </w:rPr>
        <w:t>717071</w:t>
      </w:r>
    </w:p>
    <w:p>
      <w:r>
        <w:t>Da, vse nas zanima, kaj je po novi bledi predstavi in novem porazu Slovenije  povedel selektor? 🧐 https://t.co/NM3WisA1IN #srcbije #novzagon</w:t>
      </w:r>
    </w:p>
    <w:p>
      <w:r>
        <w:rPr>
          <w:b/>
          <w:u w:val="single"/>
        </w:rPr>
        <w:t>717072</w:t>
      </w:r>
    </w:p>
    <w:p>
      <w:r>
        <w:t>@marjankovac2 @RobertKase1 @Medeja_7 Prva eutanazija v Svobodni Sloveniji, pardon, pomoč pri samomoru. Pa še ta slabo izvedena!</w:t>
      </w:r>
    </w:p>
    <w:p>
      <w:r>
        <w:rPr>
          <w:b/>
          <w:u w:val="single"/>
        </w:rPr>
        <w:t>717073</w:t>
      </w:r>
    </w:p>
    <w:p>
      <w:r>
        <w:t>@dr_Olaj @karfjolca @StrankaSMC @strankalevica @PS_DeSUS @strankaSD @StrankaLMS @StrankaSAB Izdajalci domovine!</w:t>
      </w:r>
    </w:p>
    <w:p>
      <w:r>
        <w:rPr>
          <w:b/>
          <w:u w:val="single"/>
        </w:rPr>
        <w:t>717074</w:t>
      </w:r>
    </w:p>
    <w:p>
      <w:r>
        <w:t>@Agathung Nekaj tako butastega še nisem bral. Očitno ste prespali osnovno šolo!  Mene bi bilo sram pisati takšne bedarije!</w:t>
      </w:r>
    </w:p>
    <w:p>
      <w:r>
        <w:rPr>
          <w:b/>
          <w:u w:val="single"/>
        </w:rPr>
        <w:t>717075</w:t>
      </w:r>
    </w:p>
    <w:p>
      <w:r>
        <w:t>@GregorVirant1 A ni lažje potegnit na telefon @theairhelper pa oni to zrihtajo v enem mesecu?</w:t>
      </w:r>
    </w:p>
    <w:p>
      <w:r>
        <w:rPr>
          <w:b/>
          <w:u w:val="single"/>
        </w:rPr>
        <w:t>717076</w:t>
      </w:r>
    </w:p>
    <w:p>
      <w:r>
        <w:t>@PreglArjan Desnica ne more preboleti, da je edini delujoč enostrankarski sistem na teh prostorih vzpostavila KP, ne pa desnica.</w:t>
      </w:r>
    </w:p>
    <w:p>
      <w:r>
        <w:rPr>
          <w:b/>
          <w:u w:val="single"/>
        </w:rPr>
        <w:t>717077</w:t>
      </w:r>
    </w:p>
    <w:p>
      <w:r>
        <w:t>Brez morale! Migrant vlomil v mrtvašnico in zlorabil truplo v krsti https://t.co/k7Ou2LIqYr via @Nova24TV</w:t>
      </w:r>
    </w:p>
    <w:p>
      <w:r>
        <w:rPr>
          <w:b/>
          <w:u w:val="single"/>
        </w:rPr>
        <w:t>717078</w:t>
      </w:r>
    </w:p>
    <w:p>
      <w:r>
        <w:t>Pa kva je to?!?!</w:t>
        <w:br/>
        <w:t>A se res noben dec ne zna več normalno obnašat?!?! https://t.co/5IeGoPECUw</w:t>
      </w:r>
    </w:p>
    <w:p>
      <w:r>
        <w:rPr>
          <w:b/>
          <w:u w:val="single"/>
        </w:rPr>
        <w:t>717079</w:t>
      </w:r>
    </w:p>
    <w:p>
      <w:r>
        <w:t>Kaj imata skupnega soja in vibrator?</w:t>
        <w:br/>
        <w:t>Obadva sta slab nadomestek pravega mesa.</w:t>
      </w:r>
    </w:p>
    <w:p>
      <w:r>
        <w:rPr>
          <w:b/>
          <w:u w:val="single"/>
        </w:rPr>
        <w:t>717080</w:t>
      </w:r>
    </w:p>
    <w:p>
      <w:r>
        <w:t>Ste kdaj jedli skupaj kumare in paradižnik? Tega ne storite NIKOLI več! https://t.co/IuEoliOCKu</w:t>
      </w:r>
    </w:p>
    <w:p>
      <w:r>
        <w:rPr>
          <w:b/>
          <w:u w:val="single"/>
        </w:rPr>
        <w:t>717081</w:t>
      </w:r>
    </w:p>
    <w:p>
      <w:r>
        <w:t>@ZanMahnic Ti bi pa lahko šel malo nazaj v šolo pogledat #zgodovina #sediena #puhloglavec</w:t>
      </w:r>
    </w:p>
    <w:p>
      <w:r>
        <w:rPr>
          <w:b/>
          <w:u w:val="single"/>
        </w:rPr>
        <w:t>717082</w:t>
      </w:r>
    </w:p>
    <w:p>
      <w:r>
        <w:t>Od brezpilotnih letalnikov do aplikacij in ekomaterialov - vse to bodo startupi razvijali s pomočjo subvencij https://t.co/fS8TjUgUnJ</w:t>
      </w:r>
    </w:p>
    <w:p>
      <w:r>
        <w:rPr>
          <w:b/>
          <w:u w:val="single"/>
        </w:rPr>
        <w:t>717083</w:t>
      </w:r>
    </w:p>
    <w:p>
      <w:r>
        <w:t>(FOTO) Policisti pomagali jadralcema, ki sta se pri Piranu prevrnila v morje https://t.co/ZEhco0KZaB</w:t>
      </w:r>
    </w:p>
    <w:p>
      <w:r>
        <w:rPr>
          <w:b/>
          <w:u w:val="single"/>
        </w:rPr>
        <w:t>717084</w:t>
      </w:r>
    </w:p>
    <w:p>
      <w:r>
        <w:t>@civkacka mineštrica z mlado koruzo fižol pa prasc mora stopit not.(baza)</w:t>
        <w:br/>
        <w:t>pol pa daš še not kar hočeš od zelenjave</w:t>
      </w:r>
    </w:p>
    <w:p>
      <w:r>
        <w:rPr>
          <w:b/>
          <w:u w:val="single"/>
        </w:rPr>
        <w:t>717085</w:t>
      </w:r>
    </w:p>
    <w:p>
      <w:r>
        <w:t>Čezvesoljski zajebant @CZCBZ je fejk. V resnici je mokrocvetoča mimozica ;) https://t.co/vsWBkLCaKI</w:t>
      </w:r>
    </w:p>
    <w:p>
      <w:r>
        <w:rPr>
          <w:b/>
          <w:u w:val="single"/>
        </w:rPr>
        <w:t>717086</w:t>
      </w:r>
    </w:p>
    <w:p>
      <w:r>
        <w:t>@vitaminC_si @BorutPahor Naj ukinejo pričevalce, pa raznorazne podobne nebulotične oddaje, pa ni hudič, da se najde denar..</w:t>
      </w:r>
    </w:p>
    <w:p>
      <w:r>
        <w:rPr>
          <w:b/>
          <w:u w:val="single"/>
        </w:rPr>
        <w:t>717087</w:t>
      </w:r>
    </w:p>
    <w:p>
      <w:r>
        <w:t>@steinbuch Eni ubijajo v imenu boga, ta je ubijal v "imenu" rase. Oboje je terorizem!</w:t>
      </w:r>
    </w:p>
    <w:p>
      <w:r>
        <w:rPr>
          <w:b/>
          <w:u w:val="single"/>
        </w:rPr>
        <w:t>717088</w:t>
      </w:r>
    </w:p>
    <w:p>
      <w:r>
        <w:t>@bosoturk @BozoPredalic @TomySkyblue Jasno,ker niso bili izdajalci svojega naroda,kot komunisti</w:t>
      </w:r>
    </w:p>
    <w:p>
      <w:r>
        <w:rPr>
          <w:b/>
          <w:u w:val="single"/>
        </w:rPr>
        <w:t>717089</w:t>
      </w:r>
    </w:p>
    <w:p>
      <w:r>
        <w:t>Procent obiska domačega filma je višji kot v vzhodni Evropi (od 3-5%), rekordni kot običajno Francozi z impozantnimi 36%</w:t>
      </w:r>
    </w:p>
    <w:p>
      <w:r>
        <w:rPr>
          <w:b/>
          <w:u w:val="single"/>
        </w:rPr>
        <w:t>717090</w:t>
      </w:r>
    </w:p>
    <w:p>
      <w:r>
        <w:t>Ko EntrepreneurBlogerPSYCHOMamica dvigne pol firme u luft. ĐizdKrajst - kaj vse valja po tem svetu. 💣</w:t>
      </w:r>
    </w:p>
    <w:p>
      <w:r>
        <w:rPr>
          <w:b/>
          <w:u w:val="single"/>
        </w:rPr>
        <w:t>717091</w:t>
      </w:r>
    </w:p>
    <w:p>
      <w:r>
        <w:t>Zahvala avtorjem fotografij, ki brez besed opozarjajo na obseznost posledic, ki jih pušča nasilje v življenju žrtev.</w:t>
      </w:r>
    </w:p>
    <w:p>
      <w:r>
        <w:rPr>
          <w:b/>
          <w:u w:val="single"/>
        </w:rPr>
        <w:t>717092</w:t>
      </w:r>
    </w:p>
    <w:p>
      <w:r>
        <w:t>En utrinek iz Šuštarske nedelje - fotoaparat je šele danes našel pot do naše pisarne :) #ecikliraj #tržič https://t.co/WS9GYndJ0M</w:t>
      </w:r>
    </w:p>
    <w:p>
      <w:r>
        <w:rPr>
          <w:b/>
          <w:u w:val="single"/>
        </w:rPr>
        <w:t>717093</w:t>
      </w:r>
    </w:p>
    <w:p>
      <w:r>
        <w:t>Ko se pripeljem v od neurja zdelano mesto, mi je občutek podoben kot takrat, ko sem se pripeljal v kakšno od granat zdelano mesto.</w:t>
      </w:r>
    </w:p>
    <w:p>
      <w:r>
        <w:rPr>
          <w:b/>
          <w:u w:val="single"/>
        </w:rPr>
        <w:t>717094</w:t>
      </w:r>
    </w:p>
    <w:p>
      <w:r>
        <w:t>@Stellarka @mat3ja Nisem zaznal. Men je top. Ker so telefoni ratal tok velki, da je z eno roko težko dosežt do vrha.</w:t>
      </w:r>
    </w:p>
    <w:p>
      <w:r>
        <w:rPr>
          <w:b/>
          <w:u w:val="single"/>
        </w:rPr>
        <w:t>717095</w:t>
      </w:r>
    </w:p>
    <w:p>
      <w:r>
        <w:t>@apocalypsedone Ja res je koza. Marcel pa misli, da je pametna. Kakšen butl!</w:t>
      </w:r>
    </w:p>
    <w:p>
      <w:r>
        <w:rPr>
          <w:b/>
          <w:u w:val="single"/>
        </w:rPr>
        <w:t>717096</w:t>
      </w:r>
    </w:p>
    <w:p>
      <w:r>
        <w:t>21-letnica po treh nočeh umrla v "koči za menstruacijo" https://t.co/sZ2CWbLoPt</w:t>
      </w:r>
    </w:p>
    <w:p>
      <w:r>
        <w:rPr>
          <w:b/>
          <w:u w:val="single"/>
        </w:rPr>
        <w:t>717097</w:t>
      </w:r>
    </w:p>
    <w:p>
      <w:r>
        <w:t>Vedno recem - zadnjic v Maksimir...in vedno se zafrknem...vsi slovenski prvoligaski stadioni so ZAKON proti temu #fuzbal</w:t>
      </w:r>
    </w:p>
    <w:p>
      <w:r>
        <w:rPr>
          <w:b/>
          <w:u w:val="single"/>
        </w:rPr>
        <w:t>717098</w:t>
      </w:r>
    </w:p>
    <w:p>
      <w:r>
        <w:t>@JakaDolinar2 @Miha84304756 @sodnik Razen pri nas, kjer morajo žlice za futranje imeti še vsi mogoči in nemogoči priskledniki.</w:t>
      </w:r>
    </w:p>
    <w:p>
      <w:r>
        <w:rPr>
          <w:b/>
          <w:u w:val="single"/>
        </w:rPr>
        <w:t>717099</w:t>
      </w:r>
    </w:p>
    <w:p>
      <w:r>
        <w:t>Gretina vožnja v “prenatrpanem vlaku” čez Nemčijo kot simbol boja proti podnebnim spremembam https://t.co/wV1wXgVhsG</w:t>
      </w:r>
    </w:p>
    <w:p>
      <w:r>
        <w:rPr>
          <w:b/>
          <w:u w:val="single"/>
        </w:rPr>
        <w:t>717100</w:t>
      </w:r>
    </w:p>
    <w:p>
      <w:r>
        <w:t>@BrankoGrims1 @KatarinaUrankar @Nova24TV To je pa uganka za slogarico in cigansko. Hallelujah</w:t>
      </w:r>
    </w:p>
    <w:p>
      <w:r>
        <w:rPr>
          <w:b/>
          <w:u w:val="single"/>
        </w:rPr>
        <w:t>717101</w:t>
      </w:r>
    </w:p>
    <w:p>
      <w:r>
        <w:t>Popoldan za zbiranje vtisov pred jutrišnjim skokom na glavo v novo norijo #samopovem</w:t>
      </w:r>
    </w:p>
    <w:p>
      <w:r>
        <w:rPr>
          <w:b/>
          <w:u w:val="single"/>
        </w:rPr>
        <w:t>717102</w:t>
      </w:r>
    </w:p>
    <w:p>
      <w:r>
        <w:t>@DRprlek @pengovsky @lukavalas Niti namazanega kruha niso dali? Pizdeki grdi ...</w:t>
      </w:r>
    </w:p>
    <w:p>
      <w:r>
        <w:rPr>
          <w:b/>
          <w:u w:val="single"/>
        </w:rPr>
        <w:t>717103</w:t>
      </w:r>
    </w:p>
    <w:p>
      <w:r>
        <w:t>Ko pokvarjena roba od ženske jamra, da so se moški poženščili...  https://t.co/T8adN6b5dR #clapclapclap @OnaOnaplus</w:t>
      </w:r>
    </w:p>
    <w:p>
      <w:r>
        <w:rPr>
          <w:b/>
          <w:u w:val="single"/>
        </w:rPr>
        <w:t>717104</w:t>
      </w:r>
    </w:p>
    <w:p>
      <w:r>
        <w:t>@Pizama @Mladinska_MK Že gremo iskat. Upam samo, da pridejo na to stran Trojan preden odpeketamo na morje 😀</w:t>
      </w:r>
    </w:p>
    <w:p>
      <w:r>
        <w:rPr>
          <w:b/>
          <w:u w:val="single"/>
        </w:rPr>
        <w:t>717105</w:t>
      </w:r>
    </w:p>
    <w:p>
      <w:r>
        <w:t>@1nekorektna Mater kako so tile FDV-ejevci eni "naduvanci". Sedaj bi kar cel svet prava učila ...pa ja!</w:t>
      </w:r>
    </w:p>
    <w:p>
      <w:r>
        <w:rPr>
          <w:b/>
          <w:u w:val="single"/>
        </w:rPr>
        <w:t>717106</w:t>
      </w:r>
    </w:p>
    <w:p>
      <w:r>
        <w:t>Popovič pravi, da je jasno kdo je zmagovalec 2. svet. vojne. Pameten! To še aktualnemu predsedniku ni jasno. #predsedniskih7</w:t>
      </w:r>
    </w:p>
    <w:p>
      <w:r>
        <w:rPr>
          <w:b/>
          <w:u w:val="single"/>
        </w:rPr>
        <w:t>717107</w:t>
      </w:r>
    </w:p>
    <w:p>
      <w:r>
        <w:t>bizhub PRESS C8000 vodi igro v Evropi!: bizhub PRESS C8000, paradni konj Konice Minolte v segmentu barvnega prod... http://t.co/HmC6Pef0</w:t>
      </w:r>
    </w:p>
    <w:p>
      <w:r>
        <w:rPr>
          <w:b/>
          <w:u w:val="single"/>
        </w:rPr>
        <w:t>717108</w:t>
      </w:r>
    </w:p>
    <w:p>
      <w:r>
        <w:t>@JernejStromajer z menoj + mojo družino ne bo NIHČE ''upravljal''. lahko pa perete možgane drugim. meni jhi ne bo nihče.</w:t>
      </w:r>
    </w:p>
    <w:p>
      <w:r>
        <w:rPr>
          <w:b/>
          <w:u w:val="single"/>
        </w:rPr>
        <w:t>717109</w:t>
      </w:r>
    </w:p>
    <w:p>
      <w:r>
        <w:t>Za nami je tretja oddaja šova Zvezde plešejo.</w:t>
        <w:br/>
        <w:br/>
        <w:t>https://t.co/RFBnlSTXkE https://t.co/RFBnlSTXkE</w:t>
      </w:r>
    </w:p>
    <w:p>
      <w:r>
        <w:rPr>
          <w:b/>
          <w:u w:val="single"/>
        </w:rPr>
        <w:t>717110</w:t>
      </w:r>
    </w:p>
    <w:p>
      <w:r>
        <w:t>Miličniki na Rogli, ne prehitevajte po desni in pazite na omejitve hitrosti! https://t.co/vwmIPKk2dF</w:t>
      </w:r>
    </w:p>
    <w:p>
      <w:r>
        <w:rPr>
          <w:b/>
          <w:u w:val="single"/>
        </w:rPr>
        <w:t>717111</w:t>
      </w:r>
    </w:p>
    <w:p>
      <w:r>
        <w:t>Vse ta velike verske praznike v dela proste dni. Takoj pobuda v parlamentu za popolno enakost ver. https://t.co/mbYpqg8lmw</w:t>
      </w:r>
    </w:p>
    <w:p>
      <w:r>
        <w:rPr>
          <w:b/>
          <w:u w:val="single"/>
        </w:rPr>
        <w:t>717112</w:t>
      </w:r>
    </w:p>
    <w:p>
      <w:r>
        <w:t>ne glede na to, kako obrneš, je dejala modra raca svojim učenkam, perica reže raci rep, in ne obratno</w:t>
      </w:r>
    </w:p>
    <w:p>
      <w:r>
        <w:rPr>
          <w:b/>
          <w:u w:val="single"/>
        </w:rPr>
        <w:t>717113</w:t>
      </w:r>
    </w:p>
    <w:p>
      <w:r>
        <w:t>Množični pretep v migrantskem centru Vučjak: Več ranjenih Afganistancev, vihteli so tudi nože! https://t.co/81jrdCpGJT via @Nova24TV</w:t>
      </w:r>
    </w:p>
    <w:p>
      <w:r>
        <w:rPr>
          <w:b/>
          <w:u w:val="single"/>
        </w:rPr>
        <w:t>717114</w:t>
      </w:r>
    </w:p>
    <w:p>
      <w:r>
        <w:t>@DonMarkoM @Che27Che Tole je neumnost saj na tem istem območju stoji industrija, lakirnica, avtocesta, železnica in letališče. ;)</w:t>
      </w:r>
    </w:p>
    <w:p>
      <w:r>
        <w:rPr>
          <w:b/>
          <w:u w:val="single"/>
        </w:rPr>
        <w:t>717115</w:t>
      </w:r>
    </w:p>
    <w:p>
      <w:r>
        <w:t>V tej zblojeni Sloveniji zblojenih ljudi so tudi takšne izjave skorajda logične. https://t.co/bxik1UHP8M</w:t>
      </w:r>
    </w:p>
    <w:p>
      <w:r>
        <w:rPr>
          <w:b/>
          <w:u w:val="single"/>
        </w:rPr>
        <w:t>717116</w:t>
      </w:r>
    </w:p>
    <w:p>
      <w:r>
        <w:t>Ko nas mulci ujezijo, smo lahko mame zelo mascevalne.</w:t>
        <w:br/>
        <w:t>Naprimer, pojemo jim vse haribo bonbone.</w:t>
      </w:r>
    </w:p>
    <w:p>
      <w:r>
        <w:rPr>
          <w:b/>
          <w:u w:val="single"/>
        </w:rPr>
        <w:t>717117</w:t>
      </w:r>
    </w:p>
    <w:p>
      <w:r>
        <w:t>@Fitzroy1985 Sereš... Če bi ameriška vojska razstrelila letalo polno Američanov blizu New Yorka, verjemi, da bi bili protesti</w:t>
      </w:r>
    </w:p>
    <w:p>
      <w:r>
        <w:rPr>
          <w:b/>
          <w:u w:val="single"/>
        </w:rPr>
        <w:t>717118</w:t>
      </w:r>
    </w:p>
    <w:p>
      <w:r>
        <w:t>@ZigaTurk @Rok_Novak @k3k3tz Točn tko! Kdor ne opazi razlike med enim in drugim tipom užaljenosti, je kreten!</w:t>
      </w:r>
    </w:p>
    <w:p>
      <w:r>
        <w:rPr>
          <w:b/>
          <w:u w:val="single"/>
        </w:rPr>
        <w:t>717119</w:t>
      </w:r>
    </w:p>
    <w:p>
      <w:r>
        <w:t>Vojna za osvoboditev izpod Francozov ga je popolnoma psihično uničila 👎 https://t.co/1EZrqivDVu</w:t>
      </w:r>
    </w:p>
    <w:p>
      <w:r>
        <w:rPr>
          <w:b/>
          <w:u w:val="single"/>
        </w:rPr>
        <w:t>717120</w:t>
      </w:r>
    </w:p>
    <w:p>
      <w:r>
        <w:t>Senica dokapitaliziral odvetniško pisarno: Odvetnik Miro Senica je vložil dobrih sto tisoč evrov http://t.co/8lRaNOwsCL</w:t>
      </w:r>
    </w:p>
    <w:p>
      <w:r>
        <w:rPr>
          <w:b/>
          <w:u w:val="single"/>
        </w:rPr>
        <w:t>717121</w:t>
      </w:r>
    </w:p>
    <w:p>
      <w:r>
        <w:t>@rokschuster Te ni zraven, ko se derem zaradi neučenja, ko se svetloba v temo spremeni 😀</w:t>
      </w:r>
    </w:p>
    <w:p>
      <w:r>
        <w:rPr>
          <w:b/>
          <w:u w:val="single"/>
        </w:rPr>
        <w:t>717122</w:t>
      </w:r>
    </w:p>
    <w:p>
      <w:r>
        <w:t>#Zoki ma čisto vest. Pred uničenjem prisluhov, bo organiziral tiskovno konferenco in javno poslušanje teh. https://t.co/zSSynkFUfr</w:t>
      </w:r>
    </w:p>
    <w:p>
      <w:r>
        <w:rPr>
          <w:b/>
          <w:u w:val="single"/>
        </w:rPr>
        <w:t>717123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717124</w:t>
      </w:r>
    </w:p>
    <w:p>
      <w:r>
        <w:t>Zraven vse košarkaške genijalnosti, je še prijazen. Tega ne moreš kupit. https://t.co/zrvVb5CqBk</w:t>
      </w:r>
    </w:p>
    <w:p>
      <w:r>
        <w:rPr>
          <w:b/>
          <w:u w:val="single"/>
        </w:rPr>
        <w:t>717125</w:t>
      </w:r>
    </w:p>
    <w:p>
      <w:r>
        <w:t>Na drugi konec Slovenije, v Benedikt, pa odhajajo naše dame, kjer jih čaka turnir Ženske futsal lige. https://t.co/PvVfswyWOq</w:t>
      </w:r>
    </w:p>
    <w:p>
      <w:r>
        <w:rPr>
          <w:b/>
          <w:u w:val="single"/>
        </w:rPr>
        <w:t>717126</w:t>
      </w:r>
    </w:p>
    <w:p>
      <w:r>
        <w:t>Mulc z vlakom, zaključek:</w:t>
        <w:br/>
        <w:t>Začni trenirat mišice za bicikl ali varčevati za avto.</w:t>
        <w:br/>
        <w:t>Počasi se z #lpp in s #SŽ ne pride daleč 😤</w:t>
      </w:r>
    </w:p>
    <w:p>
      <w:r>
        <w:rPr>
          <w:b/>
          <w:u w:val="single"/>
        </w:rPr>
        <w:t>717127</w:t>
      </w:r>
    </w:p>
    <w:p>
      <w:r>
        <w:t>@marinmedak S temi na barki me zanima. Se pravi, da niste prebili zgolj formalne komunikacije?</w:t>
      </w:r>
    </w:p>
    <w:p>
      <w:r>
        <w:rPr>
          <w:b/>
          <w:u w:val="single"/>
        </w:rPr>
        <w:t>717128</w:t>
      </w:r>
    </w:p>
    <w:p>
      <w:r>
        <w:t>Kidričevi gabariti bodo dovolj do Janesovh kolen. Amen! https://t.co/NX2LZmKogy</w:t>
      </w:r>
    </w:p>
    <w:p>
      <w:r>
        <w:rPr>
          <w:b/>
          <w:u w:val="single"/>
        </w:rPr>
        <w:t>717129</w:t>
      </w:r>
    </w:p>
    <w:p>
      <w:r>
        <w:t>@liales1 če mu bodo sodili slovenski komunistični sodniki bo dobil več odškodnine kot je pa dobil za drogo</w:t>
      </w:r>
    </w:p>
    <w:p>
      <w:r>
        <w:rPr>
          <w:b/>
          <w:u w:val="single"/>
        </w:rPr>
        <w:t>717130</w:t>
      </w:r>
    </w:p>
    <w:p>
      <w:r>
        <w:t>Pešci naj posebej pazijo na “železne zavese”, ki migljajo med levim in desnim ušesom! https://t.co/NSsA5xJR8M</w:t>
      </w:r>
    </w:p>
    <w:p>
      <w:r>
        <w:rPr>
          <w:b/>
          <w:u w:val="single"/>
        </w:rPr>
        <w:t>717131</w:t>
      </w:r>
    </w:p>
    <w:p>
      <w:r>
        <w:t>V javnosti amaterski posnetek trenutka, ko so odjeknili streli v Torontu, kjer je neznani moški ustrelil 14 ljudi. https://t.co/KgHYSnXt6l</w:t>
      </w:r>
    </w:p>
    <w:p>
      <w:r>
        <w:rPr>
          <w:b/>
          <w:u w:val="single"/>
        </w:rPr>
        <w:t>717132</w:t>
      </w:r>
    </w:p>
    <w:p>
      <w:r>
        <w:t>@KorsikaB Kaj je to takega. Pri nas svinje preživijo 48+ let brez možganov. Večina tudi brez srca.</w:t>
      </w:r>
    </w:p>
    <w:p>
      <w:r>
        <w:rPr>
          <w:b/>
          <w:u w:val="single"/>
        </w:rPr>
        <w:t>717133</w:t>
      </w:r>
    </w:p>
    <w:p>
      <w:r>
        <w:t>DENAR iz preplačanih ŽilnihOpornic porabljen tudi za nakup izprijene LAŽ-nive časopisne družbe Mladina.</w:t>
      </w:r>
    </w:p>
    <w:p>
      <w:r>
        <w:rPr>
          <w:b/>
          <w:u w:val="single"/>
        </w:rPr>
        <w:t>717134</w:t>
      </w:r>
    </w:p>
    <w:p>
      <w:r>
        <w:t>mal boljše ko proti Škotom, se pravi še vedno katastrofalno. No verjetno ekipi kot so Slovaki brez Kamplna ne mormo konkurirat #BoRekuSrečko</w:t>
      </w:r>
    </w:p>
    <w:p>
      <w:r>
        <w:rPr>
          <w:b/>
          <w:u w:val="single"/>
        </w:rPr>
        <w:t>717135</w:t>
      </w:r>
    </w:p>
    <w:p>
      <w:r>
        <w:t>@JasaLorencic @AlHarlamov Usekal je tipa ...ki je nad njim naredu favl ...un rumenga cepec direkt rdecga</w:t>
      </w:r>
    </w:p>
    <w:p>
      <w:r>
        <w:rPr>
          <w:b/>
          <w:u w:val="single"/>
        </w:rPr>
        <w:t>717136</w:t>
      </w:r>
    </w:p>
    <w:p>
      <w:r>
        <w:t>@_Almita__ prejela sta drzavno priznanje Srbije, ki ga pac podeljuje predsednik. kakrsenkoli in ni ga izbral on, tako da ne bit #butthurt</w:t>
      </w:r>
    </w:p>
    <w:p>
      <w:r>
        <w:rPr>
          <w:b/>
          <w:u w:val="single"/>
        </w:rPr>
        <w:t>717137</w:t>
      </w:r>
    </w:p>
    <w:p>
      <w:r>
        <w:t>@MatevzNovak Ne more ratat, ker niso butli in vedo kdo ima za lastnika ladje večjo vrednost! Bod resen!</w:t>
      </w:r>
    </w:p>
    <w:p>
      <w:r>
        <w:rPr>
          <w:b/>
          <w:u w:val="single"/>
        </w:rPr>
        <w:t>717138</w:t>
      </w:r>
    </w:p>
    <w:p>
      <w:r>
        <w:t>Šele na fejsu zvem, kaj vse sem zamudil na tevejih ... :P "Butalci imamo v te namene satelite ...", je modro pripomnil moj prjatu ...</w:t>
      </w:r>
    </w:p>
    <w:p>
      <w:r>
        <w:rPr>
          <w:b/>
          <w:u w:val="single"/>
        </w:rPr>
        <w:t>717139</w:t>
      </w:r>
    </w:p>
    <w:p>
      <w:r>
        <w:t>@petrasovdat @uporabnastran Skrutinatorka se javljam z volišča, ljudje še kar kapajo. Navadno po 22. uri dotok ljudi zamre.</w:t>
      </w:r>
    </w:p>
    <w:p>
      <w:r>
        <w:rPr>
          <w:b/>
          <w:u w:val="single"/>
        </w:rPr>
        <w:t>717140</w:t>
      </w:r>
    </w:p>
    <w:p>
      <w:r>
        <w:t>@IvanaBoPulko @pejic_nina ....ker bi bilo bolj zanimivo, če bi moškemu padala glava na tvojo ramo..</w:t>
      </w:r>
    </w:p>
    <w:p>
      <w:r>
        <w:rPr>
          <w:b/>
          <w:u w:val="single"/>
        </w:rPr>
        <w:t>717141</w:t>
      </w:r>
    </w:p>
    <w:p>
      <w:r>
        <w:t>@TilenW Pubec, komandanti partizanskih divizij so imeli 18. let. Zato so Tita klicali Stari, ker je imel 40...</w:t>
      </w:r>
    </w:p>
    <w:p>
      <w:r>
        <w:rPr>
          <w:b/>
          <w:u w:val="single"/>
        </w:rPr>
        <w:t>717142</w:t>
      </w:r>
    </w:p>
    <w:p>
      <w:r>
        <w:t>@ErikaPlaninsec Težko razumem, kar ne vidim. Twitter je edini opiat, ki vas farške bolnike drži pokonci. 🤭</w:t>
      </w:r>
    </w:p>
    <w:p>
      <w:r>
        <w:rPr>
          <w:b/>
          <w:u w:val="single"/>
        </w:rPr>
        <w:t>717143</w:t>
      </w:r>
    </w:p>
    <w:p>
      <w:r>
        <w:t>@ZmagoPlemeniti Tudi kip tita znajo prestrihat in pre vrnit pa to bo se najmanj</w:t>
      </w:r>
    </w:p>
    <w:p>
      <w:r>
        <w:rPr>
          <w:b/>
          <w:u w:val="single"/>
        </w:rPr>
        <w:t>717144</w:t>
      </w:r>
    </w:p>
    <w:p>
      <w:r>
        <w:t>Dilema: Trošiti ali varčevati. Komentar v današnjem Večeru, v prilogi Moje premoženje https://t.co/LmNPAkvlpW</w:t>
      </w:r>
    </w:p>
    <w:p>
      <w:r>
        <w:rPr>
          <w:b/>
          <w:u w:val="single"/>
        </w:rPr>
        <w:t>717145</w:t>
      </w:r>
    </w:p>
    <w:p>
      <w:r>
        <w:t>@YanchMb V pižami &amp;amp; šlapah smejo ven samo bolniki na zdravljenju &amp;amp; tisti, ki živijo v bližini bolnišnic, pa se delajo, da so bolniki.</w:t>
      </w:r>
    </w:p>
    <w:p>
      <w:r>
        <w:rPr>
          <w:b/>
          <w:u w:val="single"/>
        </w:rPr>
        <w:t>717146</w:t>
      </w:r>
    </w:p>
    <w:p>
      <w:r>
        <w:t>Razmišljam, da bi blokirala vse, ki pljuvajo po vsem in vsakomur, ob najmanjši kritiki njih samih se jim pa utrga.</w:t>
      </w:r>
    </w:p>
    <w:p>
      <w:r>
        <w:rPr>
          <w:b/>
          <w:u w:val="single"/>
        </w:rPr>
        <w:t>717147</w:t>
      </w:r>
    </w:p>
    <w:p>
      <w:r>
        <w:t>Bioplinarna biofutura, Ilirska Bistrica. Izkl.cena=1,9 milijona evrov. https://t.co/hCcpwHhlYx https://t.co/nnhv7azWcx</w:t>
      </w:r>
    </w:p>
    <w:p>
      <w:r>
        <w:rPr>
          <w:b/>
          <w:u w:val="single"/>
        </w:rPr>
        <w:t>717148</w:t>
      </w:r>
    </w:p>
    <w:p>
      <w:r>
        <w:t>da je bil v rusiji preprecen teroristicni napad, si lahko izmisli samo srbija..</w:t>
        <w:br/>
        <w:t>ja..na Vucica je bil, so se celo rekli</w:t>
      </w:r>
    </w:p>
    <w:p>
      <w:r>
        <w:rPr>
          <w:b/>
          <w:u w:val="single"/>
        </w:rPr>
        <w:t>717149</w:t>
      </w:r>
    </w:p>
    <w:p>
      <w:r>
        <w:t>slovenska inteligenca je bila na pravi strani, sodelovanju s fašisti in nacisti težko rečemo inteligentno početje</w:t>
      </w:r>
    </w:p>
    <w:p>
      <w:r>
        <w:rPr>
          <w:b/>
          <w:u w:val="single"/>
        </w:rPr>
        <w:t>717150</w:t>
      </w:r>
    </w:p>
    <w:p>
      <w:r>
        <w:t>Spopad gigantov: Nutella dobiva konkurenco.. Barilla jo bo delala brez palmovega olja https://t.co/FEwbvH5JZm</w:t>
      </w:r>
    </w:p>
    <w:p>
      <w:r>
        <w:rPr>
          <w:b/>
          <w:u w:val="single"/>
        </w:rPr>
        <w:t>717151</w:t>
      </w:r>
    </w:p>
    <w:p>
      <w:r>
        <w:t>@nejkom @kostinmozeg pizda moram si zastavo umislt. evo jo mam. https://t.co/VvXUI9VL9U</w:t>
      </w:r>
    </w:p>
    <w:p>
      <w:r>
        <w:rPr>
          <w:b/>
          <w:u w:val="single"/>
        </w:rPr>
        <w:t>717152</w:t>
      </w:r>
    </w:p>
    <w:p>
      <w:r>
        <w:t>@Jure_Bajic Saj vlake jim pa kupi država, pol pa nasiplje še cekinov, da je mera polna. Tovore pa vozjo avstrijci in madžari...</w:t>
      </w:r>
    </w:p>
    <w:p>
      <w:r>
        <w:rPr>
          <w:b/>
          <w:u w:val="single"/>
        </w:rPr>
        <w:t>717153</w:t>
      </w:r>
    </w:p>
    <w:p>
      <w:r>
        <w:t>Avstrijski parlament prepovedal simbole terorističnih islamskih organizacij</w:t>
        <w:br/>
        <w:t>https://t.co/COtyaXXGtm</w:t>
      </w:r>
    </w:p>
    <w:p>
      <w:r>
        <w:rPr>
          <w:b/>
          <w:u w:val="single"/>
        </w:rPr>
        <w:t>717154</w:t>
      </w:r>
    </w:p>
    <w:p>
      <w:r>
        <w:t>@AlesGolli pa že. razen lučke sprogramirat bi moru dat outsorcat.</w:t>
        <w:br/>
        <w:t>za manj. tud če bi relief iz carrarskega marmorja na roke izklesal.</w:t>
      </w:r>
    </w:p>
    <w:p>
      <w:r>
        <w:rPr>
          <w:b/>
          <w:u w:val="single"/>
        </w:rPr>
        <w:t>717155</w:t>
      </w:r>
    </w:p>
    <w:p>
      <w:r>
        <w:t>@cashkee @leaathenatabako Pa to si pol lahk še zberem s katere strani mi taprvo rebra vrežejo bek pri obdukciji?</w:t>
      </w:r>
    </w:p>
    <w:p>
      <w:r>
        <w:rPr>
          <w:b/>
          <w:u w:val="single"/>
        </w:rPr>
        <w:t>717156</w:t>
      </w:r>
    </w:p>
    <w:p>
      <w:r>
        <w:t>@Bodem43 @zaslovenijo2 More pa bit ledeno mrzl, da ne čutiš kak je za en kurc.</w:t>
      </w:r>
    </w:p>
    <w:p>
      <w:r>
        <w:rPr>
          <w:b/>
          <w:u w:val="single"/>
        </w:rPr>
        <w:t>717157</w:t>
      </w:r>
    </w:p>
    <w:p>
      <w:r>
        <w:t>@pelko S čim bi si ti svetil zdaj...če nebi bilo elektrarn? S sončno, veterno energijo? ali postavimo ša kaj na Dravo. To je bolj poceni.</w:t>
      </w:r>
    </w:p>
    <w:p>
      <w:r>
        <w:rPr>
          <w:b/>
          <w:u w:val="single"/>
        </w:rPr>
        <w:t>717158</w:t>
      </w:r>
    </w:p>
    <w:p>
      <w:r>
        <w:t>Ljubi bog, kje najdejo te ogabne face, ki se hočejo norčevati iz državljnov. https://t.co/5bzvqit4Ys</w:t>
      </w:r>
    </w:p>
    <w:p>
      <w:r>
        <w:rPr>
          <w:b/>
          <w:u w:val="single"/>
        </w:rPr>
        <w:t>717159</w:t>
      </w:r>
    </w:p>
    <w:p>
      <w:r>
        <w:t>@miro5ek @mrevlje @vladaRS Ves krafel  pri nas poberejo socialisti, da jim ustrežejo pomagati s fintami polniti njihove žepe.</w:t>
      </w:r>
    </w:p>
    <w:p>
      <w:r>
        <w:rPr>
          <w:b/>
          <w:u w:val="single"/>
        </w:rPr>
        <w:t>717160</w:t>
      </w:r>
    </w:p>
    <w:p>
      <w:r>
        <w:t>Imbecili spet rovarijo. Od vseh najmanj razumem sindikate. https://t.co/cNiDfheG4V</w:t>
      </w:r>
    </w:p>
    <w:p>
      <w:r>
        <w:rPr>
          <w:b/>
          <w:u w:val="single"/>
        </w:rPr>
        <w:t>717161</w:t>
      </w:r>
    </w:p>
    <w:p>
      <w:r>
        <w:t>@MazzoVanKlein @Bodem43 @RLjubljana @IsmeTsHorjuLa @jerneja Golga ptiča maš?! 🤣🤣🤣</w:t>
      </w:r>
    </w:p>
    <w:p>
      <w:r>
        <w:rPr>
          <w:b/>
          <w:u w:val="single"/>
        </w:rPr>
        <w:t>717162</w:t>
      </w:r>
    </w:p>
    <w:p>
      <w:r>
        <w:t>V avstrijskih lokalih je še naprej dovoljeno kaditi #pepelnikevrope  https://t.co/Mt82tGVEpd via @SiolNEWS</w:t>
      </w:r>
    </w:p>
    <w:p>
      <w:r>
        <w:rPr>
          <w:b/>
          <w:u w:val="single"/>
        </w:rPr>
        <w:t>717163</w:t>
      </w:r>
    </w:p>
    <w:p>
      <w:r>
        <w:t>@kokochannel12 bom zdej jest mal žleht. ženske velikokrat dokazujejo, da je za lajf z njimi bolje imeti cohones kot pa možgane.😉</w:t>
      </w:r>
    </w:p>
    <w:p>
      <w:r>
        <w:rPr>
          <w:b/>
          <w:u w:val="single"/>
        </w:rPr>
        <w:t>717164</w:t>
      </w:r>
    </w:p>
    <w:p>
      <w:r>
        <w:t>@crico111 @vinkovasle1 @lucijausaj Mi pa še vedno, Marija k tebi uboge reve!</w:t>
      </w:r>
    </w:p>
    <w:p>
      <w:r>
        <w:rPr>
          <w:b/>
          <w:u w:val="single"/>
        </w:rPr>
        <w:t>717165</w:t>
      </w:r>
    </w:p>
    <w:p>
      <w:r>
        <w:t>dober, atomski angleški derbi. Pravi 'razturinho' , ki je pripadel učinkovitejšemu #lfc 💪⚽ Bo pa, nedvomno, vroče še po tekmi 😁 #YNWA</w:t>
      </w:r>
    </w:p>
    <w:p>
      <w:r>
        <w:rPr>
          <w:b/>
          <w:u w:val="single"/>
        </w:rPr>
        <w:t>717166</w:t>
      </w:r>
    </w:p>
    <w:p>
      <w:r>
        <w:t>@anitandrensek Nič bat. So že začasno umaknili. Prestavljeno na sredino avgusta.</w:t>
      </w:r>
    </w:p>
    <w:p>
      <w:r>
        <w:rPr>
          <w:b/>
          <w:u w:val="single"/>
        </w:rPr>
        <w:t>717167</w:t>
      </w:r>
    </w:p>
    <w:p>
      <w:r>
        <w:t>… s tem, da za rdečo zvezdo nisem prepričan, da bo še dolgo. Ljudje niso neumni. https://t.co/ZsWTVgDJTn</w:t>
      </w:r>
    </w:p>
    <w:p>
      <w:r>
        <w:rPr>
          <w:b/>
          <w:u w:val="single"/>
        </w:rPr>
        <w:t>717168</w:t>
      </w:r>
    </w:p>
    <w:p>
      <w:r>
        <w:t>@PStendler @AntonTomazic @NovaSlovenija Saj pravim, zrel za obisk Vodeba, kar na tv3</w:t>
      </w:r>
    </w:p>
    <w:p>
      <w:r>
        <w:rPr>
          <w:b/>
          <w:u w:val="single"/>
        </w:rPr>
        <w:t>717169</w:t>
      </w:r>
    </w:p>
    <w:p>
      <w:r>
        <w:t>Slovenci blizu in po svetu;domovina je še vedno v krempljih komunistov,ki uničujejo vse,kar je svetega,krščanskega,poštenega,naprednega.</w:t>
      </w:r>
    </w:p>
    <w:p>
      <w:r>
        <w:rPr>
          <w:b/>
          <w:u w:val="single"/>
        </w:rPr>
        <w:t>717170</w:t>
      </w:r>
    </w:p>
    <w:p>
      <w:r>
        <w:t>@Bond00775328617 Tako so pokvarjeni, da se nam še sanja ni. Ne vem so bili vsi ,v Sorosovi telovadnici?</w:t>
      </w:r>
    </w:p>
    <w:p>
      <w:r>
        <w:rPr>
          <w:b/>
          <w:u w:val="single"/>
        </w:rPr>
        <w:t>717171</w:t>
      </w:r>
    </w:p>
    <w:p>
      <w:r>
        <w:t>@BorSeusek Zgledajo odlični.!!! Moja babi je vedno v juho zakuhala samo domače rezance.</w:t>
      </w:r>
    </w:p>
    <w:p>
      <w:r>
        <w:rPr>
          <w:b/>
          <w:u w:val="single"/>
        </w:rPr>
        <w:t>717172</w:t>
      </w:r>
    </w:p>
    <w:p>
      <w:r>
        <w:t>@notaneffigy @petrasovdat @nmusar @BlazMocnik @MatijaStepisnik Veliki Vodja ne zmerja, "butl" je gotovo pohvala.</w:t>
      </w:r>
    </w:p>
    <w:p>
      <w:r>
        <w:rPr>
          <w:b/>
          <w:u w:val="single"/>
        </w:rPr>
        <w:t>717173</w:t>
      </w:r>
    </w:p>
    <w:p>
      <w:r>
        <w:t>@007amnesia @SiskoAndrej @sarecmarjan @BorutPahor In streljanje med oči, ne v noge.</w:t>
      </w:r>
    </w:p>
    <w:p>
      <w:r>
        <w:rPr>
          <w:b/>
          <w:u w:val="single"/>
        </w:rPr>
        <w:t>717174</w:t>
      </w:r>
    </w:p>
    <w:p>
      <w:r>
        <w:t>Otroci se "žrtvujejo" za nas s špricanjem šole... #confused https://t.co/TgvtbNqZXl</w:t>
      </w:r>
    </w:p>
    <w:p>
      <w:r>
        <w:rPr>
          <w:b/>
          <w:u w:val="single"/>
        </w:rPr>
        <w:t>717175</w:t>
      </w:r>
    </w:p>
    <w:p>
      <w:r>
        <w:t>@aleksandertusek jaz vsakmu pošljem svojo fotko, pa kej lepga spišem v zahvalo.</w:t>
      </w:r>
    </w:p>
    <w:p>
      <w:r>
        <w:rPr>
          <w:b/>
          <w:u w:val="single"/>
        </w:rPr>
        <w:t>717176</w:t>
      </w:r>
    </w:p>
    <w:p>
      <w:r>
        <w:t>@klemencic_vesna @PDrapetova Jasn. Ce je pedo nesposoben krave zadrzat v elektreficirani ograji. Poj pa pobezljamo 😂😂😂</w:t>
      </w:r>
    </w:p>
    <w:p>
      <w:r>
        <w:rPr>
          <w:b/>
          <w:u w:val="single"/>
        </w:rPr>
        <w:t>717177</w:t>
      </w:r>
    </w:p>
    <w:p>
      <w:r>
        <w:t>Židan nam je zajebu vino zdaj nam bo pa še meso hlapec Bruslja in muslimanov.</w:t>
      </w:r>
    </w:p>
    <w:p>
      <w:r>
        <w:rPr>
          <w:b/>
          <w:u w:val="single"/>
        </w:rPr>
        <w:t>717178</w:t>
      </w:r>
    </w:p>
    <w:p>
      <w:r>
        <w:t>@Sasa_AM @mamin_lan Pa dobr, kaj je to, jebeno ruralnogermansko, ohlapno definirano žoganje iliti rokomet? https://t.co/K2JVr2yU7B</w:t>
      </w:r>
    </w:p>
    <w:p>
      <w:r>
        <w:rPr>
          <w:b/>
          <w:u w:val="single"/>
        </w:rPr>
        <w:t>717179</w:t>
      </w:r>
    </w:p>
    <w:p>
      <w:r>
        <w:t>@BernardBrscic Tonin ni X socialist. On je kučanist, titoist pa še kaj zraven ... povezano je pa z lobiji.</w:t>
      </w:r>
    </w:p>
    <w:p>
      <w:r>
        <w:rPr>
          <w:b/>
          <w:u w:val="single"/>
        </w:rPr>
        <w:t>717180</w:t>
      </w:r>
    </w:p>
    <w:p>
      <w:r>
        <w:t>@VeraG_KR @Baldrick_57 @frelih_igor @Ovca8 Kdor pa žene nima, lahko prijemlje trgovke za rit, al kako?</w:t>
      </w:r>
    </w:p>
    <w:p>
      <w:r>
        <w:rPr>
          <w:b/>
          <w:u w:val="single"/>
        </w:rPr>
        <w:t>717181</w:t>
      </w:r>
    </w:p>
    <w:p>
      <w:r>
        <w:t>Ja pri nas kradejo že vse od leta 45. To počne ena in ista falanga. Nadaljuje pa se iz roda v rod. https://t.co/KRhcIM4Bv0</w:t>
      </w:r>
    </w:p>
    <w:p>
      <w:r>
        <w:rPr>
          <w:b/>
          <w:u w:val="single"/>
        </w:rPr>
        <w:t>717182</w:t>
      </w:r>
    </w:p>
    <w:p>
      <w:r>
        <w:t>Nazadnje še prijatlji zdravljica vaša vi naš up ki nam oživlja žile ko naše je krvi dekle; da rojak njih roke si spone ki jim še teže</w:t>
      </w:r>
    </w:p>
    <w:p>
      <w:r>
        <w:rPr>
          <w:b/>
          <w:u w:val="single"/>
        </w:rPr>
        <w:t>717183</w:t>
      </w:r>
    </w:p>
    <w:p>
      <w:r>
        <w:t>@karfjolca @lucijausaj pa tudi gospodarskega kriminala ni bilo, ker so bili komunisti po arestih</w:t>
      </w:r>
    </w:p>
    <w:p>
      <w:r>
        <w:rPr>
          <w:b/>
          <w:u w:val="single"/>
        </w:rPr>
        <w:t>717184</w:t>
      </w:r>
    </w:p>
    <w:p>
      <w:r>
        <w:t>6. junija bo napočil čas, da se v Kranjski Gori zberejo ponyji in se s svojimi trmastimi kolesarji na pedalih zaženejo proti Vršiču.</w:t>
      </w:r>
    </w:p>
    <w:p>
      <w:r>
        <w:rPr>
          <w:b/>
          <w:u w:val="single"/>
        </w:rPr>
        <w:t>717185</w:t>
      </w:r>
    </w:p>
    <w:p>
      <w:r>
        <w:t>@BozoPredalic @strankaSDS Loredan vedno počaka, da je politično korekten in seveda vedno pride vč ksno.</w:t>
      </w:r>
    </w:p>
    <w:p>
      <w:r>
        <w:rPr>
          <w:b/>
          <w:u w:val="single"/>
        </w:rPr>
        <w:t>717186</w:t>
      </w:r>
    </w:p>
    <w:p>
      <w:r>
        <w:t>@crtica49 pahor denimo je trden steber vladajočih elit pa kljub temu velja za populista</w:t>
      </w:r>
    </w:p>
    <w:p>
      <w:r>
        <w:rPr>
          <w:b/>
          <w:u w:val="single"/>
        </w:rPr>
        <w:t>717187</w:t>
      </w:r>
    </w:p>
    <w:p>
      <w:r>
        <w:t>@Libertarec Ampak na koncu, ko bomo glodali deske, bo tudi gubernija Murgelndorf v plamenih. Ampak tako daleč še noben komunist ni videl...</w:t>
      </w:r>
    </w:p>
    <w:p>
      <w:r>
        <w:rPr>
          <w:b/>
          <w:u w:val="single"/>
        </w:rPr>
        <w:t>717188</w:t>
      </w:r>
    </w:p>
    <w:p>
      <w:r>
        <w:t>@petra_jansa @anijanko ....ja, ja čebula se jim tako smili ko jo režejo, da zraven jokajo 😂😂😂🤣🤣🤣😭😭😭😢😢 https://t.co/XCjuz6cPSE</w:t>
      </w:r>
    </w:p>
    <w:p>
      <w:r>
        <w:rPr>
          <w:b/>
          <w:u w:val="single"/>
        </w:rPr>
        <w:t>717189</w:t>
      </w:r>
    </w:p>
    <w:p>
      <w:r>
        <w:t>@petrasovdat To ni še nič. Meni so lasje odpadli pri 16tih, pri 27tih pa sem začel sivet. #zmagovalecgenskeloterije</w:t>
      </w:r>
    </w:p>
    <w:p>
      <w:r>
        <w:rPr>
          <w:b/>
          <w:u w:val="single"/>
        </w:rPr>
        <w:t>717190</w:t>
      </w:r>
    </w:p>
    <w:p>
      <w:r>
        <w:t>Če dovolj dolgo gledaš vzorec in mičkeno zaškiliš, se ti prikaže Božiček z jelenčki!</w:t>
        <w:br/>
        <w:t>Res! https://t.co/LATh3tMK2Y</w:t>
      </w:r>
    </w:p>
    <w:p>
      <w:r>
        <w:rPr>
          <w:b/>
          <w:u w:val="single"/>
        </w:rPr>
        <w:t>717191</w:t>
      </w:r>
    </w:p>
    <w:p>
      <w:r>
        <w:t>@janezgecc @wildduckMb @ALocniskar @MitjaZakelj @mihazorz Izdajalci in morilci Slovencev!</w:t>
      </w:r>
    </w:p>
    <w:p>
      <w:r>
        <w:rPr>
          <w:b/>
          <w:u w:val="single"/>
        </w:rPr>
        <w:t>717192</w:t>
      </w:r>
    </w:p>
    <w:p>
      <w:r>
        <w:t>@BozoPredalic @TZdenko Ne vidim nobenega odtenka, vse je krvavo rdeče in napihnjeno.</w:t>
      </w:r>
    </w:p>
    <w:p>
      <w:r>
        <w:rPr>
          <w:b/>
          <w:u w:val="single"/>
        </w:rPr>
        <w:t>717193</w:t>
      </w:r>
    </w:p>
    <w:p>
      <w:r>
        <w:t>Napeto kot štrumfpantl: če zmagamo še moški tenis smo skupno prvi. #bancneigre</w:t>
      </w:r>
    </w:p>
    <w:p>
      <w:r>
        <w:rPr>
          <w:b/>
          <w:u w:val="single"/>
        </w:rPr>
        <w:t>717194</w:t>
      </w:r>
    </w:p>
    <w:p>
      <w:r>
        <w:t>Nove oddaje ¨Jaka ga namaka¨ so že v pripravi, kot tudi ponatis prve moje kuharske knjige, kmalu bo na zalogi... https://t.co/mB2Z8up1kC</w:t>
      </w:r>
    </w:p>
    <w:p>
      <w:r>
        <w:rPr>
          <w:b/>
          <w:u w:val="single"/>
        </w:rPr>
        <w:t>717195</w:t>
      </w:r>
    </w:p>
    <w:p>
      <w:r>
        <w:t>To polje bi bilo idealen poligon za preverjanje moralne stopnje razvoja posameznika, naroda. https://t.co/hjbr1CfpKV</w:t>
      </w:r>
    </w:p>
    <w:p>
      <w:r>
        <w:rPr>
          <w:b/>
          <w:u w:val="single"/>
        </w:rPr>
        <w:t>717196</w:t>
      </w:r>
    </w:p>
    <w:p>
      <w:r>
        <w:t xml:space="preserve">Peticija za razorožitev ciganov </w:t>
        <w:br/>
        <w:t>https://t.co/lU3mSvzoEP</w:t>
        <w:br/>
        <w:br/>
        <w:t>https://t.co/LOaecNMqnD</w:t>
      </w:r>
    </w:p>
    <w:p>
      <w:r>
        <w:rPr>
          <w:b/>
          <w:u w:val="single"/>
        </w:rPr>
        <w:t>717197</w:t>
      </w:r>
    </w:p>
    <w:p>
      <w:r>
        <w:t>@jozegas @BrankoGrims1 @kriticni Aja...razen, če so inštalacije že v bakreni dobi polagali...kot predpriprava za elektriko...ccc</w:t>
      </w:r>
    </w:p>
    <w:p>
      <w:r>
        <w:rPr>
          <w:b/>
          <w:u w:val="single"/>
        </w:rPr>
        <w:t>717198</w:t>
      </w:r>
    </w:p>
    <w:p>
      <w:r>
        <w:t>@davorvrban ko bosanci sodelujejo z vašimi sovražniki postanejo čefurji. definitivno spontano.</w:t>
      </w:r>
    </w:p>
    <w:p>
      <w:r>
        <w:rPr>
          <w:b/>
          <w:u w:val="single"/>
        </w:rPr>
        <w:t>717199</w:t>
      </w:r>
    </w:p>
    <w:p>
      <w:r>
        <w:t>Fajonki in ostalim klečeplazcem,podobna opozorila ne pomenijo NIČ ! https://t.co/EUacd6JYDb</w:t>
      </w:r>
    </w:p>
    <w:p>
      <w:r>
        <w:rPr>
          <w:b/>
          <w:u w:val="single"/>
        </w:rPr>
        <w:t>717200</w:t>
      </w:r>
    </w:p>
    <w:p>
      <w:r>
        <w:t>@NMauhler @had Čez 10 let bomo potrebovali gas maske in kremo s faktorjem 30 sredi januarja, če bomo tko naprej kurl...</w:t>
      </w:r>
    </w:p>
    <w:p>
      <w:r>
        <w:rPr>
          <w:b/>
          <w:u w:val="single"/>
        </w:rPr>
        <w:t>717201</w:t>
      </w:r>
    </w:p>
    <w:p>
      <w:r>
        <w:t>Najprej me blokira na tviterju, pol pa čekira moj LinkedIn profil. Pa zastop, če moreš. https://t.co/rsIocASLVM</w:t>
      </w:r>
    </w:p>
    <w:p>
      <w:r>
        <w:rPr>
          <w:b/>
          <w:u w:val="single"/>
        </w:rPr>
        <w:t>717202</w:t>
      </w:r>
    </w:p>
    <w:p>
      <w:r>
        <w:t>Ormož: Možnosti povezovanja prleških in haloških kmetovalcev https://t.co/fCvBe9w2AX</w:t>
      </w:r>
    </w:p>
    <w:p>
      <w:r>
        <w:rPr>
          <w:b/>
          <w:u w:val="single"/>
        </w:rPr>
        <w:t>717203</w:t>
      </w:r>
    </w:p>
    <w:p>
      <w:r>
        <w:t>@FrenkMate @GorencIrena @ErikaPlaninsec komunisti kradejo, direktor RK pa ne more bit drug kot komunist</w:t>
      </w:r>
    </w:p>
    <w:p>
      <w:r>
        <w:rPr>
          <w:b/>
          <w:u w:val="single"/>
        </w:rPr>
        <w:t>717204</w:t>
      </w:r>
    </w:p>
    <w:p>
      <w:r>
        <w:t>@LicenRobert @_wupe @tyschew komunist ni še nikoli nič ustvaril ali pa prigospodaril, še tisto kar ukrade mu propade</w:t>
      </w:r>
    </w:p>
    <w:p>
      <w:r>
        <w:rPr>
          <w:b/>
          <w:u w:val="single"/>
        </w:rPr>
        <w:t>717205</w:t>
      </w:r>
    </w:p>
    <w:p>
      <w:r>
        <w:t>@MetkaSmole Kako so pa steli tiste, ki so se utopili.  A so bili zraven in sojih steli. Bolj verjetno je to propagandni fake nees</w:t>
      </w:r>
    </w:p>
    <w:p>
      <w:r>
        <w:rPr>
          <w:b/>
          <w:u w:val="single"/>
        </w:rPr>
        <w:t>717206</w:t>
      </w:r>
    </w:p>
    <w:p>
      <w:r>
        <w:t>@nmusar seveda.Tako kot ste bili subjektivni pri sami zadevi zombijev. Saj vem - le dobro hočete. To pa žal ni dovolj. @lemevsek</w:t>
      </w:r>
    </w:p>
    <w:p>
      <w:r>
        <w:rPr>
          <w:b/>
          <w:u w:val="single"/>
        </w:rPr>
        <w:t>717207</w:t>
      </w:r>
    </w:p>
    <w:p>
      <w:r>
        <w:t>@DrMatoR Samomor in padec z balkona oz lojtre, zastrupitev,... je priljubljeno orozje</w:t>
      </w:r>
    </w:p>
    <w:p>
      <w:r>
        <w:rPr>
          <w:b/>
          <w:u w:val="single"/>
        </w:rPr>
        <w:t>717208</w:t>
      </w:r>
    </w:p>
    <w:p>
      <w:r>
        <w:t>@ZigaTurk @BracicREGOUC @LjudmilaNovak Ena lastovka še ne prinese pomladi, jo je pa lepo videti :)</w:t>
      </w:r>
    </w:p>
    <w:p>
      <w:r>
        <w:rPr>
          <w:b/>
          <w:u w:val="single"/>
        </w:rPr>
        <w:t>717209</w:t>
      </w:r>
    </w:p>
    <w:p>
      <w:r>
        <w:t>Psiček se je skril v kamin in preživel smrtonosne grške požare (VIDEO) https://t.co/ZnIWKw8KIr</w:t>
      </w:r>
    </w:p>
    <w:p>
      <w:r>
        <w:rPr>
          <w:b/>
          <w:u w:val="single"/>
        </w:rPr>
        <w:t>717210</w:t>
      </w:r>
    </w:p>
    <w:p>
      <w:r>
        <w:t>Prihajajoč deževni vikend bo kot nalašč za peko piškotov. Da si ne beliš glave kakšnih, ti prilagam recept ;) https://t.co/f1C85m962c</w:t>
      </w:r>
    </w:p>
    <w:p>
      <w:r>
        <w:rPr>
          <w:b/>
          <w:u w:val="single"/>
        </w:rPr>
        <w:t>717211</w:t>
      </w:r>
    </w:p>
    <w:p>
      <w:r>
        <w:t>@petrasovdat @Bodem43 @mihasvete Čak, da Američani ukinejo arabske cifre. Po anketah sodeč, so za ukinitev, ker teroristi.</w:t>
      </w:r>
    </w:p>
    <w:p>
      <w:r>
        <w:rPr>
          <w:b/>
          <w:u w:val="single"/>
        </w:rPr>
        <w:t>717212</w:t>
      </w:r>
    </w:p>
    <w:p>
      <w:r>
        <w:t>S pomočjo nasvetov, ki jih najdete v prispevku, boste pripravili najboljši pečeni krompir vseh časov! Mmmmmmmm ... https://t.co/soD41V1eg3</w:t>
      </w:r>
    </w:p>
    <w:p>
      <w:r>
        <w:rPr>
          <w:b/>
          <w:u w:val="single"/>
        </w:rPr>
        <w:t>717213</w:t>
      </w:r>
    </w:p>
    <w:p>
      <w:r>
        <w:t>No, to. Davnega leta 1992 smo jih z Jurijevo pomočjo odplakatirali z geslom "Pomlad prihaja, demosorogi odhajajo"... https://t.co/H3rOGCf9cE</w:t>
      </w:r>
    </w:p>
    <w:p>
      <w:r>
        <w:rPr>
          <w:b/>
          <w:u w:val="single"/>
        </w:rPr>
        <w:t>717214</w:t>
      </w:r>
    </w:p>
    <w:p>
      <w:r>
        <w:t>@MarkoPavlisic @had Orgonske, ne vogonske. Vogoni so za slabo poezijo recitirat. :D</w:t>
      </w:r>
    </w:p>
    <w:p>
      <w:r>
        <w:rPr>
          <w:b/>
          <w:u w:val="single"/>
        </w:rPr>
        <w:t>717215</w:t>
      </w:r>
    </w:p>
    <w:p>
      <w:r>
        <w:t>Jan Oblak v tunelu soigralcem: “Ajde fantje, živo! Zadnja pa najbolj pomembna letos!”</w:t>
        <w:br/>
        <w:t>#TeamSpirit #srcebije</w:t>
      </w:r>
    </w:p>
    <w:p>
      <w:r>
        <w:rPr>
          <w:b/>
          <w:u w:val="single"/>
        </w:rPr>
        <w:t>717216</w:t>
      </w:r>
    </w:p>
    <w:p>
      <w:r>
        <w:t>PV @sarecmarjan o tem, zakaj je blokiral Janšo na TW: "Če ti komar brenči okoli ušesa, nekaj časa še poslušaš, potem pa nič več".</w:t>
      </w:r>
    </w:p>
    <w:p>
      <w:r>
        <w:rPr>
          <w:b/>
          <w:u w:val="single"/>
        </w:rPr>
        <w:t>717217</w:t>
      </w:r>
    </w:p>
    <w:p>
      <w:r>
        <w:t>@katjaosljak @barjanski No lažem... vem, da me je bivši odsledil... blokiral... ni da ni 😁</w:t>
      </w:r>
    </w:p>
    <w:p>
      <w:r>
        <w:rPr>
          <w:b/>
          <w:u w:val="single"/>
        </w:rPr>
        <w:t>717218</w:t>
      </w:r>
    </w:p>
    <w:p>
      <w:r>
        <w:t>Nova levica je izdala delavski razred in postala avantgarda mavričnih bataljonov pedroljubov, muslimanov in možač. https://t.co/vJ5IQyu9bi</w:t>
      </w:r>
    </w:p>
    <w:p>
      <w:r>
        <w:rPr>
          <w:b/>
          <w:u w:val="single"/>
        </w:rPr>
        <w:t>717219</w:t>
      </w:r>
    </w:p>
    <w:p>
      <w:r>
        <w:t>Morate vedet, ko te enkrat pošljejo k psihiatru, to pomeni, da te bodo jebal do konca življenja.</w:t>
      </w:r>
    </w:p>
    <w:p>
      <w:r>
        <w:rPr>
          <w:b/>
          <w:u w:val="single"/>
        </w:rPr>
        <w:t>717220</w:t>
      </w:r>
    </w:p>
    <w:p>
      <w:r>
        <w:t>Na pošti plačeval  položnice. Kateri bedak se je spomnil,da za vsako najmanjšo položnico vpišejo vse podatke vplačnika? Moškega kastrirati.</w:t>
      </w:r>
    </w:p>
    <w:p>
      <w:r>
        <w:rPr>
          <w:b/>
          <w:u w:val="single"/>
        </w:rPr>
        <w:t>717221</w:t>
      </w:r>
    </w:p>
    <w:p>
      <w:r>
        <w:t>-A lahko računam nate?</w:t>
        <w:br/>
        <w:t>- Nej, kar kalkulator si zemi!</w:t>
        <w:br/>
        <w:t>#reklame #vklopi_razum</w:t>
      </w:r>
    </w:p>
    <w:p>
      <w:r>
        <w:rPr>
          <w:b/>
          <w:u w:val="single"/>
        </w:rPr>
        <w:t>717222</w:t>
      </w:r>
    </w:p>
    <w:p>
      <w:r>
        <w:t>@USvobode @PrometejDD @surfon @BojankaStern @DavidNovak17 @sodnik @seba1337 Tu smo: med tnalom in nakovalom. Izid boja je še neznan.</w:t>
      </w:r>
    </w:p>
    <w:p>
      <w:r>
        <w:rPr>
          <w:b/>
          <w:u w:val="single"/>
        </w:rPr>
        <w:t>717223</w:t>
      </w:r>
    </w:p>
    <w:p>
      <w:r>
        <w:t>@GalaAine Če je to najlepši plišast pujs ever! Mojemu je ime čunika Gertruda.</w:t>
      </w:r>
    </w:p>
    <w:p>
      <w:r>
        <w:rPr>
          <w:b/>
          <w:u w:val="single"/>
        </w:rPr>
        <w:t>717224</w:t>
      </w:r>
    </w:p>
    <w:p>
      <w:r>
        <w:t>@LahovnikMatej In to s takim oblačilnim ne-slogom - sramota! Naj krožnike v Avstriji raje pomiva.</w:t>
      </w:r>
    </w:p>
    <w:p>
      <w:r>
        <w:rPr>
          <w:b/>
          <w:u w:val="single"/>
        </w:rPr>
        <w:t>717225</w:t>
      </w:r>
    </w:p>
    <w:p>
      <w:r>
        <w:t>@JJansaSDS Pravo vprašanje, samo kaj ko bodo resnico globoko pid preprogo pometli</w:t>
      </w:r>
    </w:p>
    <w:p>
      <w:r>
        <w:rPr>
          <w:b/>
          <w:u w:val="single"/>
        </w:rPr>
        <w:t>717226</w:t>
      </w:r>
    </w:p>
    <w:p>
      <w:r>
        <w:t>@MarkoPavlisic @surfon @Hrastnikov Marko previdno in potiho, da te ne bo kak pohorc z vilami lovil,  so gajstni fantje tam.</w:t>
      </w:r>
    </w:p>
    <w:p>
      <w:r>
        <w:rPr>
          <w:b/>
          <w:u w:val="single"/>
        </w:rPr>
        <w:t>717227</w:t>
      </w:r>
    </w:p>
    <w:p>
      <w:r>
        <w:t>»Ob ogledovanju Banfijevih del je nemogoče zaobiti romantično idejo sublimnega, saj nas dela puščajo zbegane pred... https://t.co/PiMkjR1LOz</w:t>
      </w:r>
    </w:p>
    <w:p>
      <w:r>
        <w:rPr>
          <w:b/>
          <w:u w:val="single"/>
        </w:rPr>
        <w:t>717228</w:t>
      </w:r>
    </w:p>
    <w:p>
      <w:r>
        <w:t>@BarbxHabit Mi rečemo komunjazerji ali neki takega ... Komunisti so za ameriške otroke. 😂</w:t>
      </w:r>
    </w:p>
    <w:p>
      <w:r>
        <w:rPr>
          <w:b/>
          <w:u w:val="single"/>
        </w:rPr>
        <w:t>717229</w:t>
      </w:r>
    </w:p>
    <w:p>
      <w:r>
        <w:t>@TjasaZavrh Wtf, ministrstva in drzavne sluzbe ljubijo barabe, ljudstvu pa izstavljajo racun za placilo</w:t>
      </w:r>
    </w:p>
    <w:p>
      <w:r>
        <w:rPr>
          <w:b/>
          <w:u w:val="single"/>
        </w:rPr>
        <w:t>717230</w:t>
      </w:r>
    </w:p>
    <w:p>
      <w:r>
        <w:t>No prou, izstrelitev uspela, zdej začnem šparat, da grem na Mars.. Edin Elon mora naštudirat, kako čokolado gor dobavljat :)</w:t>
      </w:r>
    </w:p>
    <w:p>
      <w:r>
        <w:rPr>
          <w:b/>
          <w:u w:val="single"/>
        </w:rPr>
        <w:t>717231</w:t>
      </w:r>
    </w:p>
    <w:p>
      <w:r>
        <w:t>Asus zenbook UX360CA-C4177T združuje elegantnost in prefinjenost z udobjem in vsestranskostjo - eleganten... https://t.co/IyWpDgIdRh</w:t>
      </w:r>
    </w:p>
    <w:p>
      <w:r>
        <w:rPr>
          <w:b/>
          <w:u w:val="single"/>
        </w:rPr>
        <w:t>717232</w:t>
      </w:r>
    </w:p>
    <w:p>
      <w:r>
        <w:t>@schoo666 @termie1 @TooBigEgo če je tank 50-litrski, ti strojnik nafila še 5 litrov zraven 😂 je po svoje posebnež</w:t>
      </w:r>
    </w:p>
    <w:p>
      <w:r>
        <w:rPr>
          <w:b/>
          <w:u w:val="single"/>
        </w:rPr>
        <w:t>717233</w:t>
      </w:r>
    </w:p>
    <w:p>
      <w:r>
        <w:t>@Pet_Kod Pri nas gre za kosilo 15 piščančjih bederc, krompir, zelenjava pa solata. 12 litrov mleka ne zdrži teden.</w:t>
      </w:r>
    </w:p>
    <w:p>
      <w:r>
        <w:rPr>
          <w:b/>
          <w:u w:val="single"/>
        </w:rPr>
        <w:t>717234</w:t>
      </w:r>
    </w:p>
    <w:p>
      <w:r>
        <w:t>so v SD kaj jezni, ko bodo s svojimi "uspehi" pri vladanju, še naprej izgubljali glasove k potuhnjeni "projektni" Levici?</w:t>
      </w:r>
    </w:p>
    <w:p>
      <w:r>
        <w:rPr>
          <w:b/>
          <w:u w:val="single"/>
        </w:rPr>
        <w:t>717235</w:t>
      </w:r>
    </w:p>
    <w:p>
      <w:r>
        <w:t>@BigWhale @brincel Vceraj sm bla pri zdravnici in jo vprasala za krvno skupino pa mi je razlozila da ni tega v sistemu oz kartonu.</w:t>
      </w:r>
    </w:p>
    <w:p>
      <w:r>
        <w:rPr>
          <w:b/>
          <w:u w:val="single"/>
        </w:rPr>
        <w:t>717236</w:t>
      </w:r>
    </w:p>
    <w:p>
      <w:r>
        <w:t>@DamirCrncec To ni pa nic...neki na pol narejeno....povozis da je fix...cene nasnaga dela sranje naprej...</w:t>
      </w:r>
    </w:p>
    <w:p>
      <w:r>
        <w:rPr>
          <w:b/>
          <w:u w:val="single"/>
        </w:rPr>
        <w:t>717237</w:t>
      </w:r>
    </w:p>
    <w:p>
      <w:r>
        <w:t>@mihamale Vsaj na stara leta, pred smrtjo navadno ljudje delajo dobra dela,ki pomenijo lažji prehod.Kučan nagaja!</w:t>
      </w:r>
    </w:p>
    <w:p>
      <w:r>
        <w:rPr>
          <w:b/>
          <w:u w:val="single"/>
        </w:rPr>
        <w:t>717238</w:t>
      </w:r>
    </w:p>
    <w:p>
      <w:r>
        <w:t>@AllBriefs Slovenski "organi pregona" ne bodo storili nič, ker so del državne mafije.</w:t>
      </w:r>
    </w:p>
    <w:p>
      <w:r>
        <w:rPr>
          <w:b/>
          <w:u w:val="single"/>
        </w:rPr>
        <w:t>717239</w:t>
      </w:r>
    </w:p>
    <w:p>
      <w:r>
        <w:t>@yrennia1 @BRajgelj Torej prosto po BRajgelj: kriminalizacija humanitarnih zaslužkov ali kriminalizacija zasližkov humanitarcev:</w:t>
      </w:r>
    </w:p>
    <w:p>
      <w:r>
        <w:rPr>
          <w:b/>
          <w:u w:val="single"/>
        </w:rPr>
        <w:t>717240</w:t>
      </w:r>
    </w:p>
    <w:p>
      <w:r>
        <w:t>Evropi se obetajo boljši časi, saj je dobila prvega varuha človekovih pravic. In your face Putin!</w:t>
      </w:r>
    </w:p>
    <w:p>
      <w:r>
        <w:rPr>
          <w:b/>
          <w:u w:val="single"/>
        </w:rPr>
        <w:t>717241</w:t>
      </w:r>
    </w:p>
    <w:p>
      <w:r>
        <w:t>@LajnarEU @petracj Jaz se ne bodem z nobenim. Gledam od daleč in se mi ene stvari malce gabijo.</w:t>
      </w:r>
    </w:p>
    <w:p>
      <w:r>
        <w:rPr>
          <w:b/>
          <w:u w:val="single"/>
        </w:rPr>
        <w:t>717242</w:t>
      </w:r>
    </w:p>
    <w:p>
      <w:r>
        <w:t>@MStrovs Podaj prijavo ustreznim organom če ti je toliko do tega. Nihče ti ne brani.</w:t>
      </w:r>
    </w:p>
    <w:p>
      <w:r>
        <w:rPr>
          <w:b/>
          <w:u w:val="single"/>
        </w:rPr>
        <w:t>717243</w:t>
      </w:r>
    </w:p>
    <w:p>
      <w:r>
        <w:t>@opica @PaulMcCartney Bolj si predstavljam, da je to ena mala zajebancija s strani Paula, ki Micka ožigosa za dedka 😄</w:t>
      </w:r>
    </w:p>
    <w:p>
      <w:r>
        <w:rPr>
          <w:b/>
          <w:u w:val="single"/>
        </w:rPr>
        <w:t>717244</w:t>
      </w:r>
    </w:p>
    <w:p>
      <w:r>
        <w:t>Na voljo nove shamballa zapestnice, privoščite si jo in nahranite lačne mucke! https://t.co/nsRjALXY9P</w:t>
      </w:r>
    </w:p>
    <w:p>
      <w:r>
        <w:rPr>
          <w:b/>
          <w:u w:val="single"/>
        </w:rPr>
        <w:t>717245</w:t>
      </w:r>
    </w:p>
    <w:p>
      <w:r>
        <w:t>Jankovićeva najdražja #Ljubljana prodajalce pečenega kostanja za lokacijo lupi tudi po 9000€.</w:t>
      </w:r>
    </w:p>
    <w:p>
      <w:r>
        <w:rPr>
          <w:b/>
          <w:u w:val="single"/>
        </w:rPr>
        <w:t>717246</w:t>
      </w:r>
    </w:p>
    <w:p>
      <w:r>
        <w:t>@pjur11 @strelovod @ciro_ciril Tajkun: Oseba kateri povrnejo del škode, brez obresti.</w:t>
      </w:r>
    </w:p>
    <w:p>
      <w:r>
        <w:rPr>
          <w:b/>
          <w:u w:val="single"/>
        </w:rPr>
        <w:t>717247</w:t>
      </w:r>
    </w:p>
    <w:p>
      <w:r>
        <w:t>@Matino667 Izziv: Preklopi na Nova 24 TV čez dobrih 10 min. Zdaj smo skupinsko refreshali in gledali v DVK sajt, prihaja pa zanimiva gostja!</w:t>
      </w:r>
    </w:p>
    <w:p>
      <w:r>
        <w:rPr>
          <w:b/>
          <w:u w:val="single"/>
        </w:rPr>
        <w:t>717248</w:t>
      </w:r>
    </w:p>
    <w:p>
      <w:r>
        <w:t>V visitRijeka bo v naslednjem obdobju vse v znamenju Riječki karneval-a. Peti letni čas, kot ga imenujejo na... https://t.co/nKa3cwZ7Jq</w:t>
      </w:r>
    </w:p>
    <w:p>
      <w:r>
        <w:rPr>
          <w:b/>
          <w:u w:val="single"/>
        </w:rPr>
        <w:t>717249</w:t>
      </w:r>
    </w:p>
    <w:p>
      <w:r>
        <w:t>@vinkovasle1 Naj ta gnida Ahmada vzame na stanovanje in ga fujtra z priviligirano borčevsko penzijo.</w:t>
      </w:r>
    </w:p>
    <w:p>
      <w:r>
        <w:rPr>
          <w:b/>
          <w:u w:val="single"/>
        </w:rPr>
        <w:t>717250</w:t>
      </w:r>
    </w:p>
    <w:p>
      <w:r>
        <w:t>@StendlerBostjan Kar obrni se na bodočega gospodarja, ostale pa že končno pusti pri miru. Očitno si res psihopat.</w:t>
      </w:r>
    </w:p>
    <w:p>
      <w:r>
        <w:rPr>
          <w:b/>
          <w:u w:val="single"/>
        </w:rPr>
        <w:t>717251</w:t>
      </w:r>
    </w:p>
    <w:p>
      <w:r>
        <w:t>Prometni kaos v LJ od 1.9. za znoret. Čestitke zaslužnim! A lahko prosim nekdo dovolj inteligenten zdaj nekaj naredi s tem? Pls.</w:t>
      </w:r>
    </w:p>
    <w:p>
      <w:r>
        <w:rPr>
          <w:b/>
          <w:u w:val="single"/>
        </w:rPr>
        <w:t>717252</w:t>
      </w:r>
    </w:p>
    <w:p>
      <w:r>
        <w:t>@Pika_So enim lahko stokrat razložiš, pa zanalašč ne boste razumeli, imajo pač dalmatinerji več pik...</w:t>
      </w:r>
    </w:p>
    <w:p>
      <w:r>
        <w:rPr>
          <w:b/>
          <w:u w:val="single"/>
        </w:rPr>
        <w:t>717253</w:t>
      </w:r>
    </w:p>
    <w:p>
      <w:r>
        <w:t>M - kolk je snega?</w:t>
        <w:br/>
        <w:t>D - štir rakije, dva pera, pa dve viljamovki!</w:t>
        <w:br/>
        <w:t>M - u pizdaa, a tolk.</w:t>
      </w:r>
    </w:p>
    <w:p>
      <w:r>
        <w:rPr>
          <w:b/>
          <w:u w:val="single"/>
        </w:rPr>
        <w:t>717254</w:t>
      </w:r>
    </w:p>
    <w:p>
      <w:r>
        <w:t>Mati zemla nas svari</w:t>
        <w:br/>
        <w:br/>
        <w:t xml:space="preserve">Ne uničujte me zemljo mati, </w:t>
        <w:br/>
        <w:t>ki vedno sem vam kruha dala,</w:t>
        <w:br/>
        <w:t xml:space="preserve">ob zvestemu pridnemu delu, </w:t>
        <w:br/>
        <w:t>skozi... https://t.co/RqA8sMylYc</w:t>
      </w:r>
    </w:p>
    <w:p>
      <w:r>
        <w:rPr>
          <w:b/>
          <w:u w:val="single"/>
        </w:rPr>
        <w:t>717255</w:t>
      </w:r>
    </w:p>
    <w:p>
      <w:r>
        <w:t>@tejcos Vsakič, ko septembra pospravim ventilator, je še potem še najmanj 20 dni ful vroče. :)</w:t>
      </w:r>
    </w:p>
    <w:p>
      <w:r>
        <w:rPr>
          <w:b/>
          <w:u w:val="single"/>
        </w:rPr>
        <w:t>717256</w:t>
      </w:r>
    </w:p>
    <w:p>
      <w:r>
        <w:t>@JureBrankovic Res je! Samo v tujini dobavitelji med. opreme ne ropajo bolniskega budzeta !!!</w:t>
      </w:r>
    </w:p>
    <w:p>
      <w:r>
        <w:rPr>
          <w:b/>
          <w:u w:val="single"/>
        </w:rPr>
        <w:t>717257</w:t>
      </w:r>
    </w:p>
    <w:p>
      <w:r>
        <w:t xml:space="preserve">Če le lahko, se v službo zapeljite s kolesom ali pa pojdite peš! </w:t>
        <w:br/>
        <w:t>https://t.co/GPO2C8kdde</w:t>
      </w:r>
    </w:p>
    <w:p>
      <w:r>
        <w:rPr>
          <w:b/>
          <w:u w:val="single"/>
        </w:rPr>
        <w:t>717258</w:t>
      </w:r>
    </w:p>
    <w:p>
      <w:r>
        <w:t>@altSaulin @slovenskipanter BTW ce si belec imas med 2 in 4% neandertalskega DNK🤓, v glavnem, vsi smo mesanica.</w:t>
      </w:r>
    </w:p>
    <w:p>
      <w:r>
        <w:rPr>
          <w:b/>
          <w:u w:val="single"/>
        </w:rPr>
        <w:t>717259</w:t>
      </w:r>
    </w:p>
    <w:p>
      <w:r>
        <w:t>@madpixel @jkmcnk @KatarinaDbr @andrazk @dvladar Divača tudi slaba. Moji psi obožujejo 😂</w:t>
      </w:r>
    </w:p>
    <w:p>
      <w:r>
        <w:rPr>
          <w:b/>
          <w:u w:val="single"/>
        </w:rPr>
        <w:t>717260</w:t>
      </w:r>
    </w:p>
    <w:p>
      <w:r>
        <w:t>@Miran7777 Vse pove izraz moškega v desnem spodnjem kotu slike -)))..ženska je " neapetitlih",zraven pa še usekana.</w:t>
      </w:r>
    </w:p>
    <w:p>
      <w:r>
        <w:rPr>
          <w:b/>
          <w:u w:val="single"/>
        </w:rPr>
        <w:t>717261</w:t>
      </w:r>
    </w:p>
    <w:p>
      <w:r>
        <w:t>@strankaSD @ZidanDejan Židan, ti si za v Hrastovec! Komunizem se vrača v mesta? kaj se ti je zmešalo?</w:t>
      </w:r>
    </w:p>
    <w:p>
      <w:r>
        <w:rPr>
          <w:b/>
          <w:u w:val="single"/>
        </w:rPr>
        <w:t>717262</w:t>
      </w:r>
    </w:p>
    <w:p>
      <w:r>
        <w:t xml:space="preserve">Vsevedi ex sodelavec preprodajalca orožja @zzTurk </w:t>
        <w:br/>
        <w:t>ali; Le čevlje sodi naj kopitar!</w:t>
      </w:r>
    </w:p>
    <w:p>
      <w:r>
        <w:rPr>
          <w:b/>
          <w:u w:val="single"/>
        </w:rPr>
        <w:t>717263</w:t>
      </w:r>
    </w:p>
    <w:p>
      <w:r>
        <w:t>@PS_DeSUS @GantarTomaz @MiroCerar Zakaj ste pa 2 X podprli ministrico, ko smo v .@strankaSDS vložili interpelacijo o njenem delu?</w:t>
      </w:r>
    </w:p>
    <w:p>
      <w:r>
        <w:rPr>
          <w:b/>
          <w:u w:val="single"/>
        </w:rPr>
        <w:t>717264</w:t>
      </w:r>
    </w:p>
    <w:p>
      <w:r>
        <w:t>Zvezdnica POP TV policista obtožila posilstva. Policija odgovarja: "Ker se je upirala, ga je policist izvlekel ven." https://t.co/y7McSTYQpt</w:t>
      </w:r>
    </w:p>
    <w:p>
      <w:r>
        <w:rPr>
          <w:b/>
          <w:u w:val="single"/>
        </w:rPr>
        <w:t>717265</w:t>
      </w:r>
    </w:p>
    <w:p>
      <w:r>
        <w:t>Meterno, kolko tirov zaj mislijo naret? En tir, dva tira, tri tire, žnj tirov?</w:t>
        <w:br/>
        <w:t>Nobene lape še niso tira naredle, roke tire delajo...</w:t>
      </w:r>
    </w:p>
    <w:p>
      <w:r>
        <w:rPr>
          <w:b/>
          <w:u w:val="single"/>
        </w:rPr>
        <w:t>717266</w:t>
      </w:r>
    </w:p>
    <w:p>
      <w:r>
        <w:t>@ninasft No pol pa kul. Ja to za #vrtec mi je pa jasno, da vsega vraga skasiras pri njih</w:t>
      </w:r>
    </w:p>
    <w:p>
      <w:r>
        <w:rPr>
          <w:b/>
          <w:u w:val="single"/>
        </w:rPr>
        <w:t>717267</w:t>
      </w:r>
    </w:p>
    <w:p>
      <w:r>
        <w:t>Nocoj ob 21:00 se dobimo v M. Soboti na Skritem dvorišču #ditkamusic #ferilainscek #nebodikotdrugi https://t.co/3oB2WYtB2J</w:t>
      </w:r>
    </w:p>
    <w:p>
      <w:r>
        <w:rPr>
          <w:b/>
          <w:u w:val="single"/>
        </w:rPr>
        <w:t>717268</w:t>
      </w:r>
    </w:p>
    <w:p>
      <w:r>
        <w:t>Hekerji nad savdski dvor: Ugrabili so spletno stran "Davosa v puščavi": https://t.co/DSOzPor9yk</w:t>
      </w:r>
    </w:p>
    <w:p>
      <w:r>
        <w:rPr>
          <w:b/>
          <w:u w:val="single"/>
        </w:rPr>
        <w:t>717269</w:t>
      </w:r>
    </w:p>
    <w:p>
      <w:r>
        <w:t>@IsmeTsHorjuLa @ales_Grr Jaz sem pa splav samo voajersko gledala. Sem pa zraven kupila vrečo moke. Bele. Bele, ti rečem.</w:t>
      </w:r>
    </w:p>
    <w:p>
      <w:r>
        <w:rPr>
          <w:b/>
          <w:u w:val="single"/>
        </w:rPr>
        <w:t>717270</w:t>
      </w:r>
    </w:p>
    <w:p>
      <w:r>
        <w:t>Mesto ženske?! Mesto "moškinj"! Mesto frustracij, norosti, nebrzdanega feminizma. Mesto ideoloških kretenizmov! https://t.co/0KuUP653p0</w:t>
      </w:r>
    </w:p>
    <w:p>
      <w:r>
        <w:rPr>
          <w:b/>
          <w:u w:val="single"/>
        </w:rPr>
        <w:t>717271</w:t>
      </w:r>
    </w:p>
    <w:p>
      <w:r>
        <w:t>@TheFarRightSage @vladokrstevski Se pravi dvema mentalnima bolnikoma,JJ in BP,bi dali v roke oblast? Res bi bili kmalu Madžarska.</w:t>
      </w:r>
    </w:p>
    <w:p>
      <w:r>
        <w:rPr>
          <w:b/>
          <w:u w:val="single"/>
        </w:rPr>
        <w:t>717272</w:t>
      </w:r>
    </w:p>
    <w:p>
      <w:r>
        <w:t>@tinncu Baba prfuknena! Mackoni iz mesa med drugim rabijo taurin,ki je bistvenega pomena za delovanje vseh njihovih zivljenjskih funkcij!!</w:t>
      </w:r>
    </w:p>
    <w:p>
      <w:r>
        <w:rPr>
          <w:b/>
          <w:u w:val="single"/>
        </w:rPr>
        <w:t>717273</w:t>
      </w:r>
    </w:p>
    <w:p>
      <w:r>
        <w:t>@R10Vojko Sej tko je, ker imamo preveč pohabljenih levičarjev.</w:t>
        <w:br/>
        <w:t>Levičar se z visokimi petkami, tangicami in dildom v riti res ne more boriti.</w:t>
      </w:r>
    </w:p>
    <w:p>
      <w:r>
        <w:rPr>
          <w:b/>
          <w:u w:val="single"/>
        </w:rPr>
        <w:t>717274</w:t>
      </w:r>
    </w:p>
    <w:p>
      <w:r>
        <w:t>@ovtsa Poleti je pol bloka praznega in je kar kriza, ko se spet pouk začne in je vsa mularija nazaj. Hitro se razvadimo.</w:t>
      </w:r>
    </w:p>
    <w:p>
      <w:r>
        <w:rPr>
          <w:b/>
          <w:u w:val="single"/>
        </w:rPr>
        <w:t>717275</w:t>
      </w:r>
    </w:p>
    <w:p>
      <w:r>
        <w:t>@marboh37 @petrasovdat Jaz bi kaj napisal, pa se nočem vtikati v interne zadeve prestolnice, pardon Ljubljane.</w:t>
        <w:br/>
        <w:br/>
        <w:t>#izMARIBORAzLJUBEZNIJO</w:t>
      </w:r>
    </w:p>
    <w:p>
      <w:r>
        <w:rPr>
          <w:b/>
          <w:u w:val="single"/>
        </w:rPr>
        <w:t>717276</w:t>
      </w:r>
    </w:p>
    <w:p>
      <w:r>
        <w:t>@MitjaIrsic ne morete vendarle čisto povsod podtikat te svoje umazane laži. Sicer me to ne preseneča več, ampak vseeno @PKocbek @sodnik</w:t>
      </w:r>
    </w:p>
    <w:p>
      <w:r>
        <w:rPr>
          <w:b/>
          <w:u w:val="single"/>
        </w:rPr>
        <w:t>717277</w:t>
      </w:r>
    </w:p>
    <w:p>
      <w:r>
        <w:t>@Andr3jaL @stanka_d Tudi vrtcem delajo prizidke.</w:t>
        <w:br/>
        <w:t>Zasebne sole pa niso obvezne sprejeti vseh zainteresiranih otrok.</w:t>
      </w:r>
    </w:p>
    <w:p>
      <w:r>
        <w:rPr>
          <w:b/>
          <w:u w:val="single"/>
        </w:rPr>
        <w:t>717278</w:t>
      </w:r>
    </w:p>
    <w:p>
      <w:r>
        <w:t>Odložiti operacijo in podaljšati verodostojno  življenje takšnega kot nam ga je mati narava podala bo bogu v zahvalo ne zdravniku!</w:t>
      </w:r>
    </w:p>
    <w:p>
      <w:r>
        <w:rPr>
          <w:b/>
          <w:u w:val="single"/>
        </w:rPr>
        <w:t>717279</w:t>
      </w:r>
    </w:p>
    <w:p>
      <w:r>
        <w:t>A je fuzbala že kon'c; glede na to, da jih veliko odhaja domov? Samo vprašam. "Je, Hrvatje so že zmagal ..."!, je zamomljal moj Butalc ...</w:t>
      </w:r>
    </w:p>
    <w:p>
      <w:r>
        <w:rPr>
          <w:b/>
          <w:u w:val="single"/>
        </w:rPr>
        <w:t>717280</w:t>
      </w:r>
    </w:p>
    <w:p>
      <w:r>
        <w:t>@Ivjana Očitno tiste dneve, ko želijo prepovedat peš progo, pač sam obrnejo znak :)</w:t>
      </w:r>
    </w:p>
    <w:p>
      <w:r>
        <w:rPr>
          <w:b/>
          <w:u w:val="single"/>
        </w:rPr>
        <w:t>717281</w:t>
      </w:r>
    </w:p>
    <w:p>
      <w:r>
        <w:t>@bmz9453 Ali z šibrami, ali zares! Nič od tega komunistično listje pada zares!</w:t>
      </w:r>
    </w:p>
    <w:p>
      <w:r>
        <w:rPr>
          <w:b/>
          <w:u w:val="single"/>
        </w:rPr>
        <w:t>717282</w:t>
      </w:r>
    </w:p>
    <w:p>
      <w:r>
        <w:t>@bodecanezaa Reset sistema je v zgodovini stalnica, saj se ta podobno kot računalnik s časom zapaca.</w:t>
      </w:r>
    </w:p>
    <w:p>
      <w:r>
        <w:rPr>
          <w:b/>
          <w:u w:val="single"/>
        </w:rPr>
        <w:t>717283</w:t>
      </w:r>
    </w:p>
    <w:p>
      <w:r>
        <w:t>Dan spomina na žrtve vseh totalitarnih in avtoritarnih sistemov je PRS obiskal Študijski center za narodno spravo.</w:t>
      </w:r>
    </w:p>
    <w:p>
      <w:r>
        <w:rPr>
          <w:b/>
          <w:u w:val="single"/>
        </w:rPr>
        <w:t>717284</w:t>
      </w:r>
    </w:p>
    <w:p>
      <w:r>
        <w:t>A zato so tako ščitili meje, da iz jugoslovanskega raja ne bi kdo prebegnil v pekel nerazvitih zahodnih držav? https://t.co/9YaoOLnrO3</w:t>
      </w:r>
    </w:p>
    <w:p>
      <w:r>
        <w:rPr>
          <w:b/>
          <w:u w:val="single"/>
        </w:rPr>
        <w:t>717285</w:t>
      </w:r>
    </w:p>
    <w:p>
      <w:r>
        <w:t>Kitajcem je na Luni uspel samo bombaž. Obeta se nam še več kitajskih cot!  https://t.co/9CVLcYUJUC</w:t>
      </w:r>
    </w:p>
    <w:p>
      <w:r>
        <w:rPr>
          <w:b/>
          <w:u w:val="single"/>
        </w:rPr>
        <w:t>717286</w:t>
      </w:r>
    </w:p>
    <w:p>
      <w:r>
        <w:t>@KmetsKrasa @Agathung @SikkPuppi @llisjak Pa plastičnih labodov tud ne. Mamo pa taprave ob Koseškem bajerju. A to šteje? 🙃</w:t>
      </w:r>
    </w:p>
    <w:p>
      <w:r>
        <w:rPr>
          <w:b/>
          <w:u w:val="single"/>
        </w:rPr>
        <w:t>717287</w:t>
      </w:r>
    </w:p>
    <w:p>
      <w:r>
        <w:t>Neudobna postelja me je zbudila in zdaj opazujem ples snežink v zgodnjem jutru 😇😉</w:t>
        <w:br/>
        <w:t>Ker sem zlobnica, bom prebudila še moža 😈😁😁</w:t>
        <w:br/>
        <w:t>Dobro jutro 😘</w:t>
      </w:r>
    </w:p>
    <w:p>
      <w:r>
        <w:rPr>
          <w:b/>
          <w:u w:val="single"/>
        </w:rPr>
        <w:t>717288</w:t>
      </w:r>
    </w:p>
    <w:p>
      <w:r>
        <w:t>3 "osumljene "astronavte" prijeli, četrtega še iščejo. Ni pa znano, ali so preverili pisarno SD v parlamentu.</w:t>
      </w:r>
    </w:p>
    <w:p>
      <w:r>
        <w:rPr>
          <w:b/>
          <w:u w:val="single"/>
        </w:rPr>
        <w:t>717289</w:t>
      </w:r>
    </w:p>
    <w:p>
      <w:r>
        <w:t>Če katerega poklica ne bi mogla opravljati, je to poštar. Od firbca, kaj dobi folk not v paketih, bi me ziher pobralo.</w:t>
      </w:r>
    </w:p>
    <w:p>
      <w:r>
        <w:rPr>
          <w:b/>
          <w:u w:val="single"/>
        </w:rPr>
        <w:t>717290</w:t>
      </w:r>
    </w:p>
    <w:p>
      <w:r>
        <w:t>@Nova24TV Južni sosedje pošiljajo državni vrh na ustaške prireditve. Niso ravno nek strašen moralno arbiter. To s Šarcem je pa hecno, ja.</w:t>
      </w:r>
    </w:p>
    <w:p>
      <w:r>
        <w:rPr>
          <w:b/>
          <w:u w:val="single"/>
        </w:rPr>
        <w:t>717291</w:t>
      </w:r>
    </w:p>
    <w:p>
      <w:r>
        <w:t>@5RA_5RA_5RA pasji podplati so nekaj povsem drugega kot človeški. ne, da jih vroč asfalt nič ne peče, a vendar ni primerljivo.</w:t>
      </w:r>
    </w:p>
    <w:p>
      <w:r>
        <w:rPr>
          <w:b/>
          <w:u w:val="single"/>
        </w:rPr>
        <w:t>717292</w:t>
      </w:r>
    </w:p>
    <w:p>
      <w:r>
        <w:t>@TankoJoze @ABratusek @StrankaSAB Ne kokodakajte,k je vaša stranka SDS zajebala upokojence v času vaše druge bleščeče vlade!!!!!!!</w:t>
      </w:r>
    </w:p>
    <w:p>
      <w:r>
        <w:rPr>
          <w:b/>
          <w:u w:val="single"/>
        </w:rPr>
        <w:t>717293</w:t>
      </w:r>
    </w:p>
    <w:p>
      <w:r>
        <w:t>Shit, zdaj mi je pa malo žal, ker nisem v @strankaSDS in bi lahko poskusil tisti razvpiti golaž! ;)</w:t>
      </w:r>
    </w:p>
    <w:p>
      <w:r>
        <w:rPr>
          <w:b/>
          <w:u w:val="single"/>
        </w:rPr>
        <w:t>717294</w:t>
      </w:r>
    </w:p>
    <w:p>
      <w:r>
        <w:t>@slovenskipanter Komunisti so pobili okrog 20 000 Slovencev /kar je ogromna številka/,ne pa 100 000!Več kot 100 000 je bilo žrtev iz juga</w:t>
      </w:r>
    </w:p>
    <w:p>
      <w:r>
        <w:rPr>
          <w:b/>
          <w:u w:val="single"/>
        </w:rPr>
        <w:t>717295</w:t>
      </w:r>
    </w:p>
    <w:p>
      <w:r>
        <w:t>Britanci so si ravnokar izkopali še eno digitalno jamo. https://t.co/5KqQZdsbMH</w:t>
      </w:r>
    </w:p>
    <w:p>
      <w:r>
        <w:rPr>
          <w:b/>
          <w:u w:val="single"/>
        </w:rPr>
        <w:t>717296</w:t>
      </w:r>
    </w:p>
    <w:p>
      <w:r>
        <w:t>Ponesreči zaprli mačka v pisarne. Sivček se je res kvalitetno posral na tapison. #gosivcek</w:t>
      </w:r>
    </w:p>
    <w:p>
      <w:r>
        <w:rPr>
          <w:b/>
          <w:u w:val="single"/>
        </w:rPr>
        <w:t>717297</w:t>
      </w:r>
    </w:p>
    <w:p>
      <w:r>
        <w:t>Mogoče bi se pred takimi naslovi naučili kako steroidi sploh delujejo. https://t.co/JxxS3PPMiQ</w:t>
      </w:r>
    </w:p>
    <w:p>
      <w:r>
        <w:rPr>
          <w:b/>
          <w:u w:val="single"/>
        </w:rPr>
        <w:t>717298</w:t>
      </w:r>
    </w:p>
    <w:p>
      <w:r>
        <w:t>Za milijon srebrnikov so prodali svoj narod!</w:t>
        <w:br/>
        <w:t>Izdajalci naroda, ki bi jim morali soditi na ljudskem sodišču.</w:t>
        <w:br/>
        <w:br/>
        <w:t>Bong https://t.co/DXUlgELqrc</w:t>
      </w:r>
    </w:p>
    <w:p>
      <w:r>
        <w:rPr>
          <w:b/>
          <w:u w:val="single"/>
        </w:rPr>
        <w:t>717299</w:t>
      </w:r>
    </w:p>
    <w:p>
      <w:r>
        <w:t>Auuč! Odgriznila mu je moškost, ker ni želel seksati v troje</w:t>
        <w:br/>
        <w:t>https://t.co/4HzYDSQ5YP https://t.co/JSxilGYrAk</w:t>
      </w:r>
    </w:p>
    <w:p>
      <w:r>
        <w:rPr>
          <w:b/>
          <w:u w:val="single"/>
        </w:rPr>
        <w:t>717300</w:t>
      </w:r>
    </w:p>
    <w:p>
      <w:r>
        <w:t>@dreychee Bi morali menjati barve obvestil, vsako leto kot vinjeto, jebga...</w:t>
      </w:r>
    </w:p>
    <w:p>
      <w:r>
        <w:rPr>
          <w:b/>
          <w:u w:val="single"/>
        </w:rPr>
        <w:t>717301</w:t>
      </w:r>
    </w:p>
    <w:p>
      <w:r>
        <w:t>Kaj si ti ja nor. Delodiš me je popadel. Tak sem pucala, da sem se znucala. Kopalnica pa zgleda malo manj stara.</w:t>
      </w:r>
    </w:p>
    <w:p>
      <w:r>
        <w:rPr>
          <w:b/>
          <w:u w:val="single"/>
        </w:rPr>
        <w:t>717302</w:t>
      </w:r>
    </w:p>
    <w:p>
      <w:r>
        <w:t>@leaathenatabako @dreychee @lenci53 Kolikokrat si lahko Janči zrihta frizuro s tolko cukra?</w:t>
      </w:r>
    </w:p>
    <w:p>
      <w:r>
        <w:rPr>
          <w:b/>
          <w:u w:val="single"/>
        </w:rPr>
        <w:t>717303</w:t>
      </w:r>
    </w:p>
    <w:p>
      <w:r>
        <w:t>@MatevzNovak @cashkee Slab izgovor za vojaško nesposobne in strahopetne slovenske "specialce", ki se po muslimansko klanjajo.</w:t>
      </w:r>
    </w:p>
    <w:p>
      <w:r>
        <w:rPr>
          <w:b/>
          <w:u w:val="single"/>
        </w:rPr>
        <w:t>717304</w:t>
      </w:r>
    </w:p>
    <w:p>
      <w:r>
        <w:t>Omejena primitivna feministka, ki jo plačujemo davkoplačevalci. https://t.co/8oIgwvpN0R</w:t>
      </w:r>
    </w:p>
    <w:p>
      <w:r>
        <w:rPr>
          <w:b/>
          <w:u w:val="single"/>
        </w:rPr>
        <w:t>717305</w:t>
      </w:r>
    </w:p>
    <w:p>
      <w:r>
        <w:t>Bravooo nasi letalci, lepo jih je videti, sliko kvari borat, spet nima kej pocet kot mahat z zastavo, eh skoda besed</w:t>
      </w:r>
    </w:p>
    <w:p>
      <w:r>
        <w:rPr>
          <w:b/>
          <w:u w:val="single"/>
        </w:rPr>
        <w:t>717306</w:t>
      </w:r>
    </w:p>
    <w:p>
      <w:r>
        <w:t>Ob južni meji ujeli 36 ilegalcev; petnajst od teh je tihotapil Hrvat v kombiju https://t.co/d6Wwijp4bl via @Nova24TV</w:t>
      </w:r>
    </w:p>
    <w:p>
      <w:r>
        <w:rPr>
          <w:b/>
          <w:u w:val="single"/>
        </w:rPr>
        <w:t>717307</w:t>
      </w:r>
    </w:p>
    <w:p>
      <w:r>
        <w:t>@Andrej02295959 @MartinTincek @JJansaSDS Pol bi bil v dz z "desne" le sds. S 30 poslanci.</w:t>
      </w:r>
    </w:p>
    <w:p>
      <w:r>
        <w:rPr>
          <w:b/>
          <w:u w:val="single"/>
        </w:rPr>
        <w:t>717308</w:t>
      </w:r>
    </w:p>
    <w:p>
      <w:r>
        <w:t>@sarecmarjan Blagor tistim,ki ničesar ne pričakujejo,saj ne bodo nikdar razočarani  -ALEKSANDER POPE</w:t>
      </w:r>
    </w:p>
    <w:p>
      <w:r>
        <w:rPr>
          <w:b/>
          <w:u w:val="single"/>
        </w:rPr>
        <w:t>717309</w:t>
      </w:r>
    </w:p>
    <w:p>
      <w:r>
        <w:t>@MetkaSmole @janezgecc Dobr vas truplo jebe v betice prazne.</w:t>
        <w:br/>
        <w:t>Včasih domobranci, danes janšabranci.</w:t>
        <w:br/>
        <w:t>Važno, da je gospodar, a ne?</w:t>
      </w:r>
    </w:p>
    <w:p>
      <w:r>
        <w:rPr>
          <w:b/>
          <w:u w:val="single"/>
        </w:rPr>
        <w:t>717310</w:t>
      </w:r>
    </w:p>
    <w:p>
      <w:r>
        <w:t>Prevoz vojaških vozil s Transportnim letalom C-17 iz Wroclava v Maribor: https://t.co/DPuFW4sllt via @YouTube</w:t>
      </w:r>
    </w:p>
    <w:p>
      <w:r>
        <w:rPr>
          <w:b/>
          <w:u w:val="single"/>
        </w:rPr>
        <w:t>717311</w:t>
      </w:r>
    </w:p>
    <w:p>
      <w:r>
        <w:t>Kaj bi danes poročali,če ne bi bilo del na avtocestah ? Pop ???!!! Bumbarji-poleti vročina,pozimi sneg ?</w:t>
      </w:r>
    </w:p>
    <w:p>
      <w:r>
        <w:rPr>
          <w:b/>
          <w:u w:val="single"/>
        </w:rPr>
        <w:t>717312</w:t>
      </w:r>
    </w:p>
    <w:p>
      <w:r>
        <w:t xml:space="preserve">@FranciDonko Tako je ja! Levi fašizem. </w:t>
        <w:br/>
        <w:t>Lepo ti je Janez opral tisto malo kar ti niso na FSD...</w:t>
        <w:br/>
        <w:t>Poguglaj - "oksimoron"</w:t>
      </w:r>
    </w:p>
    <w:p>
      <w:r>
        <w:rPr>
          <w:b/>
          <w:u w:val="single"/>
        </w:rPr>
        <w:t>717313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717314</w:t>
      </w:r>
    </w:p>
    <w:p>
      <w:r>
        <w:t>@SumAndreja @leaathenatabako Jaz gledam...Lea pa zgleda, da ni plačala elektrike...😂😂😂😂😘</w:t>
      </w:r>
    </w:p>
    <w:p>
      <w:r>
        <w:rPr>
          <w:b/>
          <w:u w:val="single"/>
        </w:rPr>
        <w:t>717315</w:t>
      </w:r>
    </w:p>
    <w:p>
      <w:r>
        <w:t xml:space="preserve">Lidl in Hofer bi morala za tiste, ki 15 do osmih čakajo pred vrati štacune, zgradit eno poslovalnico v peklu. </w:t>
        <w:br/>
        <w:br/>
        <w:t>In nikol odpret.</w:t>
      </w:r>
    </w:p>
    <w:p>
      <w:r>
        <w:rPr>
          <w:b/>
          <w:u w:val="single"/>
        </w:rPr>
        <w:t>717316</w:t>
      </w:r>
    </w:p>
    <w:p>
      <w:r>
        <w:t>@BozoPredalic Kar se mene tiče, niso trajni. Slej ko prej jih je treba odstraniti, ker Kidrica in revolucije pa res ne rabimo slaviti.</w:t>
      </w:r>
    </w:p>
    <w:p>
      <w:r>
        <w:rPr>
          <w:b/>
          <w:u w:val="single"/>
        </w:rPr>
        <w:t>717317</w:t>
      </w:r>
    </w:p>
    <w:p>
      <w:r>
        <w:t>Včerajšnja proslava je bila na Hej brigade. Ironija, da sedaj prosto spuščajo v državo uničevalce slovenskih domov in gradijo mošeje.</w:t>
      </w:r>
    </w:p>
    <w:p>
      <w:r>
        <w:rPr>
          <w:b/>
          <w:u w:val="single"/>
        </w:rPr>
        <w:t>717318</w:t>
      </w:r>
    </w:p>
    <w:p>
      <w:r>
        <w:t>@Matej_Klaric Mogoče pa bi potegnil ločnico med partizani in slov. komunisti. Bo šlo?</w:t>
      </w:r>
    </w:p>
    <w:p>
      <w:r>
        <w:rPr>
          <w:b/>
          <w:u w:val="single"/>
        </w:rPr>
        <w:t>717319</w:t>
      </w:r>
    </w:p>
    <w:p>
      <w:r>
        <w:t>O sefici drzavnega SDH, ki upravlja z 11 mrd € ne vemo skoraj nic, poslanci in ministri pa porocajo o vsakem € svojega premozenja. #butale</w:t>
      </w:r>
    </w:p>
    <w:p>
      <w:r>
        <w:rPr>
          <w:b/>
          <w:u w:val="single"/>
        </w:rPr>
        <w:t>717320</w:t>
      </w:r>
    </w:p>
    <w:p>
      <w:r>
        <w:t>@monster189 presenetljivo ok.smo že pri KŠ, pa smo 16:15 https://t.co/yIvXMeP8Jr medvode je sicer vlak raketa, sam ni prepogosto na voljo.</w:t>
      </w:r>
    </w:p>
    <w:p>
      <w:r>
        <w:rPr>
          <w:b/>
          <w:u w:val="single"/>
        </w:rPr>
        <w:t>717321</w:t>
      </w:r>
    </w:p>
    <w:p>
      <w:r>
        <w:t>a niso tisti tvoji idioti, ki jih je treba nagnati v venezuelo, v vladi ? https://t.co/gpC0k8Pwf1</w:t>
      </w:r>
    </w:p>
    <w:p>
      <w:r>
        <w:rPr>
          <w:b/>
          <w:u w:val="single"/>
        </w:rPr>
        <w:t>717322</w:t>
      </w:r>
    </w:p>
    <w:p>
      <w:r>
        <w:t>Voditelji #svobodnegasveta se bojijo družbenih medijev? Ja,medijske manipulacije nimajo več pod nadzorom.</w:t>
      </w:r>
    </w:p>
    <w:p>
      <w:r>
        <w:rPr>
          <w:b/>
          <w:u w:val="single"/>
        </w:rPr>
        <w:t>717323</w:t>
      </w:r>
    </w:p>
    <w:p>
      <w:r>
        <w:t>@UtripLjubljane @JJansaSDS Ta idiot ni bil ne v JLA ne v slovenski vojski zdaj pa pametuje. JLA pa častna vojska zakaj že ?</w:t>
      </w:r>
    </w:p>
    <w:p>
      <w:r>
        <w:rPr>
          <w:b/>
          <w:u w:val="single"/>
        </w:rPr>
        <w:t>717324</w:t>
      </w:r>
    </w:p>
    <w:p>
      <w:r>
        <w:t>@dzey_89 Najbrž bi lahko ta male peljal, ker so bile navdušene in zdaj kolesarijo</w:t>
      </w:r>
    </w:p>
    <w:p>
      <w:r>
        <w:rPr>
          <w:b/>
          <w:u w:val="single"/>
        </w:rPr>
        <w:t>717325</w:t>
      </w:r>
    </w:p>
    <w:p>
      <w:r>
        <w:t>Tako to gre... odpadki pa ostajajo in pronicajo v tla https://t.co/TAz1NeShM9</w:t>
      </w:r>
    </w:p>
    <w:p>
      <w:r>
        <w:rPr>
          <w:b/>
          <w:u w:val="single"/>
        </w:rPr>
        <w:t>717326</w:t>
      </w:r>
    </w:p>
    <w:p>
      <w:r>
        <w:t>@_MegWhite_ Sploh ker je 300 taka babja cifra, če bi jih bilo vsaj štirstopeeset.</w:t>
      </w:r>
    </w:p>
    <w:p>
      <w:r>
        <w:rPr>
          <w:b/>
          <w:u w:val="single"/>
        </w:rPr>
        <w:t>717327</w:t>
      </w:r>
    </w:p>
    <w:p>
      <w:r>
        <w:t>@FrancBreznikSDS @Margu501 Ta tip je tak butl, da še tekst ki ga napiše smrdi.</w:t>
      </w:r>
    </w:p>
    <w:p>
      <w:r>
        <w:rPr>
          <w:b/>
          <w:u w:val="single"/>
        </w:rPr>
        <w:t>717328</w:t>
      </w:r>
    </w:p>
    <w:p>
      <w:r>
        <w:t>@strankaSD @PS_DeSUS @z_s_s_s Kaj se butle delate, saj ste v vladi. Naredite kaj</w:t>
      </w:r>
    </w:p>
    <w:p>
      <w:r>
        <w:rPr>
          <w:b/>
          <w:u w:val="single"/>
        </w:rPr>
        <w:t>717329</w:t>
      </w:r>
    </w:p>
    <w:p>
      <w:r>
        <w:t>Erjavec poglej s kom si se spečal. Upam , da vaju volivci nagradijo in pošljejo na metišče</w:t>
        <w:br/>
        <w:br/>
        <w:t>https://t.co/ECZfGPGnWJ</w:t>
      </w:r>
    </w:p>
    <w:p>
      <w:r>
        <w:rPr>
          <w:b/>
          <w:u w:val="single"/>
        </w:rPr>
        <w:t>717330</w:t>
      </w:r>
    </w:p>
    <w:p>
      <w:r>
        <w:t>In če kot pri Janši KPK vrednoti vrednost nepremičnine zalesnega posojila pa ne upošteva??? https://t.co/5VdkohIWvf</w:t>
      </w:r>
    </w:p>
    <w:p>
      <w:r>
        <w:rPr>
          <w:b/>
          <w:u w:val="single"/>
        </w:rPr>
        <w:t>717331</w:t>
      </w:r>
    </w:p>
    <w:p>
      <w:r>
        <w:t>@PSlajnar @karfjolca Danes sem si pogledala tale video, ni jim za zaupat, kažejo en obraz delajo po šariatu.https://t.co/VKIVn5adA0</w:t>
      </w:r>
    </w:p>
    <w:p>
      <w:r>
        <w:rPr>
          <w:b/>
          <w:u w:val="single"/>
        </w:rPr>
        <w:t>717332</w:t>
      </w:r>
    </w:p>
    <w:p>
      <w:r>
        <w:t>@Medeja_7 @pikapoka_jelen Milkin  politicen epilog je koncan, naj se zahvali Milanu ker jo je sfukal,!</w:t>
      </w:r>
    </w:p>
    <w:p>
      <w:r>
        <w:rPr>
          <w:b/>
          <w:u w:val="single"/>
        </w:rPr>
        <w:t>717333</w:t>
      </w:r>
    </w:p>
    <w:p>
      <w:r>
        <w:t>@crnkovic hujsi je pravni primitivizem, ko so okazi samoumevni in jih ne rabijo...</w:t>
      </w:r>
    </w:p>
    <w:p>
      <w:r>
        <w:rPr>
          <w:b/>
          <w:u w:val="single"/>
        </w:rPr>
        <w:t>717334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717335</w:t>
      </w:r>
    </w:p>
    <w:p>
      <w:r>
        <w:t>@PrinasalkaZlata @SpletnaMladina Se zgledujejo po ostalih skrajno levih antikonstruktivnih komunističnih dogmah.</w:t>
      </w:r>
    </w:p>
    <w:p>
      <w:r>
        <w:rPr>
          <w:b/>
          <w:u w:val="single"/>
        </w:rPr>
        <w:t>717336</w:t>
      </w:r>
    </w:p>
    <w:p>
      <w:r>
        <w:t>Protesti rumenih jopičev so morda res maloštevilni, a nosijo pomembno sporočilo ... https://t.co/tynxrGMefo</w:t>
      </w:r>
    </w:p>
    <w:p>
      <w:r>
        <w:rPr>
          <w:b/>
          <w:u w:val="single"/>
        </w:rPr>
        <w:t>717337</w:t>
      </w:r>
    </w:p>
    <w:p>
      <w:r>
        <w:t>Pod uzurpacijo primitvcev, so odnosi RKC z Judi in muslimani vzcveteli. Si morete misliti! https://t.co/RftBdRVer3</w:t>
      </w:r>
    </w:p>
    <w:p>
      <w:r>
        <w:rPr>
          <w:b/>
          <w:u w:val="single"/>
        </w:rPr>
        <w:t>717338</w:t>
      </w:r>
    </w:p>
    <w:p>
      <w:r>
        <w:t>@vecer @MatijaStepisnik @rtvslo Slab voditelj. Po 5 minutah preklopil, je enostavno neprebavljiv.</w:t>
      </w:r>
    </w:p>
    <w:p>
      <w:r>
        <w:rPr>
          <w:b/>
          <w:u w:val="single"/>
        </w:rPr>
        <w:t>717339</w:t>
      </w:r>
    </w:p>
    <w:p>
      <w:r>
        <w:t>@cnfrmstA To je itak popova tema.Potem bo pa generalni pizdil, da jim jo je komercialka speljala 🤪😂</w:t>
      </w:r>
    </w:p>
    <w:p>
      <w:r>
        <w:rPr>
          <w:b/>
          <w:u w:val="single"/>
        </w:rPr>
        <w:t>717340</w:t>
      </w:r>
    </w:p>
    <w:p>
      <w:r>
        <w:t>Čestitke Matevžu Lenarčiču!</w:t>
        <w:br/>
        <w:br/>
        <w:t>Letalo Pipistrel Virus si lahko ogledate in z njim poletite tudi pri nas. Z njim smo... http://t.co/drS9ghUG</w:t>
      </w:r>
    </w:p>
    <w:p>
      <w:r>
        <w:rPr>
          <w:b/>
          <w:u w:val="single"/>
        </w:rPr>
        <w:t>717341</w:t>
      </w:r>
    </w:p>
    <w:p>
      <w:r>
        <w:t>Decembra 2015 sta @MSS_news in @studentska_org pozvali, da se začne urejati položaj mladih. Mlade ne zanimajo stolčki, ampak da so slišani!</w:t>
      </w:r>
    </w:p>
    <w:p>
      <w:r>
        <w:rPr>
          <w:b/>
          <w:u w:val="single"/>
        </w:rPr>
        <w:t>717342</w:t>
      </w:r>
    </w:p>
    <w:p>
      <w:r>
        <w:t>To si naj ogleda NM " obešenjakovič " in ostali policaji,ki naj bi varovali imovino in varnost Slov.državljanov !</w:t>
      </w:r>
    </w:p>
    <w:p>
      <w:r>
        <w:rPr>
          <w:b/>
          <w:u w:val="single"/>
        </w:rPr>
        <w:t>717343</w:t>
      </w:r>
    </w:p>
    <w:p>
      <w:r>
        <w:t>Radio 1 zagovarja viralno izbiranje GILF leta, češ, da vsak normalen moški rad pogleda za postavno babico.</w:t>
      </w:r>
    </w:p>
    <w:p>
      <w:r>
        <w:rPr>
          <w:b/>
          <w:u w:val="single"/>
        </w:rPr>
        <w:t>717344</w:t>
      </w:r>
    </w:p>
    <w:p>
      <w:r>
        <w:t>V @strankaSDS  niso čutili potresa, ker je epicenter označen z rdečo zvezdo! https://t.co/QLUpEDMnnW</w:t>
      </w:r>
    </w:p>
    <w:p>
      <w:r>
        <w:rPr>
          <w:b/>
          <w:u w:val="single"/>
        </w:rPr>
        <w:t>717345</w:t>
      </w:r>
    </w:p>
    <w:p>
      <w:r>
        <w:t>S kolesom po domnevno praznih cestah vijugat je superfinofajn. Ce se to dela ponoc in po moznosti brez slusalk v usesih.</w:t>
      </w:r>
    </w:p>
    <w:p>
      <w:r>
        <w:rPr>
          <w:b/>
          <w:u w:val="single"/>
        </w:rPr>
        <w:t>717346</w:t>
      </w:r>
    </w:p>
    <w:p>
      <w:r>
        <w:t>Danes na kravi: Janša in Mahnič osumljena otipavanja. Je bil zraven tudi Šarec?</w:t>
        <w:br/>
        <w:t>https://t.co/NyV6FhlrNj https://t.co/bDZbBJtzcn</w:t>
      </w:r>
    </w:p>
    <w:p>
      <w:r>
        <w:rPr>
          <w:b/>
          <w:u w:val="single"/>
        </w:rPr>
        <w:t>717347</w:t>
      </w:r>
    </w:p>
    <w:p>
      <w:r>
        <w:t xml:space="preserve">Vcasih se je Prešernove nagrajebce prepoznaval po inteligenci. </w:t>
        <w:br/>
        <w:br/>
        <w:t>Danes po idiotizmu in kretenizmu https://t.co/GR89HPo0QJ</w:t>
      </w:r>
    </w:p>
    <w:p>
      <w:r>
        <w:rPr>
          <w:b/>
          <w:u w:val="single"/>
        </w:rPr>
        <w:t>717348</w:t>
      </w:r>
    </w:p>
    <w:p>
      <w:r>
        <w:t>@dimitrisega @PreglArjan @DominikaSvarc gospod janša je še mene blokiral, pa sem ga leta in leta na glas podpiral in me je prej rt kar redno</w:t>
      </w:r>
    </w:p>
    <w:p>
      <w:r>
        <w:rPr>
          <w:b/>
          <w:u w:val="single"/>
        </w:rPr>
        <w:t>717349</w:t>
      </w:r>
    </w:p>
    <w:p>
      <w:r>
        <w:t>@vinkovasle1 @MatejTonin @domovina Po vzoru levice naj bo Pogorelc NADPREDSEDNIK v stranki</w:t>
      </w:r>
    </w:p>
    <w:p>
      <w:r>
        <w:rPr>
          <w:b/>
          <w:u w:val="single"/>
        </w:rPr>
        <w:t>717350</w:t>
      </w:r>
    </w:p>
    <w:p>
      <w:r>
        <w:t>Otroci radi berejo, kar jim je všeč https://t.co/OZVOha0JZp #mladiucitelj #ucitelj</w:t>
      </w:r>
    </w:p>
    <w:p>
      <w:r>
        <w:rPr>
          <w:b/>
          <w:u w:val="single"/>
        </w:rPr>
        <w:t>717351</w:t>
      </w:r>
    </w:p>
    <w:p>
      <w:r>
        <w:t>Dokazi o prisotnosti človekovih pravic so zadovoljili le sužnje in mentalno prikrajšane.</w:t>
      </w:r>
    </w:p>
    <w:p>
      <w:r>
        <w:rPr>
          <w:b/>
          <w:u w:val="single"/>
        </w:rPr>
        <w:t>717352</w:t>
      </w:r>
    </w:p>
    <w:p>
      <w:r>
        <w:t>@lucijausaj Pametnemu ni težko dopovedati, da ni požrl vse pameti sveta, dopovedati idiotu, da je idiot pa je mission impossible.</w:t>
      </w:r>
    </w:p>
    <w:p>
      <w:r>
        <w:rPr>
          <w:b/>
          <w:u w:val="single"/>
        </w:rPr>
        <w:t>717353</w:t>
      </w:r>
    </w:p>
    <w:p>
      <w:r>
        <w:t>@prgadp @MatevzNovak Ni res. Tale je že doslej za duševno prizadete, ogromno naredil. Poguglaj. Nasvet!</w:t>
      </w:r>
    </w:p>
    <w:p>
      <w:r>
        <w:rPr>
          <w:b/>
          <w:u w:val="single"/>
        </w:rPr>
        <w:t>717354</w:t>
      </w:r>
    </w:p>
    <w:p>
      <w:r>
        <w:t>Avtomehanična delavnica z opremo, Tupaliče, Preddvor. Izkl.cena=67.500€ https://t.co/1Ky5gBrvoq https://t.co/9EEhhtnaxx</w:t>
      </w:r>
    </w:p>
    <w:p>
      <w:r>
        <w:rPr>
          <w:b/>
          <w:u w:val="single"/>
        </w:rPr>
        <w:t>717355</w:t>
      </w:r>
    </w:p>
    <w:p>
      <w:r>
        <w:t>Tako bo Holding Slovenske elektrarne izgubil prvo mesto med proizvajalci elektrike https://t.co/dySB3dj4PJ</w:t>
      </w:r>
    </w:p>
    <w:p>
      <w:r>
        <w:rPr>
          <w:b/>
          <w:u w:val="single"/>
        </w:rPr>
        <w:t>717356</w:t>
      </w:r>
    </w:p>
    <w:p>
      <w:r>
        <w:t>@stanka_d Seveda trpijo, če objavljajo nenaročene in neplačane oglase za Barcaffe.</w:t>
      </w:r>
    </w:p>
    <w:p>
      <w:r>
        <w:rPr>
          <w:b/>
          <w:u w:val="single"/>
        </w:rPr>
        <w:t>717357</w:t>
      </w:r>
    </w:p>
    <w:p>
      <w:r>
        <w:t>Mikado za odrasle: iz kupa zložene posode vzeti tisto, kar potrebuješ in je navadno najbolj spodaj, ne da bi podrl cel kup 😊</w:t>
      </w:r>
    </w:p>
    <w:p>
      <w:r>
        <w:rPr>
          <w:b/>
          <w:u w:val="single"/>
        </w:rPr>
        <w:t>717358</w:t>
      </w:r>
    </w:p>
    <w:p>
      <w:r>
        <w:t>V naslednji številki Monitorja bo preizkus računalniških monitorjev ločljivosti 4K: https://t.co/Yqj2GBAv8I</w:t>
      </w:r>
    </w:p>
    <w:p>
      <w:r>
        <w:rPr>
          <w:b/>
          <w:u w:val="single"/>
        </w:rPr>
        <w:t>717359</w:t>
      </w:r>
    </w:p>
    <w:p>
      <w:r>
        <w:t>Tole pa je drekanje..ni čudno da gre ta svet k vragu..</w:t>
        <w:br/>
        <w:t>Srečanje Putin-Kim se je začelo z zapletom https://t.co/lkq1lcNDJT</w:t>
      </w:r>
    </w:p>
    <w:p>
      <w:r>
        <w:rPr>
          <w:b/>
          <w:u w:val="single"/>
        </w:rPr>
        <w:t>717360</w:t>
      </w:r>
    </w:p>
    <w:p>
      <w:r>
        <w:t>@DKopse @Europarl_SL Opica naturna! Tako pobožna, da ji potica iz vseh luknic gleda!</w:t>
      </w:r>
    </w:p>
    <w:p>
      <w:r>
        <w:rPr>
          <w:b/>
          <w:u w:val="single"/>
        </w:rPr>
        <w:t>717361</w:t>
      </w:r>
    </w:p>
    <w:p>
      <w:r>
        <w:t>Bili smo na snemanju nove sezone oddaje Zvezde plešejo.V ritmih glasbe sezono vrteli zvezdniški plesalci Dejan... https://t.co/SewlcoOxNh</w:t>
      </w:r>
    </w:p>
    <w:p>
      <w:r>
        <w:rPr>
          <w:b/>
          <w:u w:val="single"/>
        </w:rPr>
        <w:t>717362</w:t>
      </w:r>
    </w:p>
    <w:p>
      <w:r>
        <w:t>@BineTraven @PreglArjan Po letu 2014 so mu lobotomirali možgane in zdaj je politično neopredeljej? ;)</w:t>
      </w:r>
    </w:p>
    <w:p>
      <w:r>
        <w:rPr>
          <w:b/>
          <w:u w:val="single"/>
        </w:rPr>
        <w:t>717363</w:t>
      </w:r>
    </w:p>
    <w:p>
      <w:r>
        <w:t>Najboljsa masaza ever! Ko ves sicer da te bo se hudicevo bolelo,ampak si ko nov! #lovebali ce je kdo v Ubudu-Shambala spa!</w:t>
      </w:r>
    </w:p>
    <w:p>
      <w:r>
        <w:rPr>
          <w:b/>
          <w:u w:val="single"/>
        </w:rPr>
        <w:t>717364</w:t>
      </w:r>
    </w:p>
    <w:p>
      <w:r>
        <w:t>Na Hrvaškem nov primer napada migranta na policista – ta je moral v sili streljati! https://t.co/yPIEbcAcGG via @Nova24TV</w:t>
      </w:r>
    </w:p>
    <w:p>
      <w:r>
        <w:rPr>
          <w:b/>
          <w:u w:val="single"/>
        </w:rPr>
        <w:t>717365</w:t>
      </w:r>
    </w:p>
    <w:p>
      <w:r>
        <w:t>@BorutPahor Stran od zavoženega AS, Šarca, Kučanovih groženj....glavo v pesek, pa smo zdrav in se imamo fajn!</w:t>
      </w:r>
    </w:p>
    <w:p>
      <w:r>
        <w:rPr>
          <w:b/>
          <w:u w:val="single"/>
        </w:rPr>
        <w:t>717366</w:t>
      </w:r>
    </w:p>
    <w:p>
      <w:r>
        <w:t>He-he. FBI razglasil antifa za  teroriste. Levicarji pa tiho. https://t.co/eY39n97Em5</w:t>
      </w:r>
    </w:p>
    <w:p>
      <w:r>
        <w:rPr>
          <w:b/>
          <w:u w:val="single"/>
        </w:rPr>
        <w:t>717367</w:t>
      </w:r>
    </w:p>
    <w:p>
      <w:r>
        <w:t>Uradno iz LMŠ: Sarec umika T. Kodeljo kot kandidata za vrh MJU! Več info obljublja za jutri.</w:t>
      </w:r>
    </w:p>
    <w:p>
      <w:r>
        <w:rPr>
          <w:b/>
          <w:u w:val="single"/>
        </w:rPr>
        <w:t>717368</w:t>
      </w:r>
    </w:p>
    <w:p>
      <w:r>
        <w:t>DJ Decadenzza je v @RH202si postregel z mešanico globokih hišnih ritmov.</w:t>
        <w:br/>
        <w:t>📻 🔌 👌 🎶 🔊</w:t>
        <w:br/>
        <w:t>▶ https://t.co/tfHYB26ADE</w:t>
      </w:r>
    </w:p>
    <w:p>
      <w:r>
        <w:rPr>
          <w:b/>
          <w:u w:val="single"/>
        </w:rPr>
        <w:t>717369</w:t>
      </w:r>
    </w:p>
    <w:p>
      <w:r>
        <w:t>@Alex4Aleksandra @dragica12 ti kar pojdi, ta ima svoj rajon tam pri Bistriški špici🙂</w:t>
      </w:r>
    </w:p>
    <w:p>
      <w:r>
        <w:rPr>
          <w:b/>
          <w:u w:val="single"/>
        </w:rPr>
        <w:t>717370</w:t>
      </w:r>
    </w:p>
    <w:p>
      <w:r>
        <w:t>V SLO bo drugače šele, ko ne bo več Erjavca in DeSUS. Vedno je zraven in nikoli ničesar kriva. Stranka, ki zmaga, pa je njuna talka. #Tarča</w:t>
      </w:r>
    </w:p>
    <w:p>
      <w:r>
        <w:rPr>
          <w:b/>
          <w:u w:val="single"/>
        </w:rPr>
        <w:t>717371</w:t>
      </w:r>
    </w:p>
    <w:p>
      <w:r>
        <w:t>@GorencIrena @SmiljanPurger ta je sigurno kakšen rentnik iz preteklega režima ali pa kandidira za borčevsko penzijo</w:t>
      </w:r>
    </w:p>
    <w:p>
      <w:r>
        <w:rPr>
          <w:b/>
          <w:u w:val="single"/>
        </w:rPr>
        <w:t>717372</w:t>
      </w:r>
    </w:p>
    <w:p>
      <w:r>
        <w:t>@FrancBreznikSDS @strankaSDS Ma ta lahko kar doma ostane kdo ga bo gledal še po televiziji še grmovja ne zna zruvat, kmet</w:t>
      </w:r>
    </w:p>
    <w:p>
      <w:r>
        <w:rPr>
          <w:b/>
          <w:u w:val="single"/>
        </w:rPr>
        <w:t>717373</w:t>
      </w:r>
    </w:p>
    <w:p>
      <w:r>
        <w:t>@SpletnaMladina @MladinaGlobal super.....čakamo še posebno prilogo ,UDBA/PARTIJA prokletstvo pohlepa 😂👍</w:t>
      </w:r>
    </w:p>
    <w:p>
      <w:r>
        <w:rPr>
          <w:b/>
          <w:u w:val="single"/>
        </w:rPr>
        <w:t>717374</w:t>
      </w:r>
    </w:p>
    <w:p>
      <w:r>
        <w:t>Ko ti postrežejo takšno kavo in ne veš kaj si naj misliš #murter https://t.co/tBCLjWe9oL</w:t>
      </w:r>
    </w:p>
    <w:p>
      <w:r>
        <w:rPr>
          <w:b/>
          <w:u w:val="single"/>
        </w:rPr>
        <w:t>717375</w:t>
      </w:r>
    </w:p>
    <w:p>
      <w:r>
        <w:t>@stoflc Burín ali borin je v Jadranu priobalninočni termični veter, ki piha s kopnega proti morju.</w:t>
      </w:r>
    </w:p>
    <w:p>
      <w:r>
        <w:rPr>
          <w:b/>
          <w:u w:val="single"/>
        </w:rPr>
        <w:t>717376</w:t>
      </w:r>
    </w:p>
    <w:p>
      <w:r>
        <w:t>@janezgecc Tko bi lahk Janeza oddal hunom, mi bi pa nabavili normalnega desnicarja</w:t>
      </w:r>
    </w:p>
    <w:p>
      <w:r>
        <w:rPr>
          <w:b/>
          <w:u w:val="single"/>
        </w:rPr>
        <w:t>717377</w:t>
      </w:r>
    </w:p>
    <w:p>
      <w:r>
        <w:t>@Miran7777 @DMShinratensei Sovjeti so tehnologijo Ciklon B12 uporabili za uravnovesenje lastne etno-politicne slike CCCP</w:t>
      </w:r>
    </w:p>
    <w:p>
      <w:r>
        <w:rPr>
          <w:b/>
          <w:u w:val="single"/>
        </w:rPr>
        <w:t>717378</w:t>
      </w:r>
    </w:p>
    <w:p>
      <w:r>
        <w:t>@EnergyIgor @petra_jansa Vedno, ko kupite perilo, posteljnino, vse kar gre v stik s telesom, preprati! Najprej!</w:t>
      </w:r>
    </w:p>
    <w:p>
      <w:r>
        <w:rPr>
          <w:b/>
          <w:u w:val="single"/>
        </w:rPr>
        <w:t>717379</w:t>
      </w:r>
    </w:p>
    <w:p>
      <w:r>
        <w:t>Vedno neskoncno smesno, ko kratkodlaki crni Mao pride na cohljanje in cesanje, dolgodlaka Olga pa seveda ne. Trapa in playboy. Idealno.</w:t>
      </w:r>
    </w:p>
    <w:p>
      <w:r>
        <w:rPr>
          <w:b/>
          <w:u w:val="single"/>
        </w:rPr>
        <w:t>717380</w:t>
      </w:r>
    </w:p>
    <w:p>
      <w:r>
        <w:t>@andrejcus A to si bukiral še preden si izvedel, da boš moral SDS denar vračat? :) Uživajta.</w:t>
      </w:r>
    </w:p>
    <w:p>
      <w:r>
        <w:rPr>
          <w:b/>
          <w:u w:val="single"/>
        </w:rPr>
        <w:t>717381</w:t>
      </w:r>
    </w:p>
    <w:p>
      <w:r>
        <w:t>Astrolife dnevna astrološka napoved za 28. december 2017 #astrologija #zodiak #horoskop Preberi svoj DNEVNI... https://t.co/PN9FKB4Vda</w:t>
      </w:r>
    </w:p>
    <w:p>
      <w:r>
        <w:rPr>
          <w:b/>
          <w:u w:val="single"/>
        </w:rPr>
        <w:t>717382</w:t>
      </w:r>
    </w:p>
    <w:p>
      <w:r>
        <w:t>Slovenija skoz jokca da nič ne more ker smo majhni.. Andora,Lihtenštajn,Monaco..k so res majhni.. pa se smejijo in uživajo..</w:t>
      </w:r>
    </w:p>
    <w:p>
      <w:r>
        <w:rPr>
          <w:b/>
          <w:u w:val="single"/>
        </w:rPr>
        <w:t>717383</w:t>
      </w:r>
    </w:p>
    <w:p>
      <w:r>
        <w:t>Tok k prava domoljupka nardi za uničenje Noriškega kraljestva, ne morjo vsi komunisti v času in prostoru!</w:t>
      </w:r>
    </w:p>
    <w:p>
      <w:r>
        <w:rPr>
          <w:b/>
          <w:u w:val="single"/>
        </w:rPr>
        <w:t>717384</w:t>
      </w:r>
    </w:p>
    <w:p>
      <w:r>
        <w:t>Kdor si upa, si pač upa. Pohod v neznano ima lahko presenetljive rezultate 😎</w:t>
      </w:r>
    </w:p>
    <w:p>
      <w:r>
        <w:rPr>
          <w:b/>
          <w:u w:val="single"/>
        </w:rPr>
        <w:t>717385</w:t>
      </w:r>
    </w:p>
    <w:p>
      <w:r>
        <w:t>@lukavalas To je ta igra o dnu. Skoz mislimo, da s(m)o ga našli. Skoz nam dokazujejo, da gre lahko še globlje. Pa še focn v nos za povrh.</w:t>
      </w:r>
    </w:p>
    <w:p>
      <w:r>
        <w:rPr>
          <w:b/>
          <w:u w:val="single"/>
        </w:rPr>
        <w:t>717386</w:t>
      </w:r>
    </w:p>
    <w:p>
      <w:r>
        <w:t>Lastnik ni mogel verjeti svojim očem, ko si je ogledal posnetek pobega njegovega psa iz boksa http://t.co/G4BkG3cDHa</w:t>
      </w:r>
    </w:p>
    <w:p>
      <w:r>
        <w:rPr>
          <w:b/>
          <w:u w:val="single"/>
        </w:rPr>
        <w:t>717387</w:t>
      </w:r>
    </w:p>
    <w:p>
      <w:r>
        <w:t>@NovakBozidar Erjavec bo šel v zgodovino kot aparatčik, dober le za brivski aparat.</w:t>
      </w:r>
    </w:p>
    <w:p>
      <w:r>
        <w:rPr>
          <w:b/>
          <w:u w:val="single"/>
        </w:rPr>
        <w:t>717388</w:t>
      </w:r>
    </w:p>
    <w:p>
      <w:r>
        <w:t xml:space="preserve">-Draga, solata ima čuden okus. Ali si jo oprala? </w:t>
        <w:br/>
        <w:t>-Seveda sem, in to z milom.</w:t>
      </w:r>
    </w:p>
    <w:p>
      <w:r>
        <w:rPr>
          <w:b/>
          <w:u w:val="single"/>
        </w:rPr>
        <w:t>717389</w:t>
      </w:r>
    </w:p>
    <w:p>
      <w:r>
        <w:t>@RokBratina @Kiki69 Ko pa se zapre kakšna cesta v Ljubljani, v prid pešcev in kolesarjev, pa domoljupi v nezavest padate...</w:t>
      </w:r>
    </w:p>
    <w:p>
      <w:r>
        <w:rPr>
          <w:b/>
          <w:u w:val="single"/>
        </w:rPr>
        <w:t>717390</w:t>
      </w:r>
    </w:p>
    <w:p>
      <w:r>
        <w:t>@dialogos_si Stric je postal zoprno nadležen. Trgovca pa zanalašč niti po pomoti ne obiščem!</w:t>
      </w:r>
    </w:p>
    <w:p>
      <w:r>
        <w:rPr>
          <w:b/>
          <w:u w:val="single"/>
        </w:rPr>
        <w:t>717391</w:t>
      </w:r>
    </w:p>
    <w:p>
      <w:r>
        <w:t>@TjasaSlokar @opica Metelkova kot izhod v sili. Vsaj en otrok je vedno zraven.</w:t>
      </w:r>
    </w:p>
    <w:p>
      <w:r>
        <w:rPr>
          <w:b/>
          <w:u w:val="single"/>
        </w:rPr>
        <w:t>717392</w:t>
      </w:r>
    </w:p>
    <w:p>
      <w:r>
        <w:t>Povorko na Subicevi pricakala policijska ograja. Plakat: "Mladi verujejo vate, pravica" #ljprotest</w:t>
      </w:r>
    </w:p>
    <w:p>
      <w:r>
        <w:rPr>
          <w:b/>
          <w:u w:val="single"/>
        </w:rPr>
        <w:t>717393</w:t>
      </w:r>
    </w:p>
    <w:p>
      <w:r>
        <w:t>Pospravljam stare dokumente.</w:t>
        <w:br/>
        <w:t>Najdem 250 Eur.</w:t>
        <w:br/>
        <w:t>*lahko si bom plačala račun za telefon, ki sem ga sproducirala zaradi prometne nesreče v bosni*</w:t>
      </w:r>
    </w:p>
    <w:p>
      <w:r>
        <w:rPr>
          <w:b/>
          <w:u w:val="single"/>
        </w:rPr>
        <w:t>717394</w:t>
      </w:r>
    </w:p>
    <w:p>
      <w:r>
        <w:t>Hrana, ki je vrabci nočejo jesti, ampak sinice pa vseeno podijo stran od nje ...</w:t>
      </w:r>
    </w:p>
    <w:p>
      <w:r>
        <w:rPr>
          <w:b/>
          <w:u w:val="single"/>
        </w:rPr>
        <w:t>717395</w:t>
      </w:r>
    </w:p>
    <w:p>
      <w:r>
        <w:t>@MGJan Znamke si sama doma natisnem in vržem v kaslc na sosednji ulici, ampak ga praznijo samo 1x na teden in žig ne bi bil pred nedeljo.</w:t>
      </w:r>
    </w:p>
    <w:p>
      <w:r>
        <w:rPr>
          <w:b/>
          <w:u w:val="single"/>
        </w:rPr>
        <w:t>717396</w:t>
      </w:r>
    </w:p>
    <w:p>
      <w:r>
        <w:t>🧡 SRCE (unikatni obesek)</w:t>
        <w:br/>
        <w:t>Velikost: 3 x 3 cm</w:t>
        <w:br/>
        <w:t>🧡 NA VOLJO</w:t>
        <w:br/>
        <w:t>made by AMBROŽ KREACIJE: https://t.co/7j1adDHQjh https://t.co/XC3gkAiukl</w:t>
      </w:r>
    </w:p>
    <w:p>
      <w:r>
        <w:rPr>
          <w:b/>
          <w:u w:val="single"/>
        </w:rPr>
        <w:t>717397</w:t>
      </w:r>
    </w:p>
    <w:p>
      <w:r>
        <w:t>Pogovor pri sosed ji mizi o Maratonu Alpe: kolesa majo boljsa kot na touru. Na startu sami prfuknjeni...</w:t>
      </w:r>
    </w:p>
    <w:p>
      <w:r>
        <w:rPr>
          <w:b/>
          <w:u w:val="single"/>
        </w:rPr>
        <w:t>717398</w:t>
      </w:r>
    </w:p>
    <w:p>
      <w:r>
        <w:t>@magrateja @dfiser3 Maš prov...men je tut običajno meso spooky, še ko sem ga jedla, se ga nisem hotela dotikat pred termično obdelavo 🤷🏻</w:t>
      </w:r>
    </w:p>
    <w:p>
      <w:r>
        <w:rPr>
          <w:b/>
          <w:u w:val="single"/>
        </w:rPr>
        <w:t>717399</w:t>
      </w:r>
    </w:p>
    <w:p>
      <w:r>
        <w:t>@Maxatnes Saj zato me je pa šokirala, ker je že preveč očitno zmanipulirana.</w:t>
      </w:r>
    </w:p>
    <w:p>
      <w:r>
        <w:rPr>
          <w:b/>
          <w:u w:val="single"/>
        </w:rPr>
        <w:t>717400</w:t>
      </w:r>
    </w:p>
    <w:p>
      <w:r>
        <w:t>Zapomnite si Cmerkota, ko se bo pred volitvami fotografiral s prvo lopato za projekt drugi tir. Potem ko bo SMS dobila 5% glasov volilcev</w:t>
      </w:r>
    </w:p>
    <w:p>
      <w:r>
        <w:rPr>
          <w:b/>
          <w:u w:val="single"/>
        </w:rPr>
        <w:t>717401</w:t>
      </w:r>
    </w:p>
    <w:p>
      <w:r>
        <w:t>@IgorZavrsnik @cesenj @Nova24TV Ne gre jim najbolje. Samo dva.</w:t>
        <w:br/>
        <w:t>Pa se nekoga so morali zrtvovati.</w:t>
        <w:br/>
        <w:t>Sm</w:t>
      </w:r>
    </w:p>
    <w:p>
      <w:r>
        <w:rPr>
          <w:b/>
          <w:u w:val="single"/>
        </w:rPr>
        <w:t>717402</w:t>
      </w:r>
    </w:p>
    <w:p>
      <w:r>
        <w:t>Gremo v 1. kakovostni razred svetovne odbojke!!! FANTASTIČNO!!! #FIVBWorldLeague #sLOVEvolley @SloVolley</w:t>
      </w:r>
    </w:p>
    <w:p>
      <w:r>
        <w:rPr>
          <w:b/>
          <w:u w:val="single"/>
        </w:rPr>
        <w:t>717403</w:t>
      </w:r>
    </w:p>
    <w:p>
      <w:r>
        <w:t>@DamirCrncec Reformirati islam je izvedljivo ravno toliko, kot spremeniti lubadarja v cebelo. S tem, da za zadnje nisem prepricana...</w:t>
      </w:r>
    </w:p>
    <w:p>
      <w:r>
        <w:rPr>
          <w:b/>
          <w:u w:val="single"/>
        </w:rPr>
        <w:t>717404</w:t>
      </w:r>
    </w:p>
    <w:p>
      <w:r>
        <w:t>@Max970 Kaj ni že ata Zoran enkrat razlagal, da da iz enega žepa v drugega. Potem mu pa praznega davkoplačevalci napolnimo.</w:t>
      </w:r>
    </w:p>
    <w:p>
      <w:r>
        <w:rPr>
          <w:b/>
          <w:u w:val="single"/>
        </w:rPr>
        <w:t>717405</w:t>
      </w:r>
    </w:p>
    <w:p>
      <w:r>
        <w:t>@zanimiva @sspacapan Družbena,stanovanja,avtomobiliparkingi,subvencije v lastne namene..raja pa na bus,vlak,bicikl ali peš ..socializem??</w:t>
      </w:r>
    </w:p>
    <w:p>
      <w:r>
        <w:rPr>
          <w:b/>
          <w:u w:val="single"/>
        </w:rPr>
        <w:t>717406</w:t>
      </w:r>
    </w:p>
    <w:p>
      <w:r>
        <w:t>{ŠOKANTNA IZPOVED MEGY JEREBIC!}</w:t>
        <w:br/>
        <w:br/>
        <w:t>Splav, spolna bolezen, trojček ... To preprosto morate prebrati! https://t.co/pV617SlBCt</w:t>
      </w:r>
    </w:p>
    <w:p>
      <w:r>
        <w:rPr>
          <w:b/>
          <w:u w:val="single"/>
        </w:rPr>
        <w:t>717407</w:t>
      </w:r>
    </w:p>
    <w:p>
      <w:r>
        <w:t>Spet trte so rodile k nam naj nazaj se vrnejo Ni take je mladenke srce razjasni in oko ker po nas naj živi Bog kar nas dobrih je ljudi</w:t>
      </w:r>
    </w:p>
    <w:p>
      <w:r>
        <w:rPr>
          <w:b/>
          <w:u w:val="single"/>
        </w:rPr>
        <w:t>717408</w:t>
      </w:r>
    </w:p>
    <w:p>
      <w:r>
        <w:t>sprašujeta dva.korejca kje  jacuzzi</w:t>
        <w:br/>
        <w:t>arabci samo gledajo-en jih zvleče v molilnico-No jacuzzi.</w:t>
        <w:br/>
        <w:t>Poskuša v kuhinjo-no jacuzzi...cepam od smeha</w:t>
      </w:r>
    </w:p>
    <w:p>
      <w:r>
        <w:rPr>
          <w:b/>
          <w:u w:val="single"/>
        </w:rPr>
        <w:t>717409</w:t>
      </w:r>
    </w:p>
    <w:p>
      <w:r>
        <w:t>@LahovnikMatej @MatjaNemec Žalosti me njihova vrnitev v etatistično dogmatičnost namesto gradnje odprte in propulzivne družbe 😟</w:t>
      </w:r>
    </w:p>
    <w:p>
      <w:r>
        <w:rPr>
          <w:b/>
          <w:u w:val="single"/>
        </w:rPr>
        <w:t>717410</w:t>
      </w:r>
    </w:p>
    <w:p>
      <w:r>
        <w:t>@_Nowakk @MatevzNovak Agent zmeraj fali za najmanj 1/3 v svojih poznavalskih ocenah. #plusalminus</w:t>
      </w:r>
    </w:p>
    <w:p>
      <w:r>
        <w:rPr>
          <w:b/>
          <w:u w:val="single"/>
        </w:rPr>
        <w:t>717411</w:t>
      </w:r>
    </w:p>
    <w:p>
      <w:r>
        <w:t>@JedrtJF @abejz_no @ZalozbaGoga_ Ni res, gre za upor proti avtoriteti, kar z nepismenostjo nima veze.</w:t>
      </w:r>
    </w:p>
    <w:p>
      <w:r>
        <w:rPr>
          <w:b/>
          <w:u w:val="single"/>
        </w:rPr>
        <w:t>717412</w:t>
      </w:r>
    </w:p>
    <w:p>
      <w:r>
        <w:t>@CZCBZ @MiroCerar Cerar pa sramota v istem stavku? Od rezilne žice dalje, ne verjamem, da je njega lahko česarkoli sram...</w:t>
      </w:r>
    </w:p>
    <w:p>
      <w:r>
        <w:rPr>
          <w:b/>
          <w:u w:val="single"/>
        </w:rPr>
        <w:t>717413</w:t>
      </w:r>
    </w:p>
    <w:p>
      <w:r>
        <w:t>@Medeja_7 Ce je bil, je bil clan tiste izvorne SKD/NSi, preden se je (vsakic znova) zrinila boljsevikom v rit.</w:t>
      </w:r>
    </w:p>
    <w:p>
      <w:r>
        <w:rPr>
          <w:b/>
          <w:u w:val="single"/>
        </w:rPr>
        <w:t>717414</w:t>
      </w:r>
    </w:p>
    <w:p>
      <w:r>
        <w:t>6x povečan insekticit v jajcih, ehh samo jajce jejte normalno, nijz je za zapret, čist zapret nagnat to leglo.</w:t>
      </w:r>
    </w:p>
    <w:p>
      <w:r>
        <w:rPr>
          <w:b/>
          <w:u w:val="single"/>
        </w:rPr>
        <w:t>717415</w:t>
      </w:r>
    </w:p>
    <w:p>
      <w:r>
        <w:t>KPK je naredil ogromno škode. In je komunistični organ za uničevanje demokratičnih politikov! https://t.co/wP834O5T4h</w:t>
      </w:r>
    </w:p>
    <w:p>
      <w:r>
        <w:rPr>
          <w:b/>
          <w:u w:val="single"/>
        </w:rPr>
        <w:t>717416</w:t>
      </w:r>
    </w:p>
    <w:p>
      <w:r>
        <w:t>@supermravlja Reviji z realsocialističnim imenom povejte, da se ne moremo vsi "ukvarjati" z žilnimi opornicami.</w:t>
      </w:r>
    </w:p>
    <w:p>
      <w:r>
        <w:rPr>
          <w:b/>
          <w:u w:val="single"/>
        </w:rPr>
        <w:t>717417</w:t>
      </w:r>
    </w:p>
    <w:p>
      <w:r>
        <w:t>Radarska slika padavin pravi, da bi bilo zelo dobro, če se s #kuža podava na sprehod čim prej.</w:t>
      </w:r>
    </w:p>
    <w:p>
      <w:r>
        <w:rPr>
          <w:b/>
          <w:u w:val="single"/>
        </w:rPr>
        <w:t>717418</w:t>
      </w:r>
    </w:p>
    <w:p>
      <w:r>
        <w:t>Mudre – energija v dlaneh</w:t>
        <w:br/>
        <w:br/>
        <w:t>"Dragoceni dar duše</w:t>
        <w:br/>
        <w:t>Verjetno ste se že kdaj zazrli v svoje dlani ter v njih začutili... https://t.co/N1OkEoLbkx</w:t>
      </w:r>
    </w:p>
    <w:p>
      <w:r>
        <w:rPr>
          <w:b/>
          <w:u w:val="single"/>
        </w:rPr>
        <w:t>717419</w:t>
      </w:r>
    </w:p>
    <w:p>
      <w:r>
        <w:t>Hoces neki dobrga nardit za planet, kupujes bio razgradljive vrecke za kakce, ki so jih zdej iz 2€ podrazil na 2,70. Pol se pa pejt.</w:t>
      </w:r>
    </w:p>
    <w:p>
      <w:r>
        <w:rPr>
          <w:b/>
          <w:u w:val="single"/>
        </w:rPr>
        <w:t>717420</w:t>
      </w:r>
    </w:p>
    <w:p>
      <w:r>
        <w:t>@peterjancic @pikapoka_jelen No, res pa je, da se bomo v prihodnost peljali v novih BMWjih. Seveda, preko izvoljenih predstavnikih....</w:t>
      </w:r>
    </w:p>
    <w:p>
      <w:r>
        <w:rPr>
          <w:b/>
          <w:u w:val="single"/>
        </w:rPr>
        <w:t>717421</w:t>
      </w:r>
    </w:p>
    <w:p>
      <w:r>
        <w:t>lasni podaljski, umetne joske, podaljsane trepalnice, narisane obrvi, posenčen nos pa #nomakeup</w:t>
      </w:r>
    </w:p>
    <w:p>
      <w:r>
        <w:rPr>
          <w:b/>
          <w:u w:val="single"/>
        </w:rPr>
        <w:t>717422</w:t>
      </w:r>
    </w:p>
    <w:p>
      <w:r>
        <w:t>S takšnimi baterijami bi si lahko pomagali predvsem na odročnih območjih, kjer pogosto ni elektrike.</w:t>
        <w:br/>
        <w:t>https://t.co/Kbfor3MIZT</w:t>
      </w:r>
    </w:p>
    <w:p>
      <w:r>
        <w:rPr>
          <w:b/>
          <w:u w:val="single"/>
        </w:rPr>
        <w:t>717423</w:t>
      </w:r>
    </w:p>
    <w:p>
      <w:r>
        <w:t>@gnk976 @marinmedak @policija_si Po tej logiki moški nebi smel voziti kolesa v kratkih hlačah, da se mu kaj ne zamota med šprikle!</w:t>
      </w:r>
    </w:p>
    <w:p>
      <w:r>
        <w:rPr>
          <w:b/>
          <w:u w:val="single"/>
        </w:rPr>
        <w:t>717424</w:t>
      </w:r>
    </w:p>
    <w:p>
      <w:r>
        <w:t>@JozeBiscak @TjasaZavrh Pozabljaš na vse tiste 50 taužente,  ki po poročanju Nove24 vsak dan naskakujejo naše meje...</w:t>
      </w:r>
    </w:p>
    <w:p>
      <w:r>
        <w:rPr>
          <w:b/>
          <w:u w:val="single"/>
        </w:rPr>
        <w:t>717425</w:t>
      </w:r>
    </w:p>
    <w:p>
      <w:r>
        <w:t>@AljosaNovakovic Saj vem, da bi radi komunisti spet komunisticni raj v Sloveniji. Pojdite ga delat drugam. Adijo.</w:t>
      </w:r>
    </w:p>
    <w:p>
      <w:r>
        <w:rPr>
          <w:b/>
          <w:u w:val="single"/>
        </w:rPr>
        <w:t>717426</w:t>
      </w:r>
    </w:p>
    <w:p>
      <w:r>
        <w:t>Tega nagravžnega Staretovega pokašljevanja in odkrhovanja imam dovolj. Preklop na ORF</w:t>
        <w:br/>
        <w:t>@rtvslo</w:t>
      </w:r>
    </w:p>
    <w:p>
      <w:r>
        <w:rPr>
          <w:b/>
          <w:u w:val="single"/>
        </w:rPr>
        <w:t>717427</w:t>
      </w:r>
    </w:p>
    <w:p>
      <w:r>
        <w:t>Gasilcem drobiž???Jankoviću pa 16 milijonov  odpustka, Slovenci zakaj že https://t.co/6N3uJLLuN7</w:t>
      </w:r>
    </w:p>
    <w:p>
      <w:r>
        <w:rPr>
          <w:b/>
          <w:u w:val="single"/>
        </w:rPr>
        <w:t>717428</w:t>
      </w:r>
    </w:p>
    <w:p>
      <w:r>
        <w:t>Đizs Krajst, Maribor je pa pravi geto postal. Kriminal, umori, ropi, itd ...</w:t>
      </w:r>
    </w:p>
    <w:p>
      <w:r>
        <w:rPr>
          <w:b/>
          <w:u w:val="single"/>
        </w:rPr>
        <w:t>717429</w:t>
      </w:r>
    </w:p>
    <w:p>
      <w:r>
        <w:t>Kdor se ne drži direktive, da se je za praznike doma, jé sendviče in paradižnik iz rukzaka. https://t.co/QygUsJztbu</w:t>
      </w:r>
    </w:p>
    <w:p>
      <w:r>
        <w:rPr>
          <w:b/>
          <w:u w:val="single"/>
        </w:rPr>
        <w:t>717430</w:t>
      </w:r>
    </w:p>
    <w:p>
      <w:r>
        <w:t>A veš tist, k hočeš kupt en reflektor in ga nimajo več nikjer na zalogi. #prekletstvo #videoprodukcija</w:t>
      </w:r>
    </w:p>
    <w:p>
      <w:r>
        <w:rPr>
          <w:b/>
          <w:u w:val="single"/>
        </w:rPr>
        <w:t>717431</w:t>
      </w:r>
    </w:p>
    <w:p>
      <w:r>
        <w:t>@MuriMursic Zakaj pa Kojca ne vprašajo od kod mu toliko denarja? Banda pokvarjena!</w:t>
      </w:r>
    </w:p>
    <w:p>
      <w:r>
        <w:rPr>
          <w:b/>
          <w:u w:val="single"/>
        </w:rPr>
        <w:t>717432</w:t>
      </w:r>
    </w:p>
    <w:p>
      <w:r>
        <w:t>@cesenj Erjavec je nervozen saj ni bil na seznamu povabljenih gostov ob nagovoru Putina ljudstvu.</w:t>
      </w:r>
    </w:p>
    <w:p>
      <w:r>
        <w:rPr>
          <w:b/>
          <w:u w:val="single"/>
        </w:rPr>
        <w:t>717433</w:t>
      </w:r>
    </w:p>
    <w:p>
      <w:r>
        <w:t>@cikibucka @BojanPozar @RTV_Slovenija @sarecmarjan Pa saj ti glupi Slovenci si zasluzjo da se ji jebe se premal se jih</w:t>
      </w:r>
    </w:p>
    <w:p>
      <w:r>
        <w:rPr>
          <w:b/>
          <w:u w:val="single"/>
        </w:rPr>
        <w:t>717434</w:t>
      </w:r>
    </w:p>
    <w:p>
      <w:r>
        <w:t>@leaathenatabako Fanatik si! Že pred pol šesto bluziš naokoli. Da ne boš še sosedov radikalizirala!</w:t>
      </w:r>
    </w:p>
    <w:p>
      <w:r>
        <w:rPr>
          <w:b/>
          <w:u w:val="single"/>
        </w:rPr>
        <w:t>717435</w:t>
      </w:r>
    </w:p>
    <w:p>
      <w:r>
        <w:t>FOTO: Po Ljubljanici v slogu starih Rimljanov: z deblakom na Vrhniko https://t.co/CyGUZjmnUm https://t.co/t8NMmUZrJW</w:t>
      </w:r>
    </w:p>
    <w:p>
      <w:r>
        <w:rPr>
          <w:b/>
          <w:u w:val="single"/>
        </w:rPr>
        <w:t>717436</w:t>
      </w:r>
    </w:p>
    <w:p>
      <w:r>
        <w:t>Logično, da se župan s takimi kot je radarist FK ne pogovarja. Če bi se, bi bil alarm za Mb res  rdeče barve. https://t.co/65ylnOcIJD</w:t>
      </w:r>
    </w:p>
    <w:p>
      <w:r>
        <w:rPr>
          <w:b/>
          <w:u w:val="single"/>
        </w:rPr>
        <w:t>717437</w:t>
      </w:r>
    </w:p>
    <w:p>
      <w:r>
        <w:t xml:space="preserve">Podelili smo nagradi za Naj dijaka in Naj dijakinjo. </w:t>
        <w:br/>
        <w:t>Čestitke Meta Štuhec in David Opalič!</w:t>
      </w:r>
    </w:p>
    <w:p>
      <w:r>
        <w:rPr>
          <w:b/>
          <w:u w:val="single"/>
        </w:rPr>
        <w:t>717438</w:t>
      </w:r>
    </w:p>
    <w:p>
      <w:r>
        <w:t>@RomanVodeb @DarinkaVrabi @DidiGator321 Si kar mislim, da so katoliške šole pri zgodovini zavezane resnici, ne propagandi.</w:t>
      </w:r>
    </w:p>
    <w:p>
      <w:r>
        <w:rPr>
          <w:b/>
          <w:u w:val="single"/>
        </w:rPr>
        <w:t>717439</w:t>
      </w:r>
    </w:p>
    <w:p>
      <w:r>
        <w:t>@a_kocjan @DogodkiOdmevi @radioPrvi Amen, dam za pogrebno mašo za Večer, ki ste ga tako uspešno uničili.</w:t>
      </w:r>
    </w:p>
    <w:p>
      <w:r>
        <w:rPr>
          <w:b/>
          <w:u w:val="single"/>
        </w:rPr>
        <w:t>717440</w:t>
      </w:r>
    </w:p>
    <w:p>
      <w:r>
        <w:t>@protislovje v Koreji sem iskal 44-ko je folk z ulice skoraj prišel gledat prodajalca ki sta se valjala po tleh.</w:t>
      </w:r>
    </w:p>
    <w:p>
      <w:r>
        <w:rPr>
          <w:b/>
          <w:u w:val="single"/>
        </w:rPr>
        <w:t>717441</w:t>
      </w:r>
    </w:p>
    <w:p>
      <w:r>
        <w:t>Migrantom iz Afrike v blok na Škofljici prepovedan vstop. https://t.co/qsQlkjRCfn</w:t>
      </w:r>
    </w:p>
    <w:p>
      <w:r>
        <w:rPr>
          <w:b/>
          <w:u w:val="single"/>
        </w:rPr>
        <w:t>717442</w:t>
      </w:r>
    </w:p>
    <w:p>
      <w:r>
        <w:t>Nevronske povezave se prično krčiti v pičlih treh tednih , če jih ne uporabljamo</w:t>
        <w:br/>
        <w:t>( Nevropsihiater Eric Mandel)</w:t>
      </w:r>
    </w:p>
    <w:p>
      <w:r>
        <w:rPr>
          <w:b/>
          <w:u w:val="single"/>
        </w:rPr>
        <w:t>717443</w:t>
      </w:r>
    </w:p>
    <w:p>
      <w:r>
        <w:t>@luka259 @netatmo Yup. Glede na zeljeno temperaturo po ventilih ki tudi z njim komunicirajo.</w:t>
      </w:r>
    </w:p>
    <w:p>
      <w:r>
        <w:rPr>
          <w:b/>
          <w:u w:val="single"/>
        </w:rPr>
        <w:t>717444</w:t>
      </w:r>
    </w:p>
    <w:p>
      <w:r>
        <w:t>@frelih_igor @FPlevnik @dragnslyr_ds @AntonZmavc @Ferch_Pech Krščani je tako kot bi za geje rekel pedri.</w:t>
      </w:r>
    </w:p>
    <w:p>
      <w:r>
        <w:rPr>
          <w:b/>
          <w:u w:val="single"/>
        </w:rPr>
        <w:t>717445</w:t>
      </w:r>
    </w:p>
    <w:p>
      <w:r>
        <w:t>@GPreac @Pertinacal @sarecmarjan hej, ni čudno, da te je celo jelinčič odjebal. saj imata marsikaj skupnega, a on trapast gotovo ni</w:t>
      </w:r>
    </w:p>
    <w:p>
      <w:r>
        <w:rPr>
          <w:b/>
          <w:u w:val="single"/>
        </w:rPr>
        <w:t>717446</w:t>
      </w:r>
    </w:p>
    <w:p>
      <w:r>
        <w:t>@MitjaIrsic @KARANTANEC Črni nasmešek ni tako prešeren kot zokijev#ni imel vseh vej oblasti za seboj</w:t>
      </w:r>
    </w:p>
    <w:p>
      <w:r>
        <w:rPr>
          <w:b/>
          <w:u w:val="single"/>
        </w:rPr>
        <w:t>717447</w:t>
      </w:r>
    </w:p>
    <w:p>
      <w:r>
        <w:t>@drfilomena baje da jim bezgovi listi smrdijo. moja mama jih je pobirala, pepelala ni da ni. race so omilile to zalego</w:t>
      </w:r>
    </w:p>
    <w:p>
      <w:r>
        <w:rPr>
          <w:b/>
          <w:u w:val="single"/>
        </w:rPr>
        <w:t>717448</w:t>
      </w:r>
    </w:p>
    <w:p>
      <w:r>
        <w:t>Čez nekaj minu neposredni prenos pteiskovalke PANA  v EU parlamentu. Treba si je ogledati</w:t>
      </w:r>
    </w:p>
    <w:p>
      <w:r>
        <w:rPr>
          <w:b/>
          <w:u w:val="single"/>
        </w:rPr>
        <w:t>717449</w:t>
      </w:r>
    </w:p>
    <w:p>
      <w:r>
        <w:t>Ce bi obstajali kuponi,da lahko 1x/leto nekoga usekas brez posledic, bi ga danes podaril prodajalki v Mercatorju, da se znese nad eno bitch</w:t>
      </w:r>
    </w:p>
    <w:p>
      <w:r>
        <w:rPr>
          <w:b/>
          <w:u w:val="single"/>
        </w:rPr>
        <w:t>717450</w:t>
      </w:r>
    </w:p>
    <w:p>
      <w:r>
        <w:t>@KogojSlavko @strankaSDS @StrankaLMS Ne to inate desnicarji ki vohate komunizem....</w:t>
      </w:r>
    </w:p>
    <w:p>
      <w:r>
        <w:rPr>
          <w:b/>
          <w:u w:val="single"/>
        </w:rPr>
        <w:t>717451</w:t>
      </w:r>
    </w:p>
    <w:p>
      <w:r>
        <w:t>@JoAnnaOfArT @tallshorty84 ...nič škode...sicer pa ji mam še marsikaj za povedat...njenih žalitev ne bom pozabil...ovca zabita...😡😡😡😡</w:t>
      </w:r>
    </w:p>
    <w:p>
      <w:r>
        <w:rPr>
          <w:b/>
          <w:u w:val="single"/>
        </w:rPr>
        <w:t>717452</w:t>
      </w:r>
    </w:p>
    <w:p>
      <w:r>
        <w:t>@mrevlje V današnji Tarči je bil Golobič kar prepameten, vseved. Nekako ni spadal v oddajo.</w:t>
      </w:r>
    </w:p>
    <w:p>
      <w:r>
        <w:rPr>
          <w:b/>
          <w:u w:val="single"/>
        </w:rPr>
        <w:t>717453</w:t>
      </w:r>
    </w:p>
    <w:p>
      <w:r>
        <w:t>Butli zarukani nič mi ne morete, moje besede pa so kot srednjeveški krščanski meč resnice, ki razgali vsakega prevaranta!</w:t>
      </w:r>
    </w:p>
    <w:p>
      <w:r>
        <w:rPr>
          <w:b/>
          <w:u w:val="single"/>
        </w:rPr>
        <w:t>717454</w:t>
      </w:r>
    </w:p>
    <w:p>
      <w:r>
        <w:t>@slovenistan Še najbolj zanimive oddaje so na SLO 3. O bruhanju ne bom govorila.</w:t>
      </w:r>
    </w:p>
    <w:p>
      <w:r>
        <w:rPr>
          <w:b/>
          <w:u w:val="single"/>
        </w:rPr>
        <w:t>717455</w:t>
      </w:r>
    </w:p>
    <w:p>
      <w:r>
        <w:t>@Urskitka Shramba-so vedno jadro napolitanke na polici(baje drugod puščam drobtine)</w:t>
      </w:r>
    </w:p>
    <w:p>
      <w:r>
        <w:rPr>
          <w:b/>
          <w:u w:val="single"/>
        </w:rPr>
        <w:t>717456</w:t>
      </w:r>
    </w:p>
    <w:p>
      <w:r>
        <w:t>@DanielKalan bon za kakšno masažo, frizerja... sicer si pa velik fant, ziher boš kej pametnega naumil :)</w:t>
      </w:r>
    </w:p>
    <w:p>
      <w:r>
        <w:rPr>
          <w:b/>
          <w:u w:val="single"/>
        </w:rPr>
        <w:t>717457</w:t>
      </w:r>
    </w:p>
    <w:p>
      <w:r>
        <w:t>Ojej. Googlovi varnostni ključi za 2FA so narejeni na Kitajskem. #nionion https://t.co/aElgBAIOE5</w:t>
      </w:r>
    </w:p>
    <w:p>
      <w:r>
        <w:rPr>
          <w:b/>
          <w:u w:val="single"/>
        </w:rPr>
        <w:t>717458</w:t>
      </w:r>
    </w:p>
    <w:p>
      <w:r>
        <w:t>Kakšne pokveke, ti brezhrbtenični slaboumni drekobesedniki na @RadioOgnjisce.</w:t>
      </w:r>
    </w:p>
    <w:p>
      <w:r>
        <w:rPr>
          <w:b/>
          <w:u w:val="single"/>
        </w:rPr>
        <w:t>717459</w:t>
      </w:r>
    </w:p>
    <w:p>
      <w:r>
        <w:t>Sneg pobelil smučišča in ceste v višjih predelih Gorenjske</w:t>
        <w:br/>
        <w:t>https://t.co/Px1Mo8QHa5 https://t.co/ftvhzNhLSq</w:t>
      </w:r>
    </w:p>
    <w:p>
      <w:r>
        <w:rPr>
          <w:b/>
          <w:u w:val="single"/>
        </w:rPr>
        <w:t>717460</w:t>
      </w:r>
    </w:p>
    <w:p>
      <w:r>
        <w:t>socializem je, ko se serijski morilci okličejo za avantgardo delavskega razreda https://t.co/pkkIV3XmbJ</w:t>
      </w:r>
    </w:p>
    <w:p>
      <w:r>
        <w:rPr>
          <w:b/>
          <w:u w:val="single"/>
        </w:rPr>
        <w:t>717461</w:t>
      </w:r>
    </w:p>
    <w:p>
      <w:r>
        <w:t>Parkomat na letališču Brnik ne sprejema kartic in na njem le v slovenščini piše, da moraš vstaviti točen znesek. *slowclap*</w:t>
      </w:r>
    </w:p>
    <w:p>
      <w:r>
        <w:rPr>
          <w:b/>
          <w:u w:val="single"/>
        </w:rPr>
        <w:t>717462</w:t>
      </w:r>
    </w:p>
    <w:p>
      <w:r>
        <w:t>@steinbuch @petrasovdat @ninagaspari Sploh naujo tabl belt z jupolam k je tolk beuha šlo tm skoz</w:t>
      </w:r>
    </w:p>
    <w:p>
      <w:r>
        <w:rPr>
          <w:b/>
          <w:u w:val="single"/>
        </w:rPr>
        <w:t>717463</w:t>
      </w:r>
    </w:p>
    <w:p>
      <w:r>
        <w:t>Ta film , PREUSMERJANJE POZORNOSTI , bomo žal gledali vsa štiri leta ?! Katastrofa....</w:t>
        <w:br/>
        <w:br/>
        <w:t>https://t.co/L11KMIfnUH</w:t>
      </w:r>
    </w:p>
    <w:p>
      <w:r>
        <w:rPr>
          <w:b/>
          <w:u w:val="single"/>
        </w:rPr>
        <w:t>717464</w:t>
      </w:r>
    </w:p>
    <w:p>
      <w:r>
        <w:t>@MitjaChamp In kar je najbolj pomembno, delajo točno tisto kar je terorist hotel od njih.</w:t>
        <w:br/>
        <w:br/>
        <w:t>Big brain poteze.</w:t>
      </w:r>
    </w:p>
    <w:p>
      <w:r>
        <w:rPr>
          <w:b/>
          <w:u w:val="single"/>
        </w:rPr>
        <w:t>717465</w:t>
      </w:r>
    </w:p>
    <w:p>
      <w:r>
        <w:t>Demokracija je hudič, če nimaš hrbtenice. #demokracija #facebook #cenzura #diktatura #pišiBriši</w:t>
      </w:r>
    </w:p>
    <w:p>
      <w:r>
        <w:rPr>
          <w:b/>
          <w:u w:val="single"/>
        </w:rPr>
        <w:t>717466</w:t>
      </w:r>
    </w:p>
    <w:p>
      <w:r>
        <w:t>Mami peče že drugi pekač peciva, ob tem pa razmišlja, katere piškote bi še spekla. Praznično vzdušje alkaj?</w:t>
      </w:r>
    </w:p>
    <w:p>
      <w:r>
        <w:rPr>
          <w:b/>
          <w:u w:val="single"/>
        </w:rPr>
        <w:t>717467</w:t>
      </w:r>
    </w:p>
    <w:p>
      <w:r>
        <w:t>@pircj @LukaMesec Najbolš da vprašamo Mik okna, auspuharja al pa klobasarja 😁</w:t>
        <w:br/>
        <w:t>Da ne bo pomote, hudi frajerji drgač!</w:t>
      </w:r>
    </w:p>
    <w:p>
      <w:r>
        <w:rPr>
          <w:b/>
          <w:u w:val="single"/>
        </w:rPr>
        <w:t>717468</w:t>
      </w:r>
    </w:p>
    <w:p>
      <w:r>
        <w:t>@JJansaSDS prosimo, bodite pametni in v tretje podprite BP. Mogoce je to nacin, da se nekaj premakne</w:t>
      </w:r>
    </w:p>
    <w:p>
      <w:r>
        <w:rPr>
          <w:b/>
          <w:u w:val="single"/>
        </w:rPr>
        <w:t>717469</w:t>
      </w:r>
    </w:p>
    <w:p>
      <w:r>
        <w:t>Komunisti zopet zavajajo: oživljajo Teritorialno obrambo, ki so jo sami uničili in nima zveze s Slovensko vojsko... https://t.co/mLawTRKkGP</w:t>
      </w:r>
    </w:p>
    <w:p>
      <w:r>
        <w:rPr>
          <w:b/>
          <w:u w:val="single"/>
        </w:rPr>
        <w:t>717470</w:t>
      </w:r>
    </w:p>
    <w:p>
      <w:r>
        <w:t>@BorutV1 @armeni_janez SDS je močna? Ja se strinjam, vedno več je opranoglavcev in komunistov notri!</w:t>
      </w:r>
    </w:p>
    <w:p>
      <w:r>
        <w:rPr>
          <w:b/>
          <w:u w:val="single"/>
        </w:rPr>
        <w:t>717471</w:t>
      </w:r>
    </w:p>
    <w:p>
      <w:r>
        <w:t>@majchi8 @magrateja @Apgrejd @th0r @uros_m Pazide, da se vam potem ne bo jezik zapletal... bolše da se @uros_m še naprej s pivom poliva :)</w:t>
      </w:r>
    </w:p>
    <w:p>
      <w:r>
        <w:rPr>
          <w:b/>
          <w:u w:val="single"/>
        </w:rPr>
        <w:t>717472</w:t>
      </w:r>
    </w:p>
    <w:p>
      <w:r>
        <w:t>R'N'R v ritmu lipovga lista. Superge in tek. Bajadera za posladek. Življenje je praznik. #enjoylife #hedonistka</w:t>
      </w:r>
    </w:p>
    <w:p>
      <w:r>
        <w:rPr>
          <w:b/>
          <w:u w:val="single"/>
        </w:rPr>
        <w:t>717473</w:t>
      </w:r>
    </w:p>
    <w:p>
      <w:r>
        <w:t>@SpelaRotar @JJansaSDS @MiroCerar Izgovor je dober, tudi če je še tako bolan</w:t>
      </w:r>
    </w:p>
    <w:p>
      <w:r>
        <w:rPr>
          <w:b/>
          <w:u w:val="single"/>
        </w:rPr>
        <w:t>717474</w:t>
      </w:r>
    </w:p>
    <w:p>
      <w:r>
        <w:t>@miroivanborut @bobsparrow70 Tudi jaz. Kot dvogrba kamela bo dvakrat učinkovitejši! Pozdrav Rafku!</w:t>
      </w:r>
    </w:p>
    <w:p>
      <w:r>
        <w:rPr>
          <w:b/>
          <w:u w:val="single"/>
        </w:rPr>
        <w:t>717475</w:t>
      </w:r>
    </w:p>
    <w:p>
      <w:r>
        <w:t>@timurbanya katastrofa res, E90 10 let star ima mnogo ampak res mnogo boljši motor in meljalnik</w:t>
      </w:r>
    </w:p>
    <w:p>
      <w:r>
        <w:rPr>
          <w:b/>
          <w:u w:val="single"/>
        </w:rPr>
        <w:t>717476</w:t>
      </w:r>
    </w:p>
    <w:p>
      <w:r>
        <w:t>#24Ur odpeljete #Cerarja in Zidana na psihiatrično kliniko in nehajte#Cerar s to Magno</w:t>
      </w:r>
    </w:p>
    <w:p>
      <w:r>
        <w:rPr>
          <w:b/>
          <w:u w:val="single"/>
        </w:rPr>
        <w:t>717477</w:t>
      </w:r>
    </w:p>
    <w:p>
      <w:r>
        <w:t>@barjanski jap.Iz saudijske naftovod speljan v Bah.rafunerije zaprt dokončno.</w:t>
        <w:br/>
        <w:t>Planirajo z tankerji dovažat iz RasTanure</w:t>
      </w:r>
    </w:p>
    <w:p>
      <w:r>
        <w:rPr>
          <w:b/>
          <w:u w:val="single"/>
        </w:rPr>
        <w:t>717478</w:t>
      </w:r>
    </w:p>
    <w:p>
      <w:r>
        <w:t>primem petko v naročje, mula: "KAJ ME TKO DRŽIŠ, SEJ NISM VEČ DOJENČEK!!1!!111"</w:t>
        <w:br/>
        <w:br/>
        <w:t>#srcozlom</w:t>
      </w:r>
    </w:p>
    <w:p>
      <w:r>
        <w:rPr>
          <w:b/>
          <w:u w:val="single"/>
        </w:rPr>
        <w:t>717479</w:t>
      </w:r>
    </w:p>
    <w:p>
      <w:r>
        <w:t>Trenutki groze v mariborskem stanovanju: ženska z nožem ubila sestro dvojčico in ranila mamo https://t.co/wHEz72lLR2 https://t.co/l2Chh41f10</w:t>
      </w:r>
    </w:p>
    <w:p>
      <w:r>
        <w:rPr>
          <w:b/>
          <w:u w:val="single"/>
        </w:rPr>
        <w:t>717480</w:t>
      </w:r>
    </w:p>
    <w:p>
      <w:r>
        <w:t>Messi in El Shaarawy brez izmenjave majic, video #fuzbal #nogomet #ligaprvakov - http://t.co/5vOJYVuzr7</w:t>
      </w:r>
    </w:p>
    <w:p>
      <w:r>
        <w:rPr>
          <w:b/>
          <w:u w:val="single"/>
        </w:rPr>
        <w:t>717481</w:t>
      </w:r>
    </w:p>
    <w:p>
      <w:r>
        <w:t>@AndrejKokot @FrenkMate @peterjancic Pikec, največ orožja se je v BiH prodalo preko Kučana... Da ne omenjamo kontejnerjev na MB letališču...</w:t>
      </w:r>
    </w:p>
    <w:p>
      <w:r>
        <w:rPr>
          <w:b/>
          <w:u w:val="single"/>
        </w:rPr>
        <w:t>717482</w:t>
      </w:r>
    </w:p>
    <w:p>
      <w:r>
        <w:t>NORO!!!! Samo še malo in bo film: "Ta nora država pod Alpami" https://t.co/f896lvQjmB</w:t>
      </w:r>
    </w:p>
    <w:p>
      <w:r>
        <w:rPr>
          <w:b/>
          <w:u w:val="single"/>
        </w:rPr>
        <w:t>717483</w:t>
      </w:r>
    </w:p>
    <w:p>
      <w:r>
        <w:t>@tmoven hja, to je ta korajža in modus operandi, ki ga ljudje poskrajo v okviru svojih mehurčkov... škoda</w:t>
      </w:r>
    </w:p>
    <w:p>
      <w:r>
        <w:rPr>
          <w:b/>
          <w:u w:val="single"/>
        </w:rPr>
        <w:t>717484</w:t>
      </w:r>
    </w:p>
    <w:p>
      <w:r>
        <w:t>@LazarjevPolzek Zanj obstaja poseben krog pekla ... Pravzaprav za vse, ki si izmišljujejo te nagravžne izpeljanke na -ka.</w:t>
      </w:r>
    </w:p>
    <w:p>
      <w:r>
        <w:rPr>
          <w:b/>
          <w:u w:val="single"/>
        </w:rPr>
        <w:t>717485</w:t>
      </w:r>
    </w:p>
    <w:p>
      <w:r>
        <w:t>@Onkraj_ Ze takrat sem reku da gre za cisto nesposobnost tozilke in ne sodisca in da bi morala dobit knjizico ker je tak nacin zaenkurc.</w:t>
      </w:r>
    </w:p>
    <w:p>
      <w:r>
        <w:rPr>
          <w:b/>
          <w:u w:val="single"/>
        </w:rPr>
        <w:t>717486</w:t>
      </w:r>
    </w:p>
    <w:p>
      <w:r>
        <w:t>@Bodem43 Seveda, moške lovim samo še na sarmo, sploh ono: ni sarme pojeo nisi ... 💪😇🤣</w:t>
      </w:r>
    </w:p>
    <w:p>
      <w:r>
        <w:rPr>
          <w:b/>
          <w:u w:val="single"/>
        </w:rPr>
        <w:t>717487</w:t>
      </w:r>
    </w:p>
    <w:p>
      <w:r>
        <w:t>Malo sem luksuziral-svež korenček z vrta,jurčki iz zmrzovalnika in doma pečen kruh. https://t.co/s8oUmSUHxo</w:t>
      </w:r>
    </w:p>
    <w:p>
      <w:r>
        <w:rPr>
          <w:b/>
          <w:u w:val="single"/>
        </w:rPr>
        <w:t>717488</w:t>
      </w:r>
    </w:p>
    <w:p>
      <w:r>
        <w:t>@2sto7 @CiklonInfoVreme @valter76 jutri bomo lahko tankali direkt iz pip! 😍😎</w:t>
      </w:r>
    </w:p>
    <w:p>
      <w:r>
        <w:rPr>
          <w:b/>
          <w:u w:val="single"/>
        </w:rPr>
        <w:t>717489</w:t>
      </w:r>
    </w:p>
    <w:p>
      <w:r>
        <w:t>pohvala za @BMWSlovenija 🏆 DVAKRAT so mi že rešili rit, ko se je pooblaščenec izmikal 🙏</w:t>
      </w:r>
    </w:p>
    <w:p>
      <w:r>
        <w:rPr>
          <w:b/>
          <w:u w:val="single"/>
        </w:rPr>
        <w:t>717490</w:t>
      </w:r>
    </w:p>
    <w:p>
      <w:r>
        <w:t>"Spanje"</w:t>
        <w:br/>
        <w:t>Kapitalizem:</w:t>
        <w:br/>
        <w:t>S producentom za luksuzno življenje.</w:t>
        <w:br/>
        <w:t>Socializem:</w:t>
        <w:br/>
        <w:t>Z županom za pridobitev službe in s tem pufa - za preživetje.</w:t>
      </w:r>
    </w:p>
    <w:p>
      <w:r>
        <w:rPr>
          <w:b/>
          <w:u w:val="single"/>
        </w:rPr>
        <w:t>717491</w:t>
      </w:r>
    </w:p>
    <w:p>
      <w:r>
        <w:t>@JozeBiscak spricala solo, kadila, preklinjala in (kolikor vem) brez otrok... #svetlaprihodnost #norisnica</w:t>
      </w:r>
    </w:p>
    <w:p>
      <w:r>
        <w:rPr>
          <w:b/>
          <w:u w:val="single"/>
        </w:rPr>
        <w:t>717492</w:t>
      </w:r>
    </w:p>
    <w:p>
      <w:r>
        <w:t>@juremes Odgovor je: Vsekakor. Ker lokali kljub navidezni enakosti še vedno ne sprejemajo v službo butcev s portala Domovina.</w:t>
      </w:r>
    </w:p>
    <w:p>
      <w:r>
        <w:rPr>
          <w:b/>
          <w:u w:val="single"/>
        </w:rPr>
        <w:t>717493</w:t>
      </w:r>
    </w:p>
    <w:p>
      <w:r>
        <w:t>@RLjubljana Kopam se v njem.</w:t>
        <w:br/>
        <w:t>#zarojstnidansespodobi</w:t>
        <w:br/>
        <w:t xml:space="preserve">#kolegicesomevnpelale </w:t>
        <w:br/>
        <w:t>#neobsojaj</w:t>
      </w:r>
    </w:p>
    <w:p>
      <w:r>
        <w:rPr>
          <w:b/>
          <w:u w:val="single"/>
        </w:rPr>
        <w:t>717494</w:t>
      </w:r>
    </w:p>
    <w:p>
      <w:r>
        <w:t>@lucijausaj Medijska blokada je res strah vzbujajoča,kot bi bilo leto1955!!!</w:t>
      </w:r>
    </w:p>
    <w:p>
      <w:r>
        <w:rPr>
          <w:b/>
          <w:u w:val="single"/>
        </w:rPr>
        <w:t>717495</w:t>
      </w:r>
    </w:p>
    <w:p>
      <w:r>
        <w:t>Takole poln je bil zeleni kot ob našem obisku v Merkurju v Murski Soboti! :) #murskasobota #ecikliraj https://t.co/Y9szObloEG</w:t>
      </w:r>
    </w:p>
    <w:p>
      <w:r>
        <w:rPr>
          <w:b/>
          <w:u w:val="single"/>
        </w:rPr>
        <w:t>717496</w:t>
      </w:r>
    </w:p>
    <w:p>
      <w:r>
        <w:t>Spitzenkandidat. Beseda, ki je penetrirala v slovenski medijski jezik in nas posiljuje že kak teden.</w:t>
      </w:r>
    </w:p>
    <w:p>
      <w:r>
        <w:rPr>
          <w:b/>
          <w:u w:val="single"/>
        </w:rPr>
        <w:t>717497</w:t>
      </w:r>
    </w:p>
    <w:p>
      <w:r>
        <w:t>Onkolog in dr. Krek zavajata v oddaji. Konoplja zdravi raka, CBD ubija rakave celice https://t.co/0EkG6uUQdh</w:t>
      </w:r>
    </w:p>
    <w:p>
      <w:r>
        <w:rPr>
          <w:b/>
          <w:u w:val="single"/>
        </w:rPr>
        <w:t>717498</w:t>
      </w:r>
    </w:p>
    <w:p>
      <w:r>
        <w:t>Toda na FDV lahko študent pade le po stopnicah, najtežji predmet na tej ugledni fakulteti pa so hrastova vrata. https://t.co/pKoQWeVMO8</w:t>
      </w:r>
    </w:p>
    <w:p>
      <w:r>
        <w:rPr>
          <w:b/>
          <w:u w:val="single"/>
        </w:rPr>
        <w:t>717499</w:t>
      </w:r>
    </w:p>
    <w:p>
      <w:r>
        <w:t>Bojan, samo komuniste in njihove podrepnike kradljive umakniti.</w:t>
        <w:br/>
        <w:t>In reformirati Slo in se posebej zdravstvo. Takoj. https://t.co/owbgj3z4xM</w:t>
      </w:r>
    </w:p>
    <w:p>
      <w:r>
        <w:rPr>
          <w:b/>
          <w:u w:val="single"/>
        </w:rPr>
        <w:t>717500</w:t>
      </w:r>
    </w:p>
    <w:p>
      <w:r>
        <w:t>Tisto, ko naročiš nov parket, naslednji dan pridejo mojstri, vržejo ven stara tla in je spodaj perfect parket. Grem se ustrelit. Lp</w:t>
      </w:r>
    </w:p>
    <w:p>
      <w:r>
        <w:rPr>
          <w:b/>
          <w:u w:val="single"/>
        </w:rPr>
        <w:t>717501</w:t>
      </w:r>
    </w:p>
    <w:p>
      <w:r>
        <w:t>Balkanci so sprejeli dejstvo, da velike sile diktirajo pravila igre, in plešejo v njihovem ritmu. Piše Vili... https://t.co/2C0ttSRNkv</w:t>
      </w:r>
    </w:p>
    <w:p>
      <w:r>
        <w:rPr>
          <w:b/>
          <w:u w:val="single"/>
        </w:rPr>
        <w:t>717502</w:t>
      </w:r>
    </w:p>
    <w:p>
      <w:r>
        <w:t>Poškodbe nagajajo reprezentantom in selektorju @nzs_si Matjažu Keku. https://t.co/s1m25Uu4IM</w:t>
      </w:r>
    </w:p>
    <w:p>
      <w:r>
        <w:rPr>
          <w:b/>
          <w:u w:val="single"/>
        </w:rPr>
        <w:t>717503</w:t>
      </w:r>
    </w:p>
    <w:p>
      <w:r>
        <w:t>@Dr_Eclectic Od vsega tega me v resnici najbolj moti tista transformatorska postaja. Res je kar velika in slišiš jo, ko greš mimo.</w:t>
      </w:r>
    </w:p>
    <w:p>
      <w:r>
        <w:rPr>
          <w:b/>
          <w:u w:val="single"/>
        </w:rPr>
        <w:t>717504</w:t>
      </w:r>
    </w:p>
    <w:p>
      <w:r>
        <w:t>@darjapograjc Ok. Hvala za razlago. Ponavadi počakam, da pujs poje, potem jaz njega. Naj ostane tako. jfc je jesusfuckingcrist</w:t>
      </w:r>
    </w:p>
    <w:p>
      <w:r>
        <w:rPr>
          <w:b/>
          <w:u w:val="single"/>
        </w:rPr>
        <w:t>717505</w:t>
      </w:r>
    </w:p>
    <w:p>
      <w:r>
        <w:t>Migrantov na drugi strani Kolpe kot mravelj https://t.co/tnbuWOaFO6 via @MojaDolenjska</w:t>
      </w:r>
    </w:p>
    <w:p>
      <w:r>
        <w:rPr>
          <w:b/>
          <w:u w:val="single"/>
        </w:rPr>
        <w:t>717506</w:t>
      </w:r>
    </w:p>
    <w:p>
      <w:r>
        <w:t>V mlinu konjukture je za delavca v mlinu le peščica črne moke, v mlinu recesije mora moko delavec prinesti od doma.#GZS👎😠👎</w:t>
      </w:r>
    </w:p>
    <w:p>
      <w:r>
        <w:rPr>
          <w:b/>
          <w:u w:val="single"/>
        </w:rPr>
        <w:t>717507</w:t>
      </w:r>
    </w:p>
    <w:p>
      <w:r>
        <w:t>Otrok je fasal neko alergijo, zdaj bom preprala in prelikala vsa oblacilca....</w:t>
        <w:br/>
        <w:t xml:space="preserve">Prva zagonetka: kje je likalnik? </w:t>
        <w:br/>
        <w:t>#number1zena</w:t>
      </w:r>
    </w:p>
    <w:p>
      <w:r>
        <w:rPr>
          <w:b/>
          <w:u w:val="single"/>
        </w:rPr>
        <w:t>717508</w:t>
      </w:r>
    </w:p>
    <w:p>
      <w:r>
        <w:t>@DMShinratensei Mlakar je iz dobrega pisca besedil postal ena navadna komunistična mona</w:t>
      </w:r>
    </w:p>
    <w:p>
      <w:r>
        <w:rPr>
          <w:b/>
          <w:u w:val="single"/>
        </w:rPr>
        <w:t>717509</w:t>
      </w:r>
    </w:p>
    <w:p>
      <w:r>
        <w:t>@MitjaIrsic Dokler bodo imeli podporo debilov, ki ne zmorejo minimalnega razmisleka o prihodnosti njihovih otrok.</w:t>
      </w:r>
    </w:p>
    <w:p>
      <w:r>
        <w:rPr>
          <w:b/>
          <w:u w:val="single"/>
        </w:rPr>
        <w:t>717510</w:t>
      </w:r>
    </w:p>
    <w:p>
      <w:r>
        <w:t>@DrzavljanK Vili nič skrbet, Cerarjev vlak in vsa njegova sodrga se že vstrajno pelje v prepad, prav kmalu bo na cilju.</w:t>
      </w:r>
    </w:p>
    <w:p>
      <w:r>
        <w:rPr>
          <w:b/>
          <w:u w:val="single"/>
        </w:rPr>
        <w:t>717511</w:t>
      </w:r>
    </w:p>
    <w:p>
      <w:r>
        <w:t>@AlanOrlic @had Prekleti Avstralci. Sej bi ga lahko na kak otok vrgli pa pozabili.</w:t>
      </w:r>
    </w:p>
    <w:p>
      <w:r>
        <w:rPr>
          <w:b/>
          <w:u w:val="single"/>
        </w:rPr>
        <w:t>717512</w:t>
      </w:r>
    </w:p>
    <w:p>
      <w:r>
        <w:t>@tfajon @strankaSD @ZenskiforumSD @SDLjubljana Ste še vedno v letu 1945 oz. 1943. Nič čudnega da se mladi izdelujemo ven iz SD greznice....</w:t>
      </w:r>
    </w:p>
    <w:p>
      <w:r>
        <w:rPr>
          <w:b/>
          <w:u w:val="single"/>
        </w:rPr>
        <w:t>717513</w:t>
      </w:r>
    </w:p>
    <w:p>
      <w:r>
        <w:t>Komentar na novico: Po Sanremu še "napad" na Evrovizijo - Italija v Lizbono pošilja ... https://t.co/ZYp1bYIAfL</w:t>
      </w:r>
    </w:p>
    <w:p>
      <w:r>
        <w:rPr>
          <w:b/>
          <w:u w:val="single"/>
        </w:rPr>
        <w:t>717514</w:t>
      </w:r>
    </w:p>
    <w:p>
      <w:r>
        <w:t>Profitabilnost. Thanet: baje profitabilen a z zelo majhno maržo. TEŠ6: 70 milijonov letne izgube.</w:t>
      </w:r>
    </w:p>
    <w:p>
      <w:r>
        <w:rPr>
          <w:b/>
          <w:u w:val="single"/>
        </w:rPr>
        <w:t>717515</w:t>
      </w:r>
    </w:p>
    <w:p>
      <w:r>
        <w:t>nekje pa so levi le tretjerazredni...njihov Dedek Mraz vedno zadnji pride...😜 https://t.co/1H93reiwEs</w:t>
      </w:r>
    </w:p>
    <w:p>
      <w:r>
        <w:rPr>
          <w:b/>
          <w:u w:val="single"/>
        </w:rPr>
        <w:t>717516</w:t>
      </w:r>
    </w:p>
    <w:p>
      <w:r>
        <w:t>@Baldrick_57 Šarec, z bencinom še nihčeni ni pogasil požara, a bo tebi uspelo??????</w:t>
      </w:r>
    </w:p>
    <w:p>
      <w:r>
        <w:rPr>
          <w:b/>
          <w:u w:val="single"/>
        </w:rPr>
        <w:t>717517</w:t>
      </w:r>
    </w:p>
    <w:p>
      <w:r>
        <w:t>@Matej_Klaric Pa ti res živiš v Alice in wonderland. Raje se pridruži kakšni patrulji pa boš malo videl, kakšno je dejansko stanje.</w:t>
      </w:r>
    </w:p>
    <w:p>
      <w:r>
        <w:rPr>
          <w:b/>
          <w:u w:val="single"/>
        </w:rPr>
        <w:t>717518</w:t>
      </w:r>
    </w:p>
    <w:p>
      <w:r>
        <w:t>Zračunal sem, da bo cca 30 parov papuč od SMC po volitvah</w:t>
        <w:br/>
        <w:t>ostalo pred parlamentom. https://t.co/foTlLWebDY</w:t>
      </w:r>
    </w:p>
    <w:p>
      <w:r>
        <w:rPr>
          <w:b/>
          <w:u w:val="single"/>
        </w:rPr>
        <w:t>717519</w:t>
      </w:r>
    </w:p>
    <w:p>
      <w:r>
        <w:t>Dizel bo jutri cenejši za 2,6 centa, 95-oktanski bencin za 2,1 centa https://t.co/kTevN3MVK9</w:t>
      </w:r>
    </w:p>
    <w:p>
      <w:r>
        <w:rPr>
          <w:b/>
          <w:u w:val="single"/>
        </w:rPr>
        <w:t>717520</w:t>
      </w:r>
    </w:p>
    <w:p>
      <w:r>
        <w:t>Delavnica Tantrične masaže, ki jo vodi Aleksander Lah</w:t>
        <w:br/>
        <w:br/>
        <w:t>Tantrično masažo lahko uporabimo za</w:t>
        <w:br/>
        <w:t>zdravljenje in duhovni... https://t.co/F75vc69qkc</w:t>
      </w:r>
    </w:p>
    <w:p>
      <w:r>
        <w:rPr>
          <w:b/>
          <w:u w:val="single"/>
        </w:rPr>
        <w:t>717521</w:t>
      </w:r>
    </w:p>
    <w:p>
      <w:r>
        <w:t>A bo konec ze teh retrogarnih (al kaksni ze so) planetov? Ta svet je v zadnjem tednu ratal se bolj nor #nemoremvec</w:t>
      </w:r>
    </w:p>
    <w:p>
      <w:r>
        <w:rPr>
          <w:b/>
          <w:u w:val="single"/>
        </w:rPr>
        <w:t>717522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717523</w:t>
      </w:r>
    </w:p>
    <w:p>
      <w:r>
        <w:t>Hrvati nas peglajo ves čas, le ko je bila SDS v vladi tega bi bilo ces čas😛😋😋 https://t.co/C4WCI4lqbq</w:t>
      </w:r>
    </w:p>
    <w:p>
      <w:r>
        <w:rPr>
          <w:b/>
          <w:u w:val="single"/>
        </w:rPr>
        <w:t>717524</w:t>
      </w:r>
    </w:p>
    <w:p>
      <w:r>
        <w:t>simptomatično je, da so nemški nacionalsocialisticni brambovci tako močni prav v Karl-Marx-Stadt</w:t>
      </w:r>
    </w:p>
    <w:p>
      <w:r>
        <w:rPr>
          <w:b/>
          <w:u w:val="single"/>
        </w:rPr>
        <w:t>717525</w:t>
      </w:r>
    </w:p>
    <w:p>
      <w:r>
        <w:t>Kako butasto. Skor, kot SD band s tisto retardirano pesmijo "Hočem Evropo". https://t.co/k5xltHPZN5</w:t>
      </w:r>
    </w:p>
    <w:p>
      <w:r>
        <w:rPr>
          <w:b/>
          <w:u w:val="single"/>
        </w:rPr>
        <w:t>717526</w:t>
      </w:r>
    </w:p>
    <w:p>
      <w:r>
        <w:t>Ob šestih popoldan grem domov iz službe in ....vročinski šok +20°</w:t>
        <w:br/>
        <w:t>😛..a smo že v peklu..včeraj je zgledalo še čist ok...</w:t>
      </w:r>
    </w:p>
    <w:p>
      <w:r>
        <w:rPr>
          <w:b/>
          <w:u w:val="single"/>
        </w:rPr>
        <w:t>717527</w:t>
      </w:r>
    </w:p>
    <w:p>
      <w:r>
        <w:t>@pikapoka_jelen @surfon @Metod_Berlec @5RA75226708 Ja, levuharji so znani bežalci. L. 41 so jo npr. strahopetno popihali v gozd.</w:t>
      </w:r>
    </w:p>
    <w:p>
      <w:r>
        <w:rPr>
          <w:b/>
          <w:u w:val="single"/>
        </w:rPr>
        <w:t>717528</w:t>
      </w:r>
    </w:p>
    <w:p>
      <w:r>
        <w:t>Če bo dovolj ljudi delilo post o 29 000 000 € se bo kmalu zganil tudi najbolj "učinkovit" premier v zgodovini Slo.</w:t>
      </w:r>
    </w:p>
    <w:p>
      <w:r>
        <w:rPr>
          <w:b/>
          <w:u w:val="single"/>
        </w:rPr>
        <w:t>717529</w:t>
      </w:r>
    </w:p>
    <w:p>
      <w:r>
        <w:t>@leaathenatabako Jaz redno... cimet dokazano zbija holesterol pa še kaj...👍🥴</w:t>
      </w:r>
    </w:p>
    <w:p>
      <w:r>
        <w:rPr>
          <w:b/>
          <w:u w:val="single"/>
        </w:rPr>
        <w:t>717530</w:t>
      </w:r>
    </w:p>
    <w:p>
      <w:r>
        <w:t>@IgorGaberc Dan, ki je prazen dela. Zato je praznik, ki ni dela prost, po moje oksimoron.</w:t>
      </w:r>
    </w:p>
    <w:p>
      <w:r>
        <w:rPr>
          <w:b/>
          <w:u w:val="single"/>
        </w:rPr>
        <w:t>717531</w:t>
      </w:r>
    </w:p>
    <w:p>
      <w:r>
        <w:t>@mihazorz Glede na to, da smo edino glavno mesto, ki ima nasproti vladne palače in parlamenta, spomenike komunističnih klavcev, BI ŠLO.</w:t>
      </w:r>
    </w:p>
    <w:p>
      <w:r>
        <w:rPr>
          <w:b/>
          <w:u w:val="single"/>
        </w:rPr>
        <w:t>717532</w:t>
      </w:r>
    </w:p>
    <w:p>
      <w:r>
        <w:t>Biodimamicen homeopatski pripravek na kompostu vezi rdečih polzev ni izkazal. Se vedno jih mrgoli</w:t>
      </w:r>
    </w:p>
    <w:p>
      <w:r>
        <w:rPr>
          <w:b/>
          <w:u w:val="single"/>
        </w:rPr>
        <w:t>717533</w:t>
      </w:r>
    </w:p>
    <w:p>
      <w:r>
        <w:t>Kaj jim pomagajo jahte, luksuzne vile in milijoni na računih, če pa danes ne bodo mogli zatisniti očesa? Spanec je boljši kot žganec!</w:t>
      </w:r>
    </w:p>
    <w:p>
      <w:r>
        <w:rPr>
          <w:b/>
          <w:u w:val="single"/>
        </w:rPr>
        <w:t>717534</w:t>
      </w:r>
    </w:p>
    <w:p>
      <w:r>
        <w:t>@Trdosrcnez Treba na KGB poslat en mail, da Janša naokoli govori, da so navadni pusiji... Mogoče ga pa noč vzame!</w:t>
      </w:r>
    </w:p>
    <w:p>
      <w:r>
        <w:rPr>
          <w:b/>
          <w:u w:val="single"/>
        </w:rPr>
        <w:t>717535</w:t>
      </w:r>
    </w:p>
    <w:p>
      <w:r>
        <w:t xml:space="preserve">@FIFAWorldCup @EuroQualifiers #SLOLIT | 4:0 |  📰 Visoka zmaga pušča odprta vrata #SrceBije #WCQ </w:t>
        <w:br/>
        <w:t>https://t.co/iEuVmUMC3S</w:t>
      </w:r>
    </w:p>
    <w:p>
      <w:r>
        <w:rPr>
          <w:b/>
          <w:u w:val="single"/>
        </w:rPr>
        <w:t>717536</w:t>
      </w:r>
    </w:p>
    <w:p>
      <w:r>
        <w:t>@dusankocevar1 @RosvitaP @BorutPahor @TVOdmevi Pahor pa kar oboje. Bruha se mi, ko se pojavi na ekranu.</w:t>
      </w:r>
    </w:p>
    <w:p>
      <w:r>
        <w:rPr>
          <w:b/>
          <w:u w:val="single"/>
        </w:rPr>
        <w:t>717537</w:t>
      </w:r>
    </w:p>
    <w:p>
      <w:r>
        <w:t>@llisjak Rdeča zvezda na belo-modro-rdeči zastavi je prevelik madež. Podpiram spremebo.</w:t>
      </w:r>
    </w:p>
    <w:p>
      <w:r>
        <w:rPr>
          <w:b/>
          <w:u w:val="single"/>
        </w:rPr>
        <w:t>717538</w:t>
      </w:r>
    </w:p>
    <w:p>
      <w:r>
        <w:t>Spet ima prav veliki poznavalec podnebnega ohlajena Grims. Na Kredarici imajo že 3 metre snega. Njegovi verniki doživljajo orgazem.</w:t>
      </w:r>
    </w:p>
    <w:p>
      <w:r>
        <w:rPr>
          <w:b/>
          <w:u w:val="single"/>
        </w:rPr>
        <w:t>717539</w:t>
      </w:r>
    </w:p>
    <w:p>
      <w:r>
        <w:t>@ZoranZGaljevice Notranjska se začne za Postojnskimi vrati in zaradi mene se lahko razteza do Trojan ;)</w:t>
      </w:r>
    </w:p>
    <w:p>
      <w:r>
        <w:rPr>
          <w:b/>
          <w:u w:val="single"/>
        </w:rPr>
        <w:t>717540</w:t>
      </w:r>
    </w:p>
    <w:p>
      <w:r>
        <w:t>Takrat, ko men telefon crkne, se po Dunajski pripelje črn C3 poln bab in z napihnjenim plamencem na strehi.</w:t>
      </w:r>
    </w:p>
    <w:p>
      <w:r>
        <w:rPr>
          <w:b/>
          <w:u w:val="single"/>
        </w:rPr>
        <w:t>717541</w:t>
      </w:r>
    </w:p>
    <w:p>
      <w:r>
        <w:t>@bjakeb tkole bom rekla: če te nimam na eni od teh internetnih pizdarij, mi tut SMS-a ni treba pošiljat.</w:t>
      </w:r>
    </w:p>
    <w:p>
      <w:r>
        <w:rPr>
          <w:b/>
          <w:u w:val="single"/>
        </w:rPr>
        <w:t>717542</w:t>
      </w:r>
    </w:p>
    <w:p>
      <w:r>
        <w:t>@JakaDolinar2 @petra_jansa @alenkamajsep @IUS_INFO Sluzba je sluzba, predsednica Sveta za zenske na podezelju.</w:t>
      </w:r>
    </w:p>
    <w:p>
      <w:r>
        <w:rPr>
          <w:b/>
          <w:u w:val="single"/>
        </w:rPr>
        <w:t>717543</w:t>
      </w:r>
    </w:p>
    <w:p>
      <w:r>
        <w:t>Prizori za zgodovino: Kdor ne skače (sredi Pariza), ni Sloven'c! #video https://t.co/osyLY3xxM1</w:t>
      </w:r>
    </w:p>
    <w:p>
      <w:r>
        <w:rPr>
          <w:b/>
          <w:u w:val="single"/>
        </w:rPr>
        <w:t>717544</w:t>
      </w:r>
    </w:p>
    <w:p>
      <w:r>
        <w:t>Stari politični lisjak, ki ga je duševni bolnik prikoval na invalidski voziček, o pobijanju levičarskih teroristov https://t.co/IX0vwSyZ7D</w:t>
      </w:r>
    </w:p>
    <w:p>
      <w:r>
        <w:rPr>
          <w:b/>
          <w:u w:val="single"/>
        </w:rPr>
        <w:t>717545</w:t>
      </w:r>
    </w:p>
    <w:p>
      <w:r>
        <w:t>Čestitam Kršinarju za odlično prognoso diareje "intelektualnega" komislamizma. https://t.co/XejRTa0NgT</w:t>
      </w:r>
    </w:p>
    <w:p>
      <w:r>
        <w:rPr>
          <w:b/>
          <w:u w:val="single"/>
        </w:rPr>
        <w:t>717546</w:t>
      </w:r>
    </w:p>
    <w:p>
      <w:r>
        <w:t>Avto, dve kolesi, dva cloveka, tri deske, trije trapezi, stirje bari in osem kajtov so vkrcani. #sardinija</w:t>
      </w:r>
    </w:p>
    <w:p>
      <w:r>
        <w:rPr>
          <w:b/>
          <w:u w:val="single"/>
        </w:rPr>
        <w:t>717547</w:t>
      </w:r>
    </w:p>
    <w:p>
      <w:r>
        <w:t>@nejcd, hvala. žal je skupaj z vso opremo že izven budžeta, pa še vizualno nam ne potegne.</w:t>
      </w:r>
    </w:p>
    <w:p>
      <w:r>
        <w:rPr>
          <w:b/>
          <w:u w:val="single"/>
        </w:rPr>
        <w:t>717548</w:t>
      </w:r>
    </w:p>
    <w:p>
      <w:r>
        <w:t>@Press_Clipping: SIX Continents NEWS: spremljanje in sledenje več kot 2 milijonom medijev. #16skoj</w:t>
      </w:r>
    </w:p>
    <w:p>
      <w:r>
        <w:rPr>
          <w:b/>
          <w:u w:val="single"/>
        </w:rPr>
        <w:t>717549</w:t>
      </w:r>
    </w:p>
    <w:p>
      <w:r>
        <w:t>Minuli konec tedna je v Ljubljani potekal uvodni dogodek BIO 26 - prvi designaton: https://t.co/sIAtVPwlz3 @rtvslo #BIO26CommonKnowledge</w:t>
      </w:r>
    </w:p>
    <w:p>
      <w:r>
        <w:rPr>
          <w:b/>
          <w:u w:val="single"/>
        </w:rPr>
        <w:t>717550</w:t>
      </w:r>
    </w:p>
    <w:p>
      <w:r>
        <w:t>Po njavečjemu kipu diktatorja v EU in volilcih BBC #Velenje dobiva še migrantski... https://t.co/84jvsGgJ4K by #petra_jansa via @c0nvey</w:t>
      </w:r>
    </w:p>
    <w:p>
      <w:r>
        <w:rPr>
          <w:b/>
          <w:u w:val="single"/>
        </w:rPr>
        <w:t>717551</w:t>
      </w:r>
    </w:p>
    <w:p>
      <w:r>
        <w:t>Včasih smo se v gostilnah ob piru pogovarjali o fuzbalu in babah. Danes pa sam še o kripto svetu.</w:t>
      </w:r>
    </w:p>
    <w:p>
      <w:r>
        <w:rPr>
          <w:b/>
          <w:u w:val="single"/>
        </w:rPr>
        <w:t>717552</w:t>
      </w:r>
    </w:p>
    <w:p>
      <w:r>
        <w:t>Rdeči voluhar obrača vzroke in posledice v svojo rdečo korist. Resnica res ni levakom vrlina. https://t.co/aJOD4d5sBz</w:t>
      </w:r>
    </w:p>
    <w:p>
      <w:r>
        <w:rPr>
          <w:b/>
          <w:u w:val="single"/>
        </w:rPr>
        <w:t>717553</w:t>
      </w:r>
    </w:p>
    <w:p>
      <w:r>
        <w:t>OD 9.00 NAPREJ V ŽIVO NA NOVA24TV: Protest proti sprejemno-registracijskemu centru in za varovano mejo https://t.co/SvYavyoYvm via @Nova24TV</w:t>
      </w:r>
    </w:p>
    <w:p>
      <w:r>
        <w:rPr>
          <w:b/>
          <w:u w:val="single"/>
        </w:rPr>
        <w:t>717554</w:t>
      </w:r>
    </w:p>
    <w:p>
      <w:r>
        <w:t>Startap iniciativa oganizira drugi Startap večer in tokrat v goste prihaja Andraž Tori. Več o dogodku in gostu pa... https://t.co/epSbrtrUZE</w:t>
      </w:r>
    </w:p>
    <w:p>
      <w:r>
        <w:rPr>
          <w:b/>
          <w:u w:val="single"/>
        </w:rPr>
        <w:t>717555</w:t>
      </w:r>
    </w:p>
    <w:p>
      <w:r>
        <w:t>Trdoživost Slovencev: "Preživeti, organizirati odpor in dnevno prebijati blokade" https://t.co/yUT8xuXXNg</w:t>
      </w:r>
    </w:p>
    <w:p>
      <w:r>
        <w:rPr>
          <w:b/>
          <w:u w:val="single"/>
        </w:rPr>
        <w:t>717556</w:t>
      </w:r>
    </w:p>
    <w:p>
      <w:r>
        <w:t>Do 14. smo brez elektrike. Dobro, da imam Miklavževa darila za zavit in pol telefon da bom podcaste poslušala.</w:t>
      </w:r>
    </w:p>
    <w:p>
      <w:r>
        <w:rPr>
          <w:b/>
          <w:u w:val="single"/>
        </w:rPr>
        <w:t>717557</w:t>
      </w:r>
    </w:p>
    <w:p>
      <w:r>
        <w:t>@magrateja Tud gospa, ki je to nardila in prineala do mize, je bla cela od cukra :)</w:t>
      </w:r>
    </w:p>
    <w:p>
      <w:r>
        <w:rPr>
          <w:b/>
          <w:u w:val="single"/>
        </w:rPr>
        <w:t>717558</w:t>
      </w:r>
    </w:p>
    <w:p>
      <w:r>
        <w:t>Dobre odgovore na moje nebuloze sem dolžan ritvitat. https://t.co/DHrxrQNZ37</w:t>
      </w:r>
    </w:p>
    <w:p>
      <w:r>
        <w:rPr>
          <w:b/>
          <w:u w:val="single"/>
        </w:rPr>
        <w:t>717559</w:t>
      </w:r>
    </w:p>
    <w:p>
      <w:r>
        <w:t>@LottaS10 @SmiljanPurger @JozeBiscak Sem vedel da verjameš v to! Vsak utrgan desničar to verjame. Joj si nora</w:t>
      </w:r>
    </w:p>
    <w:p>
      <w:r>
        <w:rPr>
          <w:b/>
          <w:u w:val="single"/>
        </w:rPr>
        <w:t>717560</w:t>
      </w:r>
    </w:p>
    <w:p>
      <w:r>
        <w:t>[JOB] #Zaposlitev #delo: Komercialist za prodajo - m/ž https://t.co/0BwI7aZxo1 Regija:#osrednjeslovenska  v kategoriji: #komerciala #prodaja</w:t>
      </w:r>
    </w:p>
    <w:p>
      <w:r>
        <w:rPr>
          <w:b/>
          <w:u w:val="single"/>
        </w:rPr>
        <w:t>717561</w:t>
      </w:r>
    </w:p>
    <w:p>
      <w:r>
        <w:t>@RichieKis @AfneGunca16 @petrasovdat Jaz je sploh ne uporabljam. Poleti je pač vroče.</w:t>
      </w:r>
    </w:p>
    <w:p>
      <w:r>
        <w:rPr>
          <w:b/>
          <w:u w:val="single"/>
        </w:rPr>
        <w:t>717562</w:t>
      </w:r>
    </w:p>
    <w:p>
      <w:r>
        <w:t>@JazbarMatjaz @illegall_blonde Če se hočeš po riti praskat, jo moraš dvignit. Kje se jim pa da...</w:t>
      </w:r>
    </w:p>
    <w:p>
      <w:r>
        <w:rPr>
          <w:b/>
          <w:u w:val="single"/>
        </w:rPr>
        <w:t>717563</w:t>
      </w:r>
    </w:p>
    <w:p>
      <w:r>
        <w:t>In nekdo se je spravil špilat Golico na frajtonarco. Ko vsaj ne bi fušal ko budala.</w:t>
      </w:r>
    </w:p>
    <w:p>
      <w:r>
        <w:rPr>
          <w:b/>
          <w:u w:val="single"/>
        </w:rPr>
        <w:t>717564</w:t>
      </w:r>
    </w:p>
    <w:p>
      <w:r>
        <w:t>@SolaUrgence @GregorProsen  Stare hipertenzivne mame potrebujejo toplo besedo in lupcka za lahko noc.</w:t>
      </w:r>
    </w:p>
    <w:p>
      <w:r>
        <w:rPr>
          <w:b/>
          <w:u w:val="single"/>
        </w:rPr>
        <w:t>717565</w:t>
      </w:r>
    </w:p>
    <w:p>
      <w:r>
        <w:t>@GorencIrena @Margu501 primitivni ste tisti, ki podpirate pobijanje živali...</w:t>
      </w:r>
    </w:p>
    <w:p>
      <w:r>
        <w:rPr>
          <w:b/>
          <w:u w:val="single"/>
        </w:rPr>
        <w:t>717566</w:t>
      </w:r>
    </w:p>
    <w:p>
      <w:r>
        <w:t>V predoru Trojane je zaradi prometne nesreče zaprt vozni pas v smeri proti Mariboru, nastajajo zastoji.</w:t>
      </w:r>
    </w:p>
    <w:p>
      <w:r>
        <w:rPr>
          <w:b/>
          <w:u w:val="single"/>
        </w:rPr>
        <w:t>717567</w:t>
      </w:r>
    </w:p>
    <w:p>
      <w:r>
        <w:t>Kako se obleči za mraz. Zgoraj navlečeš 10 slojev oblačil. Spodaj samo kavbojke, ker najlonke pod hlačami sovražiš bolj kot ozebline.</w:t>
      </w:r>
    </w:p>
    <w:p>
      <w:r>
        <w:rPr>
          <w:b/>
          <w:u w:val="single"/>
        </w:rPr>
        <w:t>717568</w:t>
      </w:r>
    </w:p>
    <w:p>
      <w:r>
        <w:t>@leaathenatabako Moja babi je vedno sabo trogala še voziček. Namesto vrečke.</w:t>
      </w:r>
    </w:p>
    <w:p>
      <w:r>
        <w:rPr>
          <w:b/>
          <w:u w:val="single"/>
        </w:rPr>
        <w:t>717569</w:t>
      </w:r>
    </w:p>
    <w:p>
      <w:r>
        <w:t>@MorskaKvacka @5er_peter Ajde, #rus okej, ampak uni #den naj pa kar grejo v danko.</w:t>
      </w:r>
    </w:p>
    <w:p>
      <w:r>
        <w:rPr>
          <w:b/>
          <w:u w:val="single"/>
        </w:rPr>
        <w:t>717570</w:t>
      </w:r>
    </w:p>
    <w:p>
      <w:r>
        <w:t>@indijanec Ne rabiš skrbet... Pička premore karizmo. Zaenkrat. Na 24 kur bi samo peroksidna postala + rit zrasla za 5x</w:t>
      </w:r>
    </w:p>
    <w:p>
      <w:r>
        <w:rPr>
          <w:b/>
          <w:u w:val="single"/>
        </w:rPr>
        <w:t>717571</w:t>
      </w:r>
    </w:p>
    <w:p>
      <w:r>
        <w:t>Prvi neredi na tribunah. Navijači @nkolimpija med mariborske navijače vrgli baklo. Ti so jim jo vrnili. #derbi #PLTS https://t.co/MDCjN9zzGc</w:t>
      </w:r>
    </w:p>
    <w:p>
      <w:r>
        <w:rPr>
          <w:b/>
          <w:u w:val="single"/>
        </w:rPr>
        <w:t>717572</w:t>
      </w:r>
    </w:p>
    <w:p>
      <w:r>
        <w:t>@strankaSDS @JJansaSDS @AlenkaJerajSDS @ResimoSlo Zdaj se bodo levi mediji zelo potrudili da bodo prodal vse pid preprogo pomest</w:t>
      </w:r>
    </w:p>
    <w:p>
      <w:r>
        <w:rPr>
          <w:b/>
          <w:u w:val="single"/>
        </w:rPr>
        <w:t>717573</w:t>
      </w:r>
    </w:p>
    <w:p>
      <w:r>
        <w:t>Levičarjem in socialistom se zaradi 15 minut Resnice na Rtv Slo PODIRA SVET.</w:t>
        <w:br/>
        <w:t>A jim začnemo zbirati zamaške?</w:t>
      </w:r>
    </w:p>
    <w:p>
      <w:r>
        <w:rPr>
          <w:b/>
          <w:u w:val="single"/>
        </w:rPr>
        <w:t>717574</w:t>
      </w:r>
    </w:p>
    <w:p>
      <w:r>
        <w:t>Đizs no, kaj se je zgodilo z Mezgecem? Kakšna hujša poškodba? Pogačar je samo krvav po roki, kako se drži Rogla? #padec #LaVuelta19</w:t>
      </w:r>
    </w:p>
    <w:p>
      <w:r>
        <w:rPr>
          <w:b/>
          <w:u w:val="single"/>
        </w:rPr>
        <w:t>717575</w:t>
      </w:r>
    </w:p>
    <w:p>
      <w:r>
        <w:t>@crnkovic @MGruden @vecer Smo leta 2019: ne blokirati/utišati anonimnega folka velja za pornografijo.</w:t>
      </w:r>
    </w:p>
    <w:p>
      <w:r>
        <w:rPr>
          <w:b/>
          <w:u w:val="single"/>
        </w:rPr>
        <w:t>717576</w:t>
      </w:r>
    </w:p>
    <w:p>
      <w:r>
        <w:t>@MarjeticaM @JoAnnaOfArc1 Prav vam je, večno ste volili komunjare, naj vam pomagajo, saj so na oblasti!</w:t>
      </w:r>
    </w:p>
    <w:p>
      <w:r>
        <w:rPr>
          <w:b/>
          <w:u w:val="single"/>
        </w:rPr>
        <w:t>717577</w:t>
      </w:r>
    </w:p>
    <w:p>
      <w:r>
        <w:t>Je še kdo, ki se mu zdijo cene in storitve BPH #čistinateg? #alta 120 EUR za nič dela na leto. #jaztudi</w:t>
      </w:r>
    </w:p>
    <w:p>
      <w:r>
        <w:rPr>
          <w:b/>
          <w:u w:val="single"/>
        </w:rPr>
        <w:t>717578</w:t>
      </w:r>
    </w:p>
    <w:p>
      <w:r>
        <w:t>Se je vam skisalo na @24ur_com ?</w:t>
        <w:br/>
        <w:t>Na članku o streljanju v šoli objavite zraven ta dva tvita? #youhadonejob https://t.co/5Pa8m5s1wM</w:t>
      </w:r>
    </w:p>
    <w:p>
      <w:r>
        <w:rPr>
          <w:b/>
          <w:u w:val="single"/>
        </w:rPr>
        <w:t>717579</w:t>
      </w:r>
    </w:p>
    <w:p>
      <w:r>
        <w:t>Od danes dalje v ponudbi tudi Luka macaronsi. Za najslajse nedelje #lukamastercake #obzelezniciloce https://t.co/vOmPi05sXH</w:t>
      </w:r>
    </w:p>
    <w:p>
      <w:r>
        <w:rPr>
          <w:b/>
          <w:u w:val="single"/>
        </w:rPr>
        <w:t>717580</w:t>
      </w:r>
    </w:p>
    <w:p>
      <w:r>
        <w:t>@DoloresKores S tistimi trapastimi grimasami in prisiljenimi nasmehi, ki ugasnejo v trenutku, ko je fotografija posnetam, vred.</w:t>
      </w:r>
    </w:p>
    <w:p>
      <w:r>
        <w:rPr>
          <w:b/>
          <w:u w:val="single"/>
        </w:rPr>
        <w:t>717581</w:t>
      </w:r>
    </w:p>
    <w:p>
      <w:r>
        <w:t>POZOR! Slovenska policija opozarja: ILEGALNI MIGRANTI NA MEJI SO NEVARNI! https://t.co/5qii8DHz0p</w:t>
      </w:r>
    </w:p>
    <w:p>
      <w:r>
        <w:rPr>
          <w:b/>
          <w:u w:val="single"/>
        </w:rPr>
        <w:t>717582</w:t>
      </w:r>
    </w:p>
    <w:p>
      <w:r>
        <w:t>Sardine proti Salviniju. Nestrankarsko gibanje Sardine je nastalo predvsem kot upor proti skrajno desnemu populizmu https://t.co/cGjCo7dLQT</w:t>
      </w:r>
    </w:p>
    <w:p>
      <w:r>
        <w:rPr>
          <w:b/>
          <w:u w:val="single"/>
        </w:rPr>
        <w:t>717583</w:t>
      </w:r>
    </w:p>
    <w:p>
      <w:r>
        <w:t xml:space="preserve">to ni nič. </w:t>
        <w:br/>
        <w:t>ivo godnič, ki je na rtvslo in FB-ju pošiljal ljudi v hudo jamo, je dobil 36 mesecev aplavza z levice https://t.co/w7pOY0VHnW</w:t>
      </w:r>
    </w:p>
    <w:p>
      <w:r>
        <w:rPr>
          <w:b/>
          <w:u w:val="single"/>
        </w:rPr>
        <w:t>717584</w:t>
      </w:r>
    </w:p>
    <w:p>
      <w:r>
        <w:t>Leftardi ves čas stopnjujejo sovraštvo in nestrpnost do drugače mislečih in se potem čudijo, da se nekdo spomni pošiljat pisemske bombe.</w:t>
      </w:r>
    </w:p>
    <w:p>
      <w:r>
        <w:rPr>
          <w:b/>
          <w:u w:val="single"/>
        </w:rPr>
        <w:t>717585</w:t>
      </w:r>
    </w:p>
    <w:p>
      <w:r>
        <w:t>@surfon Sej so želeli tudi električna letala, ampak je njihova ministrica za okolje strmoglavila v Pipistrelu, med promo vožnjo. :D</w:t>
      </w:r>
    </w:p>
    <w:p>
      <w:r>
        <w:rPr>
          <w:b/>
          <w:u w:val="single"/>
        </w:rPr>
        <w:t>717586</w:t>
      </w:r>
    </w:p>
    <w:p>
      <w:r>
        <w:t>@p_tadeja veš de ga ne bom. ampak ker je glih vprašljivo meso na tapeti, mi je prav prišlo :) Visoki gredi bom pa res.</w:t>
      </w:r>
    </w:p>
    <w:p>
      <w:r>
        <w:rPr>
          <w:b/>
          <w:u w:val="single"/>
        </w:rPr>
        <w:t>717587</w:t>
      </w:r>
    </w:p>
    <w:p>
      <w:r>
        <w:t xml:space="preserve">Pa razumi, če lahjo. Ha, ha. Vesel sem, da je članom LGBT islam simpatičen. </w:t>
        <w:br/>
        <w:t>Islamisti jih mečejo s stolpnic.! "Delno iz Twitta.!"</w:t>
      </w:r>
    </w:p>
    <w:p>
      <w:r>
        <w:rPr>
          <w:b/>
          <w:u w:val="single"/>
        </w:rPr>
        <w:t>717588</w:t>
      </w:r>
    </w:p>
    <w:p>
      <w:r>
        <w:t>Hokejisti #HKSŽOlimpija so prvič v sezoni premagali @HDDJesenice (4:2). #AlpskaLiga https://t.co/HdEUsNVitY</w:t>
      </w:r>
    </w:p>
    <w:p>
      <w:r>
        <w:rPr>
          <w:b/>
          <w:u w:val="single"/>
        </w:rPr>
        <w:t>717589</w:t>
      </w:r>
    </w:p>
    <w:p>
      <w:r>
        <w:t>@TarcaRTVSLO In ta tip predstavlja ravnateljev slovenskih sol? Kam so zavozili solstvo. Borijo se le se zanplace, ko j..e otroke.</w:t>
      </w:r>
    </w:p>
    <w:p>
      <w:r>
        <w:rPr>
          <w:b/>
          <w:u w:val="single"/>
        </w:rPr>
        <w:t>717590</w:t>
      </w:r>
    </w:p>
    <w:p>
      <w:r>
        <w:t>Cel dan oblačno in temno, da sem moral sredi dneva prižgati luč, zdaj mi pa solnce sveti direkt v ksiht! Ne moreš zmagat...</w:t>
      </w:r>
    </w:p>
    <w:p>
      <w:r>
        <w:rPr>
          <w:b/>
          <w:u w:val="single"/>
        </w:rPr>
        <w:t>717591</w:t>
      </w:r>
    </w:p>
    <w:p>
      <w:r>
        <w:t>To je pa res posel. Mlakar se zna še razviti in pol ga bo Zaho drago prodal.  https://t.co/QSAYutlvn4 #maribor #zahovič #mlakar</w:t>
      </w:r>
    </w:p>
    <w:p>
      <w:r>
        <w:rPr>
          <w:b/>
          <w:u w:val="single"/>
        </w:rPr>
        <w:t>717592</w:t>
      </w:r>
    </w:p>
    <w:p>
      <w:r>
        <w:t>"Novi majčki sem jima nazadnje kupila pred dvema letoma, ko sem dobila regres" https://t.co/QUb7IqjLeA</w:t>
      </w:r>
    </w:p>
    <w:p>
      <w:r>
        <w:rPr>
          <w:b/>
          <w:u w:val="single"/>
        </w:rPr>
        <w:t>717593</w:t>
      </w:r>
    </w:p>
    <w:p>
      <w:r>
        <w:t>@anzebaselj @lavkeri Ahh kako lepo!! Pol je pa res ze cas za eno pivo - ok ti bis sok kot ponavadi</w:t>
      </w:r>
    </w:p>
    <w:p>
      <w:r>
        <w:rPr>
          <w:b/>
          <w:u w:val="single"/>
        </w:rPr>
        <w:t>717594</w:t>
      </w:r>
    </w:p>
    <w:p>
      <w:r>
        <w:t>@MatevzNovak Pridi k nam pod Ratitovcem prestevat mrtve ovce 😟, pol bova se o blagajni kako rekla!</w:t>
      </w:r>
    </w:p>
    <w:p>
      <w:r>
        <w:rPr>
          <w:b/>
          <w:u w:val="single"/>
        </w:rPr>
        <w:t>717595</w:t>
      </w:r>
    </w:p>
    <w:p>
      <w:r>
        <w:t>@ta_muh Ne veš če bi joku, bruhu, al jim nazaj zabrusil​, da njim pa se čas pocasi izteka 😂</w:t>
      </w:r>
    </w:p>
    <w:p>
      <w:r>
        <w:rPr>
          <w:b/>
          <w:u w:val="single"/>
        </w:rPr>
        <w:t>717596</w:t>
      </w:r>
    </w:p>
    <w:p>
      <w:r>
        <w:t>O Dražgošah, Rašici, dialektiki ropanja, propagandi, sovražnem govoru https://t.co/lODX14cwgL</w:t>
      </w:r>
    </w:p>
    <w:p>
      <w:r>
        <w:rPr>
          <w:b/>
          <w:u w:val="single"/>
        </w:rPr>
        <w:t>717597</w:t>
      </w:r>
    </w:p>
    <w:p>
      <w:r>
        <w:t>@Libertarec Tko si privilegirani delajo volilno bazo pri nas. In še rect ne smeš nič.</w:t>
      </w:r>
    </w:p>
    <w:p>
      <w:r>
        <w:rPr>
          <w:b/>
          <w:u w:val="single"/>
        </w:rPr>
        <w:t>717598</w:t>
      </w:r>
    </w:p>
    <w:p>
      <w:r>
        <w:t>@termie1 Lah da so iz iste.. eni so sibal iz smeri trznca moste eni pa iz kajuhove</w:t>
      </w:r>
    </w:p>
    <w:p>
      <w:r>
        <w:rPr>
          <w:b/>
          <w:u w:val="single"/>
        </w:rPr>
        <w:t>717599</w:t>
      </w:r>
    </w:p>
    <w:p>
      <w:r>
        <w:t>@_Nowakk @janezgecc @nejkom @Nova24TV Ta bolezen je brezmejna. V resnici jim kar privoščim in se smejem 👍🤣🤣🤣</w:t>
      </w:r>
    </w:p>
    <w:p>
      <w:r>
        <w:rPr>
          <w:b/>
          <w:u w:val="single"/>
        </w:rPr>
        <w:t>717600</w:t>
      </w:r>
    </w:p>
    <w:p>
      <w:r>
        <w:t>@GetrudaNivelska @Nebodigatreba2 @ArnulfusRex @AnitaNiNikoli @Protoracialist Ne. Bili so vzdržni.</w:t>
      </w:r>
    </w:p>
    <w:p>
      <w:r>
        <w:rPr>
          <w:b/>
          <w:u w:val="single"/>
        </w:rPr>
        <w:t>717601</w:t>
      </w:r>
    </w:p>
    <w:p>
      <w:r>
        <w:t>@BojanRegouc Dobiti pravo slovensko vlado....ne pa nek jugo-multikulti spaček.</w:t>
      </w:r>
    </w:p>
    <w:p>
      <w:r>
        <w:rPr>
          <w:b/>
          <w:u w:val="single"/>
        </w:rPr>
        <w:t>717602</w:t>
      </w:r>
    </w:p>
    <w:p>
      <w:r>
        <w:t>@Pika_So Hlače morajo imeti pas iz takih razlogov in ker je grdo videti tiste prazne zanke za pas.</w:t>
      </w:r>
    </w:p>
    <w:p>
      <w:r>
        <w:rPr>
          <w:b/>
          <w:u w:val="single"/>
        </w:rPr>
        <w:t>717603</w:t>
      </w:r>
    </w:p>
    <w:p>
      <w:r>
        <w:t>@valich__martin @PrinasalkaZlata ...priporočam "farzitlne" al' pa "šufece"...</w:t>
      </w:r>
    </w:p>
    <w:p>
      <w:r>
        <w:rPr>
          <w:b/>
          <w:u w:val="single"/>
        </w:rPr>
        <w:t>717604</w:t>
      </w:r>
    </w:p>
    <w:p>
      <w:r>
        <w:t>@HanzaVon @Jo_AnnaOfArt Intelektualci niso izdajali lastnega naroda. To počnejo samo črni.</w:t>
      </w:r>
    </w:p>
    <w:p>
      <w:r>
        <w:rPr>
          <w:b/>
          <w:u w:val="single"/>
        </w:rPr>
        <w:t>717605</w:t>
      </w:r>
    </w:p>
    <w:p>
      <w:r>
        <w:t>Zakaj smo se sprijaznili, da nam nove inkubatorje kupujejo zamaški in SMS na 1919?</w:t>
      </w:r>
    </w:p>
    <w:p>
      <w:r>
        <w:rPr>
          <w:b/>
          <w:u w:val="single"/>
        </w:rPr>
        <w:t>717606</w:t>
      </w:r>
    </w:p>
    <w:p>
      <w:r>
        <w:t>@MatjazJazbar Oz po domace v sluzbo in domov se vecinoma vozijo sami, cez dan pa jih vozi šofer</w:t>
      </w:r>
    </w:p>
    <w:p>
      <w:r>
        <w:rPr>
          <w:b/>
          <w:u w:val="single"/>
        </w:rPr>
        <w:t>717607</w:t>
      </w:r>
    </w:p>
    <w:p>
      <w:r>
        <w:t>@lucijausaj ..pozimi razen banan južnega sadja primanjkovalo..redukcije delale skodo hladillnicam,če so jih sploh imeli!?</w:t>
      </w:r>
    </w:p>
    <w:p>
      <w:r>
        <w:rPr>
          <w:b/>
          <w:u w:val="single"/>
        </w:rPr>
        <w:t>717608</w:t>
      </w:r>
    </w:p>
    <w:p>
      <w:r>
        <w:t xml:space="preserve">@VitomirPetrovic </w:t>
        <w:br/>
        <w:t>Tega jakupija vkopit pa nastaniti v čuzi med pedrčke,njo pa med begunce v Libiji!</w:t>
      </w:r>
    </w:p>
    <w:p>
      <w:r>
        <w:rPr>
          <w:b/>
          <w:u w:val="single"/>
        </w:rPr>
        <w:t>717609</w:t>
      </w:r>
    </w:p>
    <w:p>
      <w:r>
        <w:t>BTW obeta se nov rop v obliki nepremičninskega davka, ki ga podpirajo taveliki libertarci.</w:t>
      </w:r>
    </w:p>
    <w:p>
      <w:r>
        <w:rPr>
          <w:b/>
          <w:u w:val="single"/>
        </w:rPr>
        <w:t>717610</w:t>
      </w:r>
    </w:p>
    <w:p>
      <w:r>
        <w:t xml:space="preserve">@Margu501 Ši dount nid mani, džast tajm. </w:t>
        <w:br/>
        <w:t>Žal je bilo ravno obratno. Zapufala nas je za zelooo dolgo časa.</w:t>
      </w:r>
    </w:p>
    <w:p>
      <w:r>
        <w:rPr>
          <w:b/>
          <w:u w:val="single"/>
        </w:rPr>
        <w:t>717611</w:t>
      </w:r>
    </w:p>
    <w:p>
      <w:r>
        <w:t>ManU je totalno brez koncepta... Se eno sezono in Mou ga bo do konca unicil! Ferguson se ga bo pa zapil</w:t>
      </w:r>
    </w:p>
    <w:p>
      <w:r>
        <w:rPr>
          <w:b/>
          <w:u w:val="single"/>
        </w:rPr>
        <w:t>717612</w:t>
      </w:r>
    </w:p>
    <w:p>
      <w:r>
        <w:t>Sam mariborski zupan se lahko v Odmevih pohvali, da so prejemniki “zlatega jajca”</w:t>
      </w:r>
    </w:p>
    <w:p>
      <w:r>
        <w:rPr>
          <w:b/>
          <w:u w:val="single"/>
        </w:rPr>
        <w:t>717613</w:t>
      </w:r>
    </w:p>
    <w:p>
      <w:r>
        <w:t>@BozidarBiscan SD-jevci si niso izbrali prave zastave. Njihova ima rdečo zvezdo kot tista zadaj.</w:t>
      </w:r>
    </w:p>
    <w:p>
      <w:r>
        <w:rPr>
          <w:b/>
          <w:u w:val="single"/>
        </w:rPr>
        <w:t>717614</w:t>
      </w:r>
    </w:p>
    <w:p>
      <w:r>
        <w:t>direkt v njo. In potrm začne kadilka napizdevat to bogo revo, naj se premakne drugam, če ji ni kej prou. Pa jo tista z berglami opozori 2/3</w:t>
      </w:r>
    </w:p>
    <w:p>
      <w:r>
        <w:rPr>
          <w:b/>
          <w:u w:val="single"/>
        </w:rPr>
        <w:t>717615</w:t>
      </w:r>
    </w:p>
    <w:p>
      <w:r>
        <w:t>@vitomilz @lukavalas Ker poslanci v slovenskem parlamentu prav nič niso grebatorji?</w:t>
      </w:r>
    </w:p>
    <w:p>
      <w:r>
        <w:rPr>
          <w:b/>
          <w:u w:val="single"/>
        </w:rPr>
        <w:t>717616</w:t>
      </w:r>
    </w:p>
    <w:p>
      <w:r>
        <w:t xml:space="preserve">Treviški radič na tak način, zakaj pa ne? :) </w:t>
        <w:br/>
        <w:br/>
        <w:t>#gustpikasi https://t.co/KHKpmfJ1dh</w:t>
      </w:r>
    </w:p>
    <w:p>
      <w:r>
        <w:rPr>
          <w:b/>
          <w:u w:val="single"/>
        </w:rPr>
        <w:t>717617</w:t>
      </w:r>
    </w:p>
    <w:p>
      <w:r>
        <w:t>Kdo bi si mislil, da bo sredina #TOTRMD spopad dveh vikendaških luzerjev #Ligaprvakov #Wembley</w:t>
      </w:r>
    </w:p>
    <w:p>
      <w:r>
        <w:rPr>
          <w:b/>
          <w:u w:val="single"/>
        </w:rPr>
        <w:t>717618</w:t>
      </w:r>
    </w:p>
    <w:p>
      <w:r>
        <w:t>@strankalevica komunisti nasledniki priskledniki sprejemate samo partijsko ideološko šolo</w:t>
      </w:r>
    </w:p>
    <w:p>
      <w:r>
        <w:rPr>
          <w:b/>
          <w:u w:val="single"/>
        </w:rPr>
        <w:t>717619</w:t>
      </w:r>
    </w:p>
    <w:p>
      <w:r>
        <w:t>Za PREPOVED pirotehnike, podpiši in deli, hvala! #bodiZvezdaNeMečiPetard https://t.co/Q0vMZ2C8K2</w:t>
      </w:r>
    </w:p>
    <w:p>
      <w:r>
        <w:rPr>
          <w:b/>
          <w:u w:val="single"/>
        </w:rPr>
        <w:t>717620</w:t>
      </w:r>
    </w:p>
    <w:p>
      <w:r>
        <w:t>Hišnica Vesna se že veseli Znanstivala. Kaj je povedala o svoji misiji letos? #znanstival #hišaeksperimentov https://t.co/WrbDGGAOfC</w:t>
      </w:r>
    </w:p>
    <w:p>
      <w:r>
        <w:rPr>
          <w:b/>
          <w:u w:val="single"/>
        </w:rPr>
        <w:t>717621</w:t>
      </w:r>
    </w:p>
    <w:p>
      <w:r>
        <w:t>Noben od pajacev pa ne bo priznal da so jih uni iz ozadja v ozadje na suho zlorabli... 😁</w:t>
      </w:r>
    </w:p>
    <w:p>
      <w:r>
        <w:rPr>
          <w:b/>
          <w:u w:val="single"/>
        </w:rPr>
        <w:t>717622</w:t>
      </w:r>
    </w:p>
    <w:p>
      <w:r>
        <w:t>@Paganini_1782 Samo poglej 🐷saj kravto komaj zategne, z štrikom bi šlo lažje</w:t>
      </w:r>
    </w:p>
    <w:p>
      <w:r>
        <w:rPr>
          <w:b/>
          <w:u w:val="single"/>
        </w:rPr>
        <w:t>717623</w:t>
      </w:r>
    </w:p>
    <w:p>
      <w:r>
        <w:t>@bszvezdica @StendlerBostjan Izpade pa bolano...da nekdo k se ma za Boga....da kaže penis mladoletnicam... #pedomedo</w:t>
      </w:r>
    </w:p>
    <w:p>
      <w:r>
        <w:rPr>
          <w:b/>
          <w:u w:val="single"/>
        </w:rPr>
        <w:t>717624</w:t>
      </w:r>
    </w:p>
    <w:p>
      <w:r>
        <w:t>@BineTraven Otrok nimas zaradi drzave. Kakorkoli obracas, ne glede na populizem, migracije so edina resitev za Evropo</w:t>
      </w:r>
    </w:p>
    <w:p>
      <w:r>
        <w:rPr>
          <w:b/>
          <w:u w:val="single"/>
        </w:rPr>
        <w:t>717625</w:t>
      </w:r>
    </w:p>
    <w:p>
      <w:r>
        <w:t>Kurc pa politična korektnost. Enkrat bo treba reči bobu bob. Jebite se LGBT, feministke, "borci za socialno pravičnost" in ostali friki.</w:t>
      </w:r>
    </w:p>
    <w:p>
      <w:r>
        <w:rPr>
          <w:b/>
          <w:u w:val="single"/>
        </w:rPr>
        <w:t>717626</w:t>
      </w:r>
    </w:p>
    <w:p>
      <w:r>
        <w:t>#spored ponedeljek</w:t>
        <w:br/>
        <w:t>18.00 Lady Bird</w:t>
        <w:br/>
        <w:t>20.00 Črni panter https://t.co/v609QXNSEC</w:t>
      </w:r>
    </w:p>
    <w:p>
      <w:r>
        <w:rPr>
          <w:b/>
          <w:u w:val="single"/>
        </w:rPr>
        <w:t>717627</w:t>
      </w:r>
    </w:p>
    <w:p>
      <w:r>
        <w:t>Pa še mrtvim davek na zrak in nepremičnine ?: "Še na pir z dohodninsko odločbo! https://t.co/15tWPIkOwX"</w:t>
      </w:r>
    </w:p>
    <w:p>
      <w:r>
        <w:rPr>
          <w:b/>
          <w:u w:val="single"/>
        </w:rPr>
        <w:t>717628</w:t>
      </w:r>
    </w:p>
    <w:p>
      <w:r>
        <w:t>@HanzaVon @AntiRed12 @MihaMarkic @vecer Sicer pa je tale članek podlaga za debaro ATIFO ste vi pripeljali v z pogovor.</w:t>
      </w:r>
    </w:p>
    <w:p>
      <w:r>
        <w:rPr>
          <w:b/>
          <w:u w:val="single"/>
        </w:rPr>
        <w:t>717629</w:t>
      </w:r>
    </w:p>
    <w:p>
      <w:r>
        <w:t>Pa mi je #mulc dopovedal kaj bi rad. Naj bo potem jutri #ptuj . #maškare #kurentovanje</w:t>
      </w:r>
    </w:p>
    <w:p>
      <w:r>
        <w:rPr>
          <w:b/>
          <w:u w:val="single"/>
        </w:rPr>
        <w:t>717630</w:t>
      </w:r>
    </w:p>
    <w:p>
      <w:r>
        <w:t>@asocialec Totalno onesnaževanje okolja. Že tako mamo preveč osvetljene ulice.</w:t>
      </w:r>
    </w:p>
    <w:p>
      <w:r>
        <w:rPr>
          <w:b/>
          <w:u w:val="single"/>
        </w:rPr>
        <w:t>717631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717632</w:t>
      </w:r>
    </w:p>
    <w:p>
      <w:r>
        <w:t>Če morilca ne bodo našli (hoteli najti), bo najbrž kriv kar dr. Novič.</w:t>
        <w:br/>
        <w:br/>
        <w:t>https://t.co/Vxy9zQNTqq</w:t>
      </w:r>
    </w:p>
    <w:p>
      <w:r>
        <w:rPr>
          <w:b/>
          <w:u w:val="single"/>
        </w:rPr>
        <w:t>717633</w:t>
      </w:r>
    </w:p>
    <w:p>
      <w:r>
        <w:t>Internet, kot ste ga poznali, je izginil. In #resimonet je še najmanjši problem. https://t.co/tQnwP6sqib</w:t>
      </w:r>
    </w:p>
    <w:p>
      <w:r>
        <w:rPr>
          <w:b/>
          <w:u w:val="single"/>
        </w:rPr>
        <w:t>717634</w:t>
      </w:r>
    </w:p>
    <w:p>
      <w:r>
        <w:t>@HanzaVon @starihalj @AlojzKovsca @Nova24TV @Demokracija1 Merklova deluje kot, da je na spisku Američanov.</w:t>
      </w:r>
    </w:p>
    <w:p>
      <w:r>
        <w:rPr>
          <w:b/>
          <w:u w:val="single"/>
        </w:rPr>
        <w:t>717635</w:t>
      </w:r>
    </w:p>
    <w:p>
      <w:r>
        <w:t>Danes na snemanju z @zlatko585 :) stariaparati.si #ecikliraj https://t.co/MYExonbEig</w:t>
      </w:r>
    </w:p>
    <w:p>
      <w:r>
        <w:rPr>
          <w:b/>
          <w:u w:val="single"/>
        </w:rPr>
        <w:t>717636</w:t>
      </w:r>
    </w:p>
    <w:p>
      <w:r>
        <w:t>@zrnsoli @cashkee @Rip "V ZDA je pa mladina na tabletih!!!!!"</w:t>
        <w:br/>
        <w:br/>
        <w:t>Ja, bolje kot v grobovih, pizda no.</w:t>
      </w:r>
    </w:p>
    <w:p>
      <w:r>
        <w:rPr>
          <w:b/>
          <w:u w:val="single"/>
        </w:rPr>
        <w:t>717637</w:t>
      </w:r>
    </w:p>
    <w:p>
      <w:r>
        <w:t>@bostjan_voje @petra_jansa Naši vrli NOB spomeničarji so pač trdoživi in dolgoživi.</w:t>
        <w:br/>
        <w:t>Jaz bi bil tudi, če bi imel 2 jurčka NOB penzije...</w:t>
        <w:br/>
        <w:br/>
        <w:t>💰🤑💶</w:t>
      </w:r>
    </w:p>
    <w:p>
      <w:r>
        <w:rPr>
          <w:b/>
          <w:u w:val="single"/>
        </w:rPr>
        <w:t>717638</w:t>
      </w:r>
    </w:p>
    <w:p>
      <w:r>
        <w:t>#Lenovo strežnik TS140, #LENOVO, #Strežniki #MEGABITE - #računalniki in #računalniška #oprema. Brezplačna dostava! https://t.co/YFpxYkmR4X</w:t>
      </w:r>
    </w:p>
    <w:p>
      <w:r>
        <w:rPr>
          <w:b/>
          <w:u w:val="single"/>
        </w:rPr>
        <w:t>717639</w:t>
      </w:r>
    </w:p>
    <w:p>
      <w:r>
        <w:t>bili..moram jih pohvaliti..predvsem PRIJAZNOST delavk in prodajalk.. https://t.co/ebWJV6kUAO</w:t>
      </w:r>
    </w:p>
    <w:p>
      <w:r>
        <w:rPr>
          <w:b/>
          <w:u w:val="single"/>
        </w:rPr>
        <w:t>717640</w:t>
      </w:r>
    </w:p>
    <w:p>
      <w:r>
        <w:t>@EllaTheAngel_ @AfneGunca16 Ajde, sneg mam rad, če mi ni treba nikamor z avtom. Na splošno pa slabše prenašam dež in mraz.</w:t>
      </w:r>
    </w:p>
    <w:p>
      <w:r>
        <w:rPr>
          <w:b/>
          <w:u w:val="single"/>
        </w:rPr>
        <w:t>717641</w:t>
      </w:r>
    </w:p>
    <w:p>
      <w:r>
        <w:t>Pazi to zdaj ... vsi mu bodo *v rit lezli*. Da bi pa kdo kaj pomagal pa boh ne dej.</w:t>
      </w:r>
    </w:p>
    <w:p>
      <w:r>
        <w:rPr>
          <w:b/>
          <w:u w:val="single"/>
        </w:rPr>
        <w:t>717642</w:t>
      </w:r>
    </w:p>
    <w:p>
      <w:r>
        <w:t>@FliserB ... ko grosupeljskem trgovcu z novci ne zalaufa, se njegove ovčice oglase z nevidnimi strahovi... #ojoj</w:t>
      </w:r>
    </w:p>
    <w:p>
      <w:r>
        <w:rPr>
          <w:b/>
          <w:u w:val="single"/>
        </w:rPr>
        <w:t>717643</w:t>
      </w:r>
    </w:p>
    <w:p>
      <w:r>
        <w:t>a kdo kaj ve, kaj se dogaja okoli parlamenta, slišijo se sirene, bobni in piščalke??</w:t>
      </w:r>
    </w:p>
    <w:p>
      <w:r>
        <w:rPr>
          <w:b/>
          <w:u w:val="single"/>
        </w:rPr>
        <w:t>717644</w:t>
      </w:r>
    </w:p>
    <w:p>
      <w:r>
        <w:t>@MikeDjomba @janbuc8 @NKBravo @PrvaLigaSi Katastrofa od kluba. Hvalabogu, da jim po čudežu ni uspelo obstati.</w:t>
      </w:r>
    </w:p>
    <w:p>
      <w:r>
        <w:rPr>
          <w:b/>
          <w:u w:val="single"/>
        </w:rPr>
        <w:t>717645</w:t>
      </w:r>
    </w:p>
    <w:p>
      <w:r>
        <w:t>@lucijausaj @slovenskipanter @zostko @pikapok38002423 @vinkovasle1 @MarkoFerluga Največ 60% ima pa Brglez!Ni mi prekopiralo!!</w:t>
      </w:r>
    </w:p>
    <w:p>
      <w:r>
        <w:rPr>
          <w:b/>
          <w:u w:val="single"/>
        </w:rPr>
        <w:t>717646</w:t>
      </w:r>
    </w:p>
    <w:p>
      <w:r>
        <w:t xml:space="preserve">Ukucaš grace jones v Utube, daš v uler in po eni uri se zaveš, da poslušaš </w:t>
        <w:br/>
        <w:t>Last Cristmans. Heh?</w:t>
      </w:r>
    </w:p>
    <w:p>
      <w:r>
        <w:rPr>
          <w:b/>
          <w:u w:val="single"/>
        </w:rPr>
        <w:t>717647</w:t>
      </w:r>
    </w:p>
    <w:p>
      <w:r>
        <w:t>Študentje in študenti UL, ki vas zanima delo na radiu, vabljeni v sredo na obisk Radio Si in Radio City!... https://t.co/LPqh2wE6Vd</w:t>
      </w:r>
    </w:p>
    <w:p>
      <w:r>
        <w:rPr>
          <w:b/>
          <w:u w:val="single"/>
        </w:rPr>
        <w:t>717648</w:t>
      </w:r>
    </w:p>
    <w:p>
      <w:r>
        <w:t>@Libertarec @drVinkoGorenak Izdajalka Novakova, ki je izdala svoje volilce,kar se jim bo sigurno "obrestovalo"</w:t>
      </w:r>
    </w:p>
    <w:p>
      <w:r>
        <w:rPr>
          <w:b/>
          <w:u w:val="single"/>
        </w:rPr>
        <w:t>717649</w:t>
      </w:r>
    </w:p>
    <w:p>
      <w:r>
        <w:t>@fzagorc @schelker_maja @Medeja_7 levaki so odkriti komiji.. globalisti pa so prikriti komiji</w:t>
      </w:r>
    </w:p>
    <w:p>
      <w:r>
        <w:rPr>
          <w:b/>
          <w:u w:val="single"/>
        </w:rPr>
        <w:t>717650</w:t>
      </w:r>
    </w:p>
    <w:p>
      <w:r>
        <w:t>Tretji radijski program Ars v teh dneh praznuje častitljivih 50 let oddajanja http://t.co/vDCVvUSQUr</w:t>
      </w:r>
    </w:p>
    <w:p>
      <w:r>
        <w:rPr>
          <w:b/>
          <w:u w:val="single"/>
        </w:rPr>
        <w:t>717651</w:t>
      </w:r>
    </w:p>
    <w:p>
      <w:r>
        <w:t>@drfilomena Ok, neka semena ... kaj je pa tisto? Kamenje? Zgleda ko tisti prod za med in pod štreko.</w:t>
      </w:r>
    </w:p>
    <w:p>
      <w:r>
        <w:rPr>
          <w:b/>
          <w:u w:val="single"/>
        </w:rPr>
        <w:t>717652</w:t>
      </w:r>
    </w:p>
    <w:p>
      <w:r>
        <w:t>@SumAndreja Pač še en (neuspešen) poskus ustrahovanja Vztrajnikov s strani režimskega sodstva...</w:t>
      </w:r>
    </w:p>
    <w:p>
      <w:r>
        <w:rPr>
          <w:b/>
          <w:u w:val="single"/>
        </w:rPr>
        <w:t>717653</w:t>
      </w:r>
    </w:p>
    <w:p>
      <w:r>
        <w:t>@pengovsky Ob predpostavki, da ne bi bili zažgani, seveda. Tu vem, kaj te odbije. 😅</w:t>
      </w:r>
    </w:p>
    <w:p>
      <w:r>
        <w:rPr>
          <w:b/>
          <w:u w:val="single"/>
        </w:rPr>
        <w:t>717654</w:t>
      </w:r>
    </w:p>
    <w:p>
      <w:r>
        <w:t xml:space="preserve">Stranka kot beseda, poda že vso negativnost! </w:t>
        <w:br/>
        <w:t>Stran, kar ti ne paše in že bo zadosti za diktatorske pajdaše!</w:t>
      </w:r>
    </w:p>
    <w:p>
      <w:r>
        <w:rPr>
          <w:b/>
          <w:u w:val="single"/>
        </w:rPr>
        <w:t>717655</w:t>
      </w:r>
    </w:p>
    <w:p>
      <w:r>
        <w:t>@Pika_So @karfjolca Slabo kaze, danes lokalne volitve, Sorosovi placanci povsod, se amer ambasador sel v akcijo za levake 😤</w:t>
      </w:r>
    </w:p>
    <w:p>
      <w:r>
        <w:rPr>
          <w:b/>
          <w:u w:val="single"/>
        </w:rPr>
        <w:t>717656</w:t>
      </w:r>
    </w:p>
    <w:p>
      <w:r>
        <w:t>Na leto dobijo do 3.000 prošenj, v povprečju porabijo pol ure za to, da dobijo občutek za osebo (skeniranje ključnih besed).</w:t>
        <w:br/>
        <w:br/>
        <w:t>Trgotur d.o.o.</w:t>
      </w:r>
    </w:p>
    <w:p>
      <w:r>
        <w:rPr>
          <w:b/>
          <w:u w:val="single"/>
        </w:rPr>
        <w:t>717657</w:t>
      </w:r>
    </w:p>
    <w:p>
      <w:r>
        <w:t>Fotoutrinki nastopa Primarne na Bevkovem trgu v Novi Gorici.</w:t>
        <w:br/>
        <w:t>Foto: David Verlic / http://t.co/P3IFvRMFih http://t.co/egGyvu26ns</w:t>
      </w:r>
    </w:p>
    <w:p>
      <w:r>
        <w:rPr>
          <w:b/>
          <w:u w:val="single"/>
        </w:rPr>
        <w:t>717658</w:t>
      </w:r>
    </w:p>
    <w:p>
      <w:r>
        <w:t>@mrevlje @LahovnikMatej @jelka_godec Koncesionarjev je tako malo,da jih še v mislih nimamo. Naj nam oprostijo.</w:t>
      </w:r>
    </w:p>
    <w:p>
      <w:r>
        <w:rPr>
          <w:b/>
          <w:u w:val="single"/>
        </w:rPr>
        <w:t>717659</w:t>
      </w:r>
    </w:p>
    <w:p>
      <w:r>
        <w:t>@MikeDjomba @rtvslo Nč pametnega za gledalca ne pove, sam bluzi, ker pač mora, pa totalno je pristranski. #bruh</w:t>
      </w:r>
    </w:p>
    <w:p>
      <w:r>
        <w:rPr>
          <w:b/>
          <w:u w:val="single"/>
        </w:rPr>
        <w:t>717660</w:t>
      </w:r>
    </w:p>
    <w:p>
      <w:r>
        <w:t>Ma jebite se vsi, samo đusiju se lohk zahvalmo, da nismo se vecja bruka... 💩 #OLIvGOR</w:t>
      </w:r>
    </w:p>
    <w:p>
      <w:r>
        <w:rPr>
          <w:b/>
          <w:u w:val="single"/>
        </w:rPr>
        <w:t>717661</w:t>
      </w:r>
    </w:p>
    <w:p>
      <w:r>
        <w:t>@toplovodar Misel, ki mi je najezila kozo, ko sem odprla radio... uh sami mesojedci. #nebuloze</w:t>
      </w:r>
    </w:p>
    <w:p>
      <w:r>
        <w:rPr>
          <w:b/>
          <w:u w:val="single"/>
        </w:rPr>
        <w:t>717662</w:t>
      </w:r>
    </w:p>
    <w:p>
      <w:r>
        <w:t>V bistvu je cirkus s tiri samo preusmerjanje pozornosti stran od cenzurirane ljudske stranke https://t.co/A9MFNT5PNO</w:t>
      </w:r>
    </w:p>
    <w:p>
      <w:r>
        <w:rPr>
          <w:b/>
          <w:u w:val="single"/>
        </w:rPr>
        <w:t>717663</w:t>
      </w:r>
    </w:p>
    <w:p>
      <w:r>
        <w:t>@petracj on ponavad vsaj skode pa sramote ne dela.. pa z njim so clo sanse da namo une 2mrd v neke puscavske tanke vrgli</w:t>
      </w:r>
    </w:p>
    <w:p>
      <w:r>
        <w:rPr>
          <w:b/>
          <w:u w:val="single"/>
        </w:rPr>
        <w:t>717664</w:t>
      </w:r>
    </w:p>
    <w:p>
      <w:r>
        <w:t>@AfneGunca16 Sej sem našel tut dva jurčka in nekaj gabrovih dedov za juhco. 😎</w:t>
      </w:r>
    </w:p>
    <w:p>
      <w:r>
        <w:rPr>
          <w:b/>
          <w:u w:val="single"/>
        </w:rPr>
        <w:t>717665</w:t>
      </w:r>
    </w:p>
    <w:p>
      <w:r>
        <w:t>@KovacicAljaz Ti pritlehni rdeči lopov ,sploh te mati nebi smela pustit na svet,bova se srečala v Ormožu.!</w:t>
      </w:r>
    </w:p>
    <w:p>
      <w:r>
        <w:rPr>
          <w:b/>
          <w:u w:val="single"/>
        </w:rPr>
        <w:t>717666</w:t>
      </w:r>
    </w:p>
    <w:p>
      <w:r>
        <w:t>@tilenzganjer @karfjolca @Nova24TV Migranti so med verskimi brati in sestrami, pa še ne gre! Kako bo šele šlo v EU?</w:t>
      </w:r>
    </w:p>
    <w:p>
      <w:r>
        <w:rPr>
          <w:b/>
          <w:u w:val="single"/>
        </w:rPr>
        <w:t>717667</w:t>
      </w:r>
    </w:p>
    <w:p>
      <w:r>
        <w:t>@illegall_blonde @Jure_Bajic Zuzana digitalno obstaja?</w:t>
        <w:br/>
        <w:br/>
        <w:t>Tudi jaz v Ženevo bi šel!</w:t>
        <w:br/>
        <w:br/>
        <w:t>Mimogrede: Kdaj bo pa sejem?</w:t>
      </w:r>
    </w:p>
    <w:p>
      <w:r>
        <w:rPr>
          <w:b/>
          <w:u w:val="single"/>
        </w:rPr>
        <w:t>717668</w:t>
      </w:r>
    </w:p>
    <w:p>
      <w:r>
        <w:t>@Aleksan61182821 @spagetyuse Če jim gre za nohte, komunisti takoj obrnejo ploščo in delujejo podtalno, npr.Milan Kučan.</w:t>
      </w:r>
    </w:p>
    <w:p>
      <w:r>
        <w:rPr>
          <w:b/>
          <w:u w:val="single"/>
        </w:rPr>
        <w:t>717669</w:t>
      </w:r>
    </w:p>
    <w:p>
      <w:r>
        <w:t>"Brez sočutja ni starševstva; je le dresura in oblikovanje osebka po naših željah in prepričanjih." https://t.co/L80j5hwm0u</w:t>
      </w:r>
    </w:p>
    <w:p>
      <w:r>
        <w:rPr>
          <w:b/>
          <w:u w:val="single"/>
        </w:rPr>
        <w:t>717670</w:t>
      </w:r>
    </w:p>
    <w:p>
      <w:r>
        <w:t>Kua toliko razpravljajo v parlamentu o mandatarju. Ve se kdo bo podprl Šarca in kdo ne. Ne zdaj nabijat ur in palamudit za kamere. #mandatar</w:t>
      </w:r>
    </w:p>
    <w:p>
      <w:r>
        <w:rPr>
          <w:b/>
          <w:u w:val="single"/>
        </w:rPr>
        <w:t>717671</w:t>
      </w:r>
    </w:p>
    <w:p>
      <w:r>
        <w:t>Papež Frančišek: Ni enostavno odpuščati, a odpuščanje odpira srca in prinaša mir in spokoj</w:t>
        <w:br/>
        <w:t>https://t.co/bgyPX2KzvB https://t.co/cToPv3EgB3</w:t>
      </w:r>
    </w:p>
    <w:p>
      <w:r>
        <w:rPr>
          <w:b/>
          <w:u w:val="single"/>
        </w:rPr>
        <w:t>717672</w:t>
      </w:r>
    </w:p>
    <w:p>
      <w:r>
        <w:t>škoda, da se je avtor podpisal le z inicialkami (pussy). tako mu ne morem na dom poslati pištole in metka.</w:t>
      </w:r>
    </w:p>
    <w:p>
      <w:r>
        <w:rPr>
          <w:b/>
          <w:u w:val="single"/>
        </w:rPr>
        <w:t>717673</w:t>
      </w:r>
    </w:p>
    <w:p>
      <w:r>
        <w:t>Kako je mozen tak mnozicen pogin ptic na #ptujskojezero  #onesnazenapolja #hrana sami sebi unicujemo naravo</w:t>
      </w:r>
    </w:p>
    <w:p>
      <w:r>
        <w:rPr>
          <w:b/>
          <w:u w:val="single"/>
        </w:rPr>
        <w:t>717674</w:t>
      </w:r>
    </w:p>
    <w:p>
      <w:r>
        <w:t>@poirot986 Mimogrede, meteo portal ima vse podatke, ki jih rabim za klimadiagrame.</w:t>
      </w:r>
    </w:p>
    <w:p>
      <w:r>
        <w:rPr>
          <w:b/>
          <w:u w:val="single"/>
        </w:rPr>
        <w:t>717675</w:t>
      </w:r>
    </w:p>
    <w:p>
      <w:r>
        <w:t>@crico111 Kaj se ima ravnatelj za mešat. To je izven šolsko območje. Lokali namreč niso šolska depandansa.</w:t>
      </w:r>
    </w:p>
    <w:p>
      <w:r>
        <w:rPr>
          <w:b/>
          <w:u w:val="single"/>
        </w:rPr>
        <w:t>717676</w:t>
      </w:r>
    </w:p>
    <w:p>
      <w:r>
        <w:t>@PreglArjan Ko že verbalna resnica boli.?! Kaj bo šele, ko bo ta resnica ne le na pohodu, temveč ko bo prevzela pobudo?! To bo samomorov?!</w:t>
      </w:r>
    </w:p>
    <w:p>
      <w:r>
        <w:rPr>
          <w:b/>
          <w:u w:val="single"/>
        </w:rPr>
        <w:t>717677</w:t>
      </w:r>
    </w:p>
    <w:p>
      <w:r>
        <w:t>@Gaby_S Nigrad ima pa Akvarij terarij v MB. Zavetisce vs. Akvarij : hotel 5* vs. Taborisce. Me prime, da bi se aktivirala v dobro rib.</w:t>
      </w:r>
    </w:p>
    <w:p>
      <w:r>
        <w:rPr>
          <w:b/>
          <w:u w:val="single"/>
        </w:rPr>
        <w:t>717678</w:t>
      </w:r>
    </w:p>
    <w:p>
      <w:r>
        <w:t>@KeyserSozeSi mene je zaradi pohvale pravopisa v tem tvitu blokiral...pazi se</w:t>
      </w:r>
    </w:p>
    <w:p>
      <w:r>
        <w:rPr>
          <w:b/>
          <w:u w:val="single"/>
        </w:rPr>
        <w:t>717679</w:t>
      </w:r>
    </w:p>
    <w:p>
      <w:r>
        <w:t>Molji, nadloga, ki uničuje oblačila. Veste, kako se jih znebiti? https://t.co/StK1ChehGw</w:t>
      </w:r>
    </w:p>
    <w:p>
      <w:r>
        <w:rPr>
          <w:b/>
          <w:u w:val="single"/>
        </w:rPr>
        <w:t>717680</w:t>
      </w:r>
    </w:p>
    <w:p>
      <w:r>
        <w:t>@crico111 Ta izjava Dr antropologinje Slapšek je pa najbolša:"Migrante v vojsko in policijo EU da bodo polovili teroriste..adijo pamet !?</w:t>
      </w:r>
    </w:p>
    <w:p>
      <w:r>
        <w:rPr>
          <w:b/>
          <w:u w:val="single"/>
        </w:rPr>
        <w:t>717681</w:t>
      </w:r>
    </w:p>
    <w:p>
      <w:r>
        <w:t>Zarukan debil, kot vsi debili, ki uničujejo, razbijajo,... razno razne spomenike</w:t>
        <w:br/>
        <w:t>#debilJeDebil https://t.co/dBT8tZwfAq</w:t>
      </w:r>
    </w:p>
    <w:p>
      <w:r>
        <w:rPr>
          <w:b/>
          <w:u w:val="single"/>
        </w:rPr>
        <w:t>717682</w:t>
      </w:r>
    </w:p>
    <w:p>
      <w:r>
        <w:t>@TheCmok Kaksen drek nad vsemi dreki… In to samo zato, ker so nesposobni sms verifikacijo poslati v UK</w:t>
      </w:r>
    </w:p>
    <w:p>
      <w:r>
        <w:rPr>
          <w:b/>
          <w:u w:val="single"/>
        </w:rPr>
        <w:t>717683</w:t>
      </w:r>
    </w:p>
    <w:p>
      <w:r>
        <w:t>@5RA_5RA_5RA @dragica12 Ovčja volna, ko se spolsti, postane kompaktna in se skrči. To bo topla odeja naprimer za čez kolena itd...</w:t>
      </w:r>
    </w:p>
    <w:p>
      <w:r>
        <w:rPr>
          <w:b/>
          <w:u w:val="single"/>
        </w:rPr>
        <w:t>717684</w:t>
      </w:r>
    </w:p>
    <w:p>
      <w:r>
        <w:t>Kaj imajo komiči za en komunikacijski trening. Vsi nabijajo o deležnikih.Kako fensi.#violetabulc</w:t>
      </w:r>
    </w:p>
    <w:p>
      <w:r>
        <w:rPr>
          <w:b/>
          <w:u w:val="single"/>
        </w:rPr>
        <w:t>717685</w:t>
      </w:r>
    </w:p>
    <w:p>
      <w:r>
        <w:t>@cikibucka @petra_jansa @DrzavljanK Nisem mislil, da lažeš! Nisem bil siguren, kaj misliš.</w:t>
      </w:r>
    </w:p>
    <w:p>
      <w:r>
        <w:rPr>
          <w:b/>
          <w:u w:val="single"/>
        </w:rPr>
        <w:t>717686</w:t>
      </w:r>
    </w:p>
    <w:p>
      <w:r>
        <w:t>Družbeno politični delavci vas na novega leta dan pozdravijo s spominom na diktatorja #butale https://t.co/jthpl4KkKY</w:t>
      </w:r>
    </w:p>
    <w:p>
      <w:r>
        <w:rPr>
          <w:b/>
          <w:u w:val="single"/>
        </w:rPr>
        <w:t>717687</w:t>
      </w:r>
    </w:p>
    <w:p>
      <w:r>
        <w:t>@drfilomena Mi je babica pripovedovala, da sta bila tako hudo ranjena, prej zmaličena, da sta umrla v bolnišnici v Ljubljani.</w:t>
      </w:r>
    </w:p>
    <w:p>
      <w:r>
        <w:rPr>
          <w:b/>
          <w:u w:val="single"/>
        </w:rPr>
        <w:t>717688</w:t>
      </w:r>
    </w:p>
    <w:p>
      <w:r>
        <w:t>Jedi s čičerko:  Nabite z energijo https://t.co/ND4CCIwJuK https://t.co/fq1pa3hM75</w:t>
      </w:r>
    </w:p>
    <w:p>
      <w:r>
        <w:rPr>
          <w:b/>
          <w:u w:val="single"/>
        </w:rPr>
        <w:t>717689</w:t>
      </w:r>
    </w:p>
    <w:p>
      <w:r>
        <w:t>@PodnarSimon @AnaOstricki A si začel Bilobil malcat, da se ti tolk za nazaj vračajo reči? 😂😂😂</w:t>
      </w:r>
    </w:p>
    <w:p>
      <w:r>
        <w:rPr>
          <w:b/>
          <w:u w:val="single"/>
        </w:rPr>
        <w:t>717690</w:t>
      </w:r>
    </w:p>
    <w:p>
      <w:r>
        <w:t xml:space="preserve">Se vidimo v soboto v diskoteki Studenec! </w:t>
        <w:br/>
        <w:t>#miranrudan #oktoberfest #diskotekastudenec #horjul https://t.co/jj1xv58w4p</w:t>
      </w:r>
    </w:p>
    <w:p>
      <w:r>
        <w:rPr>
          <w:b/>
          <w:u w:val="single"/>
        </w:rPr>
        <w:t>717691</w:t>
      </w:r>
    </w:p>
    <w:p>
      <w:r>
        <w:t>@Pikowaru Moj GLS dostavljalec je praktixno res "moj". Kar neverjetno se mi zdi, da ki gre tako na roko. Je pa res, da ga vedno nagradim.</w:t>
      </w:r>
    </w:p>
    <w:p>
      <w:r>
        <w:rPr>
          <w:b/>
          <w:u w:val="single"/>
        </w:rPr>
        <w:t>717692</w:t>
      </w:r>
    </w:p>
    <w:p>
      <w:r>
        <w:t>Magnetogram iz ozadja umaknila bo Miro in pavlihec Karl podpisala skupaj z vasjo in 17 let!</w:t>
      </w:r>
    </w:p>
    <w:p>
      <w:r>
        <w:rPr>
          <w:b/>
          <w:u w:val="single"/>
        </w:rPr>
        <w:t>717693</w:t>
      </w:r>
    </w:p>
    <w:p>
      <w:r>
        <w:t>@jkmcnk Mene pa še zmer ne cenijo kolikor sem vreden. Grem jokat pred svojo zbirko viskijev :)</w:t>
      </w:r>
    </w:p>
    <w:p>
      <w:r>
        <w:rPr>
          <w:b/>
          <w:u w:val="single"/>
        </w:rPr>
        <w:t>717694</w:t>
      </w:r>
    </w:p>
    <w:p>
      <w:r>
        <w:t>Zakaj varimo tako kovine kot pivo? Kakšen je švasaparat za pivo?</w:t>
        <w:br/>
        <w:br/>
        <w:t>Toliko vprašanj, pa tako malo odgovorov...</w:t>
      </w:r>
    </w:p>
    <w:p>
      <w:r>
        <w:rPr>
          <w:b/>
          <w:u w:val="single"/>
        </w:rPr>
        <w:t>717695</w:t>
      </w:r>
    </w:p>
    <w:p>
      <w:r>
        <w:t>@strankaSD @JernejStromajer Kakšen cirkus. Če SD ne bi bila kriminalna združba bi vas človek le pomiloval, ker ste tako infantilni.</w:t>
      </w:r>
    </w:p>
    <w:p>
      <w:r>
        <w:rPr>
          <w:b/>
          <w:u w:val="single"/>
        </w:rPr>
        <w:t>717696</w:t>
      </w:r>
    </w:p>
    <w:p>
      <w:r>
        <w:t>Kosovski ilegalec s strelom v glavo ubil crmogorskega policaja v Igalu</w:t>
        <w:br/>
        <w:br/>
        <w:t>Igalo: Preminuo granični policajac https://t.co/8J6qE5ZThv</w:t>
      </w:r>
    </w:p>
    <w:p>
      <w:r>
        <w:rPr>
          <w:b/>
          <w:u w:val="single"/>
        </w:rPr>
        <w:t>717697</w:t>
      </w:r>
    </w:p>
    <w:p>
      <w:r>
        <w:t>@multikultivator K totim Österajherom poglej, če še nisi: https://t.co/g3B6y6FubI.</w:t>
      </w:r>
    </w:p>
    <w:p>
      <w:r>
        <w:rPr>
          <w:b/>
          <w:u w:val="single"/>
        </w:rPr>
        <w:t>717698</w:t>
      </w:r>
    </w:p>
    <w:p>
      <w:r>
        <w:t>@cesenj Ti bedaki bomo vsi mi drzavljani, ker se bosta 100% priklopila na državno korito</w:t>
      </w:r>
    </w:p>
    <w:p>
      <w:r>
        <w:rPr>
          <w:b/>
          <w:u w:val="single"/>
        </w:rPr>
        <w:t>717699</w:t>
      </w:r>
    </w:p>
    <w:p>
      <w:r>
        <w:t>Tega , MVK Vućkota zaradi zavajanj,in manipulacij z volitvami , nemudoma kazensko ovadit in vspostavitev nazor nad štetjem glasov.</w:t>
      </w:r>
    </w:p>
    <w:p>
      <w:r>
        <w:rPr>
          <w:b/>
          <w:u w:val="single"/>
        </w:rPr>
        <w:t>717700</w:t>
      </w:r>
    </w:p>
    <w:p>
      <w:r>
        <w:t>@ciro_ciril @FrancBreznikSDS @anja8_8 Še sedaj bi radi teptali demokracijo s svojimi spranimi možgani....</w:t>
      </w:r>
    </w:p>
    <w:p>
      <w:r>
        <w:rPr>
          <w:b/>
          <w:u w:val="single"/>
        </w:rPr>
        <w:t>717701</w:t>
      </w:r>
    </w:p>
    <w:p>
      <w:r>
        <w:t>Bo Maribor dobil svojega @ZoranDELA?! Mariborčani, potegnite glave iz riti, preden bo prepozno. https://t.co/rDeuZk9FAB</w:t>
      </w:r>
    </w:p>
    <w:p>
      <w:r>
        <w:rPr>
          <w:b/>
          <w:u w:val="single"/>
        </w:rPr>
        <w:t>717702</w:t>
      </w:r>
    </w:p>
    <w:p>
      <w:r>
        <w:t>@mesecb Nimam težav, tako kot ti, da bi se pozaprlo VSE barabe. Samo vaš Vodja je pa nedolžen kot jutranja rosa, ne?</w:t>
      </w:r>
    </w:p>
    <w:p>
      <w:r>
        <w:rPr>
          <w:b/>
          <w:u w:val="single"/>
        </w:rPr>
        <w:t>717703</w:t>
      </w:r>
    </w:p>
    <w:p>
      <w:r>
        <w:t>@2pir_a Žrtve vojne ali pa žrtve komunističnih zločincev in morilcev  po vojni, sta dva različna  pojma.</w:t>
      </w:r>
    </w:p>
    <w:p>
      <w:r>
        <w:rPr>
          <w:b/>
          <w:u w:val="single"/>
        </w:rPr>
        <w:t>717704</w:t>
      </w:r>
    </w:p>
    <w:p>
      <w:r>
        <w:t>@rudibr ... zato, ker izdaja 10letne obveznice, ki kupcem ne prinašajo skoraj nič obresti.. ergo, denar si nemška vlada s posoja zastonj</w:t>
      </w:r>
    </w:p>
    <w:p>
      <w:r>
        <w:rPr>
          <w:b/>
          <w:u w:val="single"/>
        </w:rPr>
        <w:t>717705</w:t>
      </w:r>
    </w:p>
    <w:p>
      <w:r>
        <w:t>@vinkovasle1 Lado je svoje največje uspehe v karieri doživel v ... uganete?</w:t>
        <w:br/>
        <w:br/>
        <w:t>... v Rusiji in Beogradu!</w:t>
      </w:r>
    </w:p>
    <w:p>
      <w:r>
        <w:rPr>
          <w:b/>
          <w:u w:val="single"/>
        </w:rPr>
        <w:t>717706</w:t>
      </w:r>
    </w:p>
    <w:p>
      <w:r>
        <w:t>@Mojca84655391 Kure so vedno pod mrežo. Cel vrt je kurnik. Je pa res, da je gola zemlja, zelenjavo jim posebej postrežemo.</w:t>
      </w:r>
    </w:p>
    <w:p>
      <w:r>
        <w:rPr>
          <w:b/>
          <w:u w:val="single"/>
        </w:rPr>
        <w:t>717707</w:t>
      </w:r>
    </w:p>
    <w:p>
      <w:r>
        <w:t>"Naredite mi to mesto spet komunistično delavsko provinco!"</w:t>
        <w:br/>
        <w:t>Fištravec https://t.co/UoHGEXtcxv</w:t>
      </w:r>
    </w:p>
    <w:p>
      <w:r>
        <w:rPr>
          <w:b/>
          <w:u w:val="single"/>
        </w:rPr>
        <w:t>717708</w:t>
      </w:r>
    </w:p>
    <w:p>
      <w:r>
        <w:t>Vedno, ko komunisti izgubijo oblast je posredi "državni udar". https://t.co/WRofEffKNJ</w:t>
      </w:r>
    </w:p>
    <w:p>
      <w:r>
        <w:rPr>
          <w:b/>
          <w:u w:val="single"/>
        </w:rPr>
        <w:t>717709</w:t>
      </w:r>
    </w:p>
    <w:p>
      <w:r>
        <w:t>@AnaOstricki Gledam fuzbal in tamale dve začneta zanalašč vpiti: "dajmo MB...."</w:t>
        <w:br/>
        <w:t>#facepalm</w:t>
      </w:r>
    </w:p>
    <w:p>
      <w:r>
        <w:rPr>
          <w:b/>
          <w:u w:val="single"/>
        </w:rPr>
        <w:t>717710</w:t>
      </w:r>
    </w:p>
    <w:p>
      <w:r>
        <w:t>Demokracije brez individualne svobode ni. Enajst gospodarjev in deset sužnjev ni nobena posebna civilizacijska pridobitev.</w:t>
      </w:r>
    </w:p>
    <w:p>
      <w:r>
        <w:rPr>
          <w:b/>
          <w:u w:val="single"/>
        </w:rPr>
        <w:t>717711</w:t>
      </w:r>
    </w:p>
    <w:p>
      <w:r>
        <w:t>če vidte enga čudaka k se hoče štemplat z urbano čez uno nalepko me pustte pr mir</w:t>
      </w:r>
    </w:p>
    <w:p>
      <w:r>
        <w:rPr>
          <w:b/>
          <w:u w:val="single"/>
        </w:rPr>
        <w:t>717712</w:t>
      </w:r>
    </w:p>
    <w:p>
      <w:r>
        <w:t>@tomltoml @vinkovasle1 Če špeh zasede preceč prostoranine, za  možgane ne ostane kaj  dosti več.</w:t>
      </w:r>
    </w:p>
    <w:p>
      <w:r>
        <w:rPr>
          <w:b/>
          <w:u w:val="single"/>
        </w:rPr>
        <w:t>717713</w:t>
      </w:r>
    </w:p>
    <w:p>
      <w:r>
        <w:t>Iz odpadkov, ki jih sežigamo, bi v Sloveniji lahko prvi začeli pridobivati dizel. https://t.co/o0KcY6uz6s https://t.co/VXl3cy9alg</w:t>
      </w:r>
    </w:p>
    <w:p>
      <w:r>
        <w:rPr>
          <w:b/>
          <w:u w:val="single"/>
        </w:rPr>
        <w:t>717714</w:t>
      </w:r>
    </w:p>
    <w:p>
      <w:r>
        <w:t>Po poteh negentrificirane bele Ljubljane. Pogled iz njenega trebuha. Nevid(e)na Ljubljana https://t.co/ed4HZUWHg2</w:t>
      </w:r>
    </w:p>
    <w:p>
      <w:r>
        <w:rPr>
          <w:b/>
          <w:u w:val="single"/>
        </w:rPr>
        <w:t>717715</w:t>
      </w:r>
    </w:p>
    <w:p>
      <w:r>
        <w:t>@karfjolca @IvanKrzisnik @mrevlje Kako bo šele zdaj jamral, ko se mu je cel dež kapelj vsul na glavo. #beda_od_človeka</w:t>
      </w:r>
    </w:p>
    <w:p>
      <w:r>
        <w:rPr>
          <w:b/>
          <w:u w:val="single"/>
        </w:rPr>
        <w:t>717716</w:t>
      </w:r>
    </w:p>
    <w:p>
      <w:r>
        <w:t>@DesaLevstek @stanka_d @SafetAlibeg Enaka budalaština kot @vitaminC_si in GalG</w:t>
      </w:r>
    </w:p>
    <w:p>
      <w:r>
        <w:rPr>
          <w:b/>
          <w:u w:val="single"/>
        </w:rPr>
        <w:t>717717</w:t>
      </w:r>
    </w:p>
    <w:p>
      <w:r>
        <w:t>Laser, ki uničuje rakave celice https://t.co/BVmMztmNwV https://t.co/3ThY3KOVAp</w:t>
      </w:r>
    </w:p>
    <w:p>
      <w:r>
        <w:rPr>
          <w:b/>
          <w:u w:val="single"/>
        </w:rPr>
        <w:t>717718</w:t>
      </w:r>
    </w:p>
    <w:p>
      <w:r>
        <w:t>Današnji svet. V istem letalu lahko ležite ali pa "žulite" kolena, brez kaviarja in butlerja.. https://t.co/Qa9BdacjPC</w:t>
      </w:r>
    </w:p>
    <w:p>
      <w:r>
        <w:rPr>
          <w:b/>
          <w:u w:val="single"/>
        </w:rPr>
        <w:t>717719</w:t>
      </w:r>
    </w:p>
    <w:p>
      <w:r>
        <w:t>Neuspeli vdor na igrišče: tašča slavne Kinsey Wolanski se bo še učila https://t.co/WfIRPuDKWB #ligaprvakov</w:t>
      </w:r>
    </w:p>
    <w:p>
      <w:r>
        <w:rPr>
          <w:b/>
          <w:u w:val="single"/>
        </w:rPr>
        <w:t>717720</w:t>
      </w:r>
    </w:p>
    <w:p>
      <w:r>
        <w:t>Kranjčani zaprepadeni: Vandali pred praznikom Velike noči uničili kapelico! | Nova24TV https://t.co/Upxwk3UZiM</w:t>
      </w:r>
    </w:p>
    <w:p>
      <w:r>
        <w:rPr>
          <w:b/>
          <w:u w:val="single"/>
        </w:rPr>
        <w:t>717721</w:t>
      </w:r>
    </w:p>
    <w:p>
      <w:r>
        <w:t>@KinoBezigrad Vse, res imate vse....celo navite cene.</w:t>
        <w:br/>
        <w:t>Limonada za ceno malice, majkemi.</w:t>
      </w:r>
    </w:p>
    <w:p>
      <w:r>
        <w:rPr>
          <w:b/>
          <w:u w:val="single"/>
        </w:rPr>
        <w:t>717722</w:t>
      </w:r>
    </w:p>
    <w:p>
      <w:r>
        <w:t>Naše babice so vedele, kaj pomeni upirati se medfazni napetosti izdelave emulzije, ko so stepale smetano na roke. #izpitno</w:t>
      </w:r>
    </w:p>
    <w:p>
      <w:r>
        <w:rPr>
          <w:b/>
          <w:u w:val="single"/>
        </w:rPr>
        <w:t>717723</w:t>
      </w:r>
    </w:p>
    <w:p>
      <w:r>
        <w:t>Za prejšnje volitve je Škrat dal Janšo zapreti,za tokratne pa je nad njim izrekel fatvo</w:t>
      </w:r>
    </w:p>
    <w:p>
      <w:r>
        <w:rPr>
          <w:b/>
          <w:u w:val="single"/>
        </w:rPr>
        <w:t>717724</w:t>
      </w:r>
    </w:p>
    <w:p>
      <w:r>
        <w:t>@zvonilix Goveda niso predala orožja, ko so kapitulirali njihovi gospodarji. Idiote je pač doletela pravična kazen.</w:t>
      </w:r>
    </w:p>
    <w:p>
      <w:r>
        <w:rPr>
          <w:b/>
          <w:u w:val="single"/>
        </w:rPr>
        <w:t>717725</w:t>
      </w:r>
    </w:p>
    <w:p>
      <w:r>
        <w:t>@Skolobrinski Tudi ta zločinec je imel včasih sila čudne ukuse! Le kaj je videl na tej starleti? Groza!!!</w:t>
      </w:r>
    </w:p>
    <w:p>
      <w:r>
        <w:rPr>
          <w:b/>
          <w:u w:val="single"/>
        </w:rPr>
        <w:t>717726</w:t>
      </w:r>
    </w:p>
    <w:p>
      <w:r>
        <w:t>Fejst bukova laž št.3. Tu je še nekaj izpeljank iz Warhola, ki jih fejst bukovi niso proglasili za plagijate: https://t.co/mT2sSGkuGl</w:t>
      </w:r>
    </w:p>
    <w:p>
      <w:r>
        <w:rPr>
          <w:b/>
          <w:u w:val="single"/>
        </w:rPr>
        <w:t>717727</w:t>
      </w:r>
    </w:p>
    <w:p>
      <w:r>
        <w:t>Inšpekcija po akciji nadzora: Skoraj petina gradenj je nelegalnih</w:t>
        <w:br/>
        <w:t>https://t.co/MvQpCetYxl https://t.co/GkPXlnpShZ</w:t>
      </w:r>
    </w:p>
    <w:p>
      <w:r>
        <w:rPr>
          <w:b/>
          <w:u w:val="single"/>
        </w:rPr>
        <w:t>717728</w:t>
      </w:r>
    </w:p>
    <w:p>
      <w:r>
        <w:t>V mešalniku si pripravi vitaminski napitek brez maščob in holesterola.🔝🍉 https://t.co/9lLkvU5DGl</w:t>
      </w:r>
    </w:p>
    <w:p>
      <w:r>
        <w:rPr>
          <w:b/>
          <w:u w:val="single"/>
        </w:rPr>
        <w:t>717729</w:t>
      </w:r>
    </w:p>
    <w:p>
      <w:r>
        <w:t>@Blaz_Inzenir Noben lepotni kirurg jim ni držal pištole na glavi in jih prisilil v iznakaženost.</w:t>
      </w:r>
    </w:p>
    <w:p>
      <w:r>
        <w:rPr>
          <w:b/>
          <w:u w:val="single"/>
        </w:rPr>
        <w:t>717730</w:t>
      </w:r>
    </w:p>
    <w:p>
      <w:r>
        <w:t>Označi prijatelja oz. prijateljico, ki bi lahko samo na tak način telovadil/-a. 🙈 https://t.co/xGaAU9WHEj</w:t>
      </w:r>
    </w:p>
    <w:p>
      <w:r>
        <w:rPr>
          <w:b/>
          <w:u w:val="single"/>
        </w:rPr>
        <w:t>717731</w:t>
      </w:r>
    </w:p>
    <w:p>
      <w:r>
        <w:t>Ena najpomembnejših nalog rdečih trobil je čaščenje komunističnih zločincev. Nikdar ne bo in ni bilo drugače. https://t.co/ppU1ZpVEjf</w:t>
      </w:r>
    </w:p>
    <w:p>
      <w:r>
        <w:rPr>
          <w:b/>
          <w:u w:val="single"/>
        </w:rPr>
        <w:t>717732</w:t>
      </w:r>
    </w:p>
    <w:p>
      <w:r>
        <w:t>Naše plačance briga za državo. Oni bodo prej ali slej od svojih globalističnih donatorjev dobili piškotek. Mi pa multi kulti.</w:t>
      </w:r>
    </w:p>
    <w:p>
      <w:r>
        <w:rPr>
          <w:b/>
          <w:u w:val="single"/>
        </w:rPr>
        <w:t>717733</w:t>
      </w:r>
    </w:p>
    <w:p>
      <w:r>
        <w:t>@Bodem43 @Svindalgrl Vse drugo, samo, da ne bi eno soboto prileteli v tvojo bufo.</w:t>
      </w:r>
    </w:p>
    <w:p>
      <w:r>
        <w:rPr>
          <w:b/>
          <w:u w:val="single"/>
        </w:rPr>
        <w:t>717734</w:t>
      </w:r>
    </w:p>
    <w:p>
      <w:r>
        <w:t>@BozidarBiscan Neverjetno, kako poceni se nekateri "sociji" prodajajo, še rasprodajo 70% so prehiteli.</w:t>
      </w:r>
    </w:p>
    <w:p>
      <w:r>
        <w:rPr>
          <w:b/>
          <w:u w:val="single"/>
        </w:rPr>
        <w:t>717735</w:t>
      </w:r>
    </w:p>
    <w:p>
      <w:r>
        <w:t>Nisem mogel odpreti kozarca z rdečo peso.</w:t>
        <w:br/>
        <w:t>"To se mi še nikoli ni zgodilo," sem ženi rekel bolj ponižno, kot ko imam težave z erekcijo.</w:t>
      </w:r>
    </w:p>
    <w:p>
      <w:r>
        <w:rPr>
          <w:b/>
          <w:u w:val="single"/>
        </w:rPr>
        <w:t>717736</w:t>
      </w:r>
    </w:p>
    <w:p>
      <w:r>
        <w:t>Notranja ministrica @VesnaGyörkösŽnidar zavrnila pomoč Avstrije in Nemčije pri varovanju meje.</w:t>
        <w:br/>
        <w:t>Hallooo!! Kaj ji ni jasno, da zavrne pomoč??</w:t>
      </w:r>
    </w:p>
    <w:p>
      <w:r>
        <w:rPr>
          <w:b/>
          <w:u w:val="single"/>
        </w:rPr>
        <w:t>717737</w:t>
      </w:r>
    </w:p>
    <w:p>
      <w:r>
        <w:t>@zeljko_novak @BesenKotPes Takim ne pomaga nič več. Mati narava in dobri Bog bosta že pošlihtala.</w:t>
      </w:r>
    </w:p>
    <w:p>
      <w:r>
        <w:rPr>
          <w:b/>
          <w:u w:val="single"/>
        </w:rPr>
        <w:t>717738</w:t>
      </w:r>
    </w:p>
    <w:p>
      <w:r>
        <w:t>Nocoj ste #mladi in #študenti vabljeni v #Maribor na predavanje o vprašanjih, ki nam jih zapušča zgodba Charlie Gard https://t.co/5F5sf1o1FY</w:t>
      </w:r>
    </w:p>
    <w:p>
      <w:r>
        <w:rPr>
          <w:b/>
          <w:u w:val="single"/>
        </w:rPr>
        <w:t>717739</w:t>
      </w:r>
    </w:p>
    <w:p>
      <w:r>
        <w:t>@butalskipolicaj Nikakor ne ampak če poznate njihovo industrijo je #dieselgate pri njih lahma sapica severnika....</w:t>
      </w:r>
    </w:p>
    <w:p>
      <w:r>
        <w:rPr>
          <w:b/>
          <w:u w:val="single"/>
        </w:rPr>
        <w:t>717740</w:t>
      </w:r>
    </w:p>
    <w:p>
      <w:r>
        <w:t>@nastja_skopac @neukrotljiva @BratusaTadej @Pertinacal @DrzavljanK fora #stanovnik, ni važn kolk pufa, mamo jih pa le #stožice 👎👎👎</w:t>
      </w:r>
    </w:p>
    <w:p>
      <w:r>
        <w:rPr>
          <w:b/>
          <w:u w:val="single"/>
        </w:rPr>
        <w:t>717741</w:t>
      </w:r>
    </w:p>
    <w:p>
      <w:r>
        <w:t>@sZlatko Verjetno tolikokrat ponavljajo zaradi starejših ljudi, ki nimajo opcije ogleda za nazaj.</w:t>
      </w:r>
    </w:p>
    <w:p>
      <w:r>
        <w:rPr>
          <w:b/>
          <w:u w:val="single"/>
        </w:rPr>
        <w:t>717742</w:t>
      </w:r>
    </w:p>
    <w:p>
      <w:r>
        <w:t>Enotedenske letne počitnice zunaj doma si je v 2019 lahko privoščilo 76 % gospodinjstev. https://t.co/9pbLZnJ9p0</w:t>
      </w:r>
    </w:p>
    <w:p>
      <w:r>
        <w:rPr>
          <w:b/>
          <w:u w:val="single"/>
        </w:rPr>
        <w:t>717743</w:t>
      </w:r>
    </w:p>
    <w:p>
      <w:r>
        <w:t>@vinkovasle1 Si predstavljate orgazem medijev in sindikatov, če bi bil na oblasti Janša?</w:t>
      </w:r>
    </w:p>
    <w:p>
      <w:r>
        <w:rPr>
          <w:b/>
          <w:u w:val="single"/>
        </w:rPr>
        <w:t>717744</w:t>
      </w:r>
    </w:p>
    <w:p>
      <w:r>
        <w:t>@vladaRS Banda! Davke pobirate od vseh, financerate pa samo prvorazredne! Fuj!</w:t>
      </w:r>
    </w:p>
    <w:p>
      <w:r>
        <w:rPr>
          <w:b/>
          <w:u w:val="single"/>
        </w:rPr>
        <w:t>717745</w:t>
      </w:r>
    </w:p>
    <w:p>
      <w:r>
        <w:t>Turisti, rekreativci v naravi, lovci, gobarji - izogibajte se Bele krajine - ali pa šus v glavo (?): https://t.co/zKNkyXUjyX</w:t>
      </w:r>
    </w:p>
    <w:p>
      <w:r>
        <w:rPr>
          <w:b/>
          <w:u w:val="single"/>
        </w:rPr>
        <w:t>717746</w:t>
      </w:r>
    </w:p>
    <w:p>
      <w:r>
        <w:t>hm, kako lahko Huawei oglasuje svoj telefon, da ima profesionalni fotoaparat? ni to zavajanje?</w:t>
        <w:br/>
        <w:t>#fotografske</w:t>
      </w:r>
    </w:p>
    <w:p>
      <w:r>
        <w:rPr>
          <w:b/>
          <w:u w:val="single"/>
        </w:rPr>
        <w:t>717747</w:t>
      </w:r>
    </w:p>
    <w:p>
      <w:r>
        <w:t>Od priljubljenega pevca se poslavljajo številni znani Slovenci. Še posebej ganljiv je zapis Goran Sarac https://t.co/709iw1FQas</w:t>
      </w:r>
    </w:p>
    <w:p>
      <w:r>
        <w:rPr>
          <w:b/>
          <w:u w:val="single"/>
        </w:rPr>
        <w:t>717748</w:t>
      </w:r>
    </w:p>
    <w:p>
      <w:r>
        <w:t>Odvzeti kapitalu moč - pristransko, diletantsko in neustavno https://t.co/fDfkevsz0w</w:t>
      </w:r>
    </w:p>
    <w:p>
      <w:r>
        <w:rPr>
          <w:b/>
          <w:u w:val="single"/>
        </w:rPr>
        <w:t>717749</w:t>
      </w:r>
    </w:p>
    <w:p>
      <w:r>
        <w:t>@Matino667 @davidkovic Če maš termostat v kurcu, ga sam ne smeš preveč met na toplem, pa bo gretje spet delalo 😂😂😂</w:t>
      </w:r>
    </w:p>
    <w:p>
      <w:r>
        <w:rPr>
          <w:b/>
          <w:u w:val="single"/>
        </w:rPr>
        <w:t>717750</w:t>
      </w:r>
    </w:p>
    <w:p>
      <w:r>
        <w:t>Bojda se v nedeljo v Lažgošah pričakuje sumljiva pošiljka pecilnega praška....</w:t>
      </w:r>
    </w:p>
    <w:p>
      <w:r>
        <w:rPr>
          <w:b/>
          <w:u w:val="single"/>
        </w:rPr>
        <w:t>717751</w:t>
      </w:r>
    </w:p>
    <w:p>
      <w:r>
        <w:t>Klasika. Zato, da se bo EU premaknila, bo potrebnih nekaj tisoč mrtvih. Do tedaj bo gledala stran. https://t.co/A1zfuTKh9t</w:t>
      </w:r>
    </w:p>
    <w:p>
      <w:r>
        <w:rPr>
          <w:b/>
          <w:u w:val="single"/>
        </w:rPr>
        <w:t>717752</w:t>
      </w:r>
    </w:p>
    <w:p>
      <w:r>
        <w:t xml:space="preserve">Sis in dragi gledata Star wars. Jaz postavljam neumna vprašanja in si požvižgavam theme song iz Policijske akademije. </w:t>
        <w:br/>
        <w:t>Čakam vzgojni šamar.</w:t>
      </w:r>
    </w:p>
    <w:p>
      <w:r>
        <w:rPr>
          <w:b/>
          <w:u w:val="single"/>
        </w:rPr>
        <w:t>717753</w:t>
      </w:r>
    </w:p>
    <w:p>
      <w:r>
        <w:t>@5RA_5RA_5RA @Delo Mogoče bi za robo vprašale tvoje idole. Meni se gabite ljudje, ki podpirate kolaborante in Hitlerjeve ritolizce.</w:t>
      </w:r>
    </w:p>
    <w:p>
      <w:r>
        <w:rPr>
          <w:b/>
          <w:u w:val="single"/>
        </w:rPr>
        <w:t>717754</w:t>
      </w:r>
    </w:p>
    <w:p>
      <w:r>
        <w:t>@schmimar7 Jaz bom rekla, da so se spravili na enega, zahebali pa vse #kretenskotoje...</w:t>
      </w:r>
    </w:p>
    <w:p>
      <w:r>
        <w:rPr>
          <w:b/>
          <w:u w:val="single"/>
        </w:rPr>
        <w:t>717755</w:t>
      </w:r>
    </w:p>
    <w:p>
      <w:r>
        <w:t>@SandraSalihovic @KatarinaDbr Outsider je top film. Men se bolj vsec kot pa Kajmak in marmelada al pa Petelinji zajtrk</w:t>
      </w:r>
    </w:p>
    <w:p>
      <w:r>
        <w:rPr>
          <w:b/>
          <w:u w:val="single"/>
        </w:rPr>
        <w:t>717756</w:t>
      </w:r>
    </w:p>
    <w:p>
      <w:r>
        <w:t>Avocorjeva brezhibna tehnologija sodelovanja in povezovanja na delovnem mestu https://t.co/dtzHVkCIjP</w:t>
      </w:r>
    </w:p>
    <w:p>
      <w:r>
        <w:rPr>
          <w:b/>
          <w:u w:val="single"/>
        </w:rPr>
        <w:t>717757</w:t>
      </w:r>
    </w:p>
    <w:p>
      <w:r>
        <w:t>@Oga23 Ja potem je potrjeno, da lahko komunisti še naprej kradejo kot dosedaj.</w:t>
      </w:r>
    </w:p>
    <w:p>
      <w:r>
        <w:rPr>
          <w:b/>
          <w:u w:val="single"/>
        </w:rPr>
        <w:t>717758</w:t>
      </w:r>
    </w:p>
    <w:p>
      <w:r>
        <w:t>Tožilstvo bo napadalca v Utrechtu obtožilo terorizma https://t.co/mTjtd0IwqR</w:t>
      </w:r>
    </w:p>
    <w:p>
      <w:r>
        <w:rPr>
          <w:b/>
          <w:u w:val="single"/>
        </w:rPr>
        <w:t>717759</w:t>
      </w:r>
    </w:p>
    <w:p>
      <w:r>
        <w:t>@AnkaLesar @nejkom Ma saj v tem primeru bi bilo bolje da bi bila fotka EKG-ja kot EEG-ja. Jaz raj crknem, ko da sem rožmarin.</w:t>
      </w:r>
    </w:p>
    <w:p>
      <w:r>
        <w:rPr>
          <w:b/>
          <w:u w:val="single"/>
        </w:rPr>
        <w:t>717760</w:t>
      </w:r>
    </w:p>
    <w:p>
      <w:r>
        <w:t>@BernardBrscic NSi, boste kaj rekli? Ali pa se opredelili na stran bedakov - škoda!</w:t>
      </w:r>
    </w:p>
    <w:p>
      <w:r>
        <w:rPr>
          <w:b/>
          <w:u w:val="single"/>
        </w:rPr>
        <w:t>717761</w:t>
      </w:r>
    </w:p>
    <w:p>
      <w:r>
        <w:t>@AnkaLesar @igslovenia če bom še naprej opažal tvoje tvite, si bom vzel 1 teden dopusta in šel hribolazit 😉</w:t>
      </w:r>
    </w:p>
    <w:p>
      <w:r>
        <w:rPr>
          <w:b/>
          <w:u w:val="single"/>
        </w:rPr>
        <w:t>717762</w:t>
      </w:r>
    </w:p>
    <w:p>
      <w:r>
        <w:t>@lucijausaj Ok sam potem portal odstranit v muzej novejse zgodovine (brez Repeta)</w:t>
      </w:r>
    </w:p>
    <w:p>
      <w:r>
        <w:rPr>
          <w:b/>
          <w:u w:val="single"/>
        </w:rPr>
        <w:t>717763</w:t>
      </w:r>
    </w:p>
    <w:p>
      <w:r>
        <w:t>@petrasovdat Jst mam bolj digitalne možgane in ne znam v metaforah razmišljat. 🤷‍♂️</w:t>
      </w:r>
    </w:p>
    <w:p>
      <w:r>
        <w:rPr>
          <w:b/>
          <w:u w:val="single"/>
        </w:rPr>
        <w:t>717764</w:t>
      </w:r>
    </w:p>
    <w:p>
      <w:r>
        <w:t>@Bodem43 @petrasovdat @MazzoVanKlein Nea bluzi. V Zgornjem mamo svoje vino, te pa ga pol totim žejnom revežom v Spodnjem poceni odavlemo.</w:t>
      </w:r>
    </w:p>
    <w:p>
      <w:r>
        <w:rPr>
          <w:b/>
          <w:u w:val="single"/>
        </w:rPr>
        <w:t>717765</w:t>
      </w:r>
    </w:p>
    <w:p>
      <w:r>
        <w:t>Morda veste koliko nas jebilo v Celju na konvenciji? Levosučni blejejo,da okoli 1000.</w:t>
      </w:r>
    </w:p>
    <w:p>
      <w:r>
        <w:rPr>
          <w:b/>
          <w:u w:val="single"/>
        </w:rPr>
        <w:t>717766</w:t>
      </w:r>
    </w:p>
    <w:p>
      <w:r>
        <w:t>@JureBrankovic @praprotnix @AgencijaJAZMP @NIJZ_pr Ni več tega danes :) te spremljajo zgleda :) #bigbrother</w:t>
      </w:r>
    </w:p>
    <w:p>
      <w:r>
        <w:rPr>
          <w:b/>
          <w:u w:val="single"/>
        </w:rPr>
        <w:t>717767</w:t>
      </w:r>
    </w:p>
    <w:p>
      <w:r>
        <w:t>@Stanisl15592752 🤣🤣🤣. Saj veš kak pravijo.. Laščana pa cigana srečaš povsod 😂💪🏼</w:t>
      </w:r>
    </w:p>
    <w:p>
      <w:r>
        <w:rPr>
          <w:b/>
          <w:u w:val="single"/>
        </w:rPr>
        <w:t>717768</w:t>
      </w:r>
    </w:p>
    <w:p>
      <w:r>
        <w:t>@5er_peter @MorskaKvacka @AlanOrlic @Matino667 Of korz. Sej zna pol zatežit, da bi blo fino rit premaknit ;)</w:t>
      </w:r>
    </w:p>
    <w:p>
      <w:r>
        <w:rPr>
          <w:b/>
          <w:u w:val="single"/>
        </w:rPr>
        <w:t>717769</w:t>
      </w:r>
    </w:p>
    <w:p>
      <w:r>
        <w:t>Skoraj prazna baterija in nobenega usb-c polnilca v blizini. A kdo hujsi problem</w:t>
      </w:r>
    </w:p>
    <w:p>
      <w:r>
        <w:rPr>
          <w:b/>
          <w:u w:val="single"/>
        </w:rPr>
        <w:t>717770</w:t>
      </w:r>
    </w:p>
    <w:p>
      <w:r>
        <w:t>Ponedeljek. Dan, ko vzames torbo za prenosnik in prenosnik pustis doma. #rokacelo #snegmagedonstateofmind</w:t>
      </w:r>
    </w:p>
    <w:p>
      <w:r>
        <w:rPr>
          <w:b/>
          <w:u w:val="single"/>
        </w:rPr>
        <w:t>717771</w:t>
      </w:r>
    </w:p>
    <w:p>
      <w:r>
        <w:t>@dreychee @dragnslyr_ds Andrejček, tebi talajo flašiko s kislim mlekecom, da pišeš take neumnosti.</w:t>
      </w:r>
    </w:p>
    <w:p>
      <w:r>
        <w:rPr>
          <w:b/>
          <w:u w:val="single"/>
        </w:rPr>
        <w:t>717772</w:t>
      </w:r>
    </w:p>
    <w:p>
      <w:r>
        <w:t>Zaradi požara je Vitapek - prva brezglutenska pekarna do nadaljnjega zaprta ⬇️⬇️⬇️ https://t.co/44ZANKQsWT</w:t>
      </w:r>
    </w:p>
    <w:p>
      <w:r>
        <w:rPr>
          <w:b/>
          <w:u w:val="single"/>
        </w:rPr>
        <w:t>717773</w:t>
      </w:r>
    </w:p>
    <w:p>
      <w:r>
        <w:t>@steinbuch @DusanMarkelj Psihopat je. In medijska srenja se še kar naprej z njim ukvarja.</w:t>
      </w:r>
    </w:p>
    <w:p>
      <w:r>
        <w:rPr>
          <w:b/>
          <w:u w:val="single"/>
        </w:rPr>
        <w:t>717774</w:t>
      </w:r>
    </w:p>
    <w:p>
      <w:r>
        <w:t xml:space="preserve">Schumacher v rdečem bolidu :O Nekaj malega simbolike </w:t>
        <w:br/>
        <w:t>#f1 #schumacher #ferrari https://t.co/ug4080tho3</w:t>
      </w:r>
    </w:p>
    <w:p>
      <w:r>
        <w:rPr>
          <w:b/>
          <w:u w:val="single"/>
        </w:rPr>
        <w:t>717775</w:t>
      </w:r>
    </w:p>
    <w:p>
      <w:r>
        <w:t>@strankalevica Poudarek na "kdor dela" ... ob politiki levice kmalu ne bo več dela.</w:t>
      </w:r>
    </w:p>
    <w:p>
      <w:r>
        <w:rPr>
          <w:b/>
          <w:u w:val="single"/>
        </w:rPr>
        <w:t>717776</w:t>
      </w:r>
    </w:p>
    <w:p>
      <w:r>
        <w:t>Severnoafričani so po skupinskem posilstvu žrtev še oropali https://t.co/CzRDJjCKKH</w:t>
      </w:r>
    </w:p>
    <w:p>
      <w:r>
        <w:rPr>
          <w:b/>
          <w:u w:val="single"/>
        </w:rPr>
        <w:t>717777</w:t>
      </w:r>
    </w:p>
    <w:p>
      <w:r>
        <w:t>Z lahkoto aplicirate na vse. #8_marec #RosaLuxemburg https://t.co/HTwopZ7mYm</w:t>
      </w:r>
    </w:p>
    <w:p>
      <w:r>
        <w:rPr>
          <w:b/>
          <w:u w:val="single"/>
        </w:rPr>
        <w:t>717778</w:t>
      </w:r>
    </w:p>
    <w:p>
      <w:r>
        <w:t>Hja, če bo LPP influencerka @IrenaSirena tole RT, potem imaš izglede, da se kaj premakne. https://t.co/PWO6hIiFt8</w:t>
      </w:r>
    </w:p>
    <w:p>
      <w:r>
        <w:rPr>
          <w:b/>
          <w:u w:val="single"/>
        </w:rPr>
        <w:t>717779</w:t>
      </w:r>
    </w:p>
    <w:p>
      <w:r>
        <w:t>@TjasaSlokar Sramota,  maškarada izven pustnega vaša.  Le kaj si mislijo otroci.</w:t>
      </w:r>
    </w:p>
    <w:p>
      <w:r>
        <w:rPr>
          <w:b/>
          <w:u w:val="single"/>
        </w:rPr>
        <w:t>717780</w:t>
      </w:r>
    </w:p>
    <w:p>
      <w:r>
        <w:t>@IgorZavrsnik @DragoZad Prišli so prisilni upravitelji crknjenen države! Bolje, kot raketa na dražgoški spomenik!</w:t>
      </w:r>
    </w:p>
    <w:p>
      <w:r>
        <w:rPr>
          <w:b/>
          <w:u w:val="single"/>
        </w:rPr>
        <w:t>717781</w:t>
      </w:r>
    </w:p>
    <w:p>
      <w:r>
        <w:t>Od vseh bančnih poslov #NLB najboj obvlada oviranje preiskav internega kriminala. #irannlbgate #nlbpralnistroj</w:t>
      </w:r>
    </w:p>
    <w:p>
      <w:r>
        <w:rPr>
          <w:b/>
          <w:u w:val="single"/>
        </w:rPr>
        <w:t>717782</w:t>
      </w:r>
    </w:p>
    <w:p>
      <w:r>
        <w:t>@anusmundi @Val202 kolkr sm prebral do zdej, ne. če dobijo polža v solati ga ziher ne vidjo, preden ga pojedo</w:t>
      </w:r>
    </w:p>
    <w:p>
      <w:r>
        <w:rPr>
          <w:b/>
          <w:u w:val="single"/>
        </w:rPr>
        <w:t>717783</w:t>
      </w:r>
    </w:p>
    <w:p>
      <w:r>
        <w:t>Prepričan sem, da bom zbral potrebnih 10 podpisov za vložitev interpelacije proti Ireni Majcen. https://t.co/3mkzogaTC0</w:t>
      </w:r>
    </w:p>
    <w:p>
      <w:r>
        <w:rPr>
          <w:b/>
          <w:u w:val="single"/>
        </w:rPr>
        <w:t>717784</w:t>
      </w:r>
    </w:p>
    <w:p>
      <w:r>
        <w:t>"sem ponoči en del sanjala o tem, da si dobu želatinast trebuh in sem se lah z roko sprehajala po njem... pomirjujoče "</w:t>
        <w:br/>
        <w:br/>
        <w:t>in poj sem jaz čudn</w:t>
      </w:r>
    </w:p>
    <w:p>
      <w:r>
        <w:rPr>
          <w:b/>
          <w:u w:val="single"/>
        </w:rPr>
        <w:t>717785</w:t>
      </w:r>
    </w:p>
    <w:p>
      <w:r>
        <w:t>@Tevilevi @STA_novice @BorutPahor Glupi dvonoznik naj sam osebno solidalizira z Britanci! Glup z glupim se druzi, laznivec z laznivcem..</w:t>
      </w:r>
    </w:p>
    <w:p>
      <w:r>
        <w:rPr>
          <w:b/>
          <w:u w:val="single"/>
        </w:rPr>
        <w:t>717786</w:t>
      </w:r>
    </w:p>
    <w:p>
      <w:r>
        <w:t xml:space="preserve">Kje so njeni mladiči? </w:t>
        <w:br/>
        <w:t>Aja in spet: Pri nas zapuščenih psov ni? https://t.co/tQAtxcmQqT</w:t>
      </w:r>
    </w:p>
    <w:p>
      <w:r>
        <w:rPr>
          <w:b/>
          <w:u w:val="single"/>
        </w:rPr>
        <w:t>717787</w:t>
      </w:r>
    </w:p>
    <w:p>
      <w:r>
        <w:t>ROFL V tistem času je ljudstvo socialistične Šiligoje/Ceausescuje postreljalo pred zidom. https://t.co/CLB0s1Xn6t</w:t>
      </w:r>
    </w:p>
    <w:p>
      <w:r>
        <w:rPr>
          <w:b/>
          <w:u w:val="single"/>
        </w:rPr>
        <w:t>717788</w:t>
      </w:r>
    </w:p>
    <w:p>
      <w:r>
        <w:t>@darkospo @Agathung @Moj_ca Takim uglaševalcem bi uglasil telo s focnom-bi jim še dolgo zvonilo.</w:t>
      </w:r>
    </w:p>
    <w:p>
      <w:r>
        <w:rPr>
          <w:b/>
          <w:u w:val="single"/>
        </w:rPr>
        <w:t>717789</w:t>
      </w:r>
    </w:p>
    <w:p>
      <w:r>
        <w:t>@Stanisl15592752 in vsi okoli nas nas prehitevajo v šesti prestavi. Mi pa cepci butalci stojimo na lastni senci, da nam ne bi pobegnila.</w:t>
      </w:r>
    </w:p>
    <w:p>
      <w:r>
        <w:rPr>
          <w:b/>
          <w:u w:val="single"/>
        </w:rPr>
        <w:t>717790</w:t>
      </w:r>
    </w:p>
    <w:p>
      <w:r>
        <w:t>34 fail-ozofov PRSju zameri izjavo o oboroženem uporu proti morebitnemu ruskemu okupatorju. Oni bi tem že prej prisegli v Stožicah</w:t>
      </w:r>
    </w:p>
    <w:p>
      <w:r>
        <w:rPr>
          <w:b/>
          <w:u w:val="single"/>
        </w:rPr>
        <w:t>717791</w:t>
      </w:r>
    </w:p>
    <w:p>
      <w:r>
        <w:t>@pjur11 upor kmetov in delavcev? kje?</w:t>
        <w:br/>
        <w:t>in iz tega nastane komunistična partija? ... iz tega nastane pravljica</w:t>
      </w:r>
    </w:p>
    <w:p>
      <w:r>
        <w:rPr>
          <w:b/>
          <w:u w:val="single"/>
        </w:rPr>
        <w:t>717792</w:t>
      </w:r>
    </w:p>
    <w:p>
      <w:r>
        <w:t>@Z3MQP @kricac Ko sta tolk nabrušena lahko prideta pa še ta petek v SG malo orientacijo potrenirat ;) https://t.co/8A4C5y8Sci</w:t>
      </w:r>
    </w:p>
    <w:p>
      <w:r>
        <w:rPr>
          <w:b/>
          <w:u w:val="single"/>
        </w:rPr>
        <w:t>717793</w:t>
      </w:r>
    </w:p>
    <w:p>
      <w:r>
        <w:t>@medeja Bo vsaj denarnica hvaležna. Vmes pa pulover gor pa minimalno luftat.</w:t>
      </w:r>
    </w:p>
    <w:p>
      <w:r>
        <w:rPr>
          <w:b/>
          <w:u w:val="single"/>
        </w:rPr>
        <w:t>717794</w:t>
      </w:r>
    </w:p>
    <w:p>
      <w:r>
        <w:t>Folkec!  iščem prevoz iz Lj v MB ob 22.00. Prazniki so pa ne najdem prevoza! Prosim za Rt 😘#vsenajboljše #Slovenija</w:t>
      </w:r>
    </w:p>
    <w:p>
      <w:r>
        <w:rPr>
          <w:b/>
          <w:u w:val="single"/>
        </w:rPr>
        <w:t>717795</w:t>
      </w:r>
    </w:p>
    <w:p>
      <w:r>
        <w:t>CERTA HOLDING – VZMD opozarja na številne manipulacije in zavajanja, ter pričakuje še eno burno skupščino</w:t>
        <w:br/>
        <w:t>https://t.co/xYKHBwfDzv</w:t>
      </w:r>
    </w:p>
    <w:p>
      <w:r>
        <w:rPr>
          <w:b/>
          <w:u w:val="single"/>
        </w:rPr>
        <w:t>717796</w:t>
      </w:r>
    </w:p>
    <w:p>
      <w:r>
        <w:t>@jezandr4 @Medeja_7 @bmz9453 vidiš sinko. si že prizadet,kar se vidi iz tvojih izrazih. zdaj približno veš kako sta bile prizadete novinarke</w:t>
      </w:r>
    </w:p>
    <w:p>
      <w:r>
        <w:rPr>
          <w:b/>
          <w:u w:val="single"/>
        </w:rPr>
        <w:t>717797</w:t>
      </w:r>
    </w:p>
    <w:p>
      <w:r>
        <w:t>ŽALOSTNO DEJSTVO.Lubljana je bolana. Dejmo Kangler . Ljubljana zbudi se.</w:t>
        <w:br/>
        <w:t>https://t.co/wCAKgyfUze</w:t>
      </w:r>
    </w:p>
    <w:p>
      <w:r>
        <w:rPr>
          <w:b/>
          <w:u w:val="single"/>
        </w:rPr>
        <w:t>717798</w:t>
      </w:r>
    </w:p>
    <w:p>
      <w:r>
        <w:t>@dragica12 V trgovskih centrih to skoraj ni več mogoče. Dohitevajo jih že vaške gostilne.</w:t>
      </w:r>
    </w:p>
    <w:p>
      <w:r>
        <w:rPr>
          <w:b/>
          <w:u w:val="single"/>
        </w:rPr>
        <w:t>717799</w:t>
      </w:r>
    </w:p>
    <w:p>
      <w:r>
        <w:t>@RevijaReporter Desnica bo lahko vodila vlado, ko JJ na bo vec na celuSDS. To se mora koncno SDS zavedati.</w:t>
      </w:r>
    </w:p>
    <w:p>
      <w:r>
        <w:rPr>
          <w:b/>
          <w:u w:val="single"/>
        </w:rPr>
        <w:t>717800</w:t>
      </w:r>
    </w:p>
    <w:p>
      <w:r>
        <w:t>MPapež;jemlje delovno dobo,starostno pokojnino,zavrača izvršitev prav.sodnih odločb,uničuje življenja, a je še vedno direktor zpiza!</w:t>
      </w:r>
    </w:p>
    <w:p>
      <w:r>
        <w:rPr>
          <w:b/>
          <w:u w:val="single"/>
        </w:rPr>
        <w:t>717801</w:t>
      </w:r>
    </w:p>
    <w:p>
      <w:r>
        <w:t>@ZigaTurk Mostograditelji so v Sloveniji  stalno potegnili kratko. Tako bo tudi tokrat.</w:t>
      </w:r>
    </w:p>
    <w:p>
      <w:r>
        <w:rPr>
          <w:b/>
          <w:u w:val="single"/>
        </w:rPr>
        <w:t>717802</w:t>
      </w:r>
    </w:p>
    <w:p>
      <w:r>
        <w:t>@Bennetova_liza Ja. Samo potem javiš in poveš. Ne nardis se butla in zalepis. Pol pa se nazjalis stranko.</w:t>
      </w:r>
    </w:p>
    <w:p>
      <w:r>
        <w:rPr>
          <w:b/>
          <w:u w:val="single"/>
        </w:rPr>
        <w:t>717803</w:t>
      </w:r>
    </w:p>
    <w:p>
      <w:r>
        <w:t>@Plavalka Rokomet je pa itak zgodba zase, ja. Bi bilo potrebno cel šport na novo definirat. Nč. Še urca pa HÚ! :) #ISL</w:t>
      </w:r>
    </w:p>
    <w:p>
      <w:r>
        <w:rPr>
          <w:b/>
          <w:u w:val="single"/>
        </w:rPr>
        <w:t>717804</w:t>
      </w:r>
    </w:p>
    <w:p>
      <w:r>
        <w:t>Izključevalni M.Brglez se pritožuje, da je bil izključen iz stranke. Kdor drugemu jamo koplje, sam vanjo pade. #karma #butale</w:t>
      </w:r>
    </w:p>
    <w:p>
      <w:r>
        <w:rPr>
          <w:b/>
          <w:u w:val="single"/>
        </w:rPr>
        <w:t>717805</w:t>
      </w:r>
    </w:p>
    <w:p>
      <w:r>
        <w:t>Kdor žaluje za socializmom je: a) naivni bedak ali pa b) preračunljiva baraba. #managerletamyass</w:t>
      </w:r>
    </w:p>
    <w:p>
      <w:r>
        <w:rPr>
          <w:b/>
          <w:u w:val="single"/>
        </w:rPr>
        <w:t>717806</w:t>
      </w:r>
    </w:p>
    <w:p>
      <w:r>
        <w:t>@EPameten @TheSentinel93 Te Milenke znajo še resne zadeve v šale spreminjati.</w:t>
      </w:r>
    </w:p>
    <w:p>
      <w:r>
        <w:rPr>
          <w:b/>
          <w:u w:val="single"/>
        </w:rPr>
        <w:t>717807</w:t>
      </w:r>
    </w:p>
    <w:p>
      <w:r>
        <w:t>@mitja_luksina Po sramotnem nastopu predsednikov vladnih strank v #tarča je pozornost treba preusmeriti v kravato @JJansaSDS</w:t>
      </w:r>
    </w:p>
    <w:p>
      <w:r>
        <w:rPr>
          <w:b/>
          <w:u w:val="single"/>
        </w:rPr>
        <w:t>717808</w:t>
      </w:r>
    </w:p>
    <w:p>
      <w:r>
        <w:t>NLB prva slovenska družba s kotacijo na londonski borzi https://t.co/5k0yCrjV2P #podjetja</w:t>
      </w:r>
    </w:p>
    <w:p>
      <w:r>
        <w:rPr>
          <w:b/>
          <w:u w:val="single"/>
        </w:rPr>
        <w:t>717809</w:t>
      </w:r>
    </w:p>
    <w:p>
      <w:r>
        <w:t>@alojztetickovi3 Ne ne ne,če je za izdajalca jurja je za domoljuba vsaj podvojen znesek in zakaj ste manj vredni-halo</w:t>
      </w:r>
    </w:p>
    <w:p>
      <w:r>
        <w:rPr>
          <w:b/>
          <w:u w:val="single"/>
        </w:rPr>
        <w:t>717810</w:t>
      </w:r>
    </w:p>
    <w:p>
      <w:r>
        <w:t>@BorSeusek pa na listek mu natančno napišite kje si lahko s čim vašim izvoli postreči.</w:t>
      </w:r>
    </w:p>
    <w:p>
      <w:r>
        <w:rPr>
          <w:b/>
          <w:u w:val="single"/>
        </w:rPr>
        <w:t>717811</w:t>
      </w:r>
    </w:p>
    <w:p>
      <w:r>
        <w:t>NA res sramotna izsiljevanja zdravnikom, JE @vladaRS  neupravičeno popustila.</w:t>
      </w:r>
    </w:p>
    <w:p>
      <w:r>
        <w:rPr>
          <w:b/>
          <w:u w:val="single"/>
        </w:rPr>
        <w:t>717812</w:t>
      </w:r>
    </w:p>
    <w:p>
      <w:r>
        <w:t>@BojanPozar @cikibucka Prav neverjetno kako  so ti  aparatčiki kruti,tolerantno radodarni pa do svojih simpatizerjev v dodeljevanju služb ??</w:t>
      </w:r>
    </w:p>
    <w:p>
      <w:r>
        <w:rPr>
          <w:b/>
          <w:u w:val="single"/>
        </w:rPr>
        <w:t>717813</w:t>
      </w:r>
    </w:p>
    <w:p>
      <w:r>
        <w:t>@t_andrej @vinkovasle1 @MiroCerar In ta peder pofukani je šel ravno s temi v koalicijo.</w:t>
      </w:r>
    </w:p>
    <w:p>
      <w:r>
        <w:rPr>
          <w:b/>
          <w:u w:val="single"/>
        </w:rPr>
        <w:t>717814</w:t>
      </w:r>
    </w:p>
    <w:p>
      <w:r>
        <w:t>#Napredni fotoaparati v spletni trgovini #MEGABITE - računalniki in računalniška oprema. Brezplačna in hitra dostava https://t.co/MGgXUiOkyB</w:t>
      </w:r>
    </w:p>
    <w:p>
      <w:r>
        <w:rPr>
          <w:b/>
          <w:u w:val="single"/>
        </w:rPr>
        <w:t>717815</w:t>
      </w:r>
    </w:p>
    <w:p>
      <w:r>
        <w:t>Balinanje, vaterpolo, nogomet, hokej, rokomet, košarka in odbojka https://t.co/aGGSF5gr97</w:t>
      </w:r>
    </w:p>
    <w:p>
      <w:r>
        <w:rPr>
          <w:b/>
          <w:u w:val="single"/>
        </w:rPr>
        <w:t>717816</w:t>
      </w:r>
    </w:p>
    <w:p>
      <w:r>
        <w:t>Kar nekaj živcev je spet šlo, a mrtvi se štejejo na koncu. Bravo fantje!!! https://t.co/ki5IDhR5eU</w:t>
      </w:r>
    </w:p>
    <w:p>
      <w:r>
        <w:rPr>
          <w:b/>
          <w:u w:val="single"/>
        </w:rPr>
        <w:t>717817</w:t>
      </w:r>
    </w:p>
    <w:p>
      <w:r>
        <w:t>@Val202 na tviterjih nima istega urednika kot Val 202 na fejsbukih, zato pomagam graditi mostove ;) #šeringiskering https://t.co/tPZ0eSHGbO</w:t>
      </w:r>
    </w:p>
    <w:p>
      <w:r>
        <w:rPr>
          <w:b/>
          <w:u w:val="single"/>
        </w:rPr>
        <w:t>717818</w:t>
      </w:r>
    </w:p>
    <w:p>
      <w:r>
        <w:t>@radioarodnjaksi @sarecmarjan @vladaRS @BorutPahor Ne jih spodbujat, so glih prav butasti da bodo to naredili!</w:t>
      </w:r>
    </w:p>
    <w:p>
      <w:r>
        <w:rPr>
          <w:b/>
          <w:u w:val="single"/>
        </w:rPr>
        <w:t>717819</w:t>
      </w:r>
    </w:p>
    <w:p>
      <w:r>
        <w:t>@SarahPalinUSA @ajitamxy Pozdrav Tomički, Kordišu, Mescu in drugim lunatikom</w:t>
      </w:r>
    </w:p>
    <w:p>
      <w:r>
        <w:rPr>
          <w:b/>
          <w:u w:val="single"/>
        </w:rPr>
        <w:t>717820</w:t>
      </w:r>
    </w:p>
    <w:p>
      <w:r>
        <w:t>@urkez @SamoGlavan Nope. Na use sorte. Cepinka je jedla sam solato,za @SamoGlavan pa ne vem,je bil predalec</w:t>
      </w:r>
    </w:p>
    <w:p>
      <w:r>
        <w:rPr>
          <w:b/>
          <w:u w:val="single"/>
        </w:rPr>
        <w:t>717821</w:t>
      </w:r>
    </w:p>
    <w:p>
      <w:r>
        <w:t>@BandelliMarko @GPreac Marko, zadnjic: preberi ZOFVI. Kdo kaj placuje. Potem pa ne bos vec pisal neumnosti. Sploh pa: odlocba US je jasna.</w:t>
      </w:r>
    </w:p>
    <w:p>
      <w:r>
        <w:rPr>
          <w:b/>
          <w:u w:val="single"/>
        </w:rPr>
        <w:t>717822</w:t>
      </w:r>
    </w:p>
    <w:p>
      <w:r>
        <w:t>Spokaj se #Levica.Dost sranja itak pa nimate jajc ker vam paše poslanska placa</w:t>
      </w:r>
    </w:p>
    <w:p>
      <w:r>
        <w:rPr>
          <w:b/>
          <w:u w:val="single"/>
        </w:rPr>
        <w:t>717823</w:t>
      </w:r>
    </w:p>
    <w:p>
      <w:r>
        <w:t>#TIL  3% vseh ptic ima penis. Race so med njimi. Doloceni racjaki lahko imajo penis, ki je, pazi ti to, daljsi od telesa!!</w:t>
      </w:r>
    </w:p>
    <w:p>
      <w:r>
        <w:rPr>
          <w:b/>
          <w:u w:val="single"/>
        </w:rPr>
        <w:t>717824</w:t>
      </w:r>
    </w:p>
    <w:p>
      <w:r>
        <w:t>@_bosonoga Dej ulet v Dobovo na caj. Pa prespis lahko tut tle. Da se ne bos se fijakala do Lj</w:t>
      </w:r>
    </w:p>
    <w:p>
      <w:r>
        <w:rPr>
          <w:b/>
          <w:u w:val="single"/>
        </w:rPr>
        <w:t>717825</w:t>
      </w:r>
    </w:p>
    <w:p>
      <w:r>
        <w:t>V dupleški gramoznici želijo postaviti še vodni park, na obali pa motorikpark po vzoru tistih iz tujine https://t.co/jGIee9qvsF</w:t>
      </w:r>
    </w:p>
    <w:p>
      <w:r>
        <w:rPr>
          <w:b/>
          <w:u w:val="single"/>
        </w:rPr>
        <w:t>717826</w:t>
      </w:r>
    </w:p>
    <w:p>
      <w:r>
        <w:t>Koroški Slovenec Hanzi Tomažič v novi Demokraciji: Spremembe zbujajo upanje! https://t.co/r67jonjGtq https://t.co/Mhc8hqRLSk</w:t>
      </w:r>
    </w:p>
    <w:p>
      <w:r>
        <w:rPr>
          <w:b/>
          <w:u w:val="single"/>
        </w:rPr>
        <w:t>717827</w:t>
      </w:r>
    </w:p>
    <w:p>
      <w:r>
        <w:t>Večja koncentracija sperme pri moških z ohlapnejšimi spodnjicami https://t.co/wMKj5XQ2Hj https://t.co/fbyiJUrnGp</w:t>
      </w:r>
    </w:p>
    <w:p>
      <w:r>
        <w:rPr>
          <w:b/>
          <w:u w:val="single"/>
        </w:rPr>
        <w:t>717828</w:t>
      </w:r>
    </w:p>
    <w:p>
      <w:r>
        <w:t>@_aney @magrateja @RagnarBelial Včasih me v trgovinah ma, da bi vzela ene škarje pa ves tisti načičkan kurac stran odrezala.</w:t>
      </w:r>
    </w:p>
    <w:p>
      <w:r>
        <w:rPr>
          <w:b/>
          <w:u w:val="single"/>
        </w:rPr>
        <w:t>717829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717830</w:t>
      </w:r>
    </w:p>
    <w:p>
      <w:r>
        <w:t>@MajaBentura @Tevilevi @PStendler @EPameten Hahaha Maja, Maja! Jajo te je dobro "napumpal"! Očitno te še "pumpa"! 😉</w:t>
      </w:r>
    </w:p>
    <w:p>
      <w:r>
        <w:rPr>
          <w:b/>
          <w:u w:val="single"/>
        </w:rPr>
        <w:t>717831</w:t>
      </w:r>
    </w:p>
    <w:p>
      <w:r>
        <w:t>"Jansi sem hvalezna. Z vsako zaljivko nas bolj zdruzuje," pravi govornica. Mnozica vzklika "hvala, Jansa" #ljprotest</w:t>
      </w:r>
    </w:p>
    <w:p>
      <w:r>
        <w:rPr>
          <w:b/>
          <w:u w:val="single"/>
        </w:rPr>
        <w:t>717832</w:t>
      </w:r>
    </w:p>
    <w:p>
      <w:r>
        <w:t>@JozeBiscak @DKopse @SlanaZagar Napad s skrivnim orožjem. To je najstrašnejša grožnja.😎</w:t>
      </w:r>
    </w:p>
    <w:p>
      <w:r>
        <w:rPr>
          <w:b/>
          <w:u w:val="single"/>
        </w:rPr>
        <w:t>717833</w:t>
      </w:r>
    </w:p>
    <w:p>
      <w:r>
        <w:t>@Matej_Klaric Ker sovraznosti prihajajo kot bumerang nazaj in zadenejo vse skupaj ne glede na polozaj.</w:t>
      </w:r>
    </w:p>
    <w:p>
      <w:r>
        <w:rPr>
          <w:b/>
          <w:u w:val="single"/>
        </w:rPr>
        <w:t>717834</w:t>
      </w:r>
    </w:p>
    <w:p>
      <w:r>
        <w:t>@BofA_News V Afriki je že tako, da v glavnem ženske "vodo nosijo". Tud moške bi bilo treba navaditi kakšnega koristnega posla.</w:t>
      </w:r>
    </w:p>
    <w:p>
      <w:r>
        <w:rPr>
          <w:b/>
          <w:u w:val="single"/>
        </w:rPr>
        <w:t>717835</w:t>
      </w:r>
    </w:p>
    <w:p>
      <w:r>
        <w:t>Tako tihi smo, da sem das keyboard z rjavimi stikali zamenjal za laptopa. Ne bom pisarniški zvočni nasilnež.</w:t>
      </w:r>
    </w:p>
    <w:p>
      <w:r>
        <w:rPr>
          <w:b/>
          <w:u w:val="single"/>
        </w:rPr>
        <w:t>717836</w:t>
      </w:r>
    </w:p>
    <w:p>
      <w:r>
        <w:t>Ni besed, s katerimi se lahko dovolj zahvalimo, da ste.❤ Drage mame, poklon in #čestitke na #MaterinskiDan!💐 https://t.co/rU0kgOcjpu</w:t>
      </w:r>
    </w:p>
    <w:p>
      <w:r>
        <w:rPr>
          <w:b/>
          <w:u w:val="single"/>
        </w:rPr>
        <w:t>717837</w:t>
      </w:r>
    </w:p>
    <w:p>
      <w:r>
        <w:t>@z8_LJ Idiot res. Sam sodnik je tok hitr vzel rdečga, da mi nč ni blo jasn, nism še vidu direktnga za jezikanje.</w:t>
      </w:r>
    </w:p>
    <w:p>
      <w:r>
        <w:rPr>
          <w:b/>
          <w:u w:val="single"/>
        </w:rPr>
        <w:t>717838</w:t>
      </w:r>
    </w:p>
    <w:p>
      <w:r>
        <w:t>Ni ga čez občutek olajšanja, ko ti zobozdravnik po neprespani noči, izdere neznosno boleč zob. https://t.co/83TzMTNLqv</w:t>
      </w:r>
    </w:p>
    <w:p>
      <w:r>
        <w:rPr>
          <w:b/>
          <w:u w:val="single"/>
        </w:rPr>
        <w:t>717839</w:t>
      </w:r>
    </w:p>
    <w:p>
      <w:r>
        <w:t>Prestrašene in zafrustrirane javne delavke so lahek ulov za nekoga,ki pakira pecilni prašek in ga okoli razpošilja. https://t.co/4IMeU39yVT</w:t>
      </w:r>
    </w:p>
    <w:p>
      <w:r>
        <w:rPr>
          <w:b/>
          <w:u w:val="single"/>
        </w:rPr>
        <w:t>717840</w:t>
      </w:r>
    </w:p>
    <w:p>
      <w:r>
        <w:t>Na dražbi so poslovni prostori v Mariboru &amp;gt;&amp;gt;&amp;gt; http://t.co/Jfd1hZAP8e #dražbe #nepremičnine</w:t>
      </w:r>
    </w:p>
    <w:p>
      <w:r>
        <w:rPr>
          <w:b/>
          <w:u w:val="single"/>
        </w:rPr>
        <w:t>717841</w:t>
      </w:r>
    </w:p>
    <w:p>
      <w:r>
        <w:t>@AlexNotfake @GetrudaNivelska Samo čakam kdaj bo penzija obdavčena!</w:t>
        <w:br/>
        <w:t>Ti psihoti so vsega zmožni❗️</w:t>
      </w:r>
    </w:p>
    <w:p>
      <w:r>
        <w:rPr>
          <w:b/>
          <w:u w:val="single"/>
        </w:rPr>
        <w:t>717842</w:t>
      </w:r>
    </w:p>
    <w:p>
      <w:r>
        <w:t>@hrastelj Edino moram še nagruntat glede dežja. Neko pelerino za baletke, bolj široko :)))</w:t>
      </w:r>
    </w:p>
    <w:p>
      <w:r>
        <w:rPr>
          <w:b/>
          <w:u w:val="single"/>
        </w:rPr>
        <w:t>717843</w:t>
      </w:r>
    </w:p>
    <w:p>
      <w:r>
        <w:t>@zasledovalec70 Sam tisto ni za hrustat :)))</w:t>
        <w:br/>
        <w:t>Naj ti vsaj v en pisker še njihove župe naložijo :D</w:t>
      </w:r>
    </w:p>
    <w:p>
      <w:r>
        <w:rPr>
          <w:b/>
          <w:u w:val="single"/>
        </w:rPr>
        <w:t>717844</w:t>
      </w:r>
    </w:p>
    <w:p>
      <w:r>
        <w:t>@mug_willem @ajitamxy @OnlineMagazin @BenLuijendijk TUDI MOJ SOSED IMA TEZAVE Z HRBTENICO MO JE PIJAN, KRONICNA BOLEZEN.</w:t>
      </w:r>
    </w:p>
    <w:p>
      <w:r>
        <w:rPr>
          <w:b/>
          <w:u w:val="single"/>
        </w:rPr>
        <w:t>717845</w:t>
      </w:r>
    </w:p>
    <w:p>
      <w:r>
        <w:t>@MitjaKravanja Zanimiv je predvsem sponzor na dresu :) sicer pa forza fuzinar :)</w:t>
      </w:r>
    </w:p>
    <w:p>
      <w:r>
        <w:rPr>
          <w:b/>
          <w:u w:val="single"/>
        </w:rPr>
        <w:t>717846</w:t>
      </w:r>
    </w:p>
    <w:p>
      <w:r>
        <w:t>Se pravi skupne patrulje slovenske policije in avstrijske žandarmerije? #meja #varnost #Schengen #migracije</w:t>
      </w:r>
    </w:p>
    <w:p>
      <w:r>
        <w:rPr>
          <w:b/>
          <w:u w:val="single"/>
        </w:rPr>
        <w:t>717847</w:t>
      </w:r>
    </w:p>
    <w:p>
      <w:r>
        <w:t>@karmennovak In meni reče moj, da sem čudna, ko postavljam knjigo pred tv lučko! Hočem temo ponoči !</w:t>
      </w:r>
    </w:p>
    <w:p>
      <w:r>
        <w:rPr>
          <w:b/>
          <w:u w:val="single"/>
        </w:rPr>
        <w:t>717848</w:t>
      </w:r>
    </w:p>
    <w:p>
      <w:r>
        <w:t>@MKavscek Ne vem. Baje vsak vikend busi prihajajo. Je rekla prodajalka iz Primarka.</w:t>
      </w:r>
    </w:p>
    <w:p>
      <w:r>
        <w:rPr>
          <w:b/>
          <w:u w:val="single"/>
        </w:rPr>
        <w:t>717849</w:t>
      </w:r>
    </w:p>
    <w:p>
      <w:r>
        <w:t>@MatevzNovak @BernardBrscic @Pertinacal Orban pa podpira Putina. Še drug prikrit levičar.</w:t>
      </w:r>
    </w:p>
    <w:p>
      <w:r>
        <w:rPr>
          <w:b/>
          <w:u w:val="single"/>
        </w:rPr>
        <w:t>717850</w:t>
      </w:r>
    </w:p>
    <w:p>
      <w:r>
        <w:t>Kipar, odvetnica in dežurni trol so družno ugotovili, da sem "gej židovski influencer".</w:t>
        <w:br/>
        <w:br/>
        <w:t>Mislim, da smo našli mersko enoto za vakuum.</w:t>
      </w:r>
    </w:p>
    <w:p>
      <w:r>
        <w:rPr>
          <w:b/>
          <w:u w:val="single"/>
        </w:rPr>
        <w:t>717851</w:t>
      </w:r>
    </w:p>
    <w:p>
      <w:r>
        <w:t>Dnevi ZIR v Velenju se danes nadaljujejo.Oglejte si mednarodno tekmovanje gasilskih desetin in državno preverjanje ekip prve pomoči.Vabljeni</w:t>
      </w:r>
    </w:p>
    <w:p>
      <w:r>
        <w:rPr>
          <w:b/>
          <w:u w:val="single"/>
        </w:rPr>
        <w:t>717852</w:t>
      </w:r>
    </w:p>
    <w:p>
      <w:r>
        <w:t>Kafanske priče, Friday edition</w:t>
        <w:br/>
        <w:t>"Debela baba lohk shujša, grda pa ne more lepa ratat"</w:t>
      </w:r>
    </w:p>
    <w:p>
      <w:r>
        <w:rPr>
          <w:b/>
          <w:u w:val="single"/>
        </w:rPr>
        <w:t>717853</w:t>
      </w:r>
    </w:p>
    <w:p>
      <w:r>
        <w:t>@leaathenatabako Dobro, da je Projekt Kranj dobro zgradil našo stolpnico, sicer bi mi Polanc že zdavnaj štrbunknil v jušnik.</w:t>
      </w:r>
    </w:p>
    <w:p>
      <w:r>
        <w:rPr>
          <w:b/>
          <w:u w:val="single"/>
        </w:rPr>
        <w:t>717854</w:t>
      </w:r>
    </w:p>
    <w:p>
      <w:r>
        <w:t>@twiitiztok @Diphenbachia Pa da pajacev ni niti malo sram hoditi  po svetu?#za samokritiko še niso slišali</w:t>
      </w:r>
    </w:p>
    <w:p>
      <w:r>
        <w:rPr>
          <w:b/>
          <w:u w:val="single"/>
        </w:rPr>
        <w:t>717855</w:t>
      </w:r>
    </w:p>
    <w:p>
      <w:r>
        <w:t>Da se ve... Rajsel z Oostendejem premagal Anderlecht v Bruslju, debi Kompanyja se ni koncal dobro. #fuzbal #belgija</w:t>
      </w:r>
    </w:p>
    <w:p>
      <w:r>
        <w:rPr>
          <w:b/>
          <w:u w:val="single"/>
        </w:rPr>
        <w:t>717856</w:t>
      </w:r>
    </w:p>
    <w:p>
      <w:r>
        <w:t>Kar neverjetno je, da se med 90 #poslanci ne najde #46glasov za resno delo v #SLOvlada. Izvolilo vas je #ljudstvo, ne predsedniki strank!</w:t>
      </w:r>
    </w:p>
    <w:p>
      <w:r>
        <w:rPr>
          <w:b/>
          <w:u w:val="single"/>
        </w:rPr>
        <w:t>717857</w:t>
      </w:r>
    </w:p>
    <w:p>
      <w:r>
        <w:t>@AntonTomazic @fpecnik01 Tone, najboljš boš pomagal, če boš nehal pisati takšne neumnosti. Si se nalezel od Pogorelca?</w:t>
      </w:r>
    </w:p>
    <w:p>
      <w:r>
        <w:rPr>
          <w:b/>
          <w:u w:val="single"/>
        </w:rPr>
        <w:t>717858</w:t>
      </w:r>
    </w:p>
    <w:p>
      <w:r>
        <w:t>@strankalevica Ja seveda, pravi ste se oglasili, vi, ki se klanjate komunističnim trdorokcem.</w:t>
      </w:r>
    </w:p>
    <w:p>
      <w:r>
        <w:rPr>
          <w:b/>
          <w:u w:val="single"/>
        </w:rPr>
        <w:t>717859</w:t>
      </w:r>
    </w:p>
    <w:p>
      <w:r>
        <w:t>@petrasovdat @PetraSlanic @Mojca84655391 @aleksandertusek Na bolhi en kar za 140 ojrotov ponuja (pa v Kranjsko Goro moraš ponjo). #gorenci</w:t>
      </w:r>
    </w:p>
    <w:p>
      <w:r>
        <w:rPr>
          <w:b/>
          <w:u w:val="single"/>
        </w:rPr>
        <w:t>717860</w:t>
      </w:r>
    </w:p>
    <w:p>
      <w:r>
        <w:t>Moški imamo možnost izbirati med ženskami in kurami. Za wilkomerje ste kure čist fejst. https://t.co/7YPxxyVdEf</w:t>
      </w:r>
    </w:p>
    <w:p>
      <w:r>
        <w:rPr>
          <w:b/>
          <w:u w:val="single"/>
        </w:rPr>
        <w:t>717861</w:t>
      </w:r>
    </w:p>
    <w:p>
      <w:r>
        <w:t>Za sobotno poroko sem mislna oblect oblekco. Ki mi je bila kot ulita maja. Sedaj pac ne. A si jo upam sama notr vzet?</w:t>
      </w:r>
    </w:p>
    <w:p>
      <w:r>
        <w:rPr>
          <w:b/>
          <w:u w:val="single"/>
        </w:rPr>
        <w:t>717862</w:t>
      </w:r>
    </w:p>
    <w:p>
      <w:r>
        <w:t>@BesenKotPes Mlade komunare je menda strah da se ne bodo imeli kje skriti, ko bo prišlo do sranja katerega sami kuhajo.</w:t>
      </w:r>
    </w:p>
    <w:p>
      <w:r>
        <w:rPr>
          <w:b/>
          <w:u w:val="single"/>
        </w:rPr>
        <w:t>717863</w:t>
      </w:r>
    </w:p>
    <w:p>
      <w:r>
        <w:t>@JanezMeznarec @D_Jasmina Ta teta je kaj snifala, pa se ji prikazujejo čudne slike.</w:t>
      </w:r>
    </w:p>
    <w:p>
      <w:r>
        <w:rPr>
          <w:b/>
          <w:u w:val="single"/>
        </w:rPr>
        <w:t>717864</w:t>
      </w:r>
    </w:p>
    <w:p>
      <w:r>
        <w:t>To rdečo obleko Tanje Ribič boste želele imeti v svoji garderobni omari https://t.co/o79gKRhpyn https://t.co/YVdqh6H7xk</w:t>
      </w:r>
    </w:p>
    <w:p>
      <w:r>
        <w:rPr>
          <w:b/>
          <w:u w:val="single"/>
        </w:rPr>
        <w:t>717865</w:t>
      </w:r>
    </w:p>
    <w:p>
      <w:r>
        <w:t>Malo bi praznovali totalitarizem, malo demomokratične procese ... Vse kot normalizacija ... Služenje Bogu in mamonu ...</w:t>
      </w:r>
    </w:p>
    <w:p>
      <w:r>
        <w:rPr>
          <w:b/>
          <w:u w:val="single"/>
        </w:rPr>
        <w:t>717866</w:t>
      </w:r>
    </w:p>
    <w:p>
      <w:r>
        <w:t>@Delo @AmnestySlovenia so ti luzerji v @AmnestySlovenia spet pokadili joint prevec ?</w:t>
      </w:r>
    </w:p>
    <w:p>
      <w:r>
        <w:rPr>
          <w:b/>
          <w:u w:val="single"/>
        </w:rPr>
        <w:t>717867</w:t>
      </w:r>
    </w:p>
    <w:p>
      <w:r>
        <w:t>Sem rekla nobenga zapravljanja do Berlina, ane? No... Lihkar sm naročila za 30€ make-upa na licila.si. SPET. #najmenekdoudari</w:t>
      </w:r>
    </w:p>
    <w:p>
      <w:r>
        <w:rPr>
          <w:b/>
          <w:u w:val="single"/>
        </w:rPr>
        <w:t>717868</w:t>
      </w:r>
    </w:p>
    <w:p>
      <w:r>
        <w:t>Poplava, semizdi, za 20min ustavila vlake pred Zagorjem v smeri proti Štajerski. Poročam. @slozeleznice http://t.co/PoQ5q6Bw2d</w:t>
      </w:r>
    </w:p>
    <w:p>
      <w:r>
        <w:rPr>
          <w:b/>
          <w:u w:val="single"/>
        </w:rPr>
        <w:t>717869</w:t>
      </w:r>
    </w:p>
    <w:p>
      <w:r>
        <w:t>@alesspetic @ZigaTurk @borisvoncina A če volkovi niso od države jih potem kmetje lahko postrelijo. Al boste imeli potem spet problem?</w:t>
      </w:r>
    </w:p>
    <w:p>
      <w:r>
        <w:rPr>
          <w:b/>
          <w:u w:val="single"/>
        </w:rPr>
        <w:t>717870</w:t>
      </w:r>
    </w:p>
    <w:p>
      <w:r>
        <w:t>@had gladko, ko zazvoni si recem "uzgal bom taplavga", pol ugasnem alarm in ustanem ...sej vem kreten sem 🤩</w:t>
      </w:r>
    </w:p>
    <w:p>
      <w:r>
        <w:rPr>
          <w:b/>
          <w:u w:val="single"/>
        </w:rPr>
        <w:t>717871</w:t>
      </w:r>
    </w:p>
    <w:p>
      <w:r>
        <w:t>Ni mi jasno, zakaj bi se nekdo odločil čez parket položiti takšno sranje. https://t.co/HOAlA2ak7U</w:t>
      </w:r>
    </w:p>
    <w:p>
      <w:r>
        <w:rPr>
          <w:b/>
          <w:u w:val="single"/>
        </w:rPr>
        <w:t>717872</w:t>
      </w:r>
    </w:p>
    <w:p>
      <w:r>
        <w:t>@JKranjcan @DobraDrzava @had Ampak Kris ni ranjen! Je pa falkon najbrž spet na servisu. Skupej s policijskim čolnom iz piranskega zaliva.</w:t>
      </w:r>
    </w:p>
    <w:p>
      <w:r>
        <w:rPr>
          <w:b/>
          <w:u w:val="single"/>
        </w:rPr>
        <w:t>717873</w:t>
      </w:r>
    </w:p>
    <w:p>
      <w:r>
        <w:t>Ormož: Organizirali bodo veliko spomladansko čistilo akcijo https://t.co/4HcpNTaGQ5</w:t>
      </w:r>
    </w:p>
    <w:p>
      <w:r>
        <w:rPr>
          <w:b/>
          <w:u w:val="single"/>
        </w:rPr>
        <w:t>717874</w:t>
      </w:r>
    </w:p>
    <w:p>
      <w:r>
        <w:t>🔥KURKUMA – rumeni zaklad zdravja🔥</w:t>
        <w:br/>
        <w:br/>
        <w:t>👉 Kurkumin Longvida se vsrka v možgane že po treh urah.</w:t>
        <w:br/>
        <w:br/>
        <w:t>Več v članku👇 https://t.co/RSr9Xm5dig</w:t>
      </w:r>
    </w:p>
    <w:p>
      <w:r>
        <w:rPr>
          <w:b/>
          <w:u w:val="single"/>
        </w:rPr>
        <w:t>717875</w:t>
      </w:r>
    </w:p>
    <w:p>
      <w:r>
        <w:t>@Primoz_Kovacic @zelenilka Ali pa v živo poročajo na tviter o zapletih, preobratih in toaletah. :P</w:t>
      </w:r>
    </w:p>
    <w:p>
      <w:r>
        <w:rPr>
          <w:b/>
          <w:u w:val="single"/>
        </w:rPr>
        <w:t>717876</w:t>
      </w:r>
    </w:p>
    <w:p>
      <w:r>
        <w:t>@bmz9453 Kdor ni z nami, je proti nam. V politiki imamo vojno, uničevalno stanje.</w:t>
      </w:r>
    </w:p>
    <w:p>
      <w:r>
        <w:rPr>
          <w:b/>
          <w:u w:val="single"/>
        </w:rPr>
        <w:t>717877</w:t>
      </w:r>
    </w:p>
    <w:p>
      <w:r>
        <w:t>Duševne bolečine neokomunista: Luka Mesec zmerja s fašisti in toži našega kolumnista zaradi primerjave s Hitlerjem https://t.co/kwcXT9liOA</w:t>
      </w:r>
    </w:p>
    <w:p>
      <w:r>
        <w:rPr>
          <w:b/>
          <w:u w:val="single"/>
        </w:rPr>
        <w:t>717878</w:t>
      </w:r>
    </w:p>
    <w:p>
      <w:r>
        <w:t>Največji prodajalec obutve v Evropi Deichmann išče novega sodelavca/ko v Velenju, na delovnem mestu Prodajalec/ka &amp;gt; https://t.co/sp585V83xY</w:t>
      </w:r>
    </w:p>
    <w:p>
      <w:r>
        <w:rPr>
          <w:b/>
          <w:u w:val="single"/>
        </w:rPr>
        <w:t>717879</w:t>
      </w:r>
    </w:p>
    <w:p>
      <w:r>
        <w:t xml:space="preserve">@JohnKrneki @peterjancic @Matej_Klaric Ker se slabo upravlja z državo, bučman predlaga, da kar državo prodamo. </w:t>
        <w:br/>
        <w:t>Bučman je pač bučman.</w:t>
      </w:r>
    </w:p>
    <w:p>
      <w:r>
        <w:rPr>
          <w:b/>
          <w:u w:val="single"/>
        </w:rPr>
        <w:t>717880</w:t>
      </w:r>
    </w:p>
    <w:p>
      <w:r>
        <w:t>Miro Cerar. Ali vam se ni dovolj norcevanja mularije iz Levice iz vas. Boste podpisali sporazum</w:t>
      </w:r>
    </w:p>
    <w:p>
      <w:r>
        <w:rPr>
          <w:b/>
          <w:u w:val="single"/>
        </w:rPr>
        <w:t>717881</w:t>
      </w:r>
    </w:p>
    <w:p>
      <w:r>
        <w:t>@Dnevnik_si Zakaj tako zavajanje v naslovu? A ste novinarji ali pljuvači rumenega urina?</w:t>
      </w:r>
    </w:p>
    <w:p>
      <w:r>
        <w:rPr>
          <w:b/>
          <w:u w:val="single"/>
        </w:rPr>
        <w:t>717882</w:t>
      </w:r>
    </w:p>
    <w:p>
      <w:r>
        <w:t>@opica @Firbec Meni se zdi pa totalen absurd,da imamo v času,ko je računal.tehnologija na vrhuncu,še vedno fizične, kartonaste kartoteke.</w:t>
      </w:r>
    </w:p>
    <w:p>
      <w:r>
        <w:rPr>
          <w:b/>
          <w:u w:val="single"/>
        </w:rPr>
        <w:t>717883</w:t>
      </w:r>
    </w:p>
    <w:p>
      <w:r>
        <w:t>@crico111 @PrinasalkaZlata Pionircek Savic dela osnovko na enoti za odrasle, tako da nima stika z realnostjo.</w:t>
      </w:r>
    </w:p>
    <w:p>
      <w:r>
        <w:rPr>
          <w:b/>
          <w:u w:val="single"/>
        </w:rPr>
        <w:t>717884</w:t>
      </w:r>
    </w:p>
    <w:p>
      <w:r>
        <w:t>Preberite kako zavajajo nevladne organizacije, ki jih izdatno plačujemo iz proračuna</w:t>
        <w:br/>
        <w:t>https://t.co/OLgtxMFuXj https://t.co/YbckduSWFX</w:t>
      </w:r>
    </w:p>
    <w:p>
      <w:r>
        <w:rPr>
          <w:b/>
          <w:u w:val="single"/>
        </w:rPr>
        <w:t>717885</w:t>
      </w:r>
    </w:p>
    <w:p>
      <w:r>
        <w:t>@MatevzNovak gubec nima groba, razčetverili so ga na koncu in odvrgli po štirih delih cesarstva</w:t>
      </w:r>
    </w:p>
    <w:p>
      <w:r>
        <w:rPr>
          <w:b/>
          <w:u w:val="single"/>
        </w:rPr>
        <w:t>717886</w:t>
      </w:r>
    </w:p>
    <w:p>
      <w:r>
        <w:t>Prijave z vplacilom čimprej do zasedenosti prostih mest oziroma do 2 december https://t.co/NKTk7ZDjvN</w:t>
      </w:r>
    </w:p>
    <w:p>
      <w:r>
        <w:rPr>
          <w:b/>
          <w:u w:val="single"/>
        </w:rPr>
        <w:t>717887</w:t>
      </w:r>
    </w:p>
    <w:p>
      <w:r>
        <w:t>@PetraBezjak @KatjaSeruga Super poneumljanje z to zadnjo lestvico 100 naj..., nismo vsi analfabeti.</w:t>
      </w:r>
    </w:p>
    <w:p>
      <w:r>
        <w:rPr>
          <w:b/>
          <w:u w:val="single"/>
        </w:rPr>
        <w:t>717888</w:t>
      </w:r>
    </w:p>
    <w:p>
      <w:r>
        <w:t>spet nas bodo nategnili na suho... mogoče se bo folk enkrat zbudu...in dojel... da se da spremembe samo na ulici narediti..  na žalost..</w:t>
      </w:r>
    </w:p>
    <w:p>
      <w:r>
        <w:rPr>
          <w:b/>
          <w:u w:val="single"/>
        </w:rPr>
        <w:t>717889</w:t>
      </w:r>
    </w:p>
    <w:p>
      <w:r>
        <w:t>@Libertarec @MarkoPavlisic Jaz čakam, kdaj bomo zbirali zamaške za ventilatorje. 😂</w:t>
      </w:r>
    </w:p>
    <w:p>
      <w:r>
        <w:rPr>
          <w:b/>
          <w:u w:val="single"/>
        </w:rPr>
        <w:t>717890</w:t>
      </w:r>
    </w:p>
    <w:p>
      <w:r>
        <w:t>Avstrijci 25. junija predstavljajo Pumo – novo posebno obmejno patruljo https://t.co/Naexb52dxU</w:t>
      </w:r>
    </w:p>
    <w:p>
      <w:r>
        <w:rPr>
          <w:b/>
          <w:u w:val="single"/>
        </w:rPr>
        <w:t>717891</w:t>
      </w:r>
    </w:p>
    <w:p>
      <w:r>
        <w:t>@MarkoBukovec @Bodem43 Jaooo @MarkoBukovec  skor sem že začela recepte za pečeno zelenjavo limat zraven ... 🤣🤣🤣</w:t>
      </w:r>
    </w:p>
    <w:p>
      <w:r>
        <w:rPr>
          <w:b/>
          <w:u w:val="single"/>
        </w:rPr>
        <w:t>717892</w:t>
      </w:r>
    </w:p>
    <w:p>
      <w:r>
        <w:t>Če že predsedniški fašisti niso neobičajen pojav, res ne razumem policajev, ki ubogajo navodila o pretepanju civilistov. Držte se Katalonci!</w:t>
      </w:r>
    </w:p>
    <w:p>
      <w:r>
        <w:rPr>
          <w:b/>
          <w:u w:val="single"/>
        </w:rPr>
        <w:t>717893</w:t>
      </w:r>
    </w:p>
    <w:p>
      <w:r>
        <w:t>SPOLNE ZLORABE TUDI V KOPRSKI NADŠKOFIJI: Največ žrtev je fantov v najstniških letih</w:t>
        <w:br/>
        <w:t>https://t.co/UKcAmqjOne</w:t>
      </w:r>
    </w:p>
    <w:p>
      <w:r>
        <w:rPr>
          <w:b/>
          <w:u w:val="single"/>
        </w:rPr>
        <w:t>717894</w:t>
      </w:r>
    </w:p>
    <w:p>
      <w:r>
        <w:t>@rgrilec Ni iz evrope ter ni sosed hrvaski ... upam da nau dobu priloznosti sodt</w:t>
      </w:r>
    </w:p>
    <w:p>
      <w:r>
        <w:rPr>
          <w:b/>
          <w:u w:val="single"/>
        </w:rPr>
        <w:t>717895</w:t>
      </w:r>
    </w:p>
    <w:p>
      <w:r>
        <w:t>Rdeči alarm: Preprečimo potop Slovenije! https://t.co/jLSJ6tVBUp via @Nova24TV</w:t>
      </w:r>
    </w:p>
    <w:p>
      <w:r>
        <w:rPr>
          <w:b/>
          <w:u w:val="single"/>
        </w:rPr>
        <w:t>717896</w:t>
      </w:r>
    </w:p>
    <w:p>
      <w:r>
        <w:t>Tistih nekaj stvari #blogging #bloggerstribe #blog #izidrijezljubeznijo</w:t>
        <w:br/>
        <w:t>https://t.co/gjcjmDtKJy</w:t>
      </w:r>
    </w:p>
    <w:p>
      <w:r>
        <w:rPr>
          <w:b/>
          <w:u w:val="single"/>
        </w:rPr>
        <w:t>717897</w:t>
      </w:r>
    </w:p>
    <w:p>
      <w:r>
        <w:t>@annianni246 In s tem se ukvarjajo vse sodne inštance namesto da bi ga na meji gladko zavrnili.</w:t>
      </w:r>
    </w:p>
    <w:p>
      <w:r>
        <w:rPr>
          <w:b/>
          <w:u w:val="single"/>
        </w:rPr>
        <w:t>717898</w:t>
      </w:r>
    </w:p>
    <w:p>
      <w:r>
        <w:t>@Mojca84655391 @Matino667 Nope. 15 min do celovske cez andreja bitenca. Faking turisti so gps pogruntal pa se tud tu cez vozijo</w:t>
      </w:r>
    </w:p>
    <w:p>
      <w:r>
        <w:rPr>
          <w:b/>
          <w:u w:val="single"/>
        </w:rPr>
        <w:t>717899</w:t>
      </w:r>
    </w:p>
    <w:p>
      <w:r>
        <w:t>Drage klasične zavarovalnice, preberite in se zjočite: Limonada je v Evropi  https://t.co/wBK4hkWy9g</w:t>
      </w:r>
    </w:p>
    <w:p>
      <w:r>
        <w:rPr>
          <w:b/>
          <w:u w:val="single"/>
        </w:rPr>
        <w:t>717900</w:t>
      </w:r>
    </w:p>
    <w:p>
      <w:r>
        <w:t>@MiroCerar Kakšni odnosi pa so to? Pokradli so državo vtikajo se v življenje vseh državljanov in perejo možgane s svojimi miti in legendami!</w:t>
      </w:r>
    </w:p>
    <w:p>
      <w:r>
        <w:rPr>
          <w:b/>
          <w:u w:val="single"/>
        </w:rPr>
        <w:t>717901</w:t>
      </w:r>
    </w:p>
    <w:p>
      <w:r>
        <w:t>Savič si domišlja, da mu pri tej starosti še vedno qurac raste . . . https://t.co/McJbb2vRPR</w:t>
      </w:r>
    </w:p>
    <w:p>
      <w:r>
        <w:rPr>
          <w:b/>
          <w:u w:val="single"/>
        </w:rPr>
        <w:t>717902</w:t>
      </w:r>
    </w:p>
    <w:p>
      <w:r>
        <w:t>Tole je spet čisto spodletelo levo forsiranje:"Putin Jankovića in Kopač-Mrakovo pomaga do rehabilitacije" Kretenizem https://t.co/QUh0nIxNaO</w:t>
      </w:r>
    </w:p>
    <w:p>
      <w:r>
        <w:rPr>
          <w:b/>
          <w:u w:val="single"/>
        </w:rPr>
        <w:t>717903</w:t>
      </w:r>
    </w:p>
    <w:p>
      <w:r>
        <w:t>Uporaba obogatene resničnosti v logistiki: testirali smo pametna očala https://t.co/t3H8ybq1zO</w:t>
      </w:r>
    </w:p>
    <w:p>
      <w:r>
        <w:rPr>
          <w:b/>
          <w:u w:val="single"/>
        </w:rPr>
        <w:t>717904</w:t>
      </w:r>
    </w:p>
    <w:p>
      <w:r>
        <w:t>@yure_sare @BrankoKelava Novi  F16 direktno od Lockheed Martin kosta manje od 20 mio$</w:t>
      </w:r>
    </w:p>
    <w:p>
      <w:r>
        <w:rPr>
          <w:b/>
          <w:u w:val="single"/>
        </w:rPr>
        <w:t>717905</w:t>
      </w:r>
    </w:p>
    <w:p>
      <w:r>
        <w:t>Zakon o odpravi neumnosti. Najbolj inovatina programsko volilna alineja do sedaj. Uganite kdo ima to v programu.</w:t>
      </w:r>
    </w:p>
    <w:p>
      <w:r>
        <w:rPr>
          <w:b/>
          <w:u w:val="single"/>
        </w:rPr>
        <w:t>717906</w:t>
      </w:r>
    </w:p>
    <w:p>
      <w:r>
        <w:t>Sladki kanibalizem #gostilnaStaripisker Slovenija #desert Pocena lobanja https://t.co/cZRnGSkSFI</w:t>
      </w:r>
    </w:p>
    <w:p>
      <w:r>
        <w:rPr>
          <w:b/>
          <w:u w:val="single"/>
        </w:rPr>
        <w:t>717907</w:t>
      </w:r>
    </w:p>
    <w:p>
      <w:r>
        <w:t>Pršut in sir? Nič več, prihajajo stročnice, sklede rastlin in mesni nadomestki. https://t.co/kAdceJBMoh</w:t>
      </w:r>
    </w:p>
    <w:p>
      <w:r>
        <w:rPr>
          <w:b/>
          <w:u w:val="single"/>
        </w:rPr>
        <w:t>717908</w:t>
      </w:r>
    </w:p>
    <w:p>
      <w:r>
        <w:t>@PrometejDD @petrasovdat No, bilo bi čudno, če ne bi. Also, nihče si ne želi še enega MH-17, sploh glede na to, da so Rusi spet zraven.</w:t>
      </w:r>
    </w:p>
    <w:p>
      <w:r>
        <w:rPr>
          <w:b/>
          <w:u w:val="single"/>
        </w:rPr>
        <w:t>717909</w:t>
      </w:r>
    </w:p>
    <w:p>
      <w:r>
        <w:t>@DanielKalan Da bo jasno in glasno za vse večne čase ;VINKO GORENAK JE PEDER</w:t>
      </w:r>
    </w:p>
    <w:p>
      <w:r>
        <w:rPr>
          <w:b/>
          <w:u w:val="single"/>
        </w:rPr>
        <w:t>717910</w:t>
      </w:r>
    </w:p>
    <w:p>
      <w:r>
        <w:t>@zelenilka @protislovje Upam, da ji nisi kupil sesalnika, predpasnika in krpic za prijemanje vroče posode. 🤣</w:t>
      </w:r>
    </w:p>
    <w:p>
      <w:r>
        <w:rPr>
          <w:b/>
          <w:u w:val="single"/>
        </w:rPr>
        <w:t>717911</w:t>
      </w:r>
    </w:p>
    <w:p>
      <w:r>
        <w:t>V industrijski coni se je maraton očitno že začel. Pol ure, no bus.   #ifeelmobile</w:t>
      </w:r>
    </w:p>
    <w:p>
      <w:r>
        <w:rPr>
          <w:b/>
          <w:u w:val="single"/>
        </w:rPr>
        <w:t>717912</w:t>
      </w:r>
    </w:p>
    <w:p>
      <w:r>
        <w:t>Saj pravim, treba je nekaj nraediti. Poslanska vprašanja so "pičkin" dim,  če ostane samo pri tem ! https://t.co/BFqoZICfPV</w:t>
      </w:r>
    </w:p>
    <w:p>
      <w:r>
        <w:rPr>
          <w:b/>
          <w:u w:val="single"/>
        </w:rPr>
        <w:t>717913</w:t>
      </w:r>
    </w:p>
    <w:p>
      <w:r>
        <w:t>@andrazk @KatarinaJenko Zelo čudno je že to, da so možgani  presenetljivo blizu ust. 🤣</w:t>
      </w:r>
    </w:p>
    <w:p>
      <w:r>
        <w:rPr>
          <w:b/>
          <w:u w:val="single"/>
        </w:rPr>
        <w:t>717914</w:t>
      </w:r>
    </w:p>
    <w:p>
      <w:r>
        <w:t>@24ur_com Saj so plačani za to in to je del njihovega posla torej ne.jokati...😂</w:t>
      </w:r>
    </w:p>
    <w:p>
      <w:r>
        <w:rPr>
          <w:b/>
          <w:u w:val="single"/>
        </w:rPr>
        <w:t>717915</w:t>
      </w:r>
    </w:p>
    <w:p>
      <w:r>
        <w:t>Tako me boli križ, da sem kot rakovica, lahko hodim samo postrani. https://t.co/N1gPJ6cCtM</w:t>
      </w:r>
    </w:p>
    <w:p>
      <w:r>
        <w:rPr>
          <w:b/>
          <w:u w:val="single"/>
        </w:rPr>
        <w:t>717916</w:t>
      </w:r>
    </w:p>
    <w:p>
      <w:r>
        <w:t>@mojcav1 @Nova24TV Ja, tole sem danes spremljala na Nova24. Nisem mogla verjeti, kaj slišim!</w:t>
      </w:r>
    </w:p>
    <w:p>
      <w:r>
        <w:rPr>
          <w:b/>
          <w:u w:val="single"/>
        </w:rPr>
        <w:t>717917</w:t>
      </w:r>
    </w:p>
    <w:p>
      <w:r>
        <w:t>@schelker_maja @mcanzutti ta odtujena elita je tako preobžrta vsega posvetnega, da edino še kri poteši njihovo slo...</w:t>
        <w:br/>
        <w:t>#hunger_games</w:t>
      </w:r>
    </w:p>
    <w:p>
      <w:r>
        <w:rPr>
          <w:b/>
          <w:u w:val="single"/>
        </w:rPr>
        <w:t>717918</w:t>
      </w:r>
    </w:p>
    <w:p>
      <w:r>
        <w:t>@PreglArjan @zaslovenijo2 Predvsem pa komunističnih zločincev. Teh je največ.</w:t>
      </w:r>
    </w:p>
    <w:p>
      <w:r>
        <w:rPr>
          <w:b/>
          <w:u w:val="single"/>
        </w:rPr>
        <w:t>717919</w:t>
      </w:r>
    </w:p>
    <w:p>
      <w:r>
        <w:t>V vladi, kjer fiskalno politiko diktirajo ideološki spohanci, je zajeban bit financminister. https://t.co/Ya9EN1H8H9</w:t>
      </w:r>
    </w:p>
    <w:p>
      <w:r>
        <w:rPr>
          <w:b/>
          <w:u w:val="single"/>
        </w:rPr>
        <w:t>717920</w:t>
      </w:r>
    </w:p>
    <w:p>
      <w:r>
        <w:t>@FranciBacar @vladaRS Ni dvoma, da režimski "inšpektorji" lovijo kurje tatove in da sistem logike in kmečke pameti jim ni dana?🐷🐷🐷🐒🐒🐒👹👹👹</w:t>
      </w:r>
    </w:p>
    <w:p>
      <w:r>
        <w:rPr>
          <w:b/>
          <w:u w:val="single"/>
        </w:rPr>
        <w:t>717921</w:t>
      </w:r>
    </w:p>
    <w:p>
      <w:r>
        <w:t>Stara cimprača v bregu, Belavšek, osrednje Haloze.</w:t>
        <w:br/>
        <w:t>Tu je 🇸🇮</w:t>
        <w:br/>
        <w:t>Identiteta</w:t>
        <w:br/>
        <w:t>Foto: Alojz Š. L. https://t.co/9QRhfOW8sE</w:t>
      </w:r>
    </w:p>
    <w:p>
      <w:r>
        <w:rPr>
          <w:b/>
          <w:u w:val="single"/>
        </w:rPr>
        <w:t>717922</w:t>
      </w:r>
    </w:p>
    <w:p>
      <w:r>
        <w:t>@embalaza Shrani si ta tvit, da ne boš pozabila. Al pa če se ti maskiraš, to bi jo šele jezilo. Sicer pa res ni treba dosti.</w:t>
      </w:r>
    </w:p>
    <w:p>
      <w:r>
        <w:rPr>
          <w:b/>
          <w:u w:val="single"/>
        </w:rPr>
        <w:t>717923</w:t>
      </w:r>
    </w:p>
    <w:p>
      <w:r>
        <w:t>@alesernecl Upam da bo tudi cuck Shapirota enkrat požrla. Ta je MMG še danes visoko čislan med slovensko online desnico.</w:t>
      </w:r>
    </w:p>
    <w:p>
      <w:r>
        <w:rPr>
          <w:b/>
          <w:u w:val="single"/>
        </w:rPr>
        <w:t>717924</w:t>
      </w:r>
    </w:p>
    <w:p>
      <w:r>
        <w:t>@DKosir7 @illegall_blonde @rokschuster @nejkom Primorju še zmer ni zabil gola.</w:t>
      </w:r>
    </w:p>
    <w:p>
      <w:r>
        <w:rPr>
          <w:b/>
          <w:u w:val="single"/>
        </w:rPr>
        <w:t>717925</w:t>
      </w:r>
    </w:p>
    <w:p>
      <w:r>
        <w:t>@barjanski Pa še v McD pojdi vprašat, kaj se je zgodilo s hamburgerjem v primerjavi z reklamnimi fotkami ;)</w:t>
      </w:r>
    </w:p>
    <w:p>
      <w:r>
        <w:rPr>
          <w:b/>
          <w:u w:val="single"/>
        </w:rPr>
        <w:t>717926</w:t>
      </w:r>
    </w:p>
    <w:p>
      <w:r>
        <w:t>[Do konca poslusa njene dnevne bizarke.] No, sedaj pa pejt eno odmeditirat. :P</w:t>
      </w:r>
    </w:p>
    <w:p>
      <w:r>
        <w:rPr>
          <w:b/>
          <w:u w:val="single"/>
        </w:rPr>
        <w:t>717927</w:t>
      </w:r>
    </w:p>
    <w:p>
      <w:r>
        <w:t>😆😆😆 puci ga, puci ga Šarca. "Dragi" Miro prevzel ti je mesto premieja, on faliran študent in komediant. https://t.co/1bTtePXkTc</w:t>
      </w:r>
    </w:p>
    <w:p>
      <w:r>
        <w:rPr>
          <w:b/>
          <w:u w:val="single"/>
        </w:rPr>
        <w:t>717928</w:t>
      </w:r>
    </w:p>
    <w:p>
      <w:r>
        <w:t>@TankoJoze @MIZS_RS @JernejStromajer @RTV_Slovenija tvoje sigurno ne, saj tako trapasta vprašanja lahko postaviš samo ti</w:t>
      </w:r>
    </w:p>
    <w:p>
      <w:r>
        <w:rPr>
          <w:b/>
          <w:u w:val="single"/>
        </w:rPr>
        <w:t>717929</w:t>
      </w:r>
    </w:p>
    <w:p>
      <w:r>
        <w:t>V urgentni amb me en oče prepričuje, da je fenilketonurija alergija. Pa sm mislu, da sem specializant pediatrije, ne psihiatrije ... :)</w:t>
      </w:r>
    </w:p>
    <w:p>
      <w:r>
        <w:rPr>
          <w:b/>
          <w:u w:val="single"/>
        </w:rPr>
        <w:t>717930</w:t>
      </w:r>
    </w:p>
    <w:p>
      <w:r>
        <w:t>@lucijausaj Njim vsaj je. Naši še vedno žvrgolijo kako je multikulti fajn in da jih moramo sprejet.</w:t>
      </w:r>
    </w:p>
    <w:p>
      <w:r>
        <w:rPr>
          <w:b/>
          <w:u w:val="single"/>
        </w:rPr>
        <w:t>717931</w:t>
      </w:r>
    </w:p>
    <w:p>
      <w:r>
        <w:t>Contitech in Saueressig Flexo v sodelovanju: RFID-antene izdelane s pomočjo fleksotiskarske tehnike. Podjetji… http://t.co/mP6rYBgvh4</w:t>
      </w:r>
    </w:p>
    <w:p>
      <w:r>
        <w:rPr>
          <w:b/>
          <w:u w:val="single"/>
        </w:rPr>
        <w:t>717932</w:t>
      </w:r>
    </w:p>
    <w:p>
      <w:r>
        <w:t>Kako se časi spreminjajo,včasih smo punce nagovarjali in jih osvajali,danes so to levičarji spremenili v nadlegovanje in sovražni govor!</w:t>
      </w:r>
    </w:p>
    <w:p>
      <w:r>
        <w:rPr>
          <w:b/>
          <w:u w:val="single"/>
        </w:rPr>
        <w:t>717933</w:t>
      </w:r>
    </w:p>
    <w:p>
      <w:r>
        <w:t>Po 10 letih se vrača Afganistan #fuzbal #nogomet #ligaprvakov - http://t.co/ZNj7e9HxQQ</w:t>
      </w:r>
    </w:p>
    <w:p>
      <w:r>
        <w:rPr>
          <w:b/>
          <w:u w:val="single"/>
        </w:rPr>
        <w:t>717934</w:t>
      </w:r>
    </w:p>
    <w:p>
      <w:r>
        <w:t>Delodajalci grozijo z odhodom v tujino. Mladi odhajajo v tujino že dolgo. K delodajalcem. https://t.co/Ya17U5VMwt</w:t>
      </w:r>
    </w:p>
    <w:p>
      <w:r>
        <w:rPr>
          <w:b/>
          <w:u w:val="single"/>
        </w:rPr>
        <w:t>717935</w:t>
      </w:r>
    </w:p>
    <w:p>
      <w:r>
        <w:t>Nastop agresivnega Štromajerja,vidnega člana radikalne SD na sinočnjem VV Faktor je presegel vse meje dobrega okusa</w:t>
      </w:r>
    </w:p>
    <w:p>
      <w:r>
        <w:rPr>
          <w:b/>
          <w:u w:val="single"/>
        </w:rPr>
        <w:t>717936</w:t>
      </w:r>
    </w:p>
    <w:p>
      <w:r>
        <w:t>Nujno potrebujemo maketo vlade Šarec - Židan - Erjavec, pa da ljudje vnaprej vidijo, kam to spet pelje...</w:t>
      </w:r>
    </w:p>
    <w:p>
      <w:r>
        <w:rPr>
          <w:b/>
          <w:u w:val="single"/>
        </w:rPr>
        <w:t>717937</w:t>
      </w:r>
    </w:p>
    <w:p>
      <w:r>
        <w:t>@TjasaZ Čist nič ne pogrešam tega 😂... Spet po drugi strani je pa v kaki troli prevelka ledenica 😂</w:t>
      </w:r>
    </w:p>
    <w:p>
      <w:r>
        <w:rPr>
          <w:b/>
          <w:u w:val="single"/>
        </w:rPr>
        <w:t>717938</w:t>
      </w:r>
    </w:p>
    <w:p>
      <w:r>
        <w:t>Ko v kuhinji pobijam mravlje, vedno dve pomilostim, da lahko preneseta sporočilo ostalim. #IngloriousBastard</w:t>
      </w:r>
    </w:p>
    <w:p>
      <w:r>
        <w:rPr>
          <w:b/>
          <w:u w:val="single"/>
        </w:rPr>
        <w:t>717939</w:t>
      </w:r>
    </w:p>
    <w:p>
      <w:r>
        <w:t>Otrok je bolan in jaz sem tako zmatrana, da bi si najrajs kupila nekaj pregresno dragega...</w:t>
      </w:r>
    </w:p>
    <w:p>
      <w:r>
        <w:rPr>
          <w:b/>
          <w:u w:val="single"/>
        </w:rPr>
        <w:t>717940</w:t>
      </w:r>
    </w:p>
    <w:p>
      <w:r>
        <w:t>Gibanje TRS v sodelovnaju z Državnim svetom organizira in vabi na posvet "Endokanabinoidni sistem - kaj je to" http://t.co/JaZCgaKJwl</w:t>
      </w:r>
    </w:p>
    <w:p>
      <w:r>
        <w:rPr>
          <w:b/>
          <w:u w:val="single"/>
        </w:rPr>
        <w:t>717941</w:t>
      </w:r>
    </w:p>
    <w:p>
      <w:r>
        <w:t>Hanzi na višini naloge. Ko bo rtv prispevek odletel, pa naj gagajo. Pokvarjenci!</w:t>
      </w:r>
    </w:p>
    <w:p>
      <w:r>
        <w:rPr>
          <w:b/>
          <w:u w:val="single"/>
        </w:rPr>
        <w:t>717942</w:t>
      </w:r>
    </w:p>
    <w:p>
      <w:r>
        <w:t>@JJansaSDS Upam da tole kupčkanje z odbori in Levico prenesete na US. Več kot očitno hočejo zasesti VSA mesta v parlamentu</w:t>
      </w:r>
    </w:p>
    <w:p>
      <w:r>
        <w:rPr>
          <w:b/>
          <w:u w:val="single"/>
        </w:rPr>
        <w:t>717943</w:t>
      </w:r>
    </w:p>
    <w:p>
      <w:r>
        <w:t>FOTO: Francoski protestniki neizprosni, ne dopuščajo niti pogajanj | Svet24 https://t.co/qBAeUC4eSl https://t.co/83msBDSwAo</w:t>
      </w:r>
    </w:p>
    <w:p>
      <w:r>
        <w:rPr>
          <w:b/>
          <w:u w:val="single"/>
        </w:rPr>
        <w:t>717944</w:t>
      </w:r>
    </w:p>
    <w:p>
      <w:r>
        <w:t>Pobudnik vsega skupaj je bil seveda Jure Apih.</w:t>
        <w:br/>
        <w:t>@soz_si</w:t>
        <w:br/>
        <w:t>https://t.co/G2sGtDgnZw</w:t>
      </w:r>
    </w:p>
    <w:p>
      <w:r>
        <w:rPr>
          <w:b/>
          <w:u w:val="single"/>
        </w:rPr>
        <w:t>717945</w:t>
      </w:r>
    </w:p>
    <w:p>
      <w:r>
        <w:t>@msedej @RevijaReporter @NovaSlovenija @IgorGoste Stranko spravijo v parlament in ji dajo moč volilci in ne člani.</w:t>
      </w:r>
    </w:p>
    <w:p>
      <w:r>
        <w:rPr>
          <w:b/>
          <w:u w:val="single"/>
        </w:rPr>
        <w:t>717946</w:t>
      </w:r>
    </w:p>
    <w:p>
      <w:r>
        <w:t>@peter_pec @MiranStajerc @toplovodar Poslušala. Mal so mi tuneli nagajali, je blo pa zanimivo.</w:t>
      </w:r>
    </w:p>
    <w:p>
      <w:r>
        <w:rPr>
          <w:b/>
          <w:u w:val="single"/>
        </w:rPr>
        <w:t>717947</w:t>
      </w:r>
    </w:p>
    <w:p>
      <w:r>
        <w:t>A ste videli kako je Juncker otipaval Plenkovića za rit  pa naj še kdo reče da ni peder.</w:t>
      </w:r>
    </w:p>
    <w:p>
      <w:r>
        <w:rPr>
          <w:b/>
          <w:u w:val="single"/>
        </w:rPr>
        <w:t>717948</w:t>
      </w:r>
    </w:p>
    <w:p>
      <w:r>
        <w:t>@ninasft Sleci se, da ugotoviš ali si si dejansko všeč, ali ti je všeč perilo.</w:t>
      </w:r>
    </w:p>
    <w:p>
      <w:r>
        <w:rPr>
          <w:b/>
          <w:u w:val="single"/>
        </w:rPr>
        <w:t>717949</w:t>
      </w:r>
    </w:p>
    <w:p>
      <w:r>
        <w:t>Mogoče s tako, ki jim dviguje inteligenčni kvocient? Si vprašala soje starše s čim so pa tebe hranili? https://t.co/RpPf2ezxkf</w:t>
      </w:r>
    </w:p>
    <w:p>
      <w:r>
        <w:rPr>
          <w:b/>
          <w:u w:val="single"/>
        </w:rPr>
        <w:t>717950</w:t>
      </w:r>
    </w:p>
    <w:p>
      <w:r>
        <w:t>@Medeja_7 Rusko ali bolgarsko! Obvesca mescane, da zaradi dela naj izklopijo elektr.aparate. 🤔</w:t>
      </w:r>
    </w:p>
    <w:p>
      <w:r>
        <w:rPr>
          <w:b/>
          <w:u w:val="single"/>
        </w:rPr>
        <w:t>717951</w:t>
      </w:r>
    </w:p>
    <w:p>
      <w:r>
        <w:t>Če bo ta novi apple watch res lahko predvidel padec, ga rabim. Nujno. Za plezanje po palmah ali pa stoje na glavi. #xmasissoon</w:t>
      </w:r>
    </w:p>
    <w:p>
      <w:r>
        <w:rPr>
          <w:b/>
          <w:u w:val="single"/>
        </w:rPr>
        <w:t>717952</w:t>
      </w:r>
    </w:p>
    <w:p>
      <w:r>
        <w:t>@BernardBrscic Če ti kaj ne paše pa idi od koder si pač prišel! Neki na ić nam ne bojo solili pameti!</w:t>
      </w:r>
    </w:p>
    <w:p>
      <w:r>
        <w:rPr>
          <w:b/>
          <w:u w:val="single"/>
        </w:rPr>
        <w:t>717953</w:t>
      </w:r>
    </w:p>
    <w:p>
      <w:r>
        <w:t>@SanjaLT Tudi to je ponavadi res. Niso se obupali ali se prodali za lastno rit.</w:t>
      </w:r>
    </w:p>
    <w:p>
      <w:r>
        <w:rPr>
          <w:b/>
          <w:u w:val="single"/>
        </w:rPr>
        <w:t>717954</w:t>
      </w:r>
    </w:p>
    <w:p>
      <w:r>
        <w:t>@mojcaskrinjar Čeferin ima domnevno najbrž nekaj več soli, nevem pa kam mu veter nosi curek.</w:t>
      </w:r>
    </w:p>
    <w:p>
      <w:r>
        <w:rPr>
          <w:b/>
          <w:u w:val="single"/>
        </w:rPr>
        <w:t>717955</w:t>
      </w:r>
    </w:p>
    <w:p>
      <w:r>
        <w:t>@BojanPozar Sramotno, kaj vse imamo danes na visokih položajih. Sam je "največji" opranoglavec.</w:t>
      </w:r>
    </w:p>
    <w:p>
      <w:r>
        <w:rPr>
          <w:b/>
          <w:u w:val="single"/>
        </w:rPr>
        <w:t>717956</w:t>
      </w:r>
    </w:p>
    <w:p>
      <w:r>
        <w:t>@MinZdravje Zakaj pa takoj ne dobijo specializacije. Pa toluko specialistov manjka.</w:t>
      </w:r>
    </w:p>
    <w:p>
      <w:r>
        <w:rPr>
          <w:b/>
          <w:u w:val="single"/>
        </w:rPr>
        <w:t>717957</w:t>
      </w:r>
    </w:p>
    <w:p>
      <w:r>
        <w:t>Voyego obljublja disrupcije v letalskih potovanjih in kopenski mobilnosti https://t.co/mmLui8Pnro</w:t>
      </w:r>
    </w:p>
    <w:p>
      <w:r>
        <w:rPr>
          <w:b/>
          <w:u w:val="single"/>
        </w:rPr>
        <w:t>717958</w:t>
      </w:r>
    </w:p>
    <w:p>
      <w:r>
        <w:t>Making of ... #3 - Ponovimo vajo brez dežja</w:t>
        <w:br/>
        <w:t>z Rajzefiber v izvedbi Blacklime</w:t>
      </w:r>
    </w:p>
    <w:p>
      <w:r>
        <w:rPr>
          <w:b/>
          <w:u w:val="single"/>
        </w:rPr>
        <w:t>717959</w:t>
      </w:r>
    </w:p>
    <w:p>
      <w:r>
        <w:t>Sežigajo oblačila, ker jih ne prodajo. Včasih so samo žito metali v morje. #uspehikapitalizma</w:t>
      </w:r>
    </w:p>
    <w:p>
      <w:r>
        <w:rPr>
          <w:b/>
          <w:u w:val="single"/>
        </w:rPr>
        <w:t>717960</w:t>
      </w:r>
    </w:p>
    <w:p>
      <w:r>
        <w:t>@lucijausaj Kako so nam rdeči oprali možgane:) Povsod rečejo "pred Kristusom" B.C. samo pri nas "pred našim štetjem".</w:t>
      </w:r>
    </w:p>
    <w:p>
      <w:r>
        <w:rPr>
          <w:b/>
          <w:u w:val="single"/>
        </w:rPr>
        <w:t>717961</w:t>
      </w:r>
    </w:p>
    <w:p>
      <w:r>
        <w:t>@StrankaSMC @MiroCerar @STA_novice @EU_Commission Ko je pa tole izjavil, pa bo kr neki. EK v jok in na drevo čisto v vrh.</w:t>
      </w:r>
    </w:p>
    <w:p>
      <w:r>
        <w:rPr>
          <w:b/>
          <w:u w:val="single"/>
        </w:rPr>
        <w:t>717962</w:t>
      </w:r>
    </w:p>
    <w:p>
      <w:r>
        <w:t>Za varno in udobno vožnjo. Bodite varni na kolesu priskrbite si ogledalo, da boste vedeli kaj se dogaja za vami. Primerno za vsa kolesa.</w:t>
      </w:r>
    </w:p>
    <w:p>
      <w:r>
        <w:rPr>
          <w:b/>
          <w:u w:val="single"/>
        </w:rPr>
        <w:t>717963</w:t>
      </w:r>
    </w:p>
    <w:p>
      <w:r>
        <w:t>@ZmagoPlemeniti boljše bi bilo da pokažeš čefurje ki ste jih uvozili in nam med drugim tudi vladajo. tudi iz tvoje sns</w:t>
      </w:r>
    </w:p>
    <w:p>
      <w:r>
        <w:rPr>
          <w:b/>
          <w:u w:val="single"/>
        </w:rPr>
        <w:t>717964</w:t>
      </w:r>
    </w:p>
    <w:p>
      <w:r>
        <w:t>@ZeusBog Prmejdun vendar ti veliko manjka! Za začetek bi lahko začel z velikimi začetnicami!</w:t>
      </w:r>
    </w:p>
    <w:p>
      <w:r>
        <w:rPr>
          <w:b/>
          <w:u w:val="single"/>
        </w:rPr>
        <w:t>717965</w:t>
      </w:r>
    </w:p>
    <w:p>
      <w:r>
        <w:t>Komaj je konec enega Tranzistorija, že čakam naslednjega. Namig je bil, da gredo naslednjič v Novo mesto. 🤔 #tranzistorij #marsowci</w:t>
      </w:r>
    </w:p>
    <w:p>
      <w:r>
        <w:rPr>
          <w:b/>
          <w:u w:val="single"/>
        </w:rPr>
        <w:t>717966</w:t>
      </w:r>
    </w:p>
    <w:p>
      <w:r>
        <w:t>A so pos(l)ranci uspeli preziveti dan brez dobre in poceni kave in kosila? A majo se vedno 3 menije, pa vegetarijanskega # sam uprasam</w:t>
      </w:r>
    </w:p>
    <w:p>
      <w:r>
        <w:rPr>
          <w:b/>
          <w:u w:val="single"/>
        </w:rPr>
        <w:t>717967</w:t>
      </w:r>
    </w:p>
    <w:p>
      <w:r>
        <w:t>@JJansaSDS @vladaRS @sarecmarjan Odličen plakat, ki pove vse. Za marsikoga še premajhen.</w:t>
      </w:r>
    </w:p>
    <w:p>
      <w:r>
        <w:rPr>
          <w:b/>
          <w:u w:val="single"/>
        </w:rPr>
        <w:t>717968</w:t>
      </w:r>
    </w:p>
    <w:p>
      <w:r>
        <w:t>Pozor, ne moti→jakec masturbira in rabi čisti mir. Lahko pa dodate kakšno sliko od janeza, bo prej končal https://t.co/rJaVhvpLOh</w:t>
      </w:r>
    </w:p>
    <w:p>
      <w:r>
        <w:rPr>
          <w:b/>
          <w:u w:val="single"/>
        </w:rPr>
        <w:t>717969</w:t>
      </w:r>
    </w:p>
    <w:p>
      <w:r>
        <w:t>Se samo meni čudno zdi, da se #Adient pohvali z zaposlitvijo pravnika v proizvodnji? @RTV_Slovenija #narobesvet</w:t>
      </w:r>
    </w:p>
    <w:p>
      <w:r>
        <w:rPr>
          <w:b/>
          <w:u w:val="single"/>
        </w:rPr>
        <w:t>717970</w:t>
      </w:r>
    </w:p>
    <w:p>
      <w:r>
        <w:t>Pri Šidu se avtobusi, ki prevazajo begunce iz Beograda se kar vrstijo. Velik naval tudi na sosednjem prehodu Ilinci. @Zurnal_24</w:t>
      </w:r>
    </w:p>
    <w:p>
      <w:r>
        <w:rPr>
          <w:b/>
          <w:u w:val="single"/>
        </w:rPr>
        <w:t>717971</w:t>
      </w:r>
    </w:p>
    <w:p>
      <w:r>
        <w:t>@STA_novice Z dobro zvezo, bodo stalno na bolniški! Brez varovalke, saj gre od tistih, ki delajo k zapravljivčkom!</w:t>
      </w:r>
    </w:p>
    <w:p>
      <w:r>
        <w:rPr>
          <w:b/>
          <w:u w:val="single"/>
        </w:rPr>
        <w:t>717972</w:t>
      </w:r>
    </w:p>
    <w:p>
      <w:r>
        <w:t xml:space="preserve">@vmatijevec @zaslovenijo2 KRIVOOOO-SOOOODJE </w:t>
        <w:br/>
        <w:br/>
        <w:t>*drži 2 ukrivljena artritična prsta v zrak in kaže hrbet Hiši sramote 😂</w:t>
      </w:r>
    </w:p>
    <w:p>
      <w:r>
        <w:rPr>
          <w:b/>
          <w:u w:val="single"/>
        </w:rPr>
        <w:t>717973</w:t>
      </w:r>
    </w:p>
    <w:p>
      <w:r>
        <w:t>Odvzem iz narave?  Kam jih bodo pa dali? Na Fužine. V Ljudski vrt. Ali kar na Gregorčičevo? https://t.co/wAeTokdnhn</w:t>
      </w:r>
    </w:p>
    <w:p>
      <w:r>
        <w:rPr>
          <w:b/>
          <w:u w:val="single"/>
        </w:rPr>
        <w:t>717974</w:t>
      </w:r>
    </w:p>
    <w:p>
      <w:r>
        <w:t>Kobre na hladno, Guberac jr. nazaj na igrišča. Kao nič ni vedel. https://t.co/nzgzrDYWii #cobra</w:t>
      </w:r>
    </w:p>
    <w:p>
      <w:r>
        <w:rPr>
          <w:b/>
          <w:u w:val="single"/>
        </w:rPr>
        <w:t>717975</w:t>
      </w:r>
    </w:p>
    <w:p>
      <w:r>
        <w:t>Oroslan se poslavlja. Danes ob 19.15 zadnjič na sporedu!</w:t>
        <w:br/>
        <w:t>https://t.co/tOgGUawgEq https://t.co/3skFzhTgM6</w:t>
      </w:r>
    </w:p>
    <w:p>
      <w:r>
        <w:rPr>
          <w:b/>
          <w:u w:val="single"/>
        </w:rPr>
        <w:t>717976</w:t>
      </w:r>
    </w:p>
    <w:p>
      <w:r>
        <w:t>@strankalevica Pojdi na kakšen seminar ekonomije, zraven pa vzemi še strankarske kolege, ker vaše znanje je obupno.</w:t>
      </w:r>
    </w:p>
    <w:p>
      <w:r>
        <w:rPr>
          <w:b/>
          <w:u w:val="single"/>
        </w:rPr>
        <w:t>717977</w:t>
      </w:r>
    </w:p>
    <w:p>
      <w:r>
        <w:t>@TankoJoze Organiziraj avtobus in pripelji trole iz kleti na trstenjakovi pa bo.</w:t>
      </w:r>
    </w:p>
    <w:p>
      <w:r>
        <w:rPr>
          <w:b/>
          <w:u w:val="single"/>
        </w:rPr>
        <w:t>717978</w:t>
      </w:r>
    </w:p>
    <w:p>
      <w:r>
        <w:t>@lukavalas Sej veš, kaj pravijo. Dva fleta bi kupil v v sosednjih blokih in jih dal v brezplačno uporabo Strojanovim...</w:t>
      </w:r>
    </w:p>
    <w:p>
      <w:r>
        <w:rPr>
          <w:b/>
          <w:u w:val="single"/>
        </w:rPr>
        <w:t>717979</w:t>
      </w:r>
    </w:p>
    <w:p>
      <w:r>
        <w:t>Bitka robotkov. V Evropi so cene kompletov nekje okoli 100 EUR, občutno cenejše od Lego... #MWC2018 https://t.co/Q4Pg3oC5TS</w:t>
      </w:r>
    </w:p>
    <w:p>
      <w:r>
        <w:rPr>
          <w:b/>
          <w:u w:val="single"/>
        </w:rPr>
        <w:t>717980</w:t>
      </w:r>
    </w:p>
    <w:p>
      <w:r>
        <w:t>@SamoGlavan naj ti šoltes malo razloži, kako "vnuki" trpijo. za vnuke našistov je poskrbljeno.</w:t>
      </w:r>
    </w:p>
    <w:p>
      <w:r>
        <w:rPr>
          <w:b/>
          <w:u w:val="single"/>
        </w:rPr>
        <w:t>717981</w:t>
      </w:r>
    </w:p>
    <w:p>
      <w:r>
        <w:t>@zasledovalec70 No...Dej če si upaš...Jaz imam doma še nepokajene cigarete...Jih bom imela za spomin...cc</w:t>
      </w:r>
    </w:p>
    <w:p>
      <w:r>
        <w:rPr>
          <w:b/>
          <w:u w:val="single"/>
        </w:rPr>
        <w:t>717982</w:t>
      </w:r>
    </w:p>
    <w:p>
      <w:r>
        <w:t>Koga so volivci najbolj oklofutali, koga najbolj povzdignili? https://t.co/utR50KK997</w:t>
      </w:r>
    </w:p>
    <w:p>
      <w:r>
        <w:rPr>
          <w:b/>
          <w:u w:val="single"/>
        </w:rPr>
        <w:t>717983</w:t>
      </w:r>
    </w:p>
    <w:p>
      <w:r>
        <w:t>Pravi ded se čuti vesoljnemu navdušenju na odtvoritvenimi/zaključnimi slovestnostmi na xOI. In nad Evrovizijo takisto. #slochi #Sochi2014</w:t>
      </w:r>
    </w:p>
    <w:p>
      <w:r>
        <w:rPr>
          <w:b/>
          <w:u w:val="single"/>
        </w:rPr>
        <w:t>717984</w:t>
      </w:r>
    </w:p>
    <w:p>
      <w:r>
        <w:t>@vmatijevec Ne joči, Vanč. ;) Tvoj gospodar Milči je ponosen nate. Lepo in zvesto opravljaš svoje delo. Priden. #piškotek</w:t>
      </w:r>
    </w:p>
    <w:p>
      <w:r>
        <w:rPr>
          <w:b/>
          <w:u w:val="single"/>
        </w:rPr>
        <w:t>717985</w:t>
      </w:r>
    </w:p>
    <w:p>
      <w:r>
        <w:t>Švedska, 2017:</w:t>
        <w:br/>
        <w:br/>
        <w:t>320 streljanj</w:t>
        <w:br/>
        <w:t>43 streljanj s smrtnim izidom</w:t>
        <w:br/>
        <w:t>1500 napadov na policijo</w:t>
        <w:br/>
        <w:t>7230 posilstev</w:t>
        <w:br/>
        <w:t>3000... https://t.co/tIX8DvtrFO</w:t>
      </w:r>
    </w:p>
    <w:p>
      <w:r>
        <w:rPr>
          <w:b/>
          <w:u w:val="single"/>
        </w:rPr>
        <w:t>717986</w:t>
      </w:r>
    </w:p>
    <w:p>
      <w:r>
        <w:t>@jAKA_v @Bigimut Miha, do meje z Italijo je očiščena, na italijanski strani konec prejšnjega tedna žal še ni bila urejena (pesek).</w:t>
      </w:r>
    </w:p>
    <w:p>
      <w:r>
        <w:rPr>
          <w:b/>
          <w:u w:val="single"/>
        </w:rPr>
        <w:t>717987</w:t>
      </w:r>
    </w:p>
    <w:p>
      <w:r>
        <w:t>Na Obrežje še okoli 20 avtobusov migrantov. Slovenska policija nima uradnih podatkov o novih prihodih, ker Hrvaška ne obvešča več.</w:t>
      </w:r>
    </w:p>
    <w:p>
      <w:r>
        <w:rPr>
          <w:b/>
          <w:u w:val="single"/>
        </w:rPr>
        <w:t>717988</w:t>
      </w:r>
    </w:p>
    <w:p>
      <w:r>
        <w:t>@leaathenatabako No ,danes me pa nisi pognala k vratom,hladilnika se ve.Sem se pred uro nabuhal,da še sedaj komaj diham.</w:t>
      </w:r>
    </w:p>
    <w:p>
      <w:r>
        <w:rPr>
          <w:b/>
          <w:u w:val="single"/>
        </w:rPr>
        <w:t>717989</w:t>
      </w:r>
    </w:p>
    <w:p>
      <w:r>
        <w:t>Moderndorfer misli nadaljevati, kjer je končal. Pa prav tega smo se vsi bali.</w:t>
      </w:r>
    </w:p>
    <w:p>
      <w:r>
        <w:rPr>
          <w:b/>
          <w:u w:val="single"/>
        </w:rPr>
        <w:t>717990</w:t>
      </w:r>
    </w:p>
    <w:p>
      <w:r>
        <w:t>Pravilno,Bodo PAČ sami Katalonci Krivi za vse POSLEDICE,ki bodo NASTALE..!! https://t.co/C1f22OZ7St</w:t>
      </w:r>
    </w:p>
    <w:p>
      <w:r>
        <w:rPr>
          <w:b/>
          <w:u w:val="single"/>
        </w:rPr>
        <w:t>717991</w:t>
      </w:r>
    </w:p>
    <w:p>
      <w:r>
        <w:t>Hrvati znajo,levicarski slovencki pa lezejo Putinu v rit https://t.co/pgC74Owsb2</w:t>
      </w:r>
    </w:p>
    <w:p>
      <w:r>
        <w:rPr>
          <w:b/>
          <w:u w:val="single"/>
        </w:rPr>
        <w:t>717992</w:t>
      </w:r>
    </w:p>
    <w:p>
      <w:r>
        <w:t>@El_Messija @strankalevica Ima pa opraviti s tem, da samo komunisti gradijo zidove!!!!</w:t>
      </w:r>
    </w:p>
    <w:p>
      <w:r>
        <w:rPr>
          <w:b/>
          <w:u w:val="single"/>
        </w:rPr>
        <w:t>717993</w:t>
      </w:r>
    </w:p>
    <w:p>
      <w:r>
        <w:t>@DarinkaVrabi Ali ste veganka? Tudi oni so proti jedenju mesa zaradi svoje vesti. Pa to se ne pomeni da lahko silijo druge naj ne jejo mesa!</w:t>
      </w:r>
    </w:p>
    <w:p>
      <w:r>
        <w:rPr>
          <w:b/>
          <w:u w:val="single"/>
        </w:rPr>
        <w:t>717994</w:t>
      </w:r>
    </w:p>
    <w:p>
      <w:r>
        <w:t>#IzborMMeseca: Cornyjeva prva komunikacijska akcija v Sloveniji</w:t>
        <w:br/>
        <w:t>@ENKIagencija</w:t>
        <w:br/>
        <w:t>https://t.co/mz4NN6QoXt</w:t>
      </w:r>
    </w:p>
    <w:p>
      <w:r>
        <w:rPr>
          <w:b/>
          <w:u w:val="single"/>
        </w:rPr>
        <w:t>717995</w:t>
      </w:r>
    </w:p>
    <w:p>
      <w:r>
        <w:t>@matejzalar Pri Zvezdi na Kongrescu je zadnjic dobesedno jebal mater vsem. Tok naporen, da sem ga hotel jit napizdit in nagnat stran.</w:t>
      </w:r>
    </w:p>
    <w:p>
      <w:r>
        <w:rPr>
          <w:b/>
          <w:u w:val="single"/>
        </w:rPr>
        <w:t>717996</w:t>
      </w:r>
    </w:p>
    <w:p>
      <w:r>
        <w:t>Vidim, da so ljubljanski rdeči stebri lepo postrani. Lažje čez vržeš štrik in gor potegneš komunajzla. Pohvalno.</w:t>
      </w:r>
    </w:p>
    <w:p>
      <w:r>
        <w:rPr>
          <w:b/>
          <w:u w:val="single"/>
        </w:rPr>
        <w:t>717997</w:t>
      </w:r>
    </w:p>
    <w:p>
      <w:r>
        <w:t>Po Jemnu strašijo vsi štirje jezdeci apokalipse https://t.co/aYKsEzw8hY https://t.co/Nv1g6DX01v</w:t>
      </w:r>
    </w:p>
    <w:p>
      <w:r>
        <w:rPr>
          <w:b/>
          <w:u w:val="single"/>
        </w:rPr>
        <w:t>717998</w:t>
      </w:r>
    </w:p>
    <w:p>
      <w:r>
        <w:t>Bralec ima težave z obrtniki, ki so se povsem neustrezno odzvali na reklamacijo v zvezi s slabo delujočimi in... https://t.co/kDDkWv6p01</w:t>
      </w:r>
    </w:p>
    <w:p>
      <w:r>
        <w:rPr>
          <w:b/>
          <w:u w:val="single"/>
        </w:rPr>
        <w:t>717999</w:t>
      </w:r>
    </w:p>
    <w:p>
      <w:r>
        <w:t>@motobrane bi lahko kdo kakšno sliko na črno zgrajenih komunajzarskih vikendov n TNP objavil</w:t>
      </w:r>
    </w:p>
    <w:p>
      <w:r>
        <w:rPr>
          <w:b/>
          <w:u w:val="single"/>
        </w:rPr>
        <w:t>718000</w:t>
      </w:r>
    </w:p>
    <w:p>
      <w:r>
        <w:t>@DARS_SI Take prelomnice so se in bi se delale če bi bil JJ PV. 100% dražje vinjete pa v času uganite katerem!!!</w:t>
      </w:r>
    </w:p>
    <w:p>
      <w:r>
        <w:rPr>
          <w:b/>
          <w:u w:val="single"/>
        </w:rPr>
        <w:t>718001</w:t>
      </w:r>
    </w:p>
    <w:p>
      <w:r>
        <w:t>@AfneGunca16 @RichieKis Že res, sam, kaj, ko uni samohodeči ne bi sred vrta stali... pa še jest pa pit bi hotli 😉</w:t>
      </w:r>
    </w:p>
    <w:p>
      <w:r>
        <w:rPr>
          <w:b/>
          <w:u w:val="single"/>
        </w:rPr>
        <w:t>718002</w:t>
      </w:r>
    </w:p>
    <w:p>
      <w:r>
        <w:t>@DarkoErmenc Je pa tko.  Le pritlikavci (moralni itd) začnejo pritiskati na človeka šele tedaj, ko ta obnemore!</w:t>
        <w:br/>
        <w:t>Pokvarjeno!</w:t>
        <w:br/>
        <w:t>Dvakrat!</w:t>
      </w:r>
    </w:p>
    <w:p>
      <w:r>
        <w:rPr>
          <w:b/>
          <w:u w:val="single"/>
        </w:rPr>
        <w:t>718003</w:t>
      </w:r>
    </w:p>
    <w:p>
      <w:r>
        <w:t>Ahmed je pameten in sposoben....SUPER!..takoj nazaj v Sirijo z njim...njegova domovina bo potrebovala take ljudi po vojni!</w:t>
      </w:r>
    </w:p>
    <w:p>
      <w:r>
        <w:rPr>
          <w:b/>
          <w:u w:val="single"/>
        </w:rPr>
        <w:t>718004</w:t>
      </w:r>
    </w:p>
    <w:p>
      <w:r>
        <w:t>@ciro_ciril @jurijsimac Komunjarskega, se razume. A tii sam sebe dojemaš kot objektivnega novinarja?</w:t>
      </w:r>
    </w:p>
    <w:p>
      <w:r>
        <w:rPr>
          <w:b/>
          <w:u w:val="single"/>
        </w:rPr>
        <w:t>718005</w:t>
      </w:r>
    </w:p>
    <w:p>
      <w:r>
        <w:t>Erjavec se je toliko časa nastavljal, da je fasal spolno prenosljivo bolezen Jankoviča . . .</w:t>
      </w:r>
    </w:p>
    <w:p>
      <w:r>
        <w:rPr>
          <w:b/>
          <w:u w:val="single"/>
        </w:rPr>
        <w:t>718006</w:t>
      </w:r>
    </w:p>
    <w:p>
      <w:r>
        <w:t>@cnfrmstA Po mmojem se ne moreoj spijaznit z dejstvom, da so izvolili Trumpa, zato jim pride prav ruska zarota.</w:t>
      </w:r>
    </w:p>
    <w:p>
      <w:r>
        <w:rPr>
          <w:b/>
          <w:u w:val="single"/>
        </w:rPr>
        <w:t>718007</w:t>
      </w:r>
    </w:p>
    <w:p>
      <w:r>
        <w:t>@powersmoothie Razen, če ti je fotovoltaika mal modrikasta, ti si pa hotela črno-črno. To pa lahk razumem. To je res qurac.</w:t>
      </w:r>
    </w:p>
    <w:p>
      <w:r>
        <w:rPr>
          <w:b/>
          <w:u w:val="single"/>
        </w:rPr>
        <w:t>718008</w:t>
      </w:r>
    </w:p>
    <w:p>
      <w:r>
        <w:t>@zelenilka S si ne spomnila. Moram naredit iz slušalk eno instalacijo.. stensko</w:t>
      </w:r>
    </w:p>
    <w:p>
      <w:r>
        <w:rPr>
          <w:b/>
          <w:u w:val="single"/>
        </w:rPr>
        <w:t>718009</w:t>
      </w:r>
    </w:p>
    <w:p>
      <w:r>
        <w:t>@lucijausaj Bobovnik nima nobene energije, je antipatičen, okorel napihnjen tip, ki dolgočasno, negledljivo vodi milijonarja</w:t>
      </w:r>
    </w:p>
    <w:p>
      <w:r>
        <w:rPr>
          <w:b/>
          <w:u w:val="single"/>
        </w:rPr>
        <w:t>718010</w:t>
      </w:r>
    </w:p>
    <w:p>
      <w:r>
        <w:t>Čudežni dečki NAJIN SVET _ POROČNI VALČEK https://t.co/CC9pRTfxZ0 via @YouTube</w:t>
      </w:r>
    </w:p>
    <w:p>
      <w:r>
        <w:rPr>
          <w:b/>
          <w:u w:val="single"/>
        </w:rPr>
        <w:t>718011</w:t>
      </w:r>
    </w:p>
    <w:p>
      <w:r>
        <w:t>@marinmedak Zanimivo! Samostan Visoki Dečani je prestal 500 let pod Turki nepoškodovan. Pred "kulturnimi" Šiptarji pa ga mora čuvati KFOR!</w:t>
      </w:r>
    </w:p>
    <w:p>
      <w:r>
        <w:rPr>
          <w:b/>
          <w:u w:val="single"/>
        </w:rPr>
        <w:t>718012</w:t>
      </w:r>
    </w:p>
    <w:p>
      <w:r>
        <w:t>SOČNA POSLASTICA! Slasten vonj za crkljanje ob najbolj stresnih dneh. https://t.co/McFeLfg8go</w:t>
      </w:r>
    </w:p>
    <w:p>
      <w:r>
        <w:rPr>
          <w:b/>
          <w:u w:val="single"/>
        </w:rPr>
        <w:t>718013</w:t>
      </w:r>
    </w:p>
    <w:p>
      <w:r>
        <w:t>Pravkar igram igro Biathlon Mania. Pridruži se in me poskusi premagati! https://t.co/PKw55SdG6v</w:t>
      </w:r>
    </w:p>
    <w:p>
      <w:r>
        <w:rPr>
          <w:b/>
          <w:u w:val="single"/>
        </w:rPr>
        <w:t>718014</w:t>
      </w:r>
    </w:p>
    <w:p>
      <w:r>
        <w:t>Spoznal vročo punco in z njo odšel v hotel ter nastavil kamero! Ne boste verjeli kaj je ta posnela.. https://t.co/z6tvzCSKwk</w:t>
      </w:r>
    </w:p>
    <w:p>
      <w:r>
        <w:rPr>
          <w:b/>
          <w:u w:val="single"/>
        </w:rPr>
        <w:t>718015</w:t>
      </w:r>
    </w:p>
    <w:p>
      <w:r>
        <w:t>Kaj pa teli 4je komunisti delajo tukaj, saj ne spadajo v EU, tam takih nemarajo. https://t.co/eQQVE5gnRz</w:t>
      </w:r>
    </w:p>
    <w:p>
      <w:r>
        <w:rPr>
          <w:b/>
          <w:u w:val="single"/>
        </w:rPr>
        <w:t>718016</w:t>
      </w:r>
    </w:p>
    <w:p>
      <w:r>
        <w:t xml:space="preserve">'kako bi konkretno rešili problem v zdravstvu?' </w:t>
        <w:br/>
        <w:t xml:space="preserve">Zidanšek :'z dobro voljo.' #tarča </w:t>
        <w:br/>
        <w:t>...dobra volja je najbolja, to si piši za uho...</w:t>
      </w:r>
    </w:p>
    <w:p>
      <w:r>
        <w:rPr>
          <w:b/>
          <w:u w:val="single"/>
        </w:rPr>
        <w:t>718017</w:t>
      </w:r>
    </w:p>
    <w:p>
      <w:r>
        <w:t>Napoleon je reku, da normalni desci, karkol že to pomen, spijo 4 ure. Pišika, pa jst sm desc in to normalen! 😊</w:t>
      </w:r>
    </w:p>
    <w:p>
      <w:r>
        <w:rPr>
          <w:b/>
          <w:u w:val="single"/>
        </w:rPr>
        <w:t>718018</w:t>
      </w:r>
    </w:p>
    <w:p>
      <w:r>
        <w:t>@ZanMahnic Eno so ustanovili, pa se je takoj posušila. Lažje je pamet solit z brega, kot plavat med morskimi psi</w:t>
      </w:r>
    </w:p>
    <w:p>
      <w:r>
        <w:rPr>
          <w:b/>
          <w:u w:val="single"/>
        </w:rPr>
        <w:t>718019</w:t>
      </w:r>
    </w:p>
    <w:p>
      <w:r>
        <w:t>@DKaloh Kakšna bo ? Najbrž bolj socialistična kot je bila YU  in še bolj zapufana  !?</w:t>
      </w:r>
    </w:p>
    <w:p>
      <w:r>
        <w:rPr>
          <w:b/>
          <w:u w:val="single"/>
        </w:rPr>
        <w:t>718020</w:t>
      </w:r>
    </w:p>
    <w:p>
      <w:r>
        <w:t>Zdaj bi moral BP zakupiti oglas,ki bi bil v bistvu ponoven vklop v živo,da bi ljudje videli,kako si protikandidata vrtata po nosu #soocenje</w:t>
      </w:r>
    </w:p>
    <w:p>
      <w:r>
        <w:rPr>
          <w:b/>
          <w:u w:val="single"/>
        </w:rPr>
        <w:t>718021</w:t>
      </w:r>
    </w:p>
    <w:p>
      <w:r>
        <w:t>@sgsonjasg Procenti so zajeti zgolj v njihovi medsebojni zaobljubi, ki pa ni nujno, da bo realizirana. Odvisno od okoliščin.</w:t>
      </w:r>
    </w:p>
    <w:p>
      <w:r>
        <w:rPr>
          <w:b/>
          <w:u w:val="single"/>
        </w:rPr>
        <w:t>718022</w:t>
      </w:r>
    </w:p>
    <w:p>
      <w:r>
        <w:t>@KorsikaB Nisem vedel, da so tudi "rdeči" na veliko mešetarili z orožjem po Balkanu in si polnili zasebne žepe!</w:t>
      </w:r>
    </w:p>
    <w:p>
      <w:r>
        <w:rPr>
          <w:b/>
          <w:u w:val="single"/>
        </w:rPr>
        <w:t>718023</w:t>
      </w:r>
    </w:p>
    <w:p>
      <w:r>
        <w:t>Tisti čudni trenutek, ko se znajdeš med dvema, ki se na daleč pozdravljata, ti pa enemu od njih pomahaš nazaj.</w:t>
      </w:r>
    </w:p>
    <w:p>
      <w:r>
        <w:rPr>
          <w:b/>
          <w:u w:val="single"/>
        </w:rPr>
        <w:t>718024</w:t>
      </w:r>
    </w:p>
    <w:p>
      <w:r>
        <w:t>Turški nogometaši salutirajo terorizmu kar sredi kvalifikacij za EP 😢 https://t.co/kQHeSO5tmi</w:t>
      </w:r>
    </w:p>
    <w:p>
      <w:r>
        <w:rPr>
          <w:b/>
          <w:u w:val="single"/>
        </w:rPr>
        <w:t>718025</w:t>
      </w:r>
    </w:p>
    <w:p>
      <w:r>
        <w:t>@norakrava Kapitalizem je najpopolnejši sistem od vseh mogočih. Noben drugi ne omogoča takih manevrov. Zato obožujemo sistem.</w:t>
      </w:r>
    </w:p>
    <w:p>
      <w:r>
        <w:rPr>
          <w:b/>
          <w:u w:val="single"/>
        </w:rPr>
        <w:t>718026</w:t>
      </w:r>
    </w:p>
    <w:p>
      <w:r>
        <w:t>@Slovenka2be Rajtam d s n mejne preveč gvišna u tala soj ubladvajne. :D B uhka še kšn let pučakava pa poj djava d s ga u nulo zgruntova. :P</w:t>
      </w:r>
    </w:p>
    <w:p>
      <w:r>
        <w:rPr>
          <w:b/>
          <w:u w:val="single"/>
        </w:rPr>
        <w:t>718027</w:t>
      </w:r>
    </w:p>
    <w:p>
      <w:r>
        <w:t>Evrovizija je postala prava LGBT parada čudaštva. Čudno je IN, povprečno je OUT.</w:t>
      </w:r>
    </w:p>
    <w:p>
      <w:r>
        <w:rPr>
          <w:b/>
          <w:u w:val="single"/>
        </w:rPr>
        <w:t>718028</w:t>
      </w:r>
    </w:p>
    <w:p>
      <w:r>
        <w:t>@gfajdi @luksuz @pengovsky @DC43 Aaaa...ker sem gledala in se ni premaknil s trotl bobnov!</w:t>
      </w:r>
    </w:p>
    <w:p>
      <w:r>
        <w:rPr>
          <w:b/>
          <w:u w:val="single"/>
        </w:rPr>
        <w:t>718029</w:t>
      </w:r>
    </w:p>
    <w:p>
      <w:r>
        <w:t>@El_Messija @BojanRegouc @IvanSimi3 še kar rineš? kriegskamerad je bil pozdrav med vojaki, med nacisti pač parteigenosse</w:t>
      </w:r>
    </w:p>
    <w:p>
      <w:r>
        <w:rPr>
          <w:b/>
          <w:u w:val="single"/>
        </w:rPr>
        <w:t>718030</w:t>
      </w:r>
    </w:p>
    <w:p>
      <w:r>
        <w:t>Katiceva poskrbi le za svoje.Za S.Šestana tako,da so mu izplacevali sporne dodatke.Za gasilce pa ni denarja?! Za ministrico so drugorazredni</w:t>
      </w:r>
    </w:p>
    <w:p>
      <w:r>
        <w:rPr>
          <w:b/>
          <w:u w:val="single"/>
        </w:rPr>
        <w:t>718031</w:t>
      </w:r>
    </w:p>
    <w:p>
      <w:r>
        <w:t>Maškarce vabljene na miške na Podvinsko tržnico, sobota, 2.3. od 10. do 12. ure! https://t.co/IViiqRHxEO</w:t>
      </w:r>
    </w:p>
    <w:p>
      <w:r>
        <w:rPr>
          <w:b/>
          <w:u w:val="single"/>
        </w:rPr>
        <w:t>718032</w:t>
      </w:r>
    </w:p>
    <w:p>
      <w:r>
        <w:t>(KOMENTAR) Dr. Ivan Štuhec za radio Ognjišče: Politični oportunizem, rak rana slovenske politike https://t.co/vpvqdYErdL</w:t>
      </w:r>
    </w:p>
    <w:p>
      <w:r>
        <w:rPr>
          <w:b/>
          <w:u w:val="single"/>
        </w:rPr>
        <w:t>718033</w:t>
      </w:r>
    </w:p>
    <w:p>
      <w:r>
        <w:t>@Trdosrcnez Ko ti začnejo drugi gosti naročat hrano, je verjetno čas, da se pobereš stran.</w:t>
      </w:r>
    </w:p>
    <w:p>
      <w:r>
        <w:rPr>
          <w:b/>
          <w:u w:val="single"/>
        </w:rPr>
        <w:t>718034</w:t>
      </w:r>
    </w:p>
    <w:p>
      <w:r>
        <w:t>@KovacRebeka @NeuroVirtu @LahovnikMatej Jaz pa ne vidim kje vidijo desne stranke v SLO in nekaj forsirajo nekaksno desnico ki to ni</w:t>
      </w:r>
    </w:p>
    <w:p>
      <w:r>
        <w:rPr>
          <w:b/>
          <w:u w:val="single"/>
        </w:rPr>
        <w:t>718035</w:t>
      </w:r>
    </w:p>
    <w:p>
      <w:r>
        <w:t>@tiskraba Ja seveda. Iz vsake pozitivne zadeve se potem zaradi primitivizma lahko drek potegne. To ni ok logika ...</w:t>
      </w:r>
    </w:p>
    <w:p>
      <w:r>
        <w:rPr>
          <w:b/>
          <w:u w:val="single"/>
        </w:rPr>
        <w:t>718036</w:t>
      </w:r>
    </w:p>
    <w:p>
      <w:r>
        <w:t>@tvitermin Jaz teh ljudi ne zastopim. Ko kaj odpreš, je treba čimprej pojest, da se ne pokvari. Osnove higijene, jebo jih sveti Ilija. :)</w:t>
      </w:r>
    </w:p>
    <w:p>
      <w:r>
        <w:rPr>
          <w:b/>
          <w:u w:val="single"/>
        </w:rPr>
        <w:t>718037</w:t>
      </w:r>
    </w:p>
    <w:p>
      <w:r>
        <w:t>@SabinaZonta @AllBriefs @MiroCerar @InfoTVSLO To pa verjamem, osebno ne morem in ga ne poslušam, ker to je prosto za bruhat. Hallelujah</w:t>
      </w:r>
    </w:p>
    <w:p>
      <w:r>
        <w:rPr>
          <w:b/>
          <w:u w:val="single"/>
        </w:rPr>
        <w:t>718038</w:t>
      </w:r>
    </w:p>
    <w:p>
      <w:r>
        <w:t>Preprečil spektakularni avtogol, video #fuzbal #nogomet #ligaprvakov - http://t.co/ueJqMHNU56</w:t>
      </w:r>
    </w:p>
    <w:p>
      <w:r>
        <w:rPr>
          <w:b/>
          <w:u w:val="single"/>
        </w:rPr>
        <w:t>718039</w:t>
      </w:r>
    </w:p>
    <w:p>
      <w:r>
        <w:t>@matjazg Hm, vi kamuflirate 3,14, LM pa je javno izrekel "j... ga" : Tudi jaz sem zakamuflirala, prav tako RTV SLO, POP pa ni...🤔🤨😄</w:t>
      </w:r>
    </w:p>
    <w:p>
      <w:r>
        <w:rPr>
          <w:b/>
          <w:u w:val="single"/>
        </w:rPr>
        <w:t>718040</w:t>
      </w:r>
    </w:p>
    <w:p>
      <w:r>
        <w:t>@CZCBZ @TeaTeaTeaTea ...in za mizarje, paketarje, vodovodarje, električarje, malarje  in ostale majstre, ki pridejo takoj.</w:t>
      </w:r>
    </w:p>
    <w:p>
      <w:r>
        <w:rPr>
          <w:b/>
          <w:u w:val="single"/>
        </w:rPr>
        <w:t>718041</w:t>
      </w:r>
    </w:p>
    <w:p>
      <w:r>
        <w:t>@powersmoothie Vržeš vsakemu enega, ko ga butneš, ker ga nisi videl, ker pliš z ogledala.</w:t>
      </w:r>
    </w:p>
    <w:p>
      <w:r>
        <w:rPr>
          <w:b/>
          <w:u w:val="single"/>
        </w:rPr>
        <w:t>718042</w:t>
      </w:r>
    </w:p>
    <w:p>
      <w:r>
        <w:t>@staneC @lukavalas @MarjeticaM 360 miljard evropske pomoci kmetom vsako leto je posledica katere debilne odlocitve torej?</w:t>
      </w:r>
    </w:p>
    <w:p>
      <w:r>
        <w:rPr>
          <w:b/>
          <w:u w:val="single"/>
        </w:rPr>
        <w:t>718043</w:t>
      </w:r>
    </w:p>
    <w:p>
      <w:r>
        <w:t>Couto je na vsak nacin probal ampak ...ni hujsega kot da jim ga Liverpoolcana stisneta 😜</w:t>
      </w:r>
    </w:p>
    <w:p>
      <w:r>
        <w:rPr>
          <w:b/>
          <w:u w:val="single"/>
        </w:rPr>
        <w:t>718044</w:t>
      </w:r>
    </w:p>
    <w:p>
      <w:r>
        <w:t>@Max970 @ANJABAHZIBERT @strankaSDS @sarecmarjan Verjetno sem pa res bolan ja! Zato ker sem vrsto let bil clan omenjene stranke....</w:t>
      </w:r>
    </w:p>
    <w:p>
      <w:r>
        <w:rPr>
          <w:b/>
          <w:u w:val="single"/>
        </w:rPr>
        <w:t>718045</w:t>
      </w:r>
    </w:p>
    <w:p>
      <w:r>
        <w:t>Varuh človekovih pravic pohvalil aktivnosti in prizadevanja občine Pivka https://t.co/lucHlVYG0G @VaruhCPRS</w:t>
      </w:r>
    </w:p>
    <w:p>
      <w:r>
        <w:rPr>
          <w:b/>
          <w:u w:val="single"/>
        </w:rPr>
        <w:t>718046</w:t>
      </w:r>
    </w:p>
    <w:p>
      <w:r>
        <w:t>Avstrijci vzpostavljajo rezervni Schengen: na mejo s Slovenijo pošiljajo bataljone pehote z oklepnimi četami!: https://t.co/I7IFTsQQQo</w:t>
      </w:r>
    </w:p>
    <w:p>
      <w:r>
        <w:rPr>
          <w:b/>
          <w:u w:val="single"/>
        </w:rPr>
        <w:t>718047</w:t>
      </w:r>
    </w:p>
    <w:p>
      <w:r>
        <w:t>@TankoJoze @strankaSDS In nekaterih nemških! Predvsem pa je v Avstriji in Nemčiji cenejši dizel</w:t>
      </w:r>
    </w:p>
    <w:p>
      <w:r>
        <w:rPr>
          <w:b/>
          <w:u w:val="single"/>
        </w:rPr>
        <w:t>718048</w:t>
      </w:r>
    </w:p>
    <w:p>
      <w:r>
        <w:t>Slovenski alpinist: "Največja zahvala gre čudoviti gospe, ki mi jo je Bog dal pred 40 leti" https://t.co/hvNmB2p3XC</w:t>
      </w:r>
    </w:p>
    <w:p>
      <w:r>
        <w:rPr>
          <w:b/>
          <w:u w:val="single"/>
        </w:rPr>
        <w:t>718049</w:t>
      </w:r>
    </w:p>
    <w:p>
      <w:r>
        <w:t>@vinkovasle1 @StrankaLMS @strankalevica @strankaSD Trčeni Franc z roza »rekelcem«❗️😀</w:t>
      </w:r>
    </w:p>
    <w:p>
      <w:r>
        <w:rPr>
          <w:b/>
          <w:u w:val="single"/>
        </w:rPr>
        <w:t>718050</w:t>
      </w:r>
    </w:p>
    <w:p>
      <w:r>
        <w:t>VIDEO: Posnetek je v lasvegaškem klubu nastal le nekaj ur pred domnevnim posilstvom.</w:t>
        <w:br/>
        <w:t>https://t.co/m61OiyS27B</w:t>
      </w:r>
    </w:p>
    <w:p>
      <w:r>
        <w:rPr>
          <w:b/>
          <w:u w:val="single"/>
        </w:rPr>
        <w:t>718051</w:t>
      </w:r>
    </w:p>
    <w:p>
      <w:r>
        <w:t>To so mariborski svetniki, ki so glasovali za Arsenovičevo trobilo! https://t.co/RDSkMZW4w5 via @Nova24TV</w:t>
      </w:r>
    </w:p>
    <w:p>
      <w:r>
        <w:rPr>
          <w:b/>
          <w:u w:val="single"/>
        </w:rPr>
        <w:t>718052</w:t>
      </w:r>
    </w:p>
    <w:p>
      <w:r>
        <w:t>@symru @WorldIs2Noisy @KatarinaDbr Namizni računalnik :) V FF dela normalno.</w:t>
      </w:r>
    </w:p>
    <w:p>
      <w:r>
        <w:rPr>
          <w:b/>
          <w:u w:val="single"/>
        </w:rPr>
        <w:t>718053</w:t>
      </w:r>
    </w:p>
    <w:p>
      <w:r>
        <w:t>Medvedu se med govorom večkrat zlomi glas, je na meji solz. Zaveda se, da nima možnosti premagati Zidanška.</w:t>
      </w:r>
    </w:p>
    <w:p>
      <w:r>
        <w:rPr>
          <w:b/>
          <w:u w:val="single"/>
        </w:rPr>
        <w:t>718054</w:t>
      </w:r>
    </w:p>
    <w:p>
      <w:r>
        <w:t>@KorsikaB Ajd starejše še nekako lahko vključiš v suhomesnate proizvode. Dojenčki pa sigurno ne spadajo v to kategorijo. #kanibalpress</w:t>
      </w:r>
    </w:p>
    <w:p>
      <w:r>
        <w:rPr>
          <w:b/>
          <w:u w:val="single"/>
        </w:rPr>
        <w:t>718055</w:t>
      </w:r>
    </w:p>
    <w:p>
      <w:r>
        <w:t>@MojcaOblacom Pou ure več mam do Sorške, gužve ni, folk skuliran, hrana je dobra, karta za pol cene Cerkna, lahko smučamo izven prog...</w:t>
      </w:r>
    </w:p>
    <w:p>
      <w:r>
        <w:rPr>
          <w:b/>
          <w:u w:val="single"/>
        </w:rPr>
        <w:t>718056</w:t>
      </w:r>
    </w:p>
    <w:p>
      <w:r>
        <w:t>Kar javno se norčujejo iz naših DZ komisij, preganov pregona, ter seveda iz prebivalcev. Že videno! https://t.co/U2cnbqo18M</w:t>
      </w:r>
    </w:p>
    <w:p>
      <w:r>
        <w:rPr>
          <w:b/>
          <w:u w:val="single"/>
        </w:rPr>
        <w:t>718057</w:t>
      </w:r>
    </w:p>
    <w:p>
      <w:r>
        <w:t>@BRajgelj Ne bo. Če se ne bo videlo obraza, bodo varnostniki zahtevali čip pod kožo.</w:t>
      </w:r>
    </w:p>
    <w:p>
      <w:r>
        <w:rPr>
          <w:b/>
          <w:u w:val="single"/>
        </w:rPr>
        <w:t>718058</w:t>
      </w:r>
    </w:p>
    <w:p>
      <w:r>
        <w:t>@jkmcnk ravno danes sem izvedela, da obstaja kozarec za špricer :). zdaj vem, kakšen je, hvala!</w:t>
        <w:br/>
        <w:t>kt bi vedu.</w:t>
      </w:r>
    </w:p>
    <w:p>
      <w:r>
        <w:rPr>
          <w:b/>
          <w:u w:val="single"/>
        </w:rPr>
        <w:t>718059</w:t>
      </w:r>
    </w:p>
    <w:p>
      <w:r>
        <w:t>@NeMaramButlov Erjavca bi moral zaslišati preiskovalni sodnik, nato pa ga v pripor pospremiti! 😑</w:t>
      </w:r>
    </w:p>
    <w:p>
      <w:r>
        <w:rPr>
          <w:b/>
          <w:u w:val="single"/>
        </w:rPr>
        <w:t>718060</w:t>
      </w:r>
    </w:p>
    <w:p>
      <w:r>
        <w:t>Rekordi mojih frendov z Adrio:</w:t>
        <w:br/>
        <w:t>Zurich- Lj 16 ur</w:t>
        <w:br/>
        <w:t>Sarajevo-Lj v jebeno Pristino.</w:t>
        <w:br/>
        <w:t>Tole je konc Adrije, ziher.</w:t>
      </w:r>
    </w:p>
    <w:p>
      <w:r>
        <w:rPr>
          <w:b/>
          <w:u w:val="single"/>
        </w:rPr>
        <w:t>718061</w:t>
      </w:r>
    </w:p>
    <w:p>
      <w:r>
        <w:t>5 začimb iz ekološke pridelave za kuharska ustvarjanja-origano,paprika,bazilika,rožmarin in curry--&amp;gt;po akcijski ceni http://t.co/3MDLJC4sx9</w:t>
      </w:r>
    </w:p>
    <w:p>
      <w:r>
        <w:rPr>
          <w:b/>
          <w:u w:val="single"/>
        </w:rPr>
        <w:t>718062</w:t>
      </w:r>
    </w:p>
    <w:p>
      <w:r>
        <w:t>Da vidim.. kakšni bodo v naslednjih dneh razlogi, da bo Cipras bogi in zahod grd. Trenutno vodita: 1.Eu izsiljuje 2.le pol leta na oblasti</w:t>
      </w:r>
    </w:p>
    <w:p>
      <w:r>
        <w:rPr>
          <w:b/>
          <w:u w:val="single"/>
        </w:rPr>
        <w:t>718063</w:t>
      </w:r>
    </w:p>
    <w:p>
      <w:r>
        <w:t>@TomazLisec @vladaRS @sarecmarjan Uspelo mu je zrelativizirati odgovore na poslanska vprašanja na stopnjo/temperaturo pod ledišče.</w:t>
      </w:r>
    </w:p>
    <w:p>
      <w:r>
        <w:rPr>
          <w:b/>
          <w:u w:val="single"/>
        </w:rPr>
        <w:t>718064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718065</w:t>
      </w:r>
    </w:p>
    <w:p>
      <w:r>
        <w:t>@OranjeSwaeltjie @Jamnik1994 @strankaSD Kdo je za Slovenca, ki ni nosil, ne častil rdeče zvezde imel status domačih izdajalcev</w:t>
      </w:r>
    </w:p>
    <w:p>
      <w:r>
        <w:rPr>
          <w:b/>
          <w:u w:val="single"/>
        </w:rPr>
        <w:t>718066</w:t>
      </w:r>
    </w:p>
    <w:p>
      <w:r>
        <w:t>@majchi8 jah, moj ne zna skuhat drugega kot hrenovke in kavo. pa še to me vedno kliče za navodila😀</w:t>
      </w:r>
    </w:p>
    <w:p>
      <w:r>
        <w:rPr>
          <w:b/>
          <w:u w:val="single"/>
        </w:rPr>
        <w:t>718067</w:t>
      </w:r>
    </w:p>
    <w:p>
      <w:r>
        <w:t>O, @BRajgelj me blokira. To je tisti pluralizem, ko blokirajo levi in desni revčki. In politikanti.</w:t>
      </w:r>
    </w:p>
    <w:p>
      <w:r>
        <w:rPr>
          <w:b/>
          <w:u w:val="single"/>
        </w:rPr>
        <w:t>718068</w:t>
      </w:r>
    </w:p>
    <w:p>
      <w:r>
        <w:t>@tilen On pa je sedaj čist dtugi in bo trgal gate in travco za sveti dres. 🤣🤣</w:t>
      </w:r>
    </w:p>
    <w:p>
      <w:r>
        <w:rPr>
          <w:b/>
          <w:u w:val="single"/>
        </w:rPr>
        <w:t>718069</w:t>
      </w:r>
    </w:p>
    <w:p>
      <w:r>
        <w:t>Ne sekiraj se, važno, da midva veva zakaj gre. Oni naj si pa rdeče riti ližejo. https://t.co/54Fbl6Rbcg</w:t>
      </w:r>
    </w:p>
    <w:p>
      <w:r>
        <w:rPr>
          <w:b/>
          <w:u w:val="single"/>
        </w:rPr>
        <w:t>718070</w:t>
      </w:r>
    </w:p>
    <w:p>
      <w:r>
        <w:t>@strankaSDS @rogla da bi pa kdo vprašal, zakaj ni prenosa, to pa ne !!!!  za vsako mašo pa tulite,če ni po tv...</w:t>
      </w:r>
    </w:p>
    <w:p>
      <w:r>
        <w:rPr>
          <w:b/>
          <w:u w:val="single"/>
        </w:rPr>
        <w:t>718071</w:t>
      </w:r>
    </w:p>
    <w:p>
      <w:r>
        <w:t xml:space="preserve">Bebo od Hojsa je ravnokar uporabil ime Mitja Kunstelj  @mikstone1 kot imaginarno ime v zvezi z begunsko krizo! #tarca </w:t>
        <w:br/>
        <w:t>Za kozlat!</w:t>
      </w:r>
    </w:p>
    <w:p>
      <w:r>
        <w:rPr>
          <w:b/>
          <w:u w:val="single"/>
        </w:rPr>
        <w:t>718072</w:t>
      </w:r>
    </w:p>
    <w:p>
      <w:r>
        <w:t>@Urskitka @klara_sirovnik Rezanje dejansko ni taksna bolecina. Saj verjetno tega ne pocnejo s topim nozem.</w:t>
      </w:r>
    </w:p>
    <w:p>
      <w:r>
        <w:rPr>
          <w:b/>
          <w:u w:val="single"/>
        </w:rPr>
        <w:t>718073</w:t>
      </w:r>
    </w:p>
    <w:p>
      <w:r>
        <w:t>@jelka_godec Saj so MKja tudi cez S steno vlacili kot zakelj krompirja. Ker smo pac gorniski narod. #propagandnopsiholoskioddelekUDBA</w:t>
      </w:r>
    </w:p>
    <w:p>
      <w:r>
        <w:rPr>
          <w:b/>
          <w:u w:val="single"/>
        </w:rPr>
        <w:t>718074</w:t>
      </w:r>
    </w:p>
    <w:p>
      <w:r>
        <w:t>@iCinober Spet kuha vampe, poslušata jo pa lepo družno en sluzasti in ena nora marksistka.</w:t>
      </w:r>
    </w:p>
    <w:p>
      <w:r>
        <w:rPr>
          <w:b/>
          <w:u w:val="single"/>
        </w:rPr>
        <w:t>718075</w:t>
      </w:r>
    </w:p>
    <w:p>
      <w:r>
        <w:t>Vlada je sestavljena iz strahopetcev. Vladajo nam brezjajčniki. https://t.co/9OgNQf8F2F</w:t>
      </w:r>
    </w:p>
    <w:p>
      <w:r>
        <w:rPr>
          <w:b/>
          <w:u w:val="single"/>
        </w:rPr>
        <w:t>718076</w:t>
      </w:r>
    </w:p>
    <w:p>
      <w:r>
        <w:t>@MTurjan Družbi ki jo vodi Macro(n) rečemo pocestnica , kurba , prostitutka.....macroji pa so znani kot zvodniki.</w:t>
      </w:r>
    </w:p>
    <w:p>
      <w:r>
        <w:rPr>
          <w:b/>
          <w:u w:val="single"/>
        </w:rPr>
        <w:t>718077</w:t>
      </w:r>
    </w:p>
    <w:p>
      <w:r>
        <w:t>@MazzoVanKlein @dusankocevar1 Lahko zrihtam dva vodnika, ki vas vse spravita na vrh.</w:t>
      </w:r>
    </w:p>
    <w:p>
      <w:r>
        <w:rPr>
          <w:b/>
          <w:u w:val="single"/>
        </w:rPr>
        <w:t>718078</w:t>
      </w:r>
    </w:p>
    <w:p>
      <w:r>
        <w:t>@petrasovdat @Dnevnik_si @vecer A ni to bilo že parkrat, pa nikoli ni ratalo prav nič...</w:t>
      </w:r>
    </w:p>
    <w:p>
      <w:r>
        <w:rPr>
          <w:b/>
          <w:u w:val="single"/>
        </w:rPr>
        <w:t>718079</w:t>
      </w:r>
    </w:p>
    <w:p>
      <w:r>
        <w:t>@EP_Slovenija Inšpekcija slabo nadzira strupe v živilih, nadzor inšpekcij pa nič!</w:t>
      </w:r>
    </w:p>
    <w:p>
      <w:r>
        <w:rPr>
          <w:b/>
          <w:u w:val="single"/>
        </w:rPr>
        <w:t>718080</w:t>
      </w:r>
    </w:p>
    <w:p>
      <w:r>
        <w:t>@MitjaIrsic Seveda,stare ženice je treba kar zažgat,kot je to počel desnuharski idol Adolf</w:t>
      </w:r>
    </w:p>
    <w:p>
      <w:r>
        <w:rPr>
          <w:b/>
          <w:u w:val="single"/>
        </w:rPr>
        <w:t>718081</w:t>
      </w:r>
    </w:p>
    <w:p>
      <w:r>
        <w:t>Apartma - Hočko Pohorje, 2208 Pohorje &amp;gt;&amp;gt; https://t.co/0ka9kIRYbi #nepremičnine #dražbe</w:t>
      </w:r>
    </w:p>
    <w:p>
      <w:r>
        <w:rPr>
          <w:b/>
          <w:u w:val="single"/>
        </w:rPr>
        <w:t>718082</w:t>
      </w:r>
    </w:p>
    <w:p>
      <w:r>
        <w:t xml:space="preserve">In potem vsi pravite da smo #gorenc -i škrt, pizda, primorce poglejte ! </w:t>
        <w:br/>
        <w:br/>
        <w:t>https://t.co/owMbGPwuUm</w:t>
      </w:r>
    </w:p>
    <w:p>
      <w:r>
        <w:rPr>
          <w:b/>
          <w:u w:val="single"/>
        </w:rPr>
        <w:t>718083</w:t>
      </w:r>
    </w:p>
    <w:p>
      <w:r>
        <w:t xml:space="preserve">Košček za koščkom je svet spet lep. Jutro ptički, jutro kokoške. @DandBand </w:t>
        <w:br/>
        <w:t>---</w:t>
        <w:br/>
        <w:t>https://t.co/x73Sk2oAiF</w:t>
      </w:r>
    </w:p>
    <w:p>
      <w:r>
        <w:rPr>
          <w:b/>
          <w:u w:val="single"/>
        </w:rPr>
        <w:t>718084</w:t>
      </w:r>
    </w:p>
    <w:p>
      <w:r>
        <w:t>Papež še takrat ni vedel, da je Drnovšek že zdavnaj razglasil Janšo za hudiča,njegovi iz pekla zla pa so sfukali SŽ! https://t.co/V31PF8PHLc</w:t>
      </w:r>
    </w:p>
    <w:p>
      <w:r>
        <w:rPr>
          <w:b/>
          <w:u w:val="single"/>
        </w:rPr>
        <w:t>718085</w:t>
      </w:r>
    </w:p>
    <w:p>
      <w:r>
        <w:t>@mrevlje Mislim da bi samo dr.Janšari želel biti drugi ljubljeni Tito.Komunist ostane komunist.Tudi če ga brcnejo iz stranke.</w:t>
      </w:r>
    </w:p>
    <w:p>
      <w:r>
        <w:rPr>
          <w:b/>
          <w:u w:val="single"/>
        </w:rPr>
        <w:t>718086</w:t>
      </w:r>
    </w:p>
    <w:p>
      <w:r>
        <w:t>#IzborMMeseca: Cornyjeva prva komunikacijska akcija v Sloveniji</w:t>
        <w:br/>
        <w:t>@ENKIagencija</w:t>
        <w:br/>
        <w:t>https://t.co/mz4NN780m3</w:t>
      </w:r>
    </w:p>
    <w:p>
      <w:r>
        <w:rPr>
          <w:b/>
          <w:u w:val="single"/>
        </w:rPr>
        <w:t>718087</w:t>
      </w:r>
    </w:p>
    <w:p>
      <w:r>
        <w:t>@steinbuch @strankalevica @assange Za to bi morala biti Levica največja stranka v vladi. To bopo naslednjih volitvah.</w:t>
      </w:r>
    </w:p>
    <w:p>
      <w:r>
        <w:rPr>
          <w:b/>
          <w:u w:val="single"/>
        </w:rPr>
        <w:t>718088</w:t>
      </w:r>
    </w:p>
    <w:p>
      <w:r>
        <w:t>@zaslovenijo2 @dreychee @davorvrban Pa pravijo ta glupi, da se nikakor ne prilagodijo slovenskim obicajem.</w:t>
      </w:r>
    </w:p>
    <w:p>
      <w:r>
        <w:rPr>
          <w:b/>
          <w:u w:val="single"/>
        </w:rPr>
        <w:t>718089</w:t>
      </w:r>
    </w:p>
    <w:p>
      <w:r>
        <w:t>@PreglArjan Tu pa si ga res pihnil mimo. 😀 To je tako, kot da bi jaz rekel, da pustim, da mi dioptrijo popravi le kratkoviden kirurg.</w:t>
      </w:r>
    </w:p>
    <w:p>
      <w:r>
        <w:rPr>
          <w:b/>
          <w:u w:val="single"/>
        </w:rPr>
        <w:t>718090</w:t>
      </w:r>
    </w:p>
    <w:p>
      <w:r>
        <w:t>Che se Denise Dame izkazhe kot stunt za Primark, bom razocharana. #hochmotrole</w:t>
      </w:r>
    </w:p>
    <w:p>
      <w:r>
        <w:rPr>
          <w:b/>
          <w:u w:val="single"/>
        </w:rPr>
        <w:t>718091</w:t>
      </w:r>
    </w:p>
    <w:p>
      <w:r>
        <w:t>@BeerBulli @masta_84 #ontheroadagain Zaenkrat za nami 2600 km, še kakšne 2000 bomo naklepali #slo2ukroadtrip</w:t>
      </w:r>
    </w:p>
    <w:p>
      <w:r>
        <w:rPr>
          <w:b/>
          <w:u w:val="single"/>
        </w:rPr>
        <w:t>718092</w:t>
      </w:r>
    </w:p>
    <w:p>
      <w:r>
        <w:t>v vednost : štromajerjev TITO je begunce poslal v hudo jamo https://t.co/P3sfS2BQwo</w:t>
      </w:r>
    </w:p>
    <w:p>
      <w:r>
        <w:rPr>
          <w:b/>
          <w:u w:val="single"/>
        </w:rPr>
        <w:t>718093</w:t>
      </w:r>
    </w:p>
    <w:p>
      <w:r>
        <w:t>Zelo kul upgrade, ampak še vedno ne razumem zakaj bi si kupil zdrajsane kavbojke. Jih raje sam znucam. https://t.co/F2khqzxDEF</w:t>
      </w:r>
    </w:p>
    <w:p>
      <w:r>
        <w:rPr>
          <w:b/>
          <w:u w:val="single"/>
        </w:rPr>
        <w:t>718094</w:t>
      </w:r>
    </w:p>
    <w:p>
      <w:r>
        <w:t>@kostinmozeg Takega egotripa ne more razumet povprečno inteligenten človek, sploh pa ne od wannabe šolane glasbenice, jebote. 😐</w:t>
      </w:r>
    </w:p>
    <w:p>
      <w:r>
        <w:rPr>
          <w:b/>
          <w:u w:val="single"/>
        </w:rPr>
        <w:t>718095</w:t>
      </w:r>
    </w:p>
    <w:p>
      <w:r>
        <w:t>Cetrtkova terenska kolumna - Kitajska: Kapitalokomunizem https://t.co/Ar8TnzKQco</w:t>
      </w:r>
    </w:p>
    <w:p>
      <w:r>
        <w:rPr>
          <w:b/>
          <w:u w:val="single"/>
        </w:rPr>
        <w:t>718096</w:t>
      </w:r>
    </w:p>
    <w:p>
      <w:r>
        <w:t>Šolarji bodo naslednjič spet doma v februarju, ko jih čakajo enotedenske zimske počitnice https://t.co/OvpoxU8Die</w:t>
      </w:r>
    </w:p>
    <w:p>
      <w:r>
        <w:rPr>
          <w:b/>
          <w:u w:val="single"/>
        </w:rPr>
        <w:t>718097</w:t>
      </w:r>
    </w:p>
    <w:p>
      <w:r>
        <w:t>Svet za nacionalno varnost si je kupil svojo ladjo za terenski nadzor meje v Piranskem zalivu https://t.co/3aEEzIpCpj</w:t>
      </w:r>
    </w:p>
    <w:p>
      <w:r>
        <w:rPr>
          <w:b/>
          <w:u w:val="single"/>
        </w:rPr>
        <w:t>718098</w:t>
      </w:r>
    </w:p>
    <w:p>
      <w:r>
        <w:t>Res me zanima, kakšno drogo je tistih sedem palčkov jemalo ...</w:t>
        <w:br/>
        <w:br/>
        <w:t>... da so šli na delo žvižgajoči.</w:t>
      </w:r>
    </w:p>
    <w:p>
      <w:r>
        <w:rPr>
          <w:b/>
          <w:u w:val="single"/>
        </w:rPr>
        <w:t>718099</w:t>
      </w:r>
    </w:p>
    <w:p>
      <w:r>
        <w:t>Ta zatohlina raznih Pribcev ipd. Oni so svobodomiselni - tisti, ki pa pri maši slišijo kako misel pa brezglavi ujetniki pastirjev.</w:t>
      </w:r>
    </w:p>
    <w:p>
      <w:r>
        <w:rPr>
          <w:b/>
          <w:u w:val="single"/>
        </w:rPr>
        <w:t>718100</w:t>
      </w:r>
    </w:p>
    <w:p>
      <w:r>
        <w:t>@DangerDanger707 @anja8_8 @JJansaSDS Tega primanjkuje predvsem v tvoji glavi.</w:t>
      </w:r>
    </w:p>
    <w:p>
      <w:r>
        <w:rPr>
          <w:b/>
          <w:u w:val="single"/>
        </w:rPr>
        <w:t>718101</w:t>
      </w:r>
    </w:p>
    <w:p>
      <w:r>
        <w:t>@drfilomena Spoka naj se ze v pokoj in pol naj za svoj dnar (dobr nakopicen iz nedela v BrusljuI igra na orglce</w:t>
      </w:r>
    </w:p>
    <w:p>
      <w:r>
        <w:rPr>
          <w:b/>
          <w:u w:val="single"/>
        </w:rPr>
        <w:t>718102</w:t>
      </w:r>
    </w:p>
    <w:p>
      <w:r>
        <w:t>Ta JLA gamad je res cisto brez casti. Namesto castnega izhoda v onostranstvo, gre tip zaprosit za drzavljanstvo napadene drzave.</w:t>
      </w:r>
    </w:p>
    <w:p>
      <w:r>
        <w:rPr>
          <w:b/>
          <w:u w:val="single"/>
        </w:rPr>
        <w:t>718103</w:t>
      </w:r>
    </w:p>
    <w:p>
      <w:r>
        <w:t>Biščaki so predvsem posledica zanikrne zakonodaje, šele potem ničvrednih mater.</w:t>
      </w:r>
    </w:p>
    <w:p>
      <w:r>
        <w:rPr>
          <w:b/>
          <w:u w:val="single"/>
        </w:rPr>
        <w:t>718104</w:t>
      </w:r>
    </w:p>
    <w:p>
      <w:r>
        <w:t>Cela nit jokanja prostotržnih fundamentalistov in drugih ravnozemljašev. Zabavmo. https://t.co/Zz0Hg1M22S</w:t>
      </w:r>
    </w:p>
    <w:p>
      <w:r>
        <w:rPr>
          <w:b/>
          <w:u w:val="single"/>
        </w:rPr>
        <w:t>718105</w:t>
      </w:r>
    </w:p>
    <w:p>
      <w:r>
        <w:t>'Pridte vn pičke!', so kričali. Do prihoda policije, ko so spizdili. Kot pičke.</w:t>
      </w:r>
    </w:p>
    <w:p>
      <w:r>
        <w:rPr>
          <w:b/>
          <w:u w:val="single"/>
        </w:rPr>
        <w:t>718106</w:t>
      </w:r>
    </w:p>
    <w:p>
      <w:r>
        <w:t>FAJONKA, plačana KRALJICA SMRTI, tudi od SOROŠA, se je skrivala pred teroristi.</w:t>
        <w:br/>
        <w:t>...A nič refugees welcome?...</w:t>
      </w:r>
    </w:p>
    <w:p>
      <w:r>
        <w:rPr>
          <w:b/>
          <w:u w:val="single"/>
        </w:rPr>
        <w:t>718107</w:t>
      </w:r>
    </w:p>
    <w:p>
      <w:r>
        <w:t>@twiitiztok Dokler piše "novi cestni zapori", še gre.., ko bo "cestni" izostal, bo bolj jeba</w:t>
      </w:r>
    </w:p>
    <w:p>
      <w:r>
        <w:rPr>
          <w:b/>
          <w:u w:val="single"/>
        </w:rPr>
        <w:t>718108</w:t>
      </w:r>
    </w:p>
    <w:p>
      <w:r>
        <w:t>@Miha_Senica @BKrizar @Libertarec Konservativni pogled na svet ni izpeljan iz kratkega seznama intelektualno domišljenih aksiomov.</w:t>
      </w:r>
    </w:p>
    <w:p>
      <w:r>
        <w:rPr>
          <w:b/>
          <w:u w:val="single"/>
        </w:rPr>
        <w:t>718109</w:t>
      </w:r>
    </w:p>
    <w:p>
      <w:r>
        <w:t>Šopek vrtnic na Valentinovo ne odtehta preprostega "Rad te imam!"</w:t>
        <w:br/>
        <w:br/>
        <w:t>#takopačje</w:t>
      </w:r>
    </w:p>
    <w:p>
      <w:r>
        <w:rPr>
          <w:b/>
          <w:u w:val="single"/>
        </w:rPr>
        <w:t>718110</w:t>
      </w:r>
    </w:p>
    <w:p>
      <w:r>
        <w:t>@tfajon @strankaSD @BorutPahor Z dvignjeno glavo??? Kaj spet lažete!!! S cmeravo Sonjo Lokar v resnici!</w:t>
      </w:r>
    </w:p>
    <w:p>
      <w:r>
        <w:rPr>
          <w:b/>
          <w:u w:val="single"/>
        </w:rPr>
        <w:t>718111</w:t>
      </w:r>
    </w:p>
    <w:p>
      <w:r>
        <w:t>@Svarun_K orban se slini putinu, v katerem velik del sveta tudi vidi diktatorja.</w:t>
      </w:r>
    </w:p>
    <w:p>
      <w:r>
        <w:rPr>
          <w:b/>
          <w:u w:val="single"/>
        </w:rPr>
        <w:t>718112</w:t>
      </w:r>
    </w:p>
    <w:p>
      <w:r>
        <w:t>2350: Urarji pred parlamentom zahtevajo, da politiki čimprej prinesejo svoje ure na popravilo.</w:t>
      </w:r>
    </w:p>
    <w:p>
      <w:r>
        <w:rPr>
          <w:b/>
          <w:u w:val="single"/>
        </w:rPr>
        <w:t>718113</w:t>
      </w:r>
    </w:p>
    <w:p>
      <w:r>
        <w:t>Dva resnična citata:</w:t>
        <w:br/>
        <w:t>1) Komunist se spreobrne šele ko se v grob zvrne.</w:t>
        <w:br/>
        <w:t>2) Levičar ne postaneš. Tako bolan se že rodiš.</w:t>
        <w:br/>
        <w:t>#sovietstory</w:t>
      </w:r>
    </w:p>
    <w:p>
      <w:r>
        <w:rPr>
          <w:b/>
          <w:u w:val="single"/>
        </w:rPr>
        <w:t>718114</w:t>
      </w:r>
    </w:p>
    <w:p>
      <w:r>
        <w:t>Berlusconi šokiral medije: Allegri odhaja v Romo! #fuzbal #nogomet #ligaprvakov - http://t.co/1UThFf7H4v</w:t>
      </w:r>
    </w:p>
    <w:p>
      <w:r>
        <w:rPr>
          <w:b/>
          <w:u w:val="single"/>
        </w:rPr>
        <w:t>718115</w:t>
      </w:r>
    </w:p>
    <w:p>
      <w:r>
        <w:t>takšni #konji vlečejo v prepad. :-(  Gašpar Gašpar Mišič: V novi vladi se vidim med vlečnimi konji - @Planetsiolnet http://t.co/4igGPH5zGb</w:t>
      </w:r>
    </w:p>
    <w:p>
      <w:r>
        <w:rPr>
          <w:b/>
          <w:u w:val="single"/>
        </w:rPr>
        <w:t>718116</w:t>
      </w:r>
    </w:p>
    <w:p>
      <w:r>
        <w:t>@dusankocevar1 Možina, Peskova, ipd. strankarske hujskače sem dala na ignore že zdavnaj.</w:t>
      </w:r>
    </w:p>
    <w:p>
      <w:r>
        <w:rPr>
          <w:b/>
          <w:u w:val="single"/>
        </w:rPr>
        <w:t>718117</w:t>
      </w:r>
    </w:p>
    <w:p>
      <w:r>
        <w:t>@PrimorskeNovice Poteka medijska ofenziva širjenja čudnih levo ekstremističnih nastopov.</w:t>
      </w:r>
    </w:p>
    <w:p>
      <w:r>
        <w:rPr>
          <w:b/>
          <w:u w:val="single"/>
        </w:rPr>
        <w:t>718118</w:t>
      </w:r>
    </w:p>
    <w:p>
      <w:r>
        <w:t>@MitjaZakelj @ZigaTurk @strankaSD Ce je tako , je brez jajc. Mene je blokial JJ, pa nisem zalil. Torej 2 brez jajc.</w:t>
      </w:r>
    </w:p>
    <w:p>
      <w:r>
        <w:rPr>
          <w:b/>
          <w:u w:val="single"/>
        </w:rPr>
        <w:t>718119</w:t>
      </w:r>
    </w:p>
    <w:p>
      <w:r>
        <w:t>Plače v drugih državah evroobmočja rastejo, slovenske pa padajo. #QuoVadisSlovenia</w:t>
        <w:br/>
        <w:t>https://t.co/zcxQZFstVU</w:t>
      </w:r>
    </w:p>
    <w:p>
      <w:r>
        <w:rPr>
          <w:b/>
          <w:u w:val="single"/>
        </w:rPr>
        <w:t>718120</w:t>
      </w:r>
    </w:p>
    <w:p>
      <w:r>
        <w:t>Cvetna nedelja v znamenju oljčnih vejic, zelenja in pisanih trakov https://t.co/unNNp75lU1</w:t>
      </w:r>
    </w:p>
    <w:p>
      <w:r>
        <w:rPr>
          <w:b/>
          <w:u w:val="single"/>
        </w:rPr>
        <w:t>718121</w:t>
      </w:r>
    </w:p>
    <w:p>
      <w:r>
        <w:t>@BandelliMarko @RibicTine @sarecmarjan Bla bla bla bla.....</w:t>
        <w:br/>
        <w:br/>
        <w:t>Škoda časa in živcev za te nebuloze.</w:t>
      </w:r>
    </w:p>
    <w:p>
      <w:r>
        <w:rPr>
          <w:b/>
          <w:u w:val="single"/>
        </w:rPr>
        <w:t>718122</w:t>
      </w:r>
    </w:p>
    <w:p>
      <w:r>
        <w:t>To da tik pred letom 2018 še vedno gledam cirkus Piranskega zaliva na tvju je živa sramota. Hvala precednik.</w:t>
      </w:r>
    </w:p>
    <w:p>
      <w:r>
        <w:rPr>
          <w:b/>
          <w:u w:val="single"/>
        </w:rPr>
        <w:t>718123</w:t>
      </w:r>
    </w:p>
    <w:p>
      <w:r>
        <w:t>Kriminalisti razbili kriminalno združbo na Celjskem. https://t.co/yRybWgJpJJ</w:t>
      </w:r>
    </w:p>
    <w:p>
      <w:r>
        <w:rPr>
          <w:b/>
          <w:u w:val="single"/>
        </w:rPr>
        <w:t>718124</w:t>
      </w:r>
    </w:p>
    <w:p>
      <w:r>
        <w:t>Pogosto so ti dogodki v prostorih, kjer niti WC ne dela tako kot bi moral (Udarnik, Pekarna).</w:t>
      </w:r>
    </w:p>
    <w:p>
      <w:r>
        <w:rPr>
          <w:b/>
          <w:u w:val="single"/>
        </w:rPr>
        <w:t>718125</w:t>
      </w:r>
    </w:p>
    <w:p>
      <w:r>
        <w:t>@5RA_5RA_5RA @SamoGlavan A, od tod izvira ta dizajn? To pomeni, da se je že mali Mohi podil za ovcami s športnimi Kamelami.</w:t>
      </w:r>
    </w:p>
    <w:p>
      <w:r>
        <w:rPr>
          <w:b/>
          <w:u w:val="single"/>
        </w:rPr>
        <w:t>718126</w:t>
      </w:r>
    </w:p>
    <w:p>
      <w:r>
        <w:t>@Nogavicka_Pika Bols glede bolecin,10x....sam sm pa zjebana pa nenaspana.</w:t>
        <w:br/>
        <w:t>Morm not prnest!</w:t>
      </w:r>
    </w:p>
    <w:p>
      <w:r>
        <w:rPr>
          <w:b/>
          <w:u w:val="single"/>
        </w:rPr>
        <w:t>718127</w:t>
      </w:r>
    </w:p>
    <w:p>
      <w:r>
        <w:t>@had Kakšn crap! tud nacifašisti so imel svoje psihologe in "raziskave".</w:t>
        <w:br/>
        <w:t>Bi pa bilo zanimivo videt kdo financira to univerzo...</w:t>
      </w:r>
    </w:p>
    <w:p>
      <w:r>
        <w:rPr>
          <w:b/>
          <w:u w:val="single"/>
        </w:rPr>
        <w:t>718128</w:t>
      </w:r>
    </w:p>
    <w:p>
      <w:r>
        <w:t>Brez snega in mraza zadnjih 14 dni na @RTV_Slovenija ne bi bilo novic.  #začudenje #vednoznova</w:t>
      </w:r>
    </w:p>
    <w:p>
      <w:r>
        <w:rPr>
          <w:b/>
          <w:u w:val="single"/>
        </w:rPr>
        <w:t>718129</w:t>
      </w:r>
    </w:p>
    <w:p>
      <w:r>
        <w:t>@prostornina Prvič slišim... je pa res da teh blogerjev vlogerjev ne gledam, ker v meni sprožajo agresijo 😂</w:t>
      </w:r>
    </w:p>
    <w:p>
      <w:r>
        <w:rPr>
          <w:b/>
          <w:u w:val="single"/>
        </w:rPr>
        <w:t>718130</w:t>
      </w:r>
    </w:p>
    <w:p>
      <w:r>
        <w:t>Podjetja prosijo, da bi plačala vodo, vladi se ne mudi https://t.co/wPniTFNn1v</w:t>
      </w:r>
    </w:p>
    <w:p>
      <w:r>
        <w:rPr>
          <w:b/>
          <w:u w:val="single"/>
        </w:rPr>
        <w:t>718131</w:t>
      </w:r>
    </w:p>
    <w:p>
      <w:r>
        <w:t>Dva norca nosita glavo naprodaj. Pa ne le svojo! https://t.co/cCON2Gm1ys https://t.co/C1Adj7feUx</w:t>
      </w:r>
    </w:p>
    <w:p>
      <w:r>
        <w:rPr>
          <w:b/>
          <w:u w:val="single"/>
        </w:rPr>
        <w:t>718132</w:t>
      </w:r>
    </w:p>
    <w:p>
      <w:r>
        <w:t>Jaz ne vem, zakaj se vse te pičkice na temni strani twitterja tako bojijo muslijev. Ma jaz muslije pojem za zajtrk!</w:t>
      </w:r>
    </w:p>
    <w:p>
      <w:r>
        <w:rPr>
          <w:b/>
          <w:u w:val="single"/>
        </w:rPr>
        <w:t>718133</w:t>
      </w:r>
    </w:p>
    <w:p>
      <w:r>
        <w:t>@jezerska Ne. Enako smešen! Je pa v 8katalonskih priimkov. Super. Poglej si ga! :)</w:t>
      </w:r>
    </w:p>
    <w:p>
      <w:r>
        <w:rPr>
          <w:b/>
          <w:u w:val="single"/>
        </w:rPr>
        <w:t>718134</w:t>
      </w:r>
    </w:p>
    <w:p>
      <w:r>
        <w:t>@DejaFC Specializanti se bi usrali, če bi isto stvar z dopustom izvedle vaše čistilke.</w:t>
      </w:r>
    </w:p>
    <w:p>
      <w:r>
        <w:rPr>
          <w:b/>
          <w:u w:val="single"/>
        </w:rPr>
        <w:t>718135</w:t>
      </w:r>
    </w:p>
    <w:p>
      <w:r>
        <w:t>@petrasovdat @JazbarMatjaz Lahko bi se po mailu zmenil, kdo gre kdaj domov, da ne bi bil semafor v mestu tkole zabasan?</w:t>
      </w:r>
    </w:p>
    <w:p>
      <w:r>
        <w:rPr>
          <w:b/>
          <w:u w:val="single"/>
        </w:rPr>
        <w:t>718136</w:t>
      </w:r>
    </w:p>
    <w:p>
      <w:r>
        <w:t>Otroci rišejo, kar so doživeli, saj so preveč travmatizirani, da bi govorili. #Rohingya https://t.co/egwIGW0cp6</w:t>
      </w:r>
    </w:p>
    <w:p>
      <w:r>
        <w:rPr>
          <w:b/>
          <w:u w:val="single"/>
        </w:rPr>
        <w:t>718137</w:t>
      </w:r>
    </w:p>
    <w:p>
      <w:r>
        <w:t>Haloze: V projektu Življenje traviščem pašna oprema že pošla https://t.co/8j9ziYqHbc</w:t>
      </w:r>
    </w:p>
    <w:p>
      <w:r>
        <w:rPr>
          <w:b/>
          <w:u w:val="single"/>
        </w:rPr>
        <w:t>718138</w:t>
      </w:r>
    </w:p>
    <w:p>
      <w:r>
        <w:t xml:space="preserve">EU birokracija </w:t>
        <w:br/>
        <w:t>Zaradi takih neumnosti plačujemo to več tisoč glavo čredo drhali (EU parlament). https://t.co/ySUzlj30L5</w:t>
      </w:r>
    </w:p>
    <w:p>
      <w:r>
        <w:rPr>
          <w:b/>
          <w:u w:val="single"/>
        </w:rPr>
        <w:t>718139</w:t>
      </w:r>
    </w:p>
    <w:p>
      <w:r>
        <w:t>Danes je dan za razvajanja. Mi smo z vami do 22. ure. Dobrodošli Ob železnici. Ekipa Ob železnici.</w:t>
        <w:br/>
        <w:br/>
        <w:t>#obzeleznici #penzionkracun #loce</w:t>
      </w:r>
    </w:p>
    <w:p>
      <w:r>
        <w:rPr>
          <w:b/>
          <w:u w:val="single"/>
        </w:rPr>
        <w:t>718140</w:t>
      </w:r>
    </w:p>
    <w:p>
      <w:r>
        <w:t>@VaneGosnik @vinkovasle1 Mogoče so spet dal na uničenje kakšen sveženj arhivov 🧐</w:t>
      </w:r>
    </w:p>
    <w:p>
      <w:r>
        <w:rPr>
          <w:b/>
          <w:u w:val="single"/>
        </w:rPr>
        <w:t>718141</w:t>
      </w:r>
    </w:p>
    <w:p>
      <w:r>
        <w:t>@DavidToff Intervju poglej. Resno. Niso neumni, so mal blesavi. Ampak ta model ima par zanimivih.</w:t>
      </w:r>
    </w:p>
    <w:p>
      <w:r>
        <w:rPr>
          <w:b/>
          <w:u w:val="single"/>
        </w:rPr>
        <w:t>718142</w:t>
      </w:r>
    </w:p>
    <w:p>
      <w:r>
        <w:t>@Casnik Zelo naduto, nesramno in neumno blebetanje. Zaradi takih debilizmov, kot jih mečete ven, se Sloveniji slabo piše.</w:t>
      </w:r>
    </w:p>
    <w:p>
      <w:r>
        <w:rPr>
          <w:b/>
          <w:u w:val="single"/>
        </w:rPr>
        <w:t>718143</w:t>
      </w:r>
    </w:p>
    <w:p>
      <w:r>
        <w:t>@MatevzNovak Po moje se bo spremenil v gigantsko osrednjo sežigalnico odpadkov za celo Slovenijo in še za izvoz.</w:t>
      </w:r>
    </w:p>
    <w:p>
      <w:r>
        <w:rPr>
          <w:b/>
          <w:u w:val="single"/>
        </w:rPr>
        <w:t>718144</w:t>
      </w:r>
    </w:p>
    <w:p>
      <w:r>
        <w:t>@dzey_89 @Gospod_profesor @z8_LJ Razumna bi bila menjava za Rakitića in PSG primakne še nekaj milijonov.</w:t>
      </w:r>
    </w:p>
    <w:p>
      <w:r>
        <w:rPr>
          <w:b/>
          <w:u w:val="single"/>
        </w:rPr>
        <w:t>718145</w:t>
      </w:r>
    </w:p>
    <w:p>
      <w:r>
        <w:t>@BojanPozar To sicer ni klasična pedofilija, sofi pa v kategorijo nedovoljene izrabe otrok v politicno piarovske namene. Tudi to je zavržno.</w:t>
      </w:r>
    </w:p>
    <w:p>
      <w:r>
        <w:rPr>
          <w:b/>
          <w:u w:val="single"/>
        </w:rPr>
        <w:t>718146</w:t>
      </w:r>
    </w:p>
    <w:p>
      <w:r>
        <w:t>@freeeky Drugic pa poliz prste pa dej slino cez ventilcke, da vids, ce puscajo.</w:t>
      </w:r>
    </w:p>
    <w:p>
      <w:r>
        <w:rPr>
          <w:b/>
          <w:u w:val="single"/>
        </w:rPr>
        <w:t>718147</w:t>
      </w:r>
    </w:p>
    <w:p>
      <w:r>
        <w:t>Dosežek dneva je, da zdaj vsi čokoladne kurce na TL šopate, povsem brez premisleka. O tej debilani se da pisat tudi brez tega sranja.</w:t>
      </w:r>
    </w:p>
    <w:p>
      <w:r>
        <w:rPr>
          <w:b/>
          <w:u w:val="single"/>
        </w:rPr>
        <w:t>718148</w:t>
      </w:r>
    </w:p>
    <w:p>
      <w:r>
        <w:t>pisal mi je nekdo, ki renovira staro stavbo in bi naredil omete s konopljo (poveča termo in zvočno izolativnost ometa) ... KUL #hempcrete</w:t>
      </w:r>
    </w:p>
    <w:p>
      <w:r>
        <w:rPr>
          <w:b/>
          <w:u w:val="single"/>
        </w:rPr>
        <w:t>718149</w:t>
      </w:r>
    </w:p>
    <w:p>
      <w:r>
        <w:t>Dobra je ta Maruša iz klana Cerarjevega,želim ji še nadaljnega  okrevanja na psihiatriji.</w:t>
      </w:r>
    </w:p>
    <w:p>
      <w:r>
        <w:rPr>
          <w:b/>
          <w:u w:val="single"/>
        </w:rPr>
        <w:t>718150</w:t>
      </w:r>
    </w:p>
    <w:p>
      <w:r>
        <w:t>@bobsparrow70 @DKopse @JansaRetweets V vaših možganih je zapečena komunistična ideologija.</w:t>
      </w:r>
    </w:p>
    <w:p>
      <w:r>
        <w:rPr>
          <w:b/>
          <w:u w:val="single"/>
        </w:rPr>
        <w:t>718151</w:t>
      </w:r>
    </w:p>
    <w:p>
      <w:r>
        <w:t>@JiriKocica @miro5ek @sarecmarjan @vladaRS Ampak kam so nas te navidezni rokodelci pripeljali????!!!!!!!</w:t>
      </w:r>
    </w:p>
    <w:p>
      <w:r>
        <w:rPr>
          <w:b/>
          <w:u w:val="single"/>
        </w:rPr>
        <w:t>718152</w:t>
      </w:r>
    </w:p>
    <w:p>
      <w:r>
        <w:t xml:space="preserve">Tviterji HELP! </w:t>
        <w:br/>
        <w:t>Sestricna, ki steje 23 pomladi, je redno zaposlena, zraven pa jo spremlja najbolj kjut pesika isce sobo ali flat v Lj 🙏🏻💜</w:t>
      </w:r>
    </w:p>
    <w:p>
      <w:r>
        <w:rPr>
          <w:b/>
          <w:u w:val="single"/>
        </w:rPr>
        <w:t>718153</w:t>
      </w:r>
    </w:p>
    <w:p>
      <w:r>
        <w:t>@packica Narejeno je bilo za vse zdaj se delajo pa filtri. Itak spet požremo pa smo tiho.Zato pa lahko hodijo po nas in se nam smejijo.</w:t>
      </w:r>
    </w:p>
    <w:p>
      <w:r>
        <w:rPr>
          <w:b/>
          <w:u w:val="single"/>
        </w:rPr>
        <w:t>718154</w:t>
      </w:r>
    </w:p>
    <w:p>
      <w:r>
        <w:t>@rokomavh @meteoriterain @DrzavljanD @dreychee Medved in ostali še hibernirajo....</w:t>
      </w:r>
    </w:p>
    <w:p>
      <w:r>
        <w:rPr>
          <w:b/>
          <w:u w:val="single"/>
        </w:rPr>
        <w:t>718155</w:t>
      </w:r>
    </w:p>
    <w:p>
      <w:r>
        <w:t>Hahahahahahaha premožni idioti, ki hočejo, da bi jim šlo slabše, zato da bi revežem šlo boljše ahahaahahahaaahaha https://t.co/j4qAO4MR1h</w:t>
      </w:r>
    </w:p>
    <w:p>
      <w:r>
        <w:rPr>
          <w:b/>
          <w:u w:val="single"/>
        </w:rPr>
        <w:t>718156</w:t>
      </w:r>
    </w:p>
    <w:p>
      <w:r>
        <w:t>@MatijaStepisnik Pa ene 6 pijanih švabov, ki sem jih popoldne srečal v Zvezdi verjetno v nekem kafiču!</w:t>
      </w:r>
    </w:p>
    <w:p>
      <w:r>
        <w:rPr>
          <w:b/>
          <w:u w:val="single"/>
        </w:rPr>
        <w:t>718157</w:t>
      </w:r>
    </w:p>
    <w:p>
      <w:r>
        <w:t>Qrbe, vse traparije se spomnejo, de bi dal pa zvezdo nazaj pa ne, do kdaj bomo to še trpel  ? !</w:t>
      </w:r>
    </w:p>
    <w:p>
      <w:r>
        <w:rPr>
          <w:b/>
          <w:u w:val="single"/>
        </w:rPr>
        <w:t>718158</w:t>
      </w:r>
    </w:p>
    <w:p>
      <w:r>
        <w:t>Samotna in deviška prostrana severna pobočja https://t.co/lmbBlcRqkO https://t.co/umh45ZboY7</w:t>
      </w:r>
    </w:p>
    <w:p>
      <w:r>
        <w:rPr>
          <w:b/>
          <w:u w:val="single"/>
        </w:rPr>
        <w:t>718159</w:t>
      </w:r>
    </w:p>
    <w:p>
      <w:r>
        <w:t xml:space="preserve">1. ADRL, 3. krog, </w:t>
        <w:br/>
        <w:t>RD I. P. IZOLA - RD RIKO RIBNICA 22:35.</w:t>
        <w:br/>
        <w:t>Ribničani povsem deklasirali Ribare.</w:t>
        <w:br/>
        <w:t>#rokomet #handball</w:t>
      </w:r>
    </w:p>
    <w:p>
      <w:r>
        <w:rPr>
          <w:b/>
          <w:u w:val="single"/>
        </w:rPr>
        <w:t>718160</w:t>
      </w:r>
    </w:p>
    <w:p>
      <w:r>
        <w:t>via @radioGA__GA</w:t>
        <w:br/>
        <w:t xml:space="preserve">Monsinjor Rode in modrost o ministrantih... </w:t>
        <w:br/>
        <w:t>'...u C-Duru, so (ste) vse zvonce uglasil!'</w:t>
        <w:br/>
        <w:t>Je to res, @MatejTonin?</w:t>
      </w:r>
    </w:p>
    <w:p>
      <w:r>
        <w:rPr>
          <w:b/>
          <w:u w:val="single"/>
        </w:rPr>
        <w:t>718161</w:t>
      </w:r>
    </w:p>
    <w:p>
      <w:r>
        <w:t>Ugotavljam, da je verjetnost moške 'nabildanosti' obratno sorazmerna z višino in številom las na glavi.</w:t>
      </w:r>
    </w:p>
    <w:p>
      <w:r>
        <w:rPr>
          <w:b/>
          <w:u w:val="single"/>
        </w:rPr>
        <w:t>718162</w:t>
      </w:r>
    </w:p>
    <w:p>
      <w:r>
        <w:t>@FPlevnik Ta padalec bo vrgel prej kakšno frnikulo. Kdor visoko, ta  pade dol, Padalec!</w:t>
      </w:r>
    </w:p>
    <w:p>
      <w:r>
        <w:rPr>
          <w:b/>
          <w:u w:val="single"/>
        </w:rPr>
        <w:t>718163</w:t>
      </w:r>
    </w:p>
    <w:p>
      <w:r>
        <w:t>@AlexNotfake @Medeja_7 koliko dobi tale tunelski omejenec na mesec za tako nabijanje? 200, 300 in brezplačne položnice......</w:t>
      </w:r>
    </w:p>
    <w:p>
      <w:r>
        <w:rPr>
          <w:b/>
          <w:u w:val="single"/>
        </w:rPr>
        <w:t>718164</w:t>
      </w:r>
    </w:p>
    <w:p>
      <w:r>
        <w:t>Še zadnje Podgorškove, čeprav se tako piše še samo babica Marta. — se počuti odlično</w:t>
      </w:r>
    </w:p>
    <w:p>
      <w:r>
        <w:rPr>
          <w:b/>
          <w:u w:val="single"/>
        </w:rPr>
        <w:t>718165</w:t>
      </w:r>
    </w:p>
    <w:p>
      <w:r>
        <w:t>Ponoci so nama froci dali po riti. Sele proti jutru zaspali. Zdaj se pa nihce noce zbudit, razen mene</w:t>
      </w:r>
    </w:p>
    <w:p>
      <w:r>
        <w:rPr>
          <w:b/>
          <w:u w:val="single"/>
        </w:rPr>
        <w:t>718166</w:t>
      </w:r>
    </w:p>
    <w:p>
      <w:r>
        <w:t>@EPameten @Kihotec @MuriMursic @MiroCerar @vladaRS @EU_Commission Pomirite se no... in pojejte svoj obrok antibiotikov.</w:t>
      </w:r>
    </w:p>
    <w:p>
      <w:r>
        <w:rPr>
          <w:b/>
          <w:u w:val="single"/>
        </w:rPr>
        <w:t>718167</w:t>
      </w:r>
    </w:p>
    <w:p>
      <w:r>
        <w:t>@RomanaTomc @langen_werner Poklon in spoštovanje, spoštovana poslanka g. Romana Tomc!</w:t>
      </w:r>
    </w:p>
    <w:p>
      <w:r>
        <w:rPr>
          <w:b/>
          <w:u w:val="single"/>
        </w:rPr>
        <w:t>718168</w:t>
      </w:r>
    </w:p>
    <w:p>
      <w:r>
        <w:t>@BojanPozar @vladaRS Par deci vroče vode nakapljaš po šipi, da se lim pogreje. #grelažje.</w:t>
      </w:r>
    </w:p>
    <w:p>
      <w:r>
        <w:rPr>
          <w:b/>
          <w:u w:val="single"/>
        </w:rPr>
        <w:t>718169</w:t>
      </w:r>
    </w:p>
    <w:p>
      <w:r>
        <w:t xml:space="preserve">Vabljeni danes na Kurešček k molitvi in sv. maši za nerojene otroke in svetost življenja! </w:t>
        <w:br/>
        <w:t>#prolifeslovenija https://t.co/eJHP5QMTVL</w:t>
      </w:r>
    </w:p>
    <w:p>
      <w:r>
        <w:rPr>
          <w:b/>
          <w:u w:val="single"/>
        </w:rPr>
        <w:t>718170</w:t>
      </w:r>
    </w:p>
    <w:p>
      <w:r>
        <w:t>Kako umetna inteligenca pomaga pametnim telefonom pri prepoznavi motivov #MeetHuawei @SiolNEWS https://t.co/izupvUzB4L</w:t>
      </w:r>
    </w:p>
    <w:p>
      <w:r>
        <w:rPr>
          <w:b/>
          <w:u w:val="single"/>
        </w:rPr>
        <w:t>718171</w:t>
      </w:r>
    </w:p>
    <w:p>
      <w:r>
        <w:t>@JanezMeznarec @petralozar @RTV_Slovenija Ti, moron, si pa dežuren 24/7, za prijavljanje kretenizmov?</w:t>
      </w:r>
    </w:p>
    <w:p>
      <w:r>
        <w:rPr>
          <w:b/>
          <w:u w:val="single"/>
        </w:rPr>
        <w:t>718172</w:t>
      </w:r>
    </w:p>
    <w:p>
      <w:r>
        <w:t>@_wupe @AlexKreb @sarecmarjan @vladaRS Tata,oglej si tvit klemna piberja. Štekas?</w:t>
      </w:r>
    </w:p>
    <w:p>
      <w:r>
        <w:rPr>
          <w:b/>
          <w:u w:val="single"/>
        </w:rPr>
        <w:t>718173</w:t>
      </w:r>
    </w:p>
    <w:p>
      <w:r>
        <w:t>Odpuščanje je vstopnica za svobodo</w:t>
        <w:br/>
        <w:br/>
        <w:t>"Zdravilo, ki ga lahko ‘zastrupljeni’ zaužije, je zmožnost pogledati na... https://t.co/VHnI6ViZGv</w:t>
      </w:r>
    </w:p>
    <w:p>
      <w:r>
        <w:rPr>
          <w:b/>
          <w:u w:val="single"/>
        </w:rPr>
        <w:t>718174</w:t>
      </w:r>
    </w:p>
    <w:p>
      <w:r>
        <w:t>@Sind_policistov Vse je povedala! Če si njihov te branijo do konca ostale pa za nic zavrzejo,za kozlat banda šefovska 🤮🤮🤮🤮</w:t>
      </w:r>
    </w:p>
    <w:p>
      <w:r>
        <w:rPr>
          <w:b/>
          <w:u w:val="single"/>
        </w:rPr>
        <w:t>718175</w:t>
      </w:r>
    </w:p>
    <w:p>
      <w:r>
        <w:t>Glazirane klobase chorizo in paprikovi zvitki s klobaso in kozjim sirom https://t.co/MoaYiTV5xW https://t.co/Y2P9tVQ6CP</w:t>
      </w:r>
    </w:p>
    <w:p>
      <w:r>
        <w:rPr>
          <w:b/>
          <w:u w:val="single"/>
        </w:rPr>
        <w:t>718176</w:t>
      </w:r>
    </w:p>
    <w:p>
      <w:r>
        <w:t>Zakaj se v zdravstvenih domovih ob odhodih vsi pacienti poslavljajo s takim zamolklim, napol požrtim in komaj slišnim "svinje"?</w:t>
      </w:r>
    </w:p>
    <w:p>
      <w:r>
        <w:rPr>
          <w:b/>
          <w:u w:val="single"/>
        </w:rPr>
        <w:t>718177</w:t>
      </w:r>
    </w:p>
    <w:p>
      <w:r>
        <w:t>@Chuppacadabra Tako je. Sicer pa podobne evtanazije pri nas izvajajo rutinsko.</w:t>
        <w:br/>
        <w:t>https://t.co/LAZjr4Btom</w:t>
      </w:r>
    </w:p>
    <w:p>
      <w:r>
        <w:rPr>
          <w:b/>
          <w:u w:val="single"/>
        </w:rPr>
        <w:t>718178</w:t>
      </w:r>
    </w:p>
    <w:p>
      <w:r>
        <w:t>@twiitiztok @tomltoml Pomanjkanje svinjine in alkohola,to bo to!!!Drugi nimajo problemov z psihologijo glave!!</w:t>
      </w:r>
    </w:p>
    <w:p>
      <w:r>
        <w:rPr>
          <w:b/>
          <w:u w:val="single"/>
        </w:rPr>
        <w:t>718179</w:t>
      </w:r>
    </w:p>
    <w:p>
      <w:r>
        <w:t>Sprejet je bil v avli pri vhodu...</w:t>
        <w:br/>
        <w:br/>
        <w:t>Turnšek na pogovoru pri Kaduncu https://t.co/226tSjfqx3</w:t>
      </w:r>
    </w:p>
    <w:p>
      <w:r>
        <w:rPr>
          <w:b/>
          <w:u w:val="single"/>
        </w:rPr>
        <w:t>718180</w:t>
      </w:r>
    </w:p>
    <w:p>
      <w:r>
        <w:t>@Medeja_7 @JozeBizjak @SumAndreja @policija_si A, denar so vzeli! Ti, beštje! Da jih ni sram!</w:t>
      </w:r>
    </w:p>
    <w:p>
      <w:r>
        <w:rPr>
          <w:b/>
          <w:u w:val="single"/>
        </w:rPr>
        <w:t>718181</w:t>
      </w:r>
    </w:p>
    <w:p>
      <w:r>
        <w:t>@strankaSD Marš u 3,14zde, hinavci, a zdaj si mislite pa še odcepitev prisvojit? Golazen smrdljiva 🤬🤬</w:t>
      </w:r>
    </w:p>
    <w:p>
      <w:r>
        <w:rPr>
          <w:b/>
          <w:u w:val="single"/>
        </w:rPr>
        <w:t>718182</w:t>
      </w:r>
    </w:p>
    <w:p>
      <w:r>
        <w:t>@LottaS10  še več spomenikov ki so se boril</w:t>
        <w:br/>
        <w:t>za narod ne za crnuhe izdajalske</w:t>
      </w:r>
    </w:p>
    <w:p>
      <w:r>
        <w:rPr>
          <w:b/>
          <w:u w:val="single"/>
        </w:rPr>
        <w:t>718183</w:t>
      </w:r>
    </w:p>
    <w:p>
      <w:r>
        <w:t xml:space="preserve">@zelenilka @dratpirsna Dej mulc, utihn. Pa vn z vode, k mas ze cist plav gobec. </w:t>
        <w:br/>
        <w:t>No..no..dejmo dejmo..</w:t>
        <w:br/>
        <w:br/>
        <w:t>😄😄</w:t>
      </w:r>
    </w:p>
    <w:p>
      <w:r>
        <w:rPr>
          <w:b/>
          <w:u w:val="single"/>
        </w:rPr>
        <w:t>718184</w:t>
      </w:r>
    </w:p>
    <w:p>
      <w:r>
        <w:t>@Skravzlana Lih na sprehodu sem opazovala mamico z golimi rameni, punčko pa v bundi, zimski bundi 😅</w:t>
      </w:r>
    </w:p>
    <w:p>
      <w:r>
        <w:rPr>
          <w:b/>
          <w:u w:val="single"/>
        </w:rPr>
        <w:t>718185</w:t>
      </w:r>
    </w:p>
    <w:p>
      <w:r>
        <w:t>RIP vsi melancani, ki so jih neuki kuharji transformirali v sloje premočenega kartona.</w:t>
      </w:r>
    </w:p>
    <w:p>
      <w:r>
        <w:rPr>
          <w:b/>
          <w:u w:val="single"/>
        </w:rPr>
        <w:t>718186</w:t>
      </w:r>
    </w:p>
    <w:p>
      <w:r>
        <w:t>@cesenj Jaz sem začel gledat, pa sem po parih taktih nehal. Bedno, ampak to raja z opranimi možgani kupuje.</w:t>
      </w:r>
    </w:p>
    <w:p>
      <w:r>
        <w:rPr>
          <w:b/>
          <w:u w:val="single"/>
        </w:rPr>
        <w:t>718187</w:t>
      </w:r>
    </w:p>
    <w:p>
      <w:r>
        <w:t>@StMatic @tyschew Mogoče, ker so jim z odstrelom zjebali hierarhijo tropa.</w:t>
        <w:br/>
        <w:t>https://t.co/39LUs1d2kw https://t.co/P9m6HMyvNU</w:t>
      </w:r>
    </w:p>
    <w:p>
      <w:r>
        <w:rPr>
          <w:b/>
          <w:u w:val="single"/>
        </w:rPr>
        <w:t>718188</w:t>
      </w:r>
    </w:p>
    <w:p>
      <w:r>
        <w:t>⛔️☪️  Migrant s škarjami zabodel vojaka v Milanu. Ob aretaciji je vpil "alah akbar".</w:t>
        <w:br/>
        <w:t>https://t.co/MIz66qcGlG</w:t>
      </w:r>
    </w:p>
    <w:p>
      <w:r>
        <w:rPr>
          <w:b/>
          <w:u w:val="single"/>
        </w:rPr>
        <w:t>718189</w:t>
      </w:r>
    </w:p>
    <w:p>
      <w:r>
        <w:t>@Bodem43 Ko je deževalo smo fusbal nabijali, da je blo veselje, kaj pa tile mladi?</w:t>
      </w:r>
    </w:p>
    <w:p>
      <w:r>
        <w:rPr>
          <w:b/>
          <w:u w:val="single"/>
        </w:rPr>
        <w:t>718190</w:t>
      </w:r>
    </w:p>
    <w:p>
      <w:r>
        <w:t>@Volodja62971574 Pri nas se reče šlofiriti. Šlofiriti je širše, kot šnofati.</w:t>
      </w:r>
    </w:p>
    <w:p>
      <w:r>
        <w:rPr>
          <w:b/>
          <w:u w:val="single"/>
        </w:rPr>
        <w:t>718191</w:t>
      </w:r>
    </w:p>
    <w:p>
      <w:r>
        <w:t>@RSustar Papirnata je ze dolgo v modi. Nono pravi, da so včasih vse v papirnate škrniclje dajali. Papir pa delajo iz lesa, kajneda 🤷‍♀️</w:t>
      </w:r>
    </w:p>
    <w:p>
      <w:r>
        <w:rPr>
          <w:b/>
          <w:u w:val="single"/>
        </w:rPr>
        <w:t>718192</w:t>
      </w:r>
    </w:p>
    <w:p>
      <w:r>
        <w:t>@sposnjak ko bodo pirati na oblasti, bo vsak dan praznik. investiraj v prihodnost.</w:t>
      </w:r>
    </w:p>
    <w:p>
      <w:r>
        <w:rPr>
          <w:b/>
          <w:u w:val="single"/>
        </w:rPr>
        <w:t>718193</w:t>
      </w:r>
    </w:p>
    <w:p>
      <w:r>
        <w:t>@UmekJanez @vinkovasle1 @StrankaLMS Zdaj se moramo vsi delat, kakor da v resnici nimajo "Murgle"  zares komande?</w:t>
      </w:r>
    </w:p>
    <w:p>
      <w:r>
        <w:rPr>
          <w:b/>
          <w:u w:val="single"/>
        </w:rPr>
        <w:t>718194</w:t>
      </w:r>
    </w:p>
    <w:p>
      <w:r>
        <w:t>FEŠN: Modni strokovnjaki ugotovili, da pest oreškov in 16 litrov vode ni dovolj za preživetje povprečne manekenke.</w:t>
      </w:r>
    </w:p>
    <w:p>
      <w:r>
        <w:rPr>
          <w:b/>
          <w:u w:val="single"/>
        </w:rPr>
        <w:t>718195</w:t>
      </w:r>
    </w:p>
    <w:p>
      <w:r>
        <w:t>Države bi bolj zaščitile gozdove, saj hitro izginjajo https://t.co/kjczXdwvet</w:t>
      </w:r>
    </w:p>
    <w:p>
      <w:r>
        <w:rPr>
          <w:b/>
          <w:u w:val="single"/>
        </w:rPr>
        <w:t>718196</w:t>
      </w:r>
    </w:p>
    <w:p>
      <w:r>
        <w:t>Zdrav zajtrk, jogurt in banana.</w:t>
        <w:br/>
        <w:t>15 minut kasneje, krof.</w:t>
        <w:br/>
        <w:br/>
        <w:t>Od športa pa odlično prakticiram gledanje košarke iz balkona.</w:t>
      </w:r>
    </w:p>
    <w:p>
      <w:r>
        <w:rPr>
          <w:b/>
          <w:u w:val="single"/>
        </w:rPr>
        <w:t>718197</w:t>
      </w:r>
    </w:p>
    <w:p>
      <w:r>
        <w:t>Jebeš vsakega VSEMOGOČNEGA boga, ki je tako nesposoben, da pogasi požar v NJEGOVI šoli! https://t.co/j3GSOymKAY</w:t>
      </w:r>
    </w:p>
    <w:p>
      <w:r>
        <w:rPr>
          <w:b/>
          <w:u w:val="single"/>
        </w:rPr>
        <w:t>718198</w:t>
      </w:r>
    </w:p>
    <w:p>
      <w:r>
        <w:t>Je tvoja ventilatorska pečica tvoj najljubši TV program? 17.2. ob 18:20 se bo vse spremenilo. Prihaja "Ana kuha"! http://t.co/65izzlTX</w:t>
      </w:r>
    </w:p>
    <w:p>
      <w:r>
        <w:rPr>
          <w:b/>
          <w:u w:val="single"/>
        </w:rPr>
        <w:t>718199</w:t>
      </w:r>
    </w:p>
    <w:p>
      <w:r>
        <w:t>@protislovje Ne mene sprašvat - sem med popevkarji doma, razen takrat ko se sorodniki napijejo in klape nabijajo ... groza ...</w:t>
      </w:r>
    </w:p>
    <w:p>
      <w:r>
        <w:rPr>
          <w:b/>
          <w:u w:val="single"/>
        </w:rPr>
        <w:t>718200</w:t>
      </w:r>
    </w:p>
    <w:p>
      <w:r>
        <w:t>Kriminalisti imamo zaradi lažjega tajnega delovanja nova vozila. Nekoliko nas izdaja le antena v šalu. https://t.co/U1Z0F7L2b7</w:t>
      </w:r>
    </w:p>
    <w:p>
      <w:r>
        <w:rPr>
          <w:b/>
          <w:u w:val="single"/>
        </w:rPr>
        <w:t>718201</w:t>
      </w:r>
    </w:p>
    <w:p>
      <w:r>
        <w:t>Tudi jaz se pridružujem socialnim demokratom pri folklornem obsojanju napada na homobar. Žabarji še homičev niso sposobni prebutat.</w:t>
      </w:r>
    </w:p>
    <w:p>
      <w:r>
        <w:rPr>
          <w:b/>
          <w:u w:val="single"/>
        </w:rPr>
        <w:t>718202</w:t>
      </w:r>
    </w:p>
    <w:p>
      <w:r>
        <w:t>@freewiseguy @mrevlje @MinZdravje S polno ritjo he lahko srat...ljudem s 300e je to veliko</w:t>
      </w:r>
    </w:p>
    <w:p>
      <w:r>
        <w:rPr>
          <w:b/>
          <w:u w:val="single"/>
        </w:rPr>
        <w:t>718203</w:t>
      </w:r>
    </w:p>
    <w:p>
      <w:r>
        <w:t>@BojanPozar @freewiseguy @ErjavecKarl Kaj jamrate da so zastoji jaz se peljem brez ustavljanja.</w:t>
      </w:r>
    </w:p>
    <w:p>
      <w:r>
        <w:rPr>
          <w:b/>
          <w:u w:val="single"/>
        </w:rPr>
        <w:t>718204</w:t>
      </w:r>
    </w:p>
    <w:p>
      <w:r>
        <w:t>Vas zanima, kaj pomeni, če se ponoči zbujate vedno ob istem času? https://t.co/vgb8fPYy8W</w:t>
      </w:r>
    </w:p>
    <w:p>
      <w:r>
        <w:rPr>
          <w:b/>
          <w:u w:val="single"/>
        </w:rPr>
        <w:t>718205</w:t>
      </w:r>
    </w:p>
    <w:p>
      <w:r>
        <w:t>@SiolNEWS Pa vsaj bolj fit fante bi postavili v prvi plan, ne pa šankiste s pivskimi bojlerji. To bi izgledalo bolj ta zares.</w:t>
      </w:r>
    </w:p>
    <w:p>
      <w:r>
        <w:rPr>
          <w:b/>
          <w:u w:val="single"/>
        </w:rPr>
        <w:t>718206</w:t>
      </w:r>
    </w:p>
    <w:p>
      <w:r>
        <w:t>@sarecmarjan katere so to vrednote NOB? Pobijanje nedolžnih ljudi? Ti boš sigurno vedel.</w:t>
      </w:r>
    </w:p>
    <w:p>
      <w:r>
        <w:rPr>
          <w:b/>
          <w:u w:val="single"/>
        </w:rPr>
        <w:t>718207</w:t>
      </w:r>
    </w:p>
    <w:p>
      <w:r>
        <w:t>@jakob_bertole Komunonostalgikom ne da miru! Pa, naj se banda komunjarska spravi tja, kjer bo bolj dobrodošla. Na pr. v severno korejo!</w:t>
      </w:r>
    </w:p>
    <w:p>
      <w:r>
        <w:rPr>
          <w:b/>
          <w:u w:val="single"/>
        </w:rPr>
        <w:t>718208</w:t>
      </w:r>
    </w:p>
    <w:p>
      <w:r>
        <w:t>Ta teden na NET TV, odlična jed za vroče dni ali za vaš piknik.. http://t.co/k4a3Dj484D</w:t>
      </w:r>
    </w:p>
    <w:p>
      <w:r>
        <w:rPr>
          <w:b/>
          <w:u w:val="single"/>
        </w:rPr>
        <w:t>718209</w:t>
      </w:r>
    </w:p>
    <w:p>
      <w:r>
        <w:t>@madpixel Ne bom drezal, bom kr dal popust.</w:t>
        <w:br/>
        <w:t>Pa kupon za rože, ali pa menjavo olja.</w:t>
      </w:r>
    </w:p>
    <w:p>
      <w:r>
        <w:rPr>
          <w:b/>
          <w:u w:val="single"/>
        </w:rPr>
        <w:t>718210</w:t>
      </w:r>
    </w:p>
    <w:p>
      <w:r>
        <w:t>@BojanPozar Super, kje pa podpremo novinarstvo, nalimali ste link do prodajalca masažnikov prostate.</w:t>
      </w:r>
    </w:p>
    <w:p>
      <w:r>
        <w:rPr>
          <w:b/>
          <w:u w:val="single"/>
        </w:rPr>
        <w:t>718211</w:t>
      </w:r>
    </w:p>
    <w:p>
      <w:r>
        <w:t>@DragoZad @MarijaSoba pismen nepismen WTF...ampak splošna razgledanost in obče človeške vrednote pa veliko</w:t>
      </w:r>
    </w:p>
    <w:p>
      <w:r>
        <w:rPr>
          <w:b/>
          <w:u w:val="single"/>
        </w:rPr>
        <w:t>718212</w:t>
      </w:r>
    </w:p>
    <w:p>
      <w:r>
        <w:t>vstopnice za koncert Perpetuum Jazzile v Črnomlju so pošle. Koncert je razprodan!</w:t>
      </w:r>
    </w:p>
    <w:p>
      <w:r>
        <w:rPr>
          <w:b/>
          <w:u w:val="single"/>
        </w:rPr>
        <w:t>718213</w:t>
      </w:r>
    </w:p>
    <w:p>
      <w:r>
        <w:t>@petrasovdat Ko se meni to zgodi ponavadi nastanejo jurcki z ajdovo kaso...</w:t>
        <w:br/>
        <w:t>Iz razloga ves material doma in ni treba v trgovino.</w:t>
      </w:r>
    </w:p>
    <w:p>
      <w:r>
        <w:rPr>
          <w:b/>
          <w:u w:val="single"/>
        </w:rPr>
        <w:t>718214</w:t>
      </w:r>
    </w:p>
    <w:p>
      <w:r>
        <w:t>@iamAnej @KaiaLiab @davidkovic te dva ti s tako nizkim avtom ne bo ratal zadet, bos slajdnil pod njima! 😂</w:t>
      </w:r>
    </w:p>
    <w:p>
      <w:r>
        <w:rPr>
          <w:b/>
          <w:u w:val="single"/>
        </w:rPr>
        <w:t>718215</w:t>
      </w:r>
    </w:p>
    <w:p>
      <w:r>
        <w:t>@Bojana61654450 @spagetyuse Simbolično? Zaračunat vse petkratno, potem pa sterat, od koder so prišli.</w:t>
      </w:r>
    </w:p>
    <w:p>
      <w:r>
        <w:rPr>
          <w:b/>
          <w:u w:val="single"/>
        </w:rPr>
        <w:t>718216</w:t>
      </w:r>
    </w:p>
    <w:p>
      <w:r>
        <w:t>@dreychee @AlanOrlic + Batagelja, da pove, kako so plače preveč obdavčene in zato družine ne morejo plačat 100eur za ogled Postojnske jame.</w:t>
      </w:r>
    </w:p>
    <w:p>
      <w:r>
        <w:rPr>
          <w:b/>
          <w:u w:val="single"/>
        </w:rPr>
        <w:t>718217</w:t>
      </w:r>
    </w:p>
    <w:p>
      <w:r>
        <w:t>Iščete božično darilce zase ali za svoje bližje? Pokukajte v album, dodani so NOVI PAKETKI in omogočite lažje... https://t.co/2B9Vr10xIX</w:t>
      </w:r>
    </w:p>
    <w:p>
      <w:r>
        <w:rPr>
          <w:b/>
          <w:u w:val="single"/>
        </w:rPr>
        <w:t>718218</w:t>
      </w:r>
    </w:p>
    <w:p>
      <w:r>
        <w:t>Ko Luka Mesec zapre usta Reporterju in Nova24 / o mercedesu in kaviar levičarjih https://t.co/knj4XS28Is via @had</w:t>
      </w:r>
    </w:p>
    <w:p>
      <w:r>
        <w:rPr>
          <w:b/>
          <w:u w:val="single"/>
        </w:rPr>
        <w:t>718219</w:t>
      </w:r>
    </w:p>
    <w:p>
      <w:r>
        <w:t>@Japreva Naj jih doma vzgojijo v moške,  ne pa čakat državo da bo to storila z vojsko.  Lepo te prosim no.</w:t>
      </w:r>
    </w:p>
    <w:p>
      <w:r>
        <w:rPr>
          <w:b/>
          <w:u w:val="single"/>
        </w:rPr>
        <w:t>718220</w:t>
      </w:r>
    </w:p>
    <w:p>
      <w:r>
        <w:t>@Tevilevi @TankoJoze @JansaRetweets Aaa, pol si se pa zbudu, ker so te duhovi mrtvecev (huda jama itd) žgečkali.!</w:t>
      </w:r>
    </w:p>
    <w:p>
      <w:r>
        <w:rPr>
          <w:b/>
          <w:u w:val="single"/>
        </w:rPr>
        <w:t>718221</w:t>
      </w:r>
    </w:p>
    <w:p>
      <w:r>
        <w:t>@Nova24TV Notranja ministrica je edina ki jo je škoda da odhaja iz vlade. Odhod ostalih pa je pravi blagoslov.</w:t>
      </w:r>
    </w:p>
    <w:p>
      <w:r>
        <w:rPr>
          <w:b/>
          <w:u w:val="single"/>
        </w:rPr>
        <w:t>718222</w:t>
      </w:r>
    </w:p>
    <w:p>
      <w:r>
        <w:t>Prijave z vplacilom čimprej do zasedenosti prostih mest https://t.co/ydJVHMVo2O</w:t>
      </w:r>
    </w:p>
    <w:p>
      <w:r>
        <w:rPr>
          <w:b/>
          <w:u w:val="single"/>
        </w:rPr>
        <w:t>718223</w:t>
      </w:r>
    </w:p>
    <w:p>
      <w:r>
        <w:t>Celjski hokej: 70 let boja za uspeh #hokej #celje #bitkazacele #hisapisanihspominov #kinometropol @HKECECelje1 https://t.co/T84NtSu1kF</w:t>
      </w:r>
    </w:p>
    <w:p>
      <w:r>
        <w:rPr>
          <w:b/>
          <w:u w:val="single"/>
        </w:rPr>
        <w:t>718224</w:t>
      </w:r>
    </w:p>
    <w:p>
      <w:r>
        <w:t>@KlemenMesarec Oportunist skratka, tisto levo ali desno je samo kam veter pihlja. Ce bi bilo treba, bi se tudi v Islam spreobrnili.</w:t>
      </w:r>
    </w:p>
    <w:p>
      <w:r>
        <w:rPr>
          <w:b/>
          <w:u w:val="single"/>
        </w:rPr>
        <w:t>718225</w:t>
      </w:r>
    </w:p>
    <w:p>
      <w:r>
        <w:t>NAŠ SKI OPENING SKORAJ RAZPRODAN! Na voljo samo še 10% kapacitet!</w:t>
        <w:br/>
        <w:t>OGLEJ SI AFTERMOVIE LANSKEGA LETA... https://t.co/d9Pd3vrEvL</w:t>
      </w:r>
    </w:p>
    <w:p>
      <w:r>
        <w:rPr>
          <w:b/>
          <w:u w:val="single"/>
        </w:rPr>
        <w:t>718226</w:t>
      </w:r>
    </w:p>
    <w:p>
      <w:r>
        <w:t>@Libertarec Nesrecni balonarji, so dosegli, da je bil balon viden po celem svetu! Ves London ni v tvoji garsonjeri</w:t>
      </w:r>
    </w:p>
    <w:p>
      <w:r>
        <w:rPr>
          <w:b/>
          <w:u w:val="single"/>
        </w:rPr>
        <w:t>718227</w:t>
      </w:r>
    </w:p>
    <w:p>
      <w:r>
        <w:t>Ojej! Zmanjkalo bo revnih zamorckov. S cim nam bodo pa potem krivdo "belega dobro situiranega ljudstva" nabijali... https://t.co/5D9j7jW7Vs</w:t>
      </w:r>
    </w:p>
    <w:p>
      <w:r>
        <w:rPr>
          <w:b/>
          <w:u w:val="single"/>
        </w:rPr>
        <w:t>718228</w:t>
      </w:r>
    </w:p>
    <w:p>
      <w:r>
        <w:t>Ta bo pa bolj težka. Smo že tako pojebani, da sploh več ne vemo kdo nas jebe in zakaj. https://t.co/XWIpoNC77b</w:t>
      </w:r>
    </w:p>
    <w:p>
      <w:r>
        <w:rPr>
          <w:b/>
          <w:u w:val="single"/>
        </w:rPr>
        <w:t>718229</w:t>
      </w:r>
    </w:p>
    <w:p>
      <w:r>
        <w:t>@cesenj Predstava za bedake?! Bo Milan rekel, mir otroci, vsakem eno primazal, pa bo stvar urejena?!</w:t>
      </w:r>
    </w:p>
    <w:p>
      <w:r>
        <w:rPr>
          <w:b/>
          <w:u w:val="single"/>
        </w:rPr>
        <w:t>718230</w:t>
      </w:r>
    </w:p>
    <w:p>
      <w:r>
        <w:t>@Nova24TV Ker je to v interesu internacionalsocislistov in njihovih koristnih idiotov, srbjancev, ki jim že rastejo čez glavo.</w:t>
      </w:r>
    </w:p>
    <w:p>
      <w:r>
        <w:rPr>
          <w:b/>
          <w:u w:val="single"/>
        </w:rPr>
        <w:t>718231</w:t>
      </w:r>
    </w:p>
    <w:p>
      <w:r>
        <w:t>@RSustar Predvsem Krkin farmacevt me je presenetil. Sicer pa se mi zdi, da je Lidl najcenejši in, kar se mene tiče, ogaben.🧐😀</w:t>
      </w:r>
    </w:p>
    <w:p>
      <w:r>
        <w:rPr>
          <w:b/>
          <w:u w:val="single"/>
        </w:rPr>
        <w:t>718232</w:t>
      </w:r>
    </w:p>
    <w:p>
      <w:r>
        <w:t>MI5: UK se sooča z doslej najhujšo teroristično grožnjo. Trenutno poteka več kot 500 preiskav zaradi terorizma. Islam je vera miru...</w:t>
      </w:r>
    </w:p>
    <w:p>
      <w:r>
        <w:rPr>
          <w:b/>
          <w:u w:val="single"/>
        </w:rPr>
        <w:t>718233</w:t>
      </w:r>
    </w:p>
    <w:p>
      <w:r>
        <w:t>'Nikakor robot ne more zamenjati čustev dirigenta, ker robot nima duše. Je samo roka, nima možganov, nima srca.' https://t.co/jx811PpY37</w:t>
      </w:r>
    </w:p>
    <w:p>
      <w:r>
        <w:rPr>
          <w:b/>
          <w:u w:val="single"/>
        </w:rPr>
        <w:t>718234</w:t>
      </w:r>
    </w:p>
    <w:p>
      <w:r>
        <w:t>@SanjaModric @stevilkeMMC Snorčki. Ker gre uvodna... spusti se v snorčijo majhno morsko vas...</w:t>
      </w:r>
    </w:p>
    <w:p>
      <w:r>
        <w:rPr>
          <w:b/>
          <w:u w:val="single"/>
        </w:rPr>
        <w:t>718235</w:t>
      </w:r>
    </w:p>
    <w:p>
      <w:r>
        <w:t>@DavidVidmar @AndrazLogar Praktičen je verjetno najbolj berlingo z drsnimi vrati zadaj in ogromno prostora za mulce in prtljago.</w:t>
      </w:r>
    </w:p>
    <w:p>
      <w:r>
        <w:rPr>
          <w:b/>
          <w:u w:val="single"/>
        </w:rPr>
        <w:t>718236</w:t>
      </w:r>
    </w:p>
    <w:p>
      <w:r>
        <w:t>Rogla je gospod. Js bi izkoristu priliko na tiskovki, da butla pošlem v p.m. https://t.co/Jzwn0t9bQB</w:t>
      </w:r>
    </w:p>
    <w:p>
      <w:r>
        <w:rPr>
          <w:b/>
          <w:u w:val="single"/>
        </w:rPr>
        <w:t>718237</w:t>
      </w:r>
    </w:p>
    <w:p>
      <w:r>
        <w:t>@AlexNotfake Včasih so bile štabne k... e, potem long playke, danes so pa že v compactni izvedbi. Odpreš kovček in večkrat uporabiš.</w:t>
      </w:r>
    </w:p>
    <w:p>
      <w:r>
        <w:rPr>
          <w:b/>
          <w:u w:val="single"/>
        </w:rPr>
        <w:t>718238</w:t>
      </w:r>
    </w:p>
    <w:p>
      <w:r>
        <w:t>@jkmcnk @cnfrmstA @llisjak Trapastu plus še nekaj...me ima da bi dodal še loleki.</w:t>
      </w:r>
    </w:p>
    <w:p>
      <w:r>
        <w:rPr>
          <w:b/>
          <w:u w:val="single"/>
        </w:rPr>
        <w:t>718239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718240</w:t>
      </w:r>
    </w:p>
    <w:p>
      <w:r>
        <w:t>Poslance v unisex uniforme, gor pa vsakemu še logotipe stranke in sponzorjev #adidas https://t.co/hvwUY9jQck</w:t>
      </w:r>
    </w:p>
    <w:p>
      <w:r>
        <w:rPr>
          <w:b/>
          <w:u w:val="single"/>
        </w:rPr>
        <w:t>718241</w:t>
      </w:r>
    </w:p>
    <w:p>
      <w:r>
        <w:t>Ful mi je zanimivo spoznanje, da v isti stavbi v Ljubljani bivata Društvo za nenasilno komunikacijo in Nova24. https://t.co/ZxCrLAkr7v</w:t>
      </w:r>
    </w:p>
    <w:p>
      <w:r>
        <w:rPr>
          <w:b/>
          <w:u w:val="single"/>
        </w:rPr>
        <w:t>718242</w:t>
      </w:r>
    </w:p>
    <w:p>
      <w:r>
        <w:t>Če ne bi predsednik delal takega pr cirkusa s slovensko vojsko bi njen ugled bil precej boljši.</w:t>
        <w:br/>
        <w:t xml:space="preserve">Drugače pa: </w:t>
        <w:br/>
        <w:t>Naj živi slovenska vojska!</w:t>
      </w:r>
    </w:p>
    <w:p>
      <w:r>
        <w:rPr>
          <w:b/>
          <w:u w:val="single"/>
        </w:rPr>
        <w:t>718243</w:t>
      </w:r>
    </w:p>
    <w:p>
      <w:r>
        <w:t>SREDA 7. FEBRUAR</w:t>
        <w:br/>
        <w:br/>
        <w:t>OVEN</w:t>
        <w:br/>
        <w:t>Vaša dobra lastnost je ta, da vztrajate pri svojih  odločitvah, pa naj bodo še tako... https://t.co/i2eidC3Fel</w:t>
      </w:r>
    </w:p>
    <w:p>
      <w:r>
        <w:rPr>
          <w:b/>
          <w:u w:val="single"/>
        </w:rPr>
        <w:t>718244</w:t>
      </w:r>
    </w:p>
    <w:p>
      <w:r>
        <w:t>Srečna nagrajenca, ki sta sodelovala v nagradni igri #imakemysoup in prejmeta 1x2 vstopnici za ⬇⬇⬇sta MARKO... https://t.co/C0aaTp4ybF</w:t>
      </w:r>
    </w:p>
    <w:p>
      <w:r>
        <w:rPr>
          <w:b/>
          <w:u w:val="single"/>
        </w:rPr>
        <w:t>718245</w:t>
      </w:r>
    </w:p>
    <w:p>
      <w:r>
        <w:t>Dekleta so zaključila trening v Planici in šibajo proti Avstriji. Hinzenbach pripravi se, prihajajo vražje Slovenke http://t.co/sRKSrZBUSf</w:t>
      </w:r>
    </w:p>
    <w:p>
      <w:r>
        <w:rPr>
          <w:b/>
          <w:u w:val="single"/>
        </w:rPr>
        <w:t>718246</w:t>
      </w:r>
    </w:p>
    <w:p>
      <w:r>
        <w:t>Razbil steklo in rešil potnika. Nato je eksplodiralo. - @Planetsiolnet http://t.co/5JCLVzku7g</w:t>
      </w:r>
    </w:p>
    <w:p>
      <w:r>
        <w:rPr>
          <w:b/>
          <w:u w:val="single"/>
        </w:rPr>
        <w:t>718247</w:t>
      </w:r>
    </w:p>
    <w:p>
      <w:r>
        <w:t>@AntonTomazic Tukaj se je pokazala le Primčeva pamet in je rajši pogoltnil ponos samo za dobrobit otrok. Upam da Primc ustanovi stranko.</w:t>
      </w:r>
    </w:p>
    <w:p>
      <w:r>
        <w:rPr>
          <w:b/>
          <w:u w:val="single"/>
        </w:rPr>
        <w:t>718248</w:t>
      </w:r>
    </w:p>
    <w:p>
      <w:r>
        <w:t>Agenda Grete Thunberg.... promoviranje socializma in uničenje moških: https://t.co/pAxeek9Uop Boli jo kurac za naravo. #facts</w:t>
      </w:r>
    </w:p>
    <w:p>
      <w:r>
        <w:rPr>
          <w:b/>
          <w:u w:val="single"/>
        </w:rPr>
        <w:t>718249</w:t>
      </w:r>
    </w:p>
    <w:p>
      <w:r>
        <w:t>@hajdyXP Kot svinja z mehom delajo z aba prenosi ze nekaj let pri nas. Je pa to posledica splosnega nezanimanja.</w:t>
      </w:r>
    </w:p>
    <w:p>
      <w:r>
        <w:rPr>
          <w:b/>
          <w:u w:val="single"/>
        </w:rPr>
        <w:t>718250</w:t>
      </w:r>
    </w:p>
    <w:p>
      <w:r>
        <w:t>@freeeky @janponiz Vsaka ti izpolni zheljo. Predvsem, da avion pristane v enem kosu ;)</w:t>
      </w:r>
    </w:p>
    <w:p>
      <w:r>
        <w:rPr>
          <w:b/>
          <w:u w:val="single"/>
        </w:rPr>
        <w:t>718251</w:t>
      </w:r>
    </w:p>
    <w:p>
      <w:r>
        <w:t>@had @JTzuli BTW: V Kranjski Gori prenavljajo (menjajo) sedežnico ... mogoče majo pa še 😉kaj "stolov" viška za prodat</w:t>
      </w:r>
    </w:p>
    <w:p>
      <w:r>
        <w:rPr>
          <w:b/>
          <w:u w:val="single"/>
        </w:rPr>
        <w:t>718252</w:t>
      </w:r>
    </w:p>
    <w:p>
      <w:r>
        <w:t>Kmalu bom začel verjeti, da so novice, ki izhajajo iz ZDA, propagandnega značaja in del informacijske vojne močnih ekonomskih interesov.</w:t>
      </w:r>
    </w:p>
    <w:p>
      <w:r>
        <w:rPr>
          <w:b/>
          <w:u w:val="single"/>
        </w:rPr>
        <w:t>718253</w:t>
      </w:r>
    </w:p>
    <w:p>
      <w:r>
        <w:t>@jozevolf @Val202 Tiste dve minuti med zbujanjem mi ne more uničiti nedelje!</w:t>
      </w:r>
    </w:p>
    <w:p>
      <w:r>
        <w:rPr>
          <w:b/>
          <w:u w:val="single"/>
        </w:rPr>
        <w:t>718254</w:t>
      </w:r>
    </w:p>
    <w:p>
      <w:r>
        <w:t>@FrenkMate @MatjaNemec Franček odpočij si malo,če ti otroci govorijo da si senilen je to pač resnica.</w:t>
      </w:r>
    </w:p>
    <w:p>
      <w:r>
        <w:rPr>
          <w:b/>
          <w:u w:val="single"/>
        </w:rPr>
        <w:t>718255</w:t>
      </w:r>
    </w:p>
    <w:p>
      <w:r>
        <w:t>@VladimirVeligor @dusankocevar1 S tistimi v zablodah, se ne diskutira, ker je to oksimoron!</w:t>
      </w:r>
    </w:p>
    <w:p>
      <w:r>
        <w:rPr>
          <w:b/>
          <w:u w:val="single"/>
        </w:rPr>
        <w:t>718256</w:t>
      </w:r>
    </w:p>
    <w:p>
      <w:r>
        <w:t>Zbudila me policijska sirena -čisto blizu. Prestrašila sem se. Ilegalni migrant je bil zjutraj v naselju. 15 km od meje.</w:t>
      </w:r>
    </w:p>
    <w:p>
      <w:r>
        <w:rPr>
          <w:b/>
          <w:u w:val="single"/>
        </w:rPr>
        <w:t>718257</w:t>
      </w:r>
    </w:p>
    <w:p>
      <w:r>
        <w:t>ZLOČINCI Komunisti so Neonacisti. Z vse manjšo verodostojnostjo. Imeli so OBLAST,</w:t>
        <w:br/>
        <w:t>MI imamo RESNICO.</w:t>
      </w:r>
    </w:p>
    <w:p>
      <w:r>
        <w:rPr>
          <w:b/>
          <w:u w:val="single"/>
        </w:rPr>
        <w:t>718258</w:t>
      </w:r>
    </w:p>
    <w:p>
      <w:r>
        <w:t>@_Almita__ Seveda, naše svete simbole. Vernike bomo pozvali, da jih čim več prinesejo tja.</w:t>
        <w:br/>
        <w:br/>
        <w:t>Bong</w:t>
      </w:r>
    </w:p>
    <w:p>
      <w:r>
        <w:rPr>
          <w:b/>
          <w:u w:val="single"/>
        </w:rPr>
        <w:t>718259</w:t>
      </w:r>
    </w:p>
    <w:p>
      <w:r>
        <w:t>Politiko peljejo osebe, v ozadju, ko so pri ljudje nepomembni, in jo izvajajo osebe, ko jih ljudje delajo z naivnosti pomembne!</w:t>
      </w:r>
    </w:p>
    <w:p>
      <w:r>
        <w:rPr>
          <w:b/>
          <w:u w:val="single"/>
        </w:rPr>
        <w:t>718260</w:t>
      </w:r>
    </w:p>
    <w:p>
      <w:r>
        <w:t>@izRODEk @luka7doncic @lojzepeterle @IzbrisaniS @sasadoncic Dežurna lekarna je odprta</w:t>
      </w:r>
    </w:p>
    <w:p>
      <w:r>
        <w:rPr>
          <w:b/>
          <w:u w:val="single"/>
        </w:rPr>
        <w:t>718261</w:t>
      </w:r>
    </w:p>
    <w:p>
      <w:r>
        <w:t>@Marjan_Podobnik Je pa baje res francoski državljan. Kar potrjuje,  da se islam ne integrirala, temveč okupira.</w:t>
      </w:r>
    </w:p>
    <w:p>
      <w:r>
        <w:rPr>
          <w:b/>
          <w:u w:val="single"/>
        </w:rPr>
        <w:t>718262</w:t>
      </w:r>
    </w:p>
    <w:p>
      <w:r>
        <w:t>@ZigaTurk In ker enotnih pogledov ni, govora ne bo. RTV SLO se lahko samoukine.</w:t>
      </w:r>
    </w:p>
    <w:p>
      <w:r>
        <w:rPr>
          <w:b/>
          <w:u w:val="single"/>
        </w:rPr>
        <w:t>718263</w:t>
      </w:r>
    </w:p>
    <w:p>
      <w:r>
        <w:t>@Jure24ur pri nas pa zastonj in zraven se karta za UKC, pejte tja vprasat koliko je ze letos smrtnih primerov...</w:t>
      </w:r>
    </w:p>
    <w:p>
      <w:r>
        <w:rPr>
          <w:b/>
          <w:u w:val="single"/>
        </w:rPr>
        <w:t>718264</w:t>
      </w:r>
    </w:p>
    <w:p>
      <w:r>
        <w:t>@matejzalar Res je idiot. Kaj pa naŠa Mladina, ki je narisala Marijo z podgano v naročju?</w:t>
      </w:r>
    </w:p>
    <w:p>
      <w:r>
        <w:rPr>
          <w:b/>
          <w:u w:val="single"/>
        </w:rPr>
        <w:t>718265</w:t>
      </w:r>
    </w:p>
    <w:p>
      <w:r>
        <w:t>Folk me sprašuje a sm iz Brd, kot da majo sam Brike monopol nad zajebanostjo.</w:t>
      </w:r>
    </w:p>
    <w:p>
      <w:r>
        <w:rPr>
          <w:b/>
          <w:u w:val="single"/>
        </w:rPr>
        <w:t>718266</w:t>
      </w:r>
    </w:p>
    <w:p>
      <w:r>
        <w:t>@jkmcnk @damc13 Lohk bi šli skupaj. Bi bil takoj glavna faca k bi dva pripeljal. ✌️</w:t>
      </w:r>
    </w:p>
    <w:p>
      <w:r>
        <w:rPr>
          <w:b/>
          <w:u w:val="single"/>
        </w:rPr>
        <w:t>718267</w:t>
      </w:r>
    </w:p>
    <w:p>
      <w:r>
        <w:t>@MatejGroselj Fantastično vprašanje Katancu. Govori da ga morate spraševati o igralcih, a o Kamplu ne pove. Sramota @JasaLorencic</w:t>
      </w:r>
    </w:p>
    <w:p>
      <w:r>
        <w:rPr>
          <w:b/>
          <w:u w:val="single"/>
        </w:rPr>
        <w:t>718268</w:t>
      </w:r>
    </w:p>
    <w:p>
      <w:r>
        <w:t>Check!!! DUBZILLA ma nov komad! Danes jih lahko ujamete na Radio Študent še vedno šteje. Že 48 let! v klubu... https://t.co/HM3YAWAhHz</w:t>
      </w:r>
    </w:p>
    <w:p>
      <w:r>
        <w:rPr>
          <w:b/>
          <w:u w:val="single"/>
        </w:rPr>
        <w:t>718269</w:t>
      </w:r>
    </w:p>
    <w:p>
      <w:r>
        <w:t>@dusankocevar1 lih tega podhranjenga kretena rabmo, ja! Naj na Trstenjakovi znamke lima, če nima druzga posla.</w:t>
      </w:r>
    </w:p>
    <w:p>
      <w:r>
        <w:rPr>
          <w:b/>
          <w:u w:val="single"/>
        </w:rPr>
        <w:t>718270</w:t>
      </w:r>
    </w:p>
    <w:p>
      <w:r>
        <w:t>@DanielKalan Ma ti si na ananas tripu</w:t>
        <w:br/>
        <w:br/>
        <w:t>S takimi se sploh ne pogovarjam.Vkolikor ni baname vmes nimava kaj daskatirat😁</w:t>
      </w:r>
    </w:p>
    <w:p>
      <w:r>
        <w:rPr>
          <w:b/>
          <w:u w:val="single"/>
        </w:rPr>
        <w:t>718271</w:t>
      </w:r>
    </w:p>
    <w:p>
      <w:r>
        <w:t>Včasih so znali narediti neuničljiva otroška oblačila. Klinični center ima pižamice od Jutranjke! #oldtimer</w:t>
      </w:r>
    </w:p>
    <w:p>
      <w:r>
        <w:rPr>
          <w:b/>
          <w:u w:val="single"/>
        </w:rPr>
        <w:t>718272</w:t>
      </w:r>
    </w:p>
    <w:p>
      <w:r>
        <w:t>Bušido, samurajski kodeks časti. Pogovor za oddajo Kulturni fokus na @radioPrvi  https://t.co/RctxgHjdvt</w:t>
      </w:r>
    </w:p>
    <w:p>
      <w:r>
        <w:rPr>
          <w:b/>
          <w:u w:val="single"/>
        </w:rPr>
        <w:t>718273</w:t>
      </w:r>
    </w:p>
    <w:p>
      <w:r>
        <w:t>Andrej Stermec v dvojni vlogi- gasilca in podžupana - o včerajšnji hudi uri... https://t.co/j8cDlVqZ4i</w:t>
      </w:r>
    </w:p>
    <w:p>
      <w:r>
        <w:rPr>
          <w:b/>
          <w:u w:val="single"/>
        </w:rPr>
        <w:t>718274</w:t>
      </w:r>
    </w:p>
    <w:p>
      <w:r>
        <w:t>Nova dobra branja: Kozjeglavka, Membrane, mebrane in Noč živih židov! https://t.co/EtEByrYXwA https://t.co/5KOGzDFdah</w:t>
      </w:r>
    </w:p>
    <w:p>
      <w:r>
        <w:rPr>
          <w:b/>
          <w:u w:val="single"/>
        </w:rPr>
        <w:t>718275</w:t>
      </w:r>
    </w:p>
    <w:p>
      <w:r>
        <w:t>@MiranAmbro15 @JJansaSDS @sarecmarjan Šarec je končno eden tapravi k mu verjamem,Janša je zdrahar slovenskega naroda!!</w:t>
      </w:r>
    </w:p>
    <w:p>
      <w:r>
        <w:rPr>
          <w:b/>
          <w:u w:val="single"/>
        </w:rPr>
        <w:t>718276</w:t>
      </w:r>
    </w:p>
    <w:p>
      <w:r>
        <w:t>Medvedi izvajajo genocid nad ljudmi..izjava prizadete državljanke na TV. Vsak dan je šola,se nekaj naučimo,to bo to..</w:t>
      </w:r>
    </w:p>
    <w:p>
      <w:r>
        <w:rPr>
          <w:b/>
          <w:u w:val="single"/>
        </w:rPr>
        <w:t>718277</w:t>
      </w:r>
    </w:p>
    <w:p>
      <w:r>
        <w:t>@martinnahtigal Zanimiv bo njihov pogled na institut pobijanja nerojenih otrok, ki se mu olepševalno reče splav.</w:t>
      </w:r>
    </w:p>
    <w:p>
      <w:r>
        <w:rPr>
          <w:b/>
          <w:u w:val="single"/>
        </w:rPr>
        <w:t>718278</w:t>
      </w:r>
    </w:p>
    <w:p>
      <w:r>
        <w:t xml:space="preserve">Fajonka se brani, češ terorist je 3. generacija iz EU. </w:t>
        <w:br/>
        <w:t>Zakaj v Pragi,</w:t>
        <w:br/>
        <w:t>Budimpešti, Bratislavi,</w:t>
        <w:br/>
        <w:t>Varšavi ni terorističnih napadov.?</w:t>
      </w:r>
    </w:p>
    <w:p>
      <w:r>
        <w:rPr>
          <w:b/>
          <w:u w:val="single"/>
        </w:rPr>
        <w:t>718279</w:t>
      </w:r>
    </w:p>
    <w:p>
      <w:r>
        <w:t>@Chuppacadabra @bobsparrow70 @policija_si prižgeš avto,zapneš pas,ugasneš start-stop...potem šele spelješ</w:t>
      </w:r>
    </w:p>
    <w:p>
      <w:r>
        <w:rPr>
          <w:b/>
          <w:u w:val="single"/>
        </w:rPr>
        <w:t>718280</w:t>
      </w:r>
    </w:p>
    <w:p>
      <w:r>
        <w:t>Kolegice se mi smejijo, ker zvečer nosim sabo solzivec (tnx dad), js se lahko njim, ker ga one ne.</w:t>
      </w:r>
    </w:p>
    <w:p>
      <w:r>
        <w:rPr>
          <w:b/>
          <w:u w:val="single"/>
        </w:rPr>
        <w:t>718281</w:t>
      </w:r>
    </w:p>
    <w:p>
      <w:r>
        <w:t>@madpixel Ma ziher rahljajo vezi med še neodkritimi novotroni, kar zmanjšuje odpornost na polyvinilchlorides 😜</w:t>
      </w:r>
    </w:p>
    <w:p>
      <w:r>
        <w:rPr>
          <w:b/>
          <w:u w:val="single"/>
        </w:rPr>
        <w:t>718282</w:t>
      </w:r>
    </w:p>
    <w:p>
      <w:r>
        <w:t>Zaenkrat Šarca vidim kot anomalijo anket. Če pa bo RES dobil 20% pa je čas za globoko analizo travm, ki jih je v teh krajih pustil komunizem</w:t>
      </w:r>
    </w:p>
    <w:p>
      <w:r>
        <w:rPr>
          <w:b/>
          <w:u w:val="single"/>
        </w:rPr>
        <w:t>718283</w:t>
      </w:r>
    </w:p>
    <w:p>
      <w:r>
        <w:t>@robilesnik @MTVladimirov Ups, nisem siguren, ali to prav razumem.</w:t>
        <w:br/>
        <w:t>"S čisto vestjo sem bi zamaskiran"?</w:t>
      </w:r>
    </w:p>
    <w:p>
      <w:r>
        <w:rPr>
          <w:b/>
          <w:u w:val="single"/>
        </w:rPr>
        <w:t>718284</w:t>
      </w:r>
    </w:p>
    <w:p>
      <w:r>
        <w:t>@TeodorGOZNIKAR ko boste res živeli za vaš program, ki je pa zdaj mrtva črka na papirju, kar sem žal moram spoznati na lastni koži</w:t>
      </w:r>
    </w:p>
    <w:p>
      <w:r>
        <w:rPr>
          <w:b/>
          <w:u w:val="single"/>
        </w:rPr>
        <w:t>718285</w:t>
      </w:r>
    </w:p>
    <w:p>
      <w:r>
        <w:t>Iranska internetna propagandna mreža širša, kot so domnevali https://t.co/tO30VsYYhX</w:t>
      </w:r>
    </w:p>
    <w:p>
      <w:r>
        <w:rPr>
          <w:b/>
          <w:u w:val="single"/>
        </w:rPr>
        <w:t>718286</w:t>
      </w:r>
    </w:p>
    <w:p>
      <w:r>
        <w:t>Laž je nesmrtna duša komunizma... Poznamo mi njihovo delovanje... Prozorne fore!</w:t>
      </w:r>
    </w:p>
    <w:p>
      <w:r>
        <w:rPr>
          <w:b/>
          <w:u w:val="single"/>
        </w:rPr>
        <w:t>718287</w:t>
      </w:r>
    </w:p>
    <w:p>
      <w:r>
        <w:t>Supanje in kajtanje v družbi kitov ubijalcev https://t.co/Lhe3rcx8kp https://t.co/CqkqCABKLA</w:t>
      </w:r>
    </w:p>
    <w:p>
      <w:r>
        <w:rPr>
          <w:b/>
          <w:u w:val="single"/>
        </w:rPr>
        <w:t>718288</w:t>
      </w:r>
    </w:p>
    <w:p>
      <w:r>
        <w:t>@MarjetkaLeke1 @ZigaTurk Najprej je potrebno ocistit ljudstvo lastnih lopovov in barab. Pa vecina jih ima avtohtona slovenska imena.</w:t>
      </w:r>
    </w:p>
    <w:p>
      <w:r>
        <w:rPr>
          <w:b/>
          <w:u w:val="single"/>
        </w:rPr>
        <w:t>718289</w:t>
      </w:r>
    </w:p>
    <w:p>
      <w:r>
        <w:t>@NormaMKorosec @DomovinskaLiga A tiste, ki bodo ob prste, roke in oči  boš pa ti butara tolažila 🤮</w:t>
      </w:r>
    </w:p>
    <w:p>
      <w:r>
        <w:rPr>
          <w:b/>
          <w:u w:val="single"/>
        </w:rPr>
        <w:t>718290</w:t>
      </w:r>
    </w:p>
    <w:p>
      <w:r>
        <w:t>@JozeBiscak @LajnarEU Če bi novinar to zapisal,bi verjel, tako pa plačani spin SDS... #ubogo</w:t>
      </w:r>
    </w:p>
    <w:p>
      <w:r>
        <w:rPr>
          <w:b/>
          <w:u w:val="single"/>
        </w:rPr>
        <w:t>718291</w:t>
      </w:r>
    </w:p>
    <w:p>
      <w:r>
        <w:t>@DejanPogacnik Tocno to. In zanimivo je, kako je nasprotna stran tiho. To pkmeni, da so ze dogocorjeni, da iz vsega ne bo nic.</w:t>
      </w:r>
    </w:p>
    <w:p>
      <w:r>
        <w:rPr>
          <w:b/>
          <w:u w:val="single"/>
        </w:rPr>
        <w:t>718292</w:t>
      </w:r>
    </w:p>
    <w:p>
      <w:r>
        <w:t>@PetraGreiner @iztokgartner UKC LJ tako tako, veliko ostane, je pa res, da bolnice niso Hilton, pač poješ tisto kr ti paše, nekaj se najde</w:t>
      </w:r>
    </w:p>
    <w:p>
      <w:r>
        <w:rPr>
          <w:b/>
          <w:u w:val="single"/>
        </w:rPr>
        <w:t>718293</w:t>
      </w:r>
    </w:p>
    <w:p>
      <w:r>
        <w:t>@MarjeticaM Pajade, že izs peciklom sem neroda, s prikolo bi ziher bila še bolj .. 🚴‍♀️🤣</w:t>
      </w:r>
    </w:p>
    <w:p>
      <w:r>
        <w:rPr>
          <w:b/>
          <w:u w:val="single"/>
        </w:rPr>
        <w:t>718294</w:t>
      </w:r>
    </w:p>
    <w:p>
      <w:r>
        <w:t>Štrukelj je na Valentinovo nategnu 30.000 prfoks. Ta je še večji jebač kot Janković</w:t>
      </w:r>
    </w:p>
    <w:p>
      <w:r>
        <w:rPr>
          <w:b/>
          <w:u w:val="single"/>
        </w:rPr>
        <w:t>718295</w:t>
      </w:r>
    </w:p>
    <w:p>
      <w:r>
        <w:t>@hrastelj Pero, pojačaj optiko, si spregledal "penzel" pa naglavno krono pri srednjem?! ;)</w:t>
      </w:r>
    </w:p>
    <w:p>
      <w:r>
        <w:rPr>
          <w:b/>
          <w:u w:val="single"/>
        </w:rPr>
        <w:t>718296</w:t>
      </w:r>
    </w:p>
    <w:p>
      <w:r>
        <w:t>@PreglArjan pod zmerno desnico seveda mislite partizane, ki so rasistično klali romske dojenčke</w:t>
      </w:r>
    </w:p>
    <w:p>
      <w:r>
        <w:rPr>
          <w:b/>
          <w:u w:val="single"/>
        </w:rPr>
        <w:t>718297</w:t>
      </w:r>
    </w:p>
    <w:p>
      <w:r>
        <w:t>@metkav1 @IgorZavrsnik @VeraG_KR Ženske  se rihtate za druge ženske,pravi ded ma najrajši golo.</w:t>
      </w:r>
    </w:p>
    <w:p>
      <w:r>
        <w:rPr>
          <w:b/>
          <w:u w:val="single"/>
        </w:rPr>
        <w:t>718298</w:t>
      </w:r>
    </w:p>
    <w:p>
      <w:r>
        <w:t>AEK izgnalo z igrišča več sto navijačev, video #fuzbal #nogomet #ligaprvakov - http://t.co/hWntpF5PZR</w:t>
      </w:r>
    </w:p>
    <w:p>
      <w:r>
        <w:rPr>
          <w:b/>
          <w:u w:val="single"/>
        </w:rPr>
        <w:t>718299</w:t>
      </w:r>
    </w:p>
    <w:p>
      <w:r>
        <w:t>@DZnid @sivanosoroginja @luka259 To se mi zdi se najboljsi nacin. Naj hodijo.. kaksno sedenje!</w:t>
      </w:r>
    </w:p>
    <w:p>
      <w:r>
        <w:rPr>
          <w:b/>
          <w:u w:val="single"/>
        </w:rPr>
        <w:t>718300</w:t>
      </w:r>
    </w:p>
    <w:p>
      <w:r>
        <w:t>#drazba Stanovanje (96,4m2), Kunaverjeva 14, Ljubljana. Izklicna cena = 164.000€. https://t.co/2VXa55WYU5 https://t.co/cGW2VLrq1i</w:t>
      </w:r>
    </w:p>
    <w:p>
      <w:r>
        <w:rPr>
          <w:b/>
          <w:u w:val="single"/>
        </w:rPr>
        <w:t>718301</w:t>
      </w:r>
    </w:p>
    <w:p>
      <w:r>
        <w:t>@tabetajnova Štartala je z Ojc mali. Že zdaj hoče, da jo rajši Žaba kličem, pa mi nekak nea gre iz jezika.</w:t>
      </w:r>
    </w:p>
    <w:p>
      <w:r>
        <w:rPr>
          <w:b/>
          <w:u w:val="single"/>
        </w:rPr>
        <w:t>718302</w:t>
      </w:r>
    </w:p>
    <w:p>
      <w:r>
        <w:t xml:space="preserve">Izjemno prisrčen hranilnik, kjer kuža pomalica kovančke :-) Super darilo za pod smrekco! </w:t>
        <w:br/>
        <w:t>Ena dva tri, še kakšen... https://t.co/44qJlKv7eT</w:t>
      </w:r>
    </w:p>
    <w:p>
      <w:r>
        <w:rPr>
          <w:b/>
          <w:u w:val="single"/>
        </w:rPr>
        <w:t>718303</w:t>
      </w:r>
    </w:p>
    <w:p>
      <w:r>
        <w:t>POLETJE SE PRIBLIŽUJE! KAKO FIT SI? 💋 TE VAJE BODO DELOVALE DO POLETJA! 💪  Več: https://t.co/pFWHXqGC9S</w:t>
      </w:r>
    </w:p>
    <w:p>
      <w:r>
        <w:rPr>
          <w:b/>
          <w:u w:val="single"/>
        </w:rPr>
        <w:t>718304</w:t>
      </w:r>
    </w:p>
    <w:p>
      <w:r>
        <w:t>FOTO: Najbolj neverjetne holivudske preobrazbe vseh časov https://t.co/jspWHbKzwh https://t.co/89LyIMFGPR</w:t>
      </w:r>
    </w:p>
    <w:p>
      <w:r>
        <w:rPr>
          <w:b/>
          <w:u w:val="single"/>
        </w:rPr>
        <w:t>718305</w:t>
      </w:r>
    </w:p>
    <w:p>
      <w:r>
        <w:t>Same luštne dekline. Mi bomo pa za varovanje poskrbeli pa bo super. https://t.co/tmWMbHVkws</w:t>
      </w:r>
    </w:p>
    <w:p>
      <w:r>
        <w:rPr>
          <w:b/>
          <w:u w:val="single"/>
        </w:rPr>
        <w:t>718306</w:t>
      </w:r>
    </w:p>
    <w:p>
      <w:r>
        <w:t>Vedno, ko padeš, padeš na plodna tla. Poberi se in pojdi dalje, prihodnost je svetla, ta trenutek še svetlejši</w:t>
      </w:r>
    </w:p>
    <w:p>
      <w:r>
        <w:rPr>
          <w:b/>
          <w:u w:val="single"/>
        </w:rPr>
        <w:t>718307</w:t>
      </w:r>
    </w:p>
    <w:p>
      <w:r>
        <w:t xml:space="preserve">Okupatorska Yugo armada je zastraševala in zaprla slovenske državljane #JBTZ </w:t>
        <w:br/>
        <w:t>#nebomopozabili #tasič @JozeMozina</w:t>
      </w:r>
    </w:p>
    <w:p>
      <w:r>
        <w:rPr>
          <w:b/>
          <w:u w:val="single"/>
        </w:rPr>
        <w:t>718308</w:t>
      </w:r>
    </w:p>
    <w:p>
      <w:r>
        <w:t>Recept kako postati moška copata, ki ga bo ženska zlahka nadzirala in vam prala možgane? Berite @CityMagazineSlo : https://t.co/jGh4kbsSfS</w:t>
      </w:r>
    </w:p>
    <w:p>
      <w:r>
        <w:rPr>
          <w:b/>
          <w:u w:val="single"/>
        </w:rPr>
        <w:t>718309</w:t>
      </w:r>
    </w:p>
    <w:p>
      <w:r>
        <w:t>@Kersterin12 Vladajoči slovenski levičarski politiki so politični froci socialistov oz. fašistov Titoja in Kučana.  https://t.co/WVy0KBYGlk</w:t>
      </w:r>
    </w:p>
    <w:p>
      <w:r>
        <w:rPr>
          <w:b/>
          <w:u w:val="single"/>
        </w:rPr>
        <w:t>718310</w:t>
      </w:r>
    </w:p>
    <w:p>
      <w:r>
        <w:t>@JozeBizjak Enkrat sem že uspel dobiti eno "pečeno šunko" od teh socialističnih ciganov. Čim dlje stran!</w:t>
      </w:r>
    </w:p>
    <w:p>
      <w:r>
        <w:rPr>
          <w:b/>
          <w:u w:val="single"/>
        </w:rPr>
        <w:t>718311</w:t>
      </w:r>
    </w:p>
    <w:p>
      <w:r>
        <w:t>@sarecmarjan Sočustvujem. Meni so pa vročili zadnje opozorilo pred prekinitvijo delovnega razmerja.</w:t>
      </w:r>
    </w:p>
    <w:p>
      <w:r>
        <w:rPr>
          <w:b/>
          <w:u w:val="single"/>
        </w:rPr>
        <w:t>718312</w:t>
      </w:r>
    </w:p>
    <w:p>
      <w:r>
        <w:t>@urkez daj, mogoče pomaga. Pa ognjič je tud fajn za kožo. Mogoče si probaj prej s pilingom dol spravit odmrlo kožo</w:t>
      </w:r>
    </w:p>
    <w:p>
      <w:r>
        <w:rPr>
          <w:b/>
          <w:u w:val="single"/>
        </w:rPr>
        <w:t>718313</w:t>
      </w:r>
    </w:p>
    <w:p>
      <w:r>
        <w:t>@Pertinacal @NeuroVirtu @UEFA @TV3_SI @nzs_si Ablast je slatka, tudi za g.Grosupeljčana</w:t>
      </w:r>
    </w:p>
    <w:p>
      <w:r>
        <w:rPr>
          <w:b/>
          <w:u w:val="single"/>
        </w:rPr>
        <w:t>718314</w:t>
      </w:r>
    </w:p>
    <w:p>
      <w:r>
        <w:t>@franci_hrib Ej Franci, kaj ko bi to "rdečo" piko zamenj za kakšno drugo bolj prijazno barvo...rdečih ne maram prav preveč 😉</w:t>
      </w:r>
    </w:p>
    <w:p>
      <w:r>
        <w:rPr>
          <w:b/>
          <w:u w:val="single"/>
        </w:rPr>
        <w:t>718315</w:t>
      </w:r>
    </w:p>
    <w:p>
      <w:r>
        <w:t>@kretenparkira @mup_rh kaj mastnega mu poliz po steklu, ne škoda ampak delo...</w:t>
      </w:r>
    </w:p>
    <w:p>
      <w:r>
        <w:rPr>
          <w:b/>
          <w:u w:val="single"/>
        </w:rPr>
        <w:t>718316</w:t>
      </w:r>
    </w:p>
    <w:p>
      <w:r>
        <w:t>@Bu3Di @vladaRS Ni tako preprosto, je pa mogoče ob dobri zasnovi rešitve povečati delež reciklirane (vzpodbude) steklene embalaže!</w:t>
      </w:r>
    </w:p>
    <w:p>
      <w:r>
        <w:rPr>
          <w:b/>
          <w:u w:val="single"/>
        </w:rPr>
        <w:t>718317</w:t>
      </w:r>
    </w:p>
    <w:p>
      <w:r>
        <w:t>Sindikati zahtevajo še 1 miljardo.</w:t>
        <w:br/>
        <w:t>Če jim ta vlada ugodi, bo naslednja vlada morala dvignit DDV,</w:t>
        <w:br/>
        <w:t>Sto mater maternih......zvezda jim materna!</w:t>
      </w:r>
    </w:p>
    <w:p>
      <w:r>
        <w:rPr>
          <w:b/>
          <w:u w:val="single"/>
        </w:rPr>
        <w:t>718318</w:t>
      </w:r>
    </w:p>
    <w:p>
      <w:r>
        <w:t>@2pir_a Ker ste neizobraženi ignoranti. Od konca vojne 1953, mir še ni bil uveljavljen. Državi sta uradno še vedno v vojni.</w:t>
      </w:r>
    </w:p>
    <w:p>
      <w:r>
        <w:rPr>
          <w:b/>
          <w:u w:val="single"/>
        </w:rPr>
        <w:t>718319</w:t>
      </w:r>
    </w:p>
    <w:p>
      <w:r>
        <w:t>@kraner_robi @Nogomania Vodstvo podprvakov in tisti, ki to jamranje podpirajo.</w:t>
      </w:r>
    </w:p>
    <w:p>
      <w:r>
        <w:rPr>
          <w:b/>
          <w:u w:val="single"/>
        </w:rPr>
        <w:t>718320</w:t>
      </w:r>
    </w:p>
    <w:p>
      <w:r>
        <w:t>Najbolj presunljiv tw račun. V dneh, ko skrajneži dvigujejo glave, je toliko bolj dragocen. https://t.co/W1NwRKxQIx</w:t>
      </w:r>
    </w:p>
    <w:p>
      <w:r>
        <w:rPr>
          <w:b/>
          <w:u w:val="single"/>
        </w:rPr>
        <w:t>718321</w:t>
      </w:r>
    </w:p>
    <w:p>
      <w:r>
        <w:t>@JureMakovec Mene je zjutraj diplomatski mercedes. Pa še enkrat na prehodu za pešce med fakulteto in vrtcem na jamovi.</w:t>
      </w:r>
    </w:p>
    <w:p>
      <w:r>
        <w:rPr>
          <w:b/>
          <w:u w:val="single"/>
        </w:rPr>
        <w:t>718322</w:t>
      </w:r>
    </w:p>
    <w:p>
      <w:r>
        <w:t>Očitno pogovori o morebitni izključitvi Orbanovega Fidesza iz EPP že napredujejo. https://t.co/qnGLu6NPwk</w:t>
      </w:r>
    </w:p>
    <w:p>
      <w:r>
        <w:rPr>
          <w:b/>
          <w:u w:val="single"/>
        </w:rPr>
        <w:t>718323</w:t>
      </w:r>
    </w:p>
    <w:p>
      <w:r>
        <w:t>Boter pravi če bi izbruhnila vojna bi jih večina pomrla ob slikanju z puško na FACEBOOKU..</w:t>
      </w:r>
    </w:p>
    <w:p>
      <w:r>
        <w:rPr>
          <w:b/>
          <w:u w:val="single"/>
        </w:rPr>
        <w:t>718324</w:t>
      </w:r>
    </w:p>
    <w:p>
      <w:r>
        <w:t>V Žusterni polagajo belo folijo, ki zadržuje dvigovanje mulja https://t.co/83HtGhblaD</w:t>
      </w:r>
    </w:p>
    <w:p>
      <w:r>
        <w:rPr>
          <w:b/>
          <w:u w:val="single"/>
        </w:rPr>
        <w:t>718325</w:t>
      </w:r>
    </w:p>
    <w:p>
      <w:r>
        <w:t>@ZigaTurk Malo se je treba potruditi in ji prisluhniti. Potem vidiš, da ne gre za populizem!</w:t>
      </w:r>
    </w:p>
    <w:p>
      <w:r>
        <w:rPr>
          <w:b/>
          <w:u w:val="single"/>
        </w:rPr>
        <w:t>718326</w:t>
      </w:r>
    </w:p>
    <w:p>
      <w:r>
        <w:t>Spat ne bom mogla, ministrici sem napisala, kar mislim, pa upam, da se jutri kaj premakne. Bog nam pomagaj!</w:t>
      </w:r>
    </w:p>
    <w:p>
      <w:r>
        <w:rPr>
          <w:b/>
          <w:u w:val="single"/>
        </w:rPr>
        <w:t>718327</w:t>
      </w:r>
    </w:p>
    <w:p>
      <w:r>
        <w:t>Bodo kje vrteli ponovitev deaktivacije #bomba #Vurberk Bil na plaži in zamudil ... #dopust</w:t>
      </w:r>
    </w:p>
    <w:p>
      <w:r>
        <w:rPr>
          <w:b/>
          <w:u w:val="single"/>
        </w:rPr>
        <w:t>718328</w:t>
      </w:r>
    </w:p>
    <w:p>
      <w:r>
        <w:t>Pri 55tih imam ksiht kot pitbul. Krivo je posiljevanje s socializmom v mladih letih. Naj vzamem mašingever iz omare ali ne?</w:t>
      </w:r>
    </w:p>
    <w:p>
      <w:r>
        <w:rPr>
          <w:b/>
          <w:u w:val="single"/>
        </w:rPr>
        <w:t>718329</w:t>
      </w:r>
    </w:p>
    <w:p>
      <w:r>
        <w:t>Medtem ta ista sodišča ekspresno lupijo slovenske dolžnike Haiderjeve vreče brez dna #hypo #heta #butale-land https://t.co/a6wbKEX9tx</w:t>
      </w:r>
    </w:p>
    <w:p>
      <w:r>
        <w:rPr>
          <w:b/>
          <w:u w:val="single"/>
        </w:rPr>
        <w:t>718330</w:t>
      </w:r>
    </w:p>
    <w:p>
      <w:r>
        <w:t>@schmimar7 če pa hrvatom v rit lezejo, ti naši domobranci. Očitno ne znajo funkcijonirati brez oblasti in okupacije tujcev.</w:t>
      </w:r>
    </w:p>
    <w:p>
      <w:r>
        <w:rPr>
          <w:b/>
          <w:u w:val="single"/>
        </w:rPr>
        <w:t>718331</w:t>
      </w:r>
    </w:p>
    <w:p>
      <w:r>
        <w:t>@MarijaDrenovec @slovenskipanter A dam naslov?</w:t>
        <w:br/>
        <w:t>Center za klinično psihiatrijo- CKP</w:t>
        <w:br/>
        <w:t>Studenec 48, 1260 Ljubljana Polje</w:t>
      </w:r>
    </w:p>
    <w:p>
      <w:r>
        <w:rPr>
          <w:b/>
          <w:u w:val="single"/>
        </w:rPr>
        <w:t>718332</w:t>
      </w:r>
    </w:p>
    <w:p>
      <w:r>
        <w:t>@maceklj @MarijaSoba To komunajzerji ne vedo. Za njih je glavni zlagani 27.april</w:t>
      </w:r>
    </w:p>
    <w:p>
      <w:r>
        <w:rPr>
          <w:b/>
          <w:u w:val="single"/>
        </w:rPr>
        <w:t>718333</w:t>
      </w:r>
    </w:p>
    <w:p>
      <w:r>
        <w:t>Tako kot se je nekje v tujini postavila Lara se lahko postavi izključno samo totalni idiot. https://t.co/oBP7HRk4X5</w:t>
      </w:r>
    </w:p>
    <w:p>
      <w:r>
        <w:rPr>
          <w:b/>
          <w:u w:val="single"/>
        </w:rPr>
        <w:t>718334</w:t>
      </w:r>
    </w:p>
    <w:p>
      <w:r>
        <w:t>@Dnevnik_si Tako se dela Žan Mahnič, bravoo !</w:t>
        <w:br/>
        <w:t>Kdo se usaja, sami jugonostalgiki - komunisti in južnaki.</w:t>
      </w:r>
    </w:p>
    <w:p>
      <w:r>
        <w:rPr>
          <w:b/>
          <w:u w:val="single"/>
        </w:rPr>
        <w:t>718335</w:t>
      </w:r>
    </w:p>
    <w:p>
      <w:r>
        <w:t>@iamAnej Malo pobaraj sodelavce kolko jih bi jo dalo tebi! Pa boš hitro spusto naduto surlo!</w:t>
      </w:r>
    </w:p>
    <w:p>
      <w:r>
        <w:rPr>
          <w:b/>
          <w:u w:val="single"/>
        </w:rPr>
        <w:t>718336</w:t>
      </w:r>
    </w:p>
    <w:p>
      <w:r>
        <w:t>@Libertarec Sramujejo in obrekujejo jo tisti prebivalci podalpske Slovenije, ki imajo globoko v sebi skrit manjvrednostni kompleks.</w:t>
      </w:r>
    </w:p>
    <w:p>
      <w:r>
        <w:rPr>
          <w:b/>
          <w:u w:val="single"/>
        </w:rPr>
        <w:t>718337</w:t>
      </w:r>
    </w:p>
    <w:p>
      <w:r>
        <w:t>@NeMaramButlov @24ur_com @RTV_Slovenija @ZidanDejan in spet ste pozabili dodati še hashtag #farmacevtka</w:t>
      </w:r>
    </w:p>
    <w:p>
      <w:r>
        <w:rPr>
          <w:b/>
          <w:u w:val="single"/>
        </w:rPr>
        <w:t>718338</w:t>
      </w:r>
    </w:p>
    <w:p>
      <w:r>
        <w:t>@JozeBiscak @DamirCrncec @RevijaReporter da ne bo še kakšna sodna prepoved padla!</w:t>
      </w:r>
    </w:p>
    <w:p>
      <w:r>
        <w:rPr>
          <w:b/>
          <w:u w:val="single"/>
        </w:rPr>
        <w:t>718339</w:t>
      </w:r>
    </w:p>
    <w:p>
      <w:r>
        <w:t>Stari mediji so se poslabšali zaradi interneta -- ali pa je z internetom samo postalo jasno, da so bili že vedno slabi.</w:t>
      </w:r>
    </w:p>
    <w:p>
      <w:r>
        <w:rPr>
          <w:b/>
          <w:u w:val="single"/>
        </w:rPr>
        <w:t>718340</w:t>
      </w:r>
    </w:p>
    <w:p>
      <w:r>
        <w:t>@butalskipolicaj @MatevzNovak Zapirajo in omejujejo promet. Se enkrat, ko bos sel ven iz vukojebine bos videl, do takrat pa se kar blamiraj.</w:t>
      </w:r>
    </w:p>
    <w:p>
      <w:r>
        <w:rPr>
          <w:b/>
          <w:u w:val="single"/>
        </w:rPr>
        <w:t>718341</w:t>
      </w:r>
    </w:p>
    <w:p>
      <w:r>
        <w:t>@leaathenatabako @Janez40 Ne žalit opic! Z opicami mamo samo skupnega prednika.</w:t>
      </w:r>
    </w:p>
    <w:p>
      <w:r>
        <w:rPr>
          <w:b/>
          <w:u w:val="single"/>
        </w:rPr>
        <w:t>718342</w:t>
      </w:r>
    </w:p>
    <w:p>
      <w:r>
        <w:t>Čisto preveč se baha z vodikom in helijem. Čefurji od kisika, ogljika, neona in železa nimajo niti za burek. https://t.co/JUYGARYaVU</w:t>
      </w:r>
    </w:p>
    <w:p>
      <w:r>
        <w:rPr>
          <w:b/>
          <w:u w:val="single"/>
        </w:rPr>
        <w:t>718343</w:t>
      </w:r>
    </w:p>
    <w:p>
      <w:r>
        <w:t>@stanka_d @SpletnaMladina Če si nor na nivoju 118 od 100, ne moreš dokončno znoreti.</w:t>
      </w:r>
    </w:p>
    <w:p>
      <w:r>
        <w:rPr>
          <w:b/>
          <w:u w:val="single"/>
        </w:rPr>
        <w:t>718344</w:t>
      </w:r>
    </w:p>
    <w:p>
      <w:r>
        <w:t>@Tevilevi @Mlinar72 @MatejKmatej42 @excalibur_d @AnLiDoAn @peterjancic To je bil cinizem, ki ga seveda nisi dojel.</w:t>
      </w:r>
    </w:p>
    <w:p>
      <w:r>
        <w:rPr>
          <w:b/>
          <w:u w:val="single"/>
        </w:rPr>
        <w:t>718345</w:t>
      </w:r>
    </w:p>
    <w:p>
      <w:r>
        <w:t>@AllBriefs Ni čudno, da je zopet mejna kontrola med Slovenijo in Avstrijo, če ta ženska takšne klobasa...totalen prepih na podstrešju...🤔</w:t>
      </w:r>
    </w:p>
    <w:p>
      <w:r>
        <w:rPr>
          <w:b/>
          <w:u w:val="single"/>
        </w:rPr>
        <w:t>718346</w:t>
      </w:r>
    </w:p>
    <w:p>
      <w:r>
        <w:t>Probook, kot mora biti! S FHD zaslonom, močnim i5 procesorjem in SSD pogonom! Jackpot!</w:t>
        <w:br/>
        <w:t>https://t.co/0L1oZukccq https://t.co/wBFix6KwnD</w:t>
      </w:r>
    </w:p>
    <w:p>
      <w:r>
        <w:rPr>
          <w:b/>
          <w:u w:val="single"/>
        </w:rPr>
        <w:t>718347</w:t>
      </w:r>
    </w:p>
    <w:p>
      <w:r>
        <w:t>Jutri popoldne se z vami druzi Patricia Pie...</w:t>
        <w:br/>
        <w:t>pridite poskusit nase tople puloverje in tunike z zanimivimi detajli...</w:t>
      </w:r>
    </w:p>
    <w:p>
      <w:r>
        <w:rPr>
          <w:b/>
          <w:u w:val="single"/>
        </w:rPr>
        <w:t>718348</w:t>
      </w:r>
    </w:p>
    <w:p>
      <w:r>
        <w:t>@Moj_ca Prekrizas komolce kolikor gre. Ni nujno, da sklenes dlani cist skupi, loh jih sam z zunanjo stranjo naslonis eno na drugo :)</w:t>
      </w:r>
    </w:p>
    <w:p>
      <w:r>
        <w:rPr>
          <w:b/>
          <w:u w:val="single"/>
        </w:rPr>
        <w:t>718349</w:t>
      </w:r>
    </w:p>
    <w:p>
      <w:r>
        <w:t>@2pir_a @ZigaTurk Kateri domobranci naj bi se pa pokesali? A tisti živi zazidani ali tisti, ki so jih pobili s krampi? 🤔</w:t>
      </w:r>
    </w:p>
    <w:p>
      <w:r>
        <w:rPr>
          <w:b/>
          <w:u w:val="single"/>
        </w:rPr>
        <w:t>718350</w:t>
      </w:r>
    </w:p>
    <w:p>
      <w:r>
        <w:t>2000 študentov ostalo brez zavarovanja https://t.co/vgKiNiuyBU #mladiucitelj #ucitelj: Okoli 2000 študentov je ob začetku študijskega leta…</w:t>
      </w:r>
    </w:p>
    <w:p>
      <w:r>
        <w:rPr>
          <w:b/>
          <w:u w:val="single"/>
        </w:rPr>
        <w:t>718351</w:t>
      </w:r>
    </w:p>
    <w:p>
      <w:r>
        <w:t>Kako sem pekel gosko in si skoraj uničil življenje. Moja martinovska kolumna https://t.co/QA8Dj0Ka7Y</w:t>
      </w:r>
    </w:p>
    <w:p>
      <w:r>
        <w:rPr>
          <w:b/>
          <w:u w:val="single"/>
        </w:rPr>
        <w:t>718352</w:t>
      </w:r>
    </w:p>
    <w:p>
      <w:r>
        <w:t>Na današnji dan 4. oktobra leta 1957 je Sovjetska zveza v vesolje izstrelila prvi umetni satelit Sputnik I. https://t.co/vA8pojo6PP</w:t>
      </w:r>
    </w:p>
    <w:p>
      <w:r>
        <w:rPr>
          <w:b/>
          <w:u w:val="single"/>
        </w:rPr>
        <w:t>718353</w:t>
      </w:r>
    </w:p>
    <w:p>
      <w:r>
        <w:t>Projekt revitalizacije izumrlih briških vasi: BBC OŽIVLJA SLAPNIK https://t.co/Vdm5JQGyp4</w:t>
      </w:r>
    </w:p>
    <w:p>
      <w:r>
        <w:rPr>
          <w:b/>
          <w:u w:val="single"/>
        </w:rPr>
        <w:t>718354</w:t>
      </w:r>
    </w:p>
    <w:p>
      <w:r>
        <w:t>@1nekorektna @KARANTANEC @pandicamuss @JJansaSDS Prosim piši magister Nemec. Je dosežek, ni pa priimek. priimek bi bil še večja groza.</w:t>
      </w:r>
    </w:p>
    <w:p>
      <w:r>
        <w:rPr>
          <w:b/>
          <w:u w:val="single"/>
        </w:rPr>
        <w:t>718355</w:t>
      </w:r>
    </w:p>
    <w:p>
      <w:r>
        <w:t xml:space="preserve">@vespasji @AdriaAirways @24ur_com @Dnevnik_si Če ti kej ne paše, greš lahko peš. </w:t>
        <w:br/>
        <w:t>Adria P.R.</w:t>
      </w:r>
    </w:p>
    <w:p>
      <w:r>
        <w:rPr>
          <w:b/>
          <w:u w:val="single"/>
        </w:rPr>
        <w:t>718356</w:t>
      </w:r>
    </w:p>
    <w:p>
      <w:r>
        <w:t>najhujši so pa nihilisti, rečte kar čte, fašizem je vsaj etos https://t.co/UD1oFI6WTe</w:t>
      </w:r>
    </w:p>
    <w:p>
      <w:r>
        <w:rPr>
          <w:b/>
          <w:u w:val="single"/>
        </w:rPr>
        <w:t>718357</w:t>
      </w:r>
    </w:p>
    <w:p>
      <w:r>
        <w:t>@petrasovdat @MajaSlana Alo zenske, dopust mam. Sluzbena marela je v sluzbi, je pa reeees lepa. In rumena</w:t>
      </w:r>
    </w:p>
    <w:p>
      <w:r>
        <w:rPr>
          <w:b/>
          <w:u w:val="single"/>
        </w:rPr>
        <w:t>718358</w:t>
      </w:r>
    </w:p>
    <w:p>
      <w:r>
        <w:t>@leaathenatabako A take visoke štikle maš ?  Tud do WC ne pridem več . Pred leti pa... cel dan pa še celo noč preplesat.</w:t>
      </w:r>
    </w:p>
    <w:p>
      <w:r>
        <w:rPr>
          <w:b/>
          <w:u w:val="single"/>
        </w:rPr>
        <w:t>718359</w:t>
      </w:r>
    </w:p>
    <w:p>
      <w:r>
        <w:t>Evo, študentske organizacije ne bojo več tako žurale. Vse pohvale @ZanMahnic!!! 😀</w:t>
        <w:br/>
        <w:t>https://t.co/TtxSM2GDDn</w:t>
      </w:r>
    </w:p>
    <w:p>
      <w:r>
        <w:rPr>
          <w:b/>
          <w:u w:val="single"/>
        </w:rPr>
        <w:t>718360</w:t>
      </w:r>
    </w:p>
    <w:p>
      <w:r>
        <w:t>@krtmen Saj na "partizanski golaž" lahko greš! Prilagam smerokaz. https://t.co/MAMOQB6PFv</w:t>
      </w:r>
    </w:p>
    <w:p>
      <w:r>
        <w:rPr>
          <w:b/>
          <w:u w:val="single"/>
        </w:rPr>
        <w:t>718361</w:t>
      </w:r>
    </w:p>
    <w:p>
      <w:r>
        <w:t>@EffeV @tyschew Mja. Najboljs,da se ločiš. Si samohranilec. (Kao) ves kake bonitete dobis.  Faak</w:t>
      </w:r>
    </w:p>
    <w:p>
      <w:r>
        <w:rPr>
          <w:b/>
          <w:u w:val="single"/>
        </w:rPr>
        <w:t>718362</w:t>
      </w:r>
    </w:p>
    <w:p>
      <w:r>
        <w:t>@KanglerFranc @Maribor24si Je pač prvorazredni državljan, kateri se prosto sprehaja po Sloveniji. Takih pajacev je veliko.</w:t>
      </w:r>
    </w:p>
    <w:p>
      <w:r>
        <w:rPr>
          <w:b/>
          <w:u w:val="single"/>
        </w:rPr>
        <w:t>718363</w:t>
      </w:r>
    </w:p>
    <w:p>
      <w:r>
        <w:t>@PetraKodra Čej ta boginja v latexu pa dobr squirta pol se splača kupt karto :))</w:t>
      </w:r>
    </w:p>
    <w:p>
      <w:r>
        <w:rPr>
          <w:b/>
          <w:u w:val="single"/>
        </w:rPr>
        <w:t>718364</w:t>
      </w:r>
    </w:p>
    <w:p>
      <w:r>
        <w:t>Edino merodajno telo so vstajniki pred sodišči. Vse ostalo je fake / zarota 😊 https://t.co/jYJkzIKaZt</w:t>
      </w:r>
    </w:p>
    <w:p>
      <w:r>
        <w:rPr>
          <w:b/>
          <w:u w:val="single"/>
        </w:rPr>
        <w:t>718365</w:t>
      </w:r>
    </w:p>
    <w:p>
      <w:r>
        <w:t>Pfizer nardi tableto in pol jo na rivi v Dalmaciji podpišejo uni, k delajo obeske z imenom na zrnu riža. https://t.co/qP0G8CxC0Y</w:t>
      </w:r>
    </w:p>
    <w:p>
      <w:r>
        <w:rPr>
          <w:b/>
          <w:u w:val="single"/>
        </w:rPr>
        <w:t>718366</w:t>
      </w:r>
    </w:p>
    <w:p>
      <w:r>
        <w:t>@Lupo_inc @PGantar @JureLeben Hsjdrihova  28 nima nič a postrvmi, razen ARRS proračuna, tako da mlatiš prazne marnje.</w:t>
      </w:r>
    </w:p>
    <w:p>
      <w:r>
        <w:rPr>
          <w:b/>
          <w:u w:val="single"/>
        </w:rPr>
        <w:t>718367</w:t>
      </w:r>
    </w:p>
    <w:p>
      <w:r>
        <w:t>Ali ima morda veste, @USEmbassySLO ali ima ZDA kakšen Dream team na zalogi, da še njim pokažemo, kaj je košarka!!!!! #skyisthelimit #mojtim</w:t>
      </w:r>
    </w:p>
    <w:p>
      <w:r>
        <w:rPr>
          <w:b/>
          <w:u w:val="single"/>
        </w:rPr>
        <w:t>718368</w:t>
      </w:r>
    </w:p>
    <w:p>
      <w:r>
        <w:t>Na Ptuju je padlo že preko 80 mm dežja in ni še konec. Krajevno prihaja do hudourniških poplav! 🌩️</w:t>
      </w:r>
    </w:p>
    <w:p>
      <w:r>
        <w:rPr>
          <w:b/>
          <w:u w:val="single"/>
        </w:rPr>
        <w:t>718369</w:t>
      </w:r>
    </w:p>
    <w:p>
      <w:r>
        <w:t>@GPreac @freewiseguy @Leon48303573 Katalonci so v bistvu španci ki mislijo da so extra</w:t>
      </w:r>
    </w:p>
    <w:p>
      <w:r>
        <w:rPr>
          <w:b/>
          <w:u w:val="single"/>
        </w:rPr>
        <w:t>718370</w:t>
      </w:r>
    </w:p>
    <w:p>
      <w:r>
        <w:t>@YanchMb @tyschew @Ekipa24 @novinarSI profi šport, mladi ljudje, da ni roidi v igri</w:t>
      </w:r>
    </w:p>
    <w:p>
      <w:r>
        <w:rPr>
          <w:b/>
          <w:u w:val="single"/>
        </w:rPr>
        <w:t>718371</w:t>
      </w:r>
    </w:p>
    <w:p>
      <w:r>
        <w:t>@LapSaso Bo v večnih loviščih se lahko pasla po mili volji. Tam so neomejene možnosti.</w:t>
      </w:r>
    </w:p>
    <w:p>
      <w:r>
        <w:rPr>
          <w:b/>
          <w:u w:val="single"/>
        </w:rPr>
        <w:t>718372</w:t>
      </w:r>
    </w:p>
    <w:p>
      <w:r>
        <w:t>@MarjeticaM @petrasovdat @lukavalas Si kar predstavljam zgražanje, če bi bila naša obuta v merrellke oziroma podobno obutev. ;)</w:t>
      </w:r>
    </w:p>
    <w:p>
      <w:r>
        <w:rPr>
          <w:b/>
          <w:u w:val="single"/>
        </w:rPr>
        <w:t>718373</w:t>
      </w:r>
    </w:p>
    <w:p>
      <w:r>
        <w:t>@MarjanGumilar @masta_84 @A1Slovenija @Sport_Klub_Slo @TelemachSi Slaba kvaliteta slike programov @Sport_Klub_Slo na @A1Slovenija.</w:t>
      </w:r>
    </w:p>
    <w:p>
      <w:r>
        <w:rPr>
          <w:b/>
          <w:u w:val="single"/>
        </w:rPr>
        <w:t>718374</w:t>
      </w:r>
    </w:p>
    <w:p>
      <w:r>
        <w:t>Nekaj pa je zagotovo res. Če veš, da imaš v rokah nekaj izjemnega, potem tega verjetno ne boš uničeval.</w:t>
        <w:br/>
        <w:t>Na čudovito soboto</w:t>
      </w:r>
    </w:p>
    <w:p>
      <w:r>
        <w:rPr>
          <w:b/>
          <w:u w:val="single"/>
        </w:rPr>
        <w:t>718375</w:t>
      </w:r>
    </w:p>
    <w:p>
      <w:r>
        <w:t>Jutri v @Delo Sobotna tema o varnosti v gorah, vodnikih in izgubljenem stiku z naravo.</w:t>
      </w:r>
    </w:p>
    <w:p>
      <w:r>
        <w:rPr>
          <w:b/>
          <w:u w:val="single"/>
        </w:rPr>
        <w:t>718376</w:t>
      </w:r>
    </w:p>
    <w:p>
      <w:r>
        <w:t>@tyschew Verjetno par ekstremistov z leve in desne ... torej nič takšnega, če bi se poročila samoukinila.</w:t>
      </w:r>
    </w:p>
    <w:p>
      <w:r>
        <w:rPr>
          <w:b/>
          <w:u w:val="single"/>
        </w:rPr>
        <w:t>718377</w:t>
      </w:r>
    </w:p>
    <w:p>
      <w:r>
        <w:t>@LahovnikMatej Pa naj še kdo reče, da ne bo nobene koristi od prodaje Abanke 😉</w:t>
      </w:r>
    </w:p>
    <w:p>
      <w:r>
        <w:rPr>
          <w:b/>
          <w:u w:val="single"/>
        </w:rPr>
        <w:t>718378</w:t>
      </w:r>
    </w:p>
    <w:p>
      <w:r>
        <w:t>#babyboy na vikend počitnicah, "vd moža" na službenem zaključku... Ooooo tišina, milina in TV samo zame :)</w:t>
      </w:r>
    </w:p>
    <w:p>
      <w:r>
        <w:rPr>
          <w:b/>
          <w:u w:val="single"/>
        </w:rPr>
        <w:t>718379</w:t>
      </w:r>
    </w:p>
    <w:p>
      <w:r>
        <w:t>Svet bo propadel, ker so v Madridu povsod te LGBT zastave. Do kdaj se?! #madrid https://t.co/eTWZLPOm1g</w:t>
      </w:r>
    </w:p>
    <w:p>
      <w:r>
        <w:rPr>
          <w:b/>
          <w:u w:val="single"/>
        </w:rPr>
        <w:t>718380</w:t>
      </w:r>
    </w:p>
    <w:p>
      <w:r>
        <w:t>Če pogruntamo kako dobiti energijo iz komunizma potem bo Slovenija preskrbljena za vedno. https://t.co/3HkHZlNvyv</w:t>
      </w:r>
    </w:p>
    <w:p>
      <w:r>
        <w:rPr>
          <w:b/>
          <w:u w:val="single"/>
        </w:rPr>
        <w:t>718381</w:t>
      </w:r>
    </w:p>
    <w:p>
      <w:r>
        <w:t>@borisstepanov1 Kot si komunisti ne morejo prisvajati NOB, si tudi JJ ne more prisvajati SLO osamosvojitve.</w:t>
      </w:r>
    </w:p>
    <w:p>
      <w:r>
        <w:rPr>
          <w:b/>
          <w:u w:val="single"/>
        </w:rPr>
        <w:t>718382</w:t>
      </w:r>
    </w:p>
    <w:p>
      <w:r>
        <w:t>Ponovimo. Samo da bo vsem jasno. Partizani do reševali Angleže. Ne Belogardisti.  https://t.co/rAVCA9cE5G</w:t>
      </w:r>
    </w:p>
    <w:p>
      <w:r>
        <w:rPr>
          <w:b/>
          <w:u w:val="single"/>
        </w:rPr>
        <w:t>718383</w:t>
      </w:r>
    </w:p>
    <w:p>
      <w:r>
        <w:t>@andrejLac @zostko @strankaSDS Boljši je tisti, ki je bil 5 let v vladi, ker je ČLOVEK, kot ostali, ki so bili 25 let pokvarjeni luzerji!</w:t>
      </w:r>
    </w:p>
    <w:p>
      <w:r>
        <w:rPr>
          <w:b/>
          <w:u w:val="single"/>
        </w:rPr>
        <w:t>718384</w:t>
      </w:r>
    </w:p>
    <w:p>
      <w:r>
        <w:t>V Lažgošah smo zvedeli, da so bili vsi zločini totalitarnega zločina, represija, korupcija in kraja majhne napake.</w:t>
      </w:r>
    </w:p>
    <w:p>
      <w:r>
        <w:rPr>
          <w:b/>
          <w:u w:val="single"/>
        </w:rPr>
        <w:t>718385</w:t>
      </w:r>
    </w:p>
    <w:p>
      <w:r>
        <w:t>Panasonic #Lumix S1H na zalogi. Tudi S objektivi, tako da videografi, vabljeni na preizkus. https://t.co/2u6TMSR6Cy</w:t>
      </w:r>
    </w:p>
    <w:p>
      <w:r>
        <w:rPr>
          <w:b/>
          <w:u w:val="single"/>
        </w:rPr>
        <w:t>718386</w:t>
      </w:r>
    </w:p>
    <w:p>
      <w:r>
        <w:t>@NEVAELEZNIK @MitjaIrsic @BineTraven Neva, dva najbolj zabita ptiča si najdla... enga je duhovnik zlorabljal drugega pa najbrž fotr.....🤷‍♂️</w:t>
      </w:r>
    </w:p>
    <w:p>
      <w:r>
        <w:rPr>
          <w:b/>
          <w:u w:val="single"/>
        </w:rPr>
        <w:t>718387</w:t>
      </w:r>
    </w:p>
    <w:p>
      <w:r>
        <w:t xml:space="preserve">Romelu ... Soft spot reserved </w:t>
        <w:br/>
        <w:br/>
        <w:t>Gigi podaril masten odpadek.</w:t>
        <w:br/>
        <w:br/>
        <w:t>Man UTD komaj podajo sestavi, a rabi sadne še gol za naprej. #ligaprvakov</w:t>
      </w:r>
    </w:p>
    <w:p>
      <w:r>
        <w:rPr>
          <w:b/>
          <w:u w:val="single"/>
        </w:rPr>
        <w:t>718388</w:t>
      </w:r>
    </w:p>
    <w:p>
      <w:r>
        <w:t>@Vu1c4n0 @Mateja13152294 Ne prinašajo ga okol. Za isti bruto bruto dobi dosti večji neto.</w:t>
      </w:r>
    </w:p>
    <w:p>
      <w:r>
        <w:rPr>
          <w:b/>
          <w:u w:val="single"/>
        </w:rPr>
        <w:t>718389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718390</w:t>
      </w:r>
    </w:p>
    <w:p>
      <w:r>
        <w:t>@Bodem43 Ismet pride pečt za vaše hišne ljubljenčke, zase si pa rajši majstra najdte.</w:t>
      </w:r>
    </w:p>
    <w:p>
      <w:r>
        <w:rPr>
          <w:b/>
          <w:u w:val="single"/>
        </w:rPr>
        <w:t>718391</w:t>
      </w:r>
    </w:p>
    <w:p>
      <w:r>
        <w:t>Đaba snemaš house remikse in dodajaš funky podlage - enkrat lidlova pevka, forever lidlova pevka.</w:t>
      </w:r>
    </w:p>
    <w:p>
      <w:r>
        <w:rPr>
          <w:b/>
          <w:u w:val="single"/>
        </w:rPr>
        <w:t>718392</w:t>
      </w:r>
    </w:p>
    <w:p>
      <w:r>
        <w:t>Kolesarji v teoriji obvladajo pravilno vožnjo s kolesom, kažejo rezultati testa. Kaj pa kaže praksa? https://t.co/94HHhtwSKc</w:t>
      </w:r>
    </w:p>
    <w:p>
      <w:r>
        <w:rPr>
          <w:b/>
          <w:u w:val="single"/>
        </w:rPr>
        <w:t>718393</w:t>
      </w:r>
    </w:p>
    <w:p>
      <w:r>
        <w:t>Ignoranca in splosna nerazgledanost sta krvnika napredka in druzbenega razvoja. #Jeruzalem #NeumniTviti</w:t>
      </w:r>
    </w:p>
    <w:p>
      <w:r>
        <w:rPr>
          <w:b/>
          <w:u w:val="single"/>
        </w:rPr>
        <w:t>718394</w:t>
      </w:r>
    </w:p>
    <w:p>
      <w:r>
        <w:t>Božič 2017. Za varnost skrbijo brzostrelke. Žalosten sem. Nič bolj (ne)varno se ne počutim v njihovi družbi. #berlin https://t.co/DmSeK7Ve4n</w:t>
      </w:r>
    </w:p>
    <w:p>
      <w:r>
        <w:rPr>
          <w:b/>
          <w:u w:val="single"/>
        </w:rPr>
        <w:t>718395</w:t>
      </w:r>
    </w:p>
    <w:p>
      <w:r>
        <w:t>@jdamijan @Andrejcus Lahko bi igrali malo mlajši! Vsaj priložnost potrebujejo! Igralcem danes  ni kaj očitat, toliko pač zmorejo!</w:t>
      </w:r>
    </w:p>
    <w:p>
      <w:r>
        <w:rPr>
          <w:b/>
          <w:u w:val="single"/>
        </w:rPr>
        <w:t>718396</w:t>
      </w:r>
    </w:p>
    <w:p>
      <w:r>
        <w:t>Kriminalu ni videti konca: Ilegalci v Prečni ponoči ukradli avto https://t.co/mFB8uL9gk4 via @Nova24TV</w:t>
      </w:r>
    </w:p>
    <w:p>
      <w:r>
        <w:rPr>
          <w:b/>
          <w:u w:val="single"/>
        </w:rPr>
        <w:t>718397</w:t>
      </w:r>
    </w:p>
    <w:p>
      <w:r>
        <w:t>@Bennetova_liza @Pet_Kod Ce sta buzeranta z nicelnim odnosom do zensk. Prov tipicna tipa, zenska je za u kuhno pa za pucat.</w:t>
      </w:r>
    </w:p>
    <w:p>
      <w:r>
        <w:rPr>
          <w:b/>
          <w:u w:val="single"/>
        </w:rPr>
        <w:t>718398</w:t>
      </w:r>
    </w:p>
    <w:p>
      <w:r>
        <w:t>@mitja_luksina Mhm, zdi se da tudi nikoli ne bo, kar precej neumne stresa tale poba... Cc</w:t>
      </w:r>
    </w:p>
    <w:p>
      <w:r>
        <w:rPr>
          <w:b/>
          <w:u w:val="single"/>
        </w:rPr>
        <w:t>718399</w:t>
      </w:r>
    </w:p>
    <w:p>
      <w:r>
        <w:t>@JozeBiscak Še to... kdaj bo izgubila službo sodnice ? Če ljudje dopuščajo takšno golazen med sodniki naj se ne čudijo drugorazrednosti.</w:t>
      </w:r>
    </w:p>
    <w:p>
      <w:r>
        <w:rPr>
          <w:b/>
          <w:u w:val="single"/>
        </w:rPr>
        <w:t>718400</w:t>
      </w:r>
    </w:p>
    <w:p>
      <w:r>
        <w:t>@stavenskovrhsk1 @LajnarEU @BorutPahor Povedal naj bi, da je dovolj teh maškarad in draženj Dražgošanov!</w:t>
      </w:r>
    </w:p>
    <w:p>
      <w:r>
        <w:rPr>
          <w:b/>
          <w:u w:val="single"/>
        </w:rPr>
        <w:t>718401</w:t>
      </w:r>
    </w:p>
    <w:p>
      <w:r>
        <w:t>@TomTrampus Meni pa ta Kordiš na sliki povzroča prav neprijetne občutke....tip zgleda pravi psihopat.</w:t>
      </w:r>
    </w:p>
    <w:p>
      <w:r>
        <w:rPr>
          <w:b/>
          <w:u w:val="single"/>
        </w:rPr>
        <w:t>718402</w:t>
      </w:r>
    </w:p>
    <w:p>
      <w:r>
        <w:t>Pustite folk pri miru; samo fouš so, ker se niso sami spomnili, da bi fotošopali svoje križe iz Bežigrada 1944.</w:t>
      </w:r>
    </w:p>
    <w:p>
      <w:r>
        <w:rPr>
          <w:b/>
          <w:u w:val="single"/>
        </w:rPr>
        <w:t>718403</w:t>
      </w:r>
    </w:p>
    <w:p>
      <w:r>
        <w:t>@Dnevnik_si No je že žrtev in bogi bil neprištevn, ko jebe tista dva mrtvaka......🤷‍♂️</w:t>
      </w:r>
    </w:p>
    <w:p>
      <w:r>
        <w:rPr>
          <w:b/>
          <w:u w:val="single"/>
        </w:rPr>
        <w:t>718404</w:t>
      </w:r>
    </w:p>
    <w:p>
      <w:r>
        <w:t>@uros_sinko Moti jo, da se reče čebela. To je čisti rasizem. Predlagala bo, da se reče čečrna.</w:t>
      </w:r>
    </w:p>
    <w:p>
      <w:r>
        <w:rPr>
          <w:b/>
          <w:u w:val="single"/>
        </w:rPr>
        <w:t>718405</w:t>
      </w:r>
    </w:p>
    <w:p>
      <w:r>
        <w:t>@Blaziek @petrasovdat Nadjaz je res jeba, ampak, če's pa še glup, ti pa res ni lahko.</w:t>
      </w:r>
    </w:p>
    <w:p>
      <w:r>
        <w:rPr>
          <w:b/>
          <w:u w:val="single"/>
        </w:rPr>
        <w:t>718406</w:t>
      </w:r>
    </w:p>
    <w:p>
      <w:r>
        <w:t>Kr v merkatorjevi garaži parkiri, bo zoki uredil, če ti bo kdo od slovencev težil. https://t.co/06zfK4aTGh</w:t>
      </w:r>
    </w:p>
    <w:p>
      <w:r>
        <w:rPr>
          <w:b/>
          <w:u w:val="single"/>
        </w:rPr>
        <w:t>718407</w:t>
      </w:r>
    </w:p>
    <w:p>
      <w:r>
        <w:t>@freeeky Alameda park. Belem prepuščam turistom. Sem ga videl od zunaj kako leto nazaj, pa sem happy.</w:t>
      </w:r>
    </w:p>
    <w:p>
      <w:r>
        <w:rPr>
          <w:b/>
          <w:u w:val="single"/>
        </w:rPr>
        <w:t>718408</w:t>
      </w:r>
    </w:p>
    <w:p>
      <w:r>
        <w:t>@dragnslyr_ds Jap, prav ima. Iz posiljenih žensk kurbe, iz nedolžnih otrok pa pankrte. Kaj bi še več?</w:t>
      </w:r>
    </w:p>
    <w:p>
      <w:r>
        <w:rPr>
          <w:b/>
          <w:u w:val="single"/>
        </w:rPr>
        <w:t>718409</w:t>
      </w:r>
    </w:p>
    <w:p>
      <w:r>
        <w:t>@_zvaniCrni @Kritik12362437 Ti, Židan, Šoltes, pa vedno bolj predrzno tudi "Levica" jugo-revanšisti.</w:t>
      </w:r>
    </w:p>
    <w:p>
      <w:r>
        <w:rPr>
          <w:b/>
          <w:u w:val="single"/>
        </w:rPr>
        <w:t>718410</w:t>
      </w:r>
    </w:p>
    <w:p>
      <w:r>
        <w:t>Groznik: To je neverjetna šlamparija: Kako današnjo znižanje bonitete komentirajo analitiki http://t.co/PgwYp7FSIF</w:t>
      </w:r>
    </w:p>
    <w:p>
      <w:r>
        <w:rPr>
          <w:b/>
          <w:u w:val="single"/>
        </w:rPr>
        <w:t>718411</w:t>
      </w:r>
    </w:p>
    <w:p>
      <w:r>
        <w:t>@drBoooo to cutimo, ampak verjamo v aktivne in pametne drzavljane in ne tiste, ki.nasedajo RKC in njihovem lazem.</w:t>
      </w:r>
    </w:p>
    <w:p>
      <w:r>
        <w:rPr>
          <w:b/>
          <w:u w:val="single"/>
        </w:rPr>
        <w:t>718412</w:t>
      </w:r>
    </w:p>
    <w:p>
      <w:r>
        <w:t>@lesjakb Res je. Sedaj pa bi želeli imeti avtobus in tank v enem vozilu (8x8). Ne gre. Tank je, ob vsej svoji ranljivosti, še vedno tank.</w:t>
      </w:r>
    </w:p>
    <w:p>
      <w:r>
        <w:rPr>
          <w:b/>
          <w:u w:val="single"/>
        </w:rPr>
        <w:t>718413</w:t>
      </w:r>
    </w:p>
    <w:p>
      <w:r>
        <w:t>A se je Marinčku mama tako zamerila, da vztrajno uničuje okolje iz katerega izvira njegova mama? https://t.co/gAJa45TK7y</w:t>
      </w:r>
    </w:p>
    <w:p>
      <w:r>
        <w:rPr>
          <w:b/>
          <w:u w:val="single"/>
        </w:rPr>
        <w:t>718414</w:t>
      </w:r>
    </w:p>
    <w:p>
      <w:r>
        <w:t>@magrateja @KatarinaDbr Čak, a moški ne moremo bit povzpetniške lajdre? Spet smo za nekaj lepega prikrajšani, porkamadona!</w:t>
      </w:r>
    </w:p>
    <w:p>
      <w:r>
        <w:rPr>
          <w:b/>
          <w:u w:val="single"/>
        </w:rPr>
        <w:t>718415</w:t>
      </w:r>
    </w:p>
    <w:p>
      <w:r>
        <w:t>@JJansaSDS Kar naprej s takimi izjavami. Si sami jamo za prihodnost kopljete...</w:t>
      </w:r>
    </w:p>
    <w:p>
      <w:r>
        <w:rPr>
          <w:b/>
          <w:u w:val="single"/>
        </w:rPr>
        <w:t>718416</w:t>
      </w:r>
    </w:p>
    <w:p>
      <w:r>
        <w:t>Banda, si lasti in uporablja kdo kakšnega izmed teh novodobnih električnih skirojev? https://t.co/5RJ4RtpfXP</w:t>
      </w:r>
    </w:p>
    <w:p>
      <w:r>
        <w:rPr>
          <w:b/>
          <w:u w:val="single"/>
        </w:rPr>
        <w:t>718417</w:t>
      </w:r>
    </w:p>
    <w:p>
      <w:r>
        <w:t xml:space="preserve">Punce le še PET (5!) motivov EXPRESS RAZPRODAJE je na voljo! </w:t>
        <w:br/>
        <w:t>Vse, ki mi boste do 16.15 poslale sporočilo - jih... https://t.co/fJYLlnbHwo</w:t>
      </w:r>
    </w:p>
    <w:p>
      <w:r>
        <w:rPr>
          <w:b/>
          <w:u w:val="single"/>
        </w:rPr>
        <w:t>718418</w:t>
      </w:r>
    </w:p>
    <w:p>
      <w:r>
        <w:t>@BojanPozar @vladaRS @sarecmarjan @MZZRS Visoko razviti samoohranitveni nagon. Politicni genij, Slo politicne bede.</w:t>
      </w:r>
    </w:p>
    <w:p>
      <w:r>
        <w:rPr>
          <w:b/>
          <w:u w:val="single"/>
        </w:rPr>
        <w:t>718419</w:t>
      </w:r>
    </w:p>
    <w:p>
      <w:r>
        <w:t>Ne mešat brezglutenske diete z ideološkimi, verskimi ali kakimi že načini prehranjevanja. Celiakija je resna bolezen. #nebuloze @toplovodar</w:t>
      </w:r>
    </w:p>
    <w:p>
      <w:r>
        <w:rPr>
          <w:b/>
          <w:u w:val="single"/>
        </w:rPr>
        <w:t>718420</w:t>
      </w:r>
    </w:p>
    <w:p>
      <w:r>
        <w:t>Tale je pa šel daleč. Predaleč! Na tole bo moral odreagirati ne le MZZ, ampak tudi EU poslanci in DZ. https://t.co/aANqQru3qt</w:t>
      </w:r>
    </w:p>
    <w:p>
      <w:r>
        <w:rPr>
          <w:b/>
          <w:u w:val="single"/>
        </w:rPr>
        <w:t>718421</w:t>
      </w:r>
    </w:p>
    <w:p>
      <w:r>
        <w:t xml:space="preserve">#M. CRNKOVIČ </w:t>
        <w:br/>
        <w:t xml:space="preserve">-Za uprvnika 'SS Hude Jame pri SD'.! Suigurno pa v 3SV. </w:t>
        <w:br/>
        <w:t>-Premalo je osebna gonja, za SMRTNO GROŽNJO, družini LOGAR.</w:t>
      </w:r>
    </w:p>
    <w:p>
      <w:r>
        <w:rPr>
          <w:b/>
          <w:u w:val="single"/>
        </w:rPr>
        <w:t>718422</w:t>
      </w:r>
    </w:p>
    <w:p>
      <w:r>
        <w:t>@VerdenikAles @ciro_ciril @GoranBracic Ta srbijanček po mami me je blokiral.</w:t>
      </w:r>
    </w:p>
    <w:p>
      <w:r>
        <w:rPr>
          <w:b/>
          <w:u w:val="single"/>
        </w:rPr>
        <w:t>718423</w:t>
      </w:r>
    </w:p>
    <w:p>
      <w:r>
        <w:t>Zahvaljujoč Rebernikovi v dveh minutah dvakrat gledam Cirica, ki v ne najbolj poceni outfitu stoka o razdvojenost v Sloveniji.</w:t>
      </w:r>
    </w:p>
    <w:p>
      <w:r>
        <w:rPr>
          <w:b/>
          <w:u w:val="single"/>
        </w:rPr>
        <w:t>718424</w:t>
      </w:r>
    </w:p>
    <w:p>
      <w:r>
        <w:t>@darkob @JJansaSDS @RTV_Slovenija a to ti našo Slovensko vojsko imenuješ. Na pol državni udar!! Enkrat izdajalci vedno izdajalci.</w:t>
      </w:r>
    </w:p>
    <w:p>
      <w:r>
        <w:rPr>
          <w:b/>
          <w:u w:val="single"/>
        </w:rPr>
        <w:t>718425</w:t>
      </w:r>
    </w:p>
    <w:p>
      <w:r>
        <w:t>@zeljko_novak le ti slovenci ki so šli v Nemčijo so v resnici čefurji z Slovenskim državljanstvom,ki razlagajo okoli da so Slovenci!!!!</w:t>
      </w:r>
    </w:p>
    <w:p>
      <w:r>
        <w:rPr>
          <w:b/>
          <w:u w:val="single"/>
        </w:rPr>
        <w:t>718426</w:t>
      </w:r>
    </w:p>
    <w:p>
      <w:r>
        <w:t>@Delo Problem je v kakovosti.Muzka brez vitaminov,hidratov,beljakovin.Pustimo https://t.co/IxtA728eja butle pa dovolj enostavna.</w:t>
      </w:r>
    </w:p>
    <w:p>
      <w:r>
        <w:rPr>
          <w:b/>
          <w:u w:val="single"/>
        </w:rPr>
        <w:t>718427</w:t>
      </w:r>
    </w:p>
    <w:p>
      <w:r>
        <w:t>@marinmedak Ravno vceraj 3 mrtvi in 6 poskodovanih v laguni zaradi trcenja colna in gliserja itd.</w:t>
      </w:r>
    </w:p>
    <w:p>
      <w:r>
        <w:rPr>
          <w:b/>
          <w:u w:val="single"/>
        </w:rPr>
        <w:t>718428</w:t>
      </w:r>
    </w:p>
    <w:p>
      <w:r>
        <w:t>@hrastelj Pri tolikem orožju pri vas še ptiči ne upajo čez mejo, ta pravi domobranci!!! Bravo.</w:t>
      </w:r>
    </w:p>
    <w:p>
      <w:r>
        <w:rPr>
          <w:b/>
          <w:u w:val="single"/>
        </w:rPr>
        <w:t>718429</w:t>
      </w:r>
    </w:p>
    <w:p>
      <w:r>
        <w:t>@damc13 Enega takega sem jaz zadnjič srečala na prehodu v Župančičevi jami. Očitno epidemija golobov pešakov razsaja.</w:t>
      </w:r>
    </w:p>
    <w:p>
      <w:r>
        <w:rPr>
          <w:b/>
          <w:u w:val="single"/>
        </w:rPr>
        <w:t>718430</w:t>
      </w:r>
    </w:p>
    <w:p>
      <w:r>
        <w:t>Melania je na strani otrok: Opogumili so me otroci, ki skušajo pripeljati do sprememb</w:t>
        <w:br/>
        <w:t>https://t.co/LSPcQ3yI9X https://t.co/BIOsKkVJOs</w:t>
      </w:r>
    </w:p>
    <w:p>
      <w:r>
        <w:rPr>
          <w:b/>
          <w:u w:val="single"/>
        </w:rPr>
        <w:t>718431</w:t>
      </w:r>
    </w:p>
    <w:p>
      <w:r>
        <w:t>@AlojzKovsca Podpiramo g. Jožeta Možina in ne bomo dovolili da300 bedakov dirigira RTV</w:t>
      </w:r>
    </w:p>
    <w:p>
      <w:r>
        <w:rPr>
          <w:b/>
          <w:u w:val="single"/>
        </w:rPr>
        <w:t>718432</w:t>
      </w:r>
    </w:p>
    <w:p>
      <w:r>
        <w:t>@had @tamara80s Potem policaji tudi ne bi smeli nič, če sam prizadeti obračuna s stalkerco/stalkerjem, ki jo/ga ogroža.</w:t>
      </w:r>
    </w:p>
    <w:p>
      <w:r>
        <w:rPr>
          <w:b/>
          <w:u w:val="single"/>
        </w:rPr>
        <w:t>718433</w:t>
      </w:r>
    </w:p>
    <w:p>
      <w:r>
        <w:t>@Mordacitas Pozabila si dodati dnevne obroke:</w:t>
        <w:br/>
        <w:t>Zajtrk: sataraš</w:t>
        <w:br/>
        <w:t>Kosilo: paprikaš</w:t>
        <w:br/>
        <w:t>Večerja: golaž</w:t>
      </w:r>
    </w:p>
    <w:p>
      <w:r>
        <w:rPr>
          <w:b/>
          <w:u w:val="single"/>
        </w:rPr>
        <w:t>718434</w:t>
      </w:r>
    </w:p>
    <w:p>
      <w:r>
        <w:t>Pecivo z jabolki in ajdovo kašo. Fantastično. #brezmoke @ Stari Trg Pri Lozu, Bohinj, Slovenia https://t.co/MNzoZFnfEO</w:t>
      </w:r>
    </w:p>
    <w:p>
      <w:r>
        <w:rPr>
          <w:b/>
          <w:u w:val="single"/>
        </w:rPr>
        <w:t>718435</w:t>
      </w:r>
    </w:p>
    <w:p>
      <w:r>
        <w:t>Šarčevo gostobesedno recikliranje občih mest je kot improvizacija nepripravljenega študenta na izpitu. Pahorizmi so vsaj odiozni.</w:t>
      </w:r>
    </w:p>
    <w:p>
      <w:r>
        <w:rPr>
          <w:b/>
          <w:u w:val="single"/>
        </w:rPr>
        <w:t>718436</w:t>
      </w:r>
    </w:p>
    <w:p>
      <w:r>
        <w:t>@FerdinandPusnik @sarecmarjan po videnem imajo za novo zelezo v ognju..mariborskega zupana</w:t>
      </w:r>
    </w:p>
    <w:p>
      <w:r>
        <w:rPr>
          <w:b/>
          <w:u w:val="single"/>
        </w:rPr>
        <w:t>718437</w:t>
      </w:r>
    </w:p>
    <w:p>
      <w:r>
        <w:t>Se že perejo orožarski miljoni. In to pred očmi vseh in v posmeh vsem. Je samo majhen del tistega, za kar je nekaj tudi ugasnilo.</w:t>
      </w:r>
    </w:p>
    <w:p>
      <w:r>
        <w:rPr>
          <w:b/>
          <w:u w:val="single"/>
        </w:rPr>
        <w:t>718438</w:t>
      </w:r>
    </w:p>
    <w:p>
      <w:r>
        <w:t>@exKleMenCicka @StendlerBostjan Vodikova bombex bi morda rešila gnusno problematiko...</w:t>
      </w:r>
    </w:p>
    <w:p>
      <w:r>
        <w:rPr>
          <w:b/>
          <w:u w:val="single"/>
        </w:rPr>
        <w:t>718439</w:t>
      </w:r>
    </w:p>
    <w:p>
      <w:r>
        <w:t>@TomazLisec Ti mediji nočejo razumeti, da je to grda manipulacija z javnostjo.</w:t>
      </w:r>
    </w:p>
    <w:p>
      <w:r>
        <w:rPr>
          <w:b/>
          <w:u w:val="single"/>
        </w:rPr>
        <w:t>718440</w:t>
      </w:r>
    </w:p>
    <w:p>
      <w:r>
        <w:t>Migranti, Šiptarji, samo Slovenci ne, kdor to voli naj c..... https://t.co/SvN8GOkelF</w:t>
      </w:r>
    </w:p>
    <w:p>
      <w:r>
        <w:rPr>
          <w:b/>
          <w:u w:val="single"/>
        </w:rPr>
        <w:t>718441</w:t>
      </w:r>
    </w:p>
    <w:p>
      <w:r>
        <w:t>S svojim kurcem se širijo in osvajajo tuj teritorij. https://t.co/3V68QdSv4W</w:t>
      </w:r>
    </w:p>
    <w:p>
      <w:r>
        <w:rPr>
          <w:b/>
          <w:u w:val="single"/>
        </w:rPr>
        <w:t>718442</w:t>
      </w:r>
    </w:p>
    <w:p>
      <w:r>
        <w:t>Popolna zapora ceste med Godovičem in Spodnjo Idrijo: NUJNO ZAVAROVANJE https://t.co/pIbAsvsQ5p</w:t>
      </w:r>
    </w:p>
    <w:p>
      <w:r>
        <w:rPr>
          <w:b/>
          <w:u w:val="single"/>
        </w:rPr>
        <w:t>718443</w:t>
      </w:r>
    </w:p>
    <w:p>
      <w:r>
        <w:t>@Nova24TV Kaj kaže drugi del obraza, lica? Zlo,krvavi komunizem, poniževanje, krimianal, kraja,laži, pranje?</w:t>
      </w:r>
    </w:p>
    <w:p>
      <w:r>
        <w:rPr>
          <w:b/>
          <w:u w:val="single"/>
        </w:rPr>
        <w:t>718444</w:t>
      </w:r>
    </w:p>
    <w:p>
      <w:r>
        <w:t>@_Inja_ tomorrowland je vsako leto drazji, pojdi cimprej dokler si se mlada.</w:t>
      </w:r>
    </w:p>
    <w:p>
      <w:r>
        <w:rPr>
          <w:b/>
          <w:u w:val="single"/>
        </w:rPr>
        <w:t>718445</w:t>
      </w:r>
    </w:p>
    <w:p>
      <w:r>
        <w:t>@cikibucka @FrenkMate @JJansaSDS @MatejTonin @NovaSlovenija Zaradi takih se volijo komunisti!</w:t>
      </w:r>
    </w:p>
    <w:p>
      <w:r>
        <w:rPr>
          <w:b/>
          <w:u w:val="single"/>
        </w:rPr>
        <w:t>718446</w:t>
      </w:r>
    </w:p>
    <w:p>
      <w:r>
        <w:t>Pertinač in Požar, od včeraj naprej bosta VV Faktor hvalila samo še vidva! Lastna hvala se pa ve, kje se vala!</w:t>
      </w:r>
    </w:p>
    <w:p>
      <w:r>
        <w:rPr>
          <w:b/>
          <w:u w:val="single"/>
        </w:rPr>
        <w:t>718447</w:t>
      </w:r>
    </w:p>
    <w:p>
      <w:r>
        <w:t>@zelenilka Sej so res lepo poštimal. Predvsem so skinil promet. Pa najs je. Manjka samo kak drevo za sence.</w:t>
      </w:r>
    </w:p>
    <w:p>
      <w:r>
        <w:rPr>
          <w:b/>
          <w:u w:val="single"/>
        </w:rPr>
        <w:t>718448</w:t>
      </w:r>
    </w:p>
    <w:p>
      <w:r>
        <w:t>@petrasovdat Edino Pahor je postal na predstavitvi na NOVA TV zelo bojevit. Ko  je  občutiš, da se mu približuje konec, je postal agresiven.</w:t>
      </w:r>
    </w:p>
    <w:p>
      <w:r>
        <w:rPr>
          <w:b/>
          <w:u w:val="single"/>
        </w:rPr>
        <w:t>718449</w:t>
      </w:r>
    </w:p>
    <w:p>
      <w:r>
        <w:t>@sebastiankurz @JJansaSDS To pomeni žica na meji med AUT-SLO.  Bravo komunisti, dosegli boste svoje...</w:t>
        <w:br/>
        <w:t>#balkanzardece</w:t>
      </w:r>
    </w:p>
    <w:p>
      <w:r>
        <w:rPr>
          <w:b/>
          <w:u w:val="single"/>
        </w:rPr>
        <w:t>718450</w:t>
      </w:r>
    </w:p>
    <w:p>
      <w:r>
        <w:t>Slo je v primežu krvavih komunistov, v preobleki sd in rdečih kravat:kriminal,pranje,laži,kraja,poniževanje,delitev državljanov in l in 2!</w:t>
      </w:r>
    </w:p>
    <w:p>
      <w:r>
        <w:rPr>
          <w:b/>
          <w:u w:val="single"/>
        </w:rPr>
        <w:t>718451</w:t>
      </w:r>
    </w:p>
    <w:p>
      <w:r>
        <w:t>Stromajer-človeški izloček-ko je bil ta šmrkavec v jajcih je PLO izvajala terorizem na ladji Acile-Lauro https://t.co/u47PqdqOQQ</w:t>
      </w:r>
    </w:p>
    <w:p>
      <w:r>
        <w:rPr>
          <w:b/>
          <w:u w:val="single"/>
        </w:rPr>
        <w:t>718452</w:t>
      </w:r>
    </w:p>
    <w:p>
      <w:r>
        <w:t>"nekoristne ljudi je potrebno odstraniti"</w:t>
        <w:br/>
        <w:t>ne, ne gre (zgolj) za nacistično Nemčijo, gre za Evropo 21. stoletja https://t.co/uzViWKhEyv</w:t>
      </w:r>
    </w:p>
    <w:p>
      <w:r>
        <w:rPr>
          <w:b/>
          <w:u w:val="single"/>
        </w:rPr>
        <w:t>718453</w:t>
      </w:r>
    </w:p>
    <w:p>
      <w:r>
        <w:t>@Bodem43 Pa Danica, ova ritlava Prekmarka. Če bi ova bla na wetterprognoze, te bi ziher blo vse črno belo. Zategadelj, Mura!! :))</w:t>
      </w:r>
    </w:p>
    <w:p>
      <w:r>
        <w:rPr>
          <w:b/>
          <w:u w:val="single"/>
        </w:rPr>
        <w:t>718454</w:t>
      </w:r>
    </w:p>
    <w:p>
      <w:r>
        <w:t>@monster189 @termie1 Pomoje ni to to. Nesreca je vnesena na spin 8.40, tista pizdarija je bla pa ob 7.30</w:t>
      </w:r>
    </w:p>
    <w:p>
      <w:r>
        <w:rPr>
          <w:b/>
          <w:u w:val="single"/>
        </w:rPr>
        <w:t>718455</w:t>
      </w:r>
    </w:p>
    <w:p>
      <w:r>
        <w:t>@lenci53  Mah, sploh se noben ne ukvarja s tem! Žvijo pač, kot nezaplankani ljudje! Simpl!</w:t>
      </w:r>
    </w:p>
    <w:p>
      <w:r>
        <w:rPr>
          <w:b/>
          <w:u w:val="single"/>
        </w:rPr>
        <w:t>718456</w:t>
      </w:r>
    </w:p>
    <w:p>
      <w:r>
        <w:t>@Mojca84655391 ...na kolibare narezana popečena hrenovka...jagoda na vrh torte pa bo na koščke narezana panceta.... #Rok_kuha</w:t>
      </w:r>
    </w:p>
    <w:p>
      <w:r>
        <w:rPr>
          <w:b/>
          <w:u w:val="single"/>
        </w:rPr>
        <w:t>718457</w:t>
      </w:r>
    </w:p>
    <w:p>
      <w:r>
        <w:t>Ne razumem, kako da se sistem na zgane, ko se oglasita dr. Marko Noč in dr. Blaž Mrevlje.</w:t>
      </w:r>
    </w:p>
    <w:p>
      <w:r>
        <w:rPr>
          <w:b/>
          <w:u w:val="single"/>
        </w:rPr>
        <w:t>718458</w:t>
      </w:r>
    </w:p>
    <w:p>
      <w:r>
        <w:t>Ne vem zakaj, ampak vsakič, ko vidim nekoga na električnem skuterju, dobim neko čudno potrebo, da bi ga brcnil.</w:t>
      </w:r>
    </w:p>
    <w:p>
      <w:r>
        <w:rPr>
          <w:b/>
          <w:u w:val="single"/>
        </w:rPr>
        <w:t>718459</w:t>
      </w:r>
    </w:p>
    <w:p>
      <w:r>
        <w:t>@AnkaLesar Nekatere sčasoma. (Ene hitreje, ene nikoli) postanejo čisto simpa.</w:t>
        <w:br/>
        <w:br/>
        <w:t>Pa sem drugače čisto pasji.</w:t>
      </w:r>
    </w:p>
    <w:p>
      <w:r>
        <w:rPr>
          <w:b/>
          <w:u w:val="single"/>
        </w:rPr>
        <w:t>718460</w:t>
      </w:r>
    </w:p>
    <w:p>
      <w:r>
        <w:t>@freeeky za tile dve pa vem. samo sta mi malo izven poti. pa nimajo vedno na zalogi.</w:t>
      </w:r>
    </w:p>
    <w:p>
      <w:r>
        <w:rPr>
          <w:b/>
          <w:u w:val="single"/>
        </w:rPr>
        <w:t>718461</w:t>
      </w:r>
    </w:p>
    <w:p>
      <w:r>
        <w:t>@u2boy2005 @vrhovno @Mpravosodje Moj klient ni “čudežno” zbolel, ampak si je zlomil nogo.</w:t>
      </w:r>
    </w:p>
    <w:p>
      <w:r>
        <w:rPr>
          <w:b/>
          <w:u w:val="single"/>
        </w:rPr>
        <w:t>718462</w:t>
      </w:r>
    </w:p>
    <w:p>
      <w:r>
        <w:t>@crico111 krasno paše ata na copata</w:t>
        <w:br/>
        <w:t>da ne rečem še lopata in kravata</w:t>
        <w:br/>
        <w:t>rima čričotu od prve rata</w:t>
        <w:br/>
        <w:t>kot prešerna bi imel za brata</w:t>
        <w:br/>
        <w:t>:-))))</w:t>
      </w:r>
    </w:p>
    <w:p>
      <w:r>
        <w:rPr>
          <w:b/>
          <w:u w:val="single"/>
        </w:rPr>
        <w:t>718463</w:t>
      </w:r>
    </w:p>
    <w:p>
      <w:r>
        <w:t>@FerdinandPusnik @Zvezaborcev_NOB @URS_ZR Milijoni,ki jih letno prejme fašistična rkc,naj se nakažejo UKC.</w:t>
      </w:r>
    </w:p>
    <w:p>
      <w:r>
        <w:rPr>
          <w:b/>
          <w:u w:val="single"/>
        </w:rPr>
        <w:t>718464</w:t>
      </w:r>
    </w:p>
    <w:p>
      <w:r>
        <w:t>@JernejaJF fak kok si pa naplatila???ja jebela vsem sem zrihtala unga mojga a ga še teb???</w:t>
      </w:r>
    </w:p>
    <w:p>
      <w:r>
        <w:rPr>
          <w:b/>
          <w:u w:val="single"/>
        </w:rPr>
        <w:t>718465</w:t>
      </w:r>
    </w:p>
    <w:p>
      <w:r>
        <w:t>Kam je izginila generalmajorka? https://t.co/ggR1QSBPy1, kam pa grejo generali v bunker.</w:t>
      </w:r>
    </w:p>
    <w:p>
      <w:r>
        <w:rPr>
          <w:b/>
          <w:u w:val="single"/>
        </w:rPr>
        <w:t>718466</w:t>
      </w:r>
    </w:p>
    <w:p>
      <w:r>
        <w:t>@lukavalas @petrasovdat Kaj? Rabim avto! Da grem v nedeljo popoldan lahko v trgovino do kozolca!!! #hopin#dela#samo#do#treh</w:t>
      </w:r>
    </w:p>
    <w:p>
      <w:r>
        <w:rPr>
          <w:b/>
          <w:u w:val="single"/>
        </w:rPr>
        <w:t>718467</w:t>
      </w:r>
    </w:p>
    <w:p>
      <w:r>
        <w:t>Gasilec: Še noben požar, ki sem ga gasil, ni tako lepo dišal. Zagorelo 40.000 sodov whiskeya #JimBeam</w:t>
      </w:r>
    </w:p>
    <w:p>
      <w:r>
        <w:rPr>
          <w:b/>
          <w:u w:val="single"/>
        </w:rPr>
        <w:t>718468</w:t>
      </w:r>
    </w:p>
    <w:p>
      <w:r>
        <w:t>@LottaS10 Integracija enostavno ni možna -dejstva to potrjujejo. Gre za preveč različne "kulture"</w:t>
      </w:r>
    </w:p>
    <w:p>
      <w:r>
        <w:rPr>
          <w:b/>
          <w:u w:val="single"/>
        </w:rPr>
        <w:t>718469</w:t>
      </w:r>
    </w:p>
    <w:p>
      <w:r>
        <w:t>Traparija... Kanada ima na prebivalca več orožja kot Amerika pa se ne streljajo. Izvorni greh gre iskati drugje... https://t.co/3bcVkNBK0Z</w:t>
      </w:r>
    </w:p>
    <w:p>
      <w:r>
        <w:rPr>
          <w:b/>
          <w:u w:val="single"/>
        </w:rPr>
        <w:t>718470</w:t>
      </w:r>
    </w:p>
    <w:p>
      <w:r>
        <w:t>#Diski - SSD v spletni trgovini #MEGABITE - računalniki in računalniška oprema. Brezplačna in hitra dostava. https://t.co/juZPjL4kO3</w:t>
      </w:r>
    </w:p>
    <w:p>
      <w:r>
        <w:rPr>
          <w:b/>
          <w:u w:val="single"/>
        </w:rPr>
        <w:t>718471</w:t>
      </w:r>
    </w:p>
    <w:p>
      <w:r>
        <w:t>Tko pac je ...ce nisi dober v soli, si vodljiv in poslusen in zrel za v politiko https://t.co/bJZKogZW1H</w:t>
      </w:r>
    </w:p>
    <w:p>
      <w:r>
        <w:rPr>
          <w:b/>
          <w:u w:val="single"/>
        </w:rPr>
        <w:t>718472</w:t>
      </w:r>
    </w:p>
    <w:p>
      <w:r>
        <w:t>@ZigaTurk Otroška Greta klimatskega aktivizma očitno močno razburja starejše moške Grete neoliberalizma (@Libertarec). 😏</w:t>
      </w:r>
    </w:p>
    <w:p>
      <w:r>
        <w:rPr>
          <w:b/>
          <w:u w:val="single"/>
        </w:rPr>
        <w:t>718473</w:t>
      </w:r>
    </w:p>
    <w:p>
      <w:r>
        <w:t>TOP 10 dražb: cayenne za 5 jurjev, stanovanja v Kopru, Celju in Vrhniki, hiše v Ljubljani in Izoli  https://t.co/0XDkuxgfad</w:t>
      </w:r>
    </w:p>
    <w:p>
      <w:r>
        <w:rPr>
          <w:b/>
          <w:u w:val="single"/>
        </w:rPr>
        <w:t>718474</w:t>
      </w:r>
    </w:p>
    <w:p>
      <w:r>
        <w:t>Slovenija potrdila predlog vlade, odstrelili bodo 200 medvedov in 11 volkov https://t.co/JkrBz0kgdk</w:t>
      </w:r>
    </w:p>
    <w:p>
      <w:r>
        <w:rPr>
          <w:b/>
          <w:u w:val="single"/>
        </w:rPr>
        <w:t>718475</w:t>
      </w:r>
    </w:p>
    <w:p>
      <w:r>
        <w:t>Poslanci različnih političnih opcij so zahtevali, da nemška vlada ne ustreže željam Ankare. https://t.co/baCyYQWk5a</w:t>
      </w:r>
    </w:p>
    <w:p>
      <w:r>
        <w:rPr>
          <w:b/>
          <w:u w:val="single"/>
        </w:rPr>
        <w:t>718476</w:t>
      </w:r>
    </w:p>
    <w:p>
      <w:r>
        <w:t>@Matej_Klaric In taksnih brez kompasa je se kar veliko,ki grejejo poslanske stolcke. Zal 🤔</w:t>
      </w:r>
    </w:p>
    <w:p>
      <w:r>
        <w:rPr>
          <w:b/>
          <w:u w:val="single"/>
        </w:rPr>
        <w:t>718477</w:t>
      </w:r>
    </w:p>
    <w:p>
      <w:r>
        <w:t>Drsi v popoln kaos, slovenska vlada namesto znižanja DDV raje deli bonbončke svoji volilni bazi + kometar uredništva.</w:t>
      </w:r>
    </w:p>
    <w:p>
      <w:r>
        <w:rPr>
          <w:b/>
          <w:u w:val="single"/>
        </w:rPr>
        <w:t>718478</w:t>
      </w:r>
    </w:p>
    <w:p>
      <w:r>
        <w:t>@SpelaNovak @YanchMb Govorim o psih, ko koljejo druge pse. Ti lastniki dobro vedo koliko poklanih (ubitih) psov imata onadva že ma vesti.</w:t>
      </w:r>
    </w:p>
    <w:p>
      <w:r>
        <w:rPr>
          <w:b/>
          <w:u w:val="single"/>
        </w:rPr>
        <w:t>718479</w:t>
      </w:r>
    </w:p>
    <w:p>
      <w:r>
        <w:t>@TheCmok Čaki malo, nea morem zdaj rime na porto iskat ... #zmatrana beri opita ... 3 runde sem plačala v smehu</w:t>
      </w:r>
    </w:p>
    <w:p>
      <w:r>
        <w:rPr>
          <w:b/>
          <w:u w:val="single"/>
        </w:rPr>
        <w:t>718480</w:t>
      </w:r>
    </w:p>
    <w:p>
      <w:r>
        <w:t>Komentar ni potreben, se ti ne zdi @EPameten .....upam, da ti tokrat kapne?</w:t>
        <w:br/>
        <w:t>https://t.co/mDQ9T4GBhV via @Nova24TV</w:t>
      </w:r>
    </w:p>
    <w:p>
      <w:r>
        <w:rPr>
          <w:b/>
          <w:u w:val="single"/>
        </w:rPr>
        <w:t>718481</w:t>
      </w:r>
    </w:p>
    <w:p>
      <w:r>
        <w:t>Gorišnica-Moškanjci:V ekipi rokometašev kar nekaj povratnikov https://t.co/El4mmKsMDK</w:t>
      </w:r>
    </w:p>
    <w:p>
      <w:r>
        <w:rPr>
          <w:b/>
          <w:u w:val="single"/>
        </w:rPr>
        <w:t>718482</w:t>
      </w:r>
    </w:p>
    <w:p>
      <w:r>
        <w:t>Ali naj majski, nadpovprečno visok račun za elektriko pripišem globalnemu segrevanju in ga pošljem kar Lučki in AlGoru?</w:t>
      </w:r>
    </w:p>
    <w:p>
      <w:r>
        <w:rPr>
          <w:b/>
          <w:u w:val="single"/>
        </w:rPr>
        <w:t>718483</w:t>
      </w:r>
    </w:p>
    <w:p>
      <w:r>
        <w:t>@krtmen problem je, da nove stranke nastajajo enako hitro, kot jih on uničuje</w:t>
      </w:r>
    </w:p>
    <w:p>
      <w:r>
        <w:rPr>
          <w:b/>
          <w:u w:val="single"/>
        </w:rPr>
        <w:t>718484</w:t>
      </w:r>
    </w:p>
    <w:p>
      <w:r>
        <w:t>Prav je, da se Cerarju ponudi še en mandat in stem, možnost, da kar mu ni uspelo uničiti v 1. ima možnost, da v2. dokonča uničenje.</w:t>
      </w:r>
    </w:p>
    <w:p>
      <w:r>
        <w:rPr>
          <w:b/>
          <w:u w:val="single"/>
        </w:rPr>
        <w:t>718485</w:t>
      </w:r>
    </w:p>
    <w:p>
      <w:r>
        <w:t>Sobotno vodstvo po razstavi Vlaste Zorko z umetnostno zgodovinarko Marjeto Ciglenečki.</w:t>
      </w:r>
    </w:p>
    <w:p>
      <w:r>
        <w:rPr>
          <w:b/>
          <w:u w:val="single"/>
        </w:rPr>
        <w:t>718486</w:t>
      </w:r>
    </w:p>
    <w:p>
      <w:r>
        <w:t>Jebemti zamudo #LPP. Koji kur*c mate tiste jeb*ne table, če že 10 min piše, da trola pride čez 10min? Po voznem redu je bus šel 5 min nazaj.</w:t>
      </w:r>
    </w:p>
    <w:p>
      <w:r>
        <w:rPr>
          <w:b/>
          <w:u w:val="single"/>
        </w:rPr>
        <w:t>718487</w:t>
      </w:r>
    </w:p>
    <w:p>
      <w:r>
        <w:t>@lukavalas Nič jokcat. Pokora mora bit. Kaj pa omenjaš njegovo ime po nemarnem :P</w:t>
      </w:r>
    </w:p>
    <w:p>
      <w:r>
        <w:rPr>
          <w:b/>
          <w:u w:val="single"/>
        </w:rPr>
        <w:t>718488</w:t>
      </w:r>
    </w:p>
    <w:p>
      <w:r>
        <w:t>@borisvasev @llisjak @Delo A za take gluposti novinarji dobijo plačo......🤷‍♂️</w:t>
      </w:r>
    </w:p>
    <w:p>
      <w:r>
        <w:rPr>
          <w:b/>
          <w:u w:val="single"/>
        </w:rPr>
        <w:t>718489</w:t>
      </w:r>
    </w:p>
    <w:p>
      <w:r>
        <w:t>Desnicarji bodo zdaj: Nezaslisano, da se cesta imenuje po diktatorju!!! #Maribor #Mariborshooting</w:t>
      </w:r>
    </w:p>
    <w:p>
      <w:r>
        <w:rPr>
          <w:b/>
          <w:u w:val="single"/>
        </w:rPr>
        <w:t>718490</w:t>
      </w:r>
    </w:p>
    <w:p>
      <w:r>
        <w:t>@24ur_com  ljudje so cakali od petih na dezju potem pa butast voditelj sesuje sprejem. Ze v Turciji neprofesionalno, tole danes pa...</w:t>
      </w:r>
    </w:p>
    <w:p>
      <w:r>
        <w:rPr>
          <w:b/>
          <w:u w:val="single"/>
        </w:rPr>
        <w:t>718491</w:t>
      </w:r>
    </w:p>
    <w:p>
      <w:r>
        <w:t>@DomenTheBosanc Katastrofaaaa, kje je Min za kmetijstvo, kako ze, inspekcija ipd 👎🤮☠️</w:t>
      </w:r>
    </w:p>
    <w:p>
      <w:r>
        <w:rPr>
          <w:b/>
          <w:u w:val="single"/>
        </w:rPr>
        <w:t>718492</w:t>
      </w:r>
    </w:p>
    <w:p>
      <w:r>
        <w:t>FU karma... Pol leta čakam na koncert, pol pa te rota virus sfuka... Spusti do sobote, al pa pridi nazaj v nedeljo... Dil?</w:t>
      </w:r>
    </w:p>
    <w:p>
      <w:r>
        <w:rPr>
          <w:b/>
          <w:u w:val="single"/>
        </w:rPr>
        <w:t>718493</w:t>
      </w:r>
    </w:p>
    <w:p>
      <w:r>
        <w:t>Tatvine koles, prometne nesreče, vlomi, zasegi prepovedanih drog in še kaj na območju PP Domžale https://t.co/son2pQs75p via @portal_os</w:t>
      </w:r>
    </w:p>
    <w:p>
      <w:r>
        <w:rPr>
          <w:b/>
          <w:u w:val="single"/>
        </w:rPr>
        <w:t>718494</w:t>
      </w:r>
    </w:p>
    <w:p>
      <w:r>
        <w:t>@MzeeMbaya @bolfenk1 Mene take propagandne pravljice ne premaknejo..</w:t>
        <w:br/>
        <w:t>Slovenci so ovčice ki vstrajno iščejo pastirja.</w:t>
      </w:r>
    </w:p>
    <w:p>
      <w:r>
        <w:rPr>
          <w:b/>
          <w:u w:val="single"/>
        </w:rPr>
        <w:t>718495</w:t>
      </w:r>
    </w:p>
    <w:p>
      <w:r>
        <w:t>same ograje in kabli so po sloveniki,vklopiš radio in vrtijo hite od začetka pa to kar naprej od osnovne šole.naj ga dobijo?</w:t>
      </w:r>
    </w:p>
    <w:p>
      <w:r>
        <w:rPr>
          <w:b/>
          <w:u w:val="single"/>
        </w:rPr>
        <w:t>718496</w:t>
      </w:r>
    </w:p>
    <w:p>
      <w:r>
        <w:t>Tako to deluje v pravni državi. V naših krajih bi pek pljunil v torto ali našel kakšna pokvarjena jajca. https://t.co/R7PoNZR0GV</w:t>
      </w:r>
    </w:p>
    <w:p>
      <w:r>
        <w:rPr>
          <w:b/>
          <w:u w:val="single"/>
        </w:rPr>
        <w:t>718497</w:t>
      </w:r>
    </w:p>
    <w:p>
      <w:r>
        <w:t>Nocoj ob 18.00 v TKS kantavtor Jani Kovačič in pisatelj Dušan Jelinčič</w:t>
        <w:br/>
        <w:t>Jani Kovačič - Delam Kot Zamorc https://t.co/8FMBjWPjal via @YouTube</w:t>
      </w:r>
    </w:p>
    <w:p>
      <w:r>
        <w:rPr>
          <w:b/>
          <w:u w:val="single"/>
        </w:rPr>
        <w:t>718498</w:t>
      </w:r>
    </w:p>
    <w:p>
      <w:r>
        <w:t>@stanka_d @ZaresGregor Tipa že dolgo tolče SDSovska paranoja. Ker si noče priznati, da spada k njim, tvega še hujše poškodbe.</w:t>
      </w:r>
    </w:p>
    <w:p>
      <w:r>
        <w:rPr>
          <w:b/>
          <w:u w:val="single"/>
        </w:rPr>
        <w:t>718499</w:t>
      </w:r>
    </w:p>
    <w:p>
      <w:r>
        <w:t>Rdeči vladajo. Zelena je nova rdeča. Ampak Janković danes veselo vgrajuje cevi z drekom na vodovarstveno območje. 🤔</w:t>
      </w:r>
    </w:p>
    <w:p>
      <w:r>
        <w:rPr>
          <w:b/>
          <w:u w:val="single"/>
        </w:rPr>
        <w:t>718500</w:t>
      </w:r>
    </w:p>
    <w:p>
      <w:r>
        <w:t>@varnostprometa Vi pa prosim preverite pri pristojnih če so kolesarske poti urejene? Če so ceste (občinske, regionalne) ob robovih spucane?</w:t>
      </w:r>
    </w:p>
    <w:p>
      <w:r>
        <w:rPr>
          <w:b/>
          <w:u w:val="single"/>
        </w:rPr>
        <w:t>718501</w:t>
      </w:r>
    </w:p>
    <w:p>
      <w:r>
        <w:t>@damc13 Ko pa vprasas po krivulji navora in moci dobis pa "dejte kr poguglat, bo najhitreje".</w:t>
      </w:r>
    </w:p>
    <w:p>
      <w:r>
        <w:rPr>
          <w:b/>
          <w:u w:val="single"/>
        </w:rPr>
        <w:t>718502</w:t>
      </w:r>
    </w:p>
    <w:p>
      <w:r>
        <w:t>Sneak peek prve avdicijske oddaje #gostilna http://t.co/MrSb3sFtum več nocoj ob 20h na POP TV</w:t>
      </w:r>
    </w:p>
    <w:p>
      <w:r>
        <w:rPr>
          <w:b/>
          <w:u w:val="single"/>
        </w:rPr>
        <w:t>718503</w:t>
      </w:r>
    </w:p>
    <w:p>
      <w:r>
        <w:t>@peterjancic Oni svoj prostor še naprej ponujajo propadlim projektom. Da jim tako pomagajo do novih možnosti.</w:t>
      </w:r>
    </w:p>
    <w:p>
      <w:r>
        <w:rPr>
          <w:b/>
          <w:u w:val="single"/>
        </w:rPr>
        <w:t>718504</w:t>
      </w:r>
    </w:p>
    <w:p>
      <w:r>
        <w:t>@mojcaskrinjar Prometna nesreca na severni ljubljanski obvoznici med izvozom Lj - Siska in Lj - Koseze.</w:t>
      </w:r>
    </w:p>
    <w:p>
      <w:r>
        <w:rPr>
          <w:b/>
          <w:u w:val="single"/>
        </w:rPr>
        <w:t>718505</w:t>
      </w:r>
    </w:p>
    <w:p>
      <w:r>
        <w:t>Kako tipično. Mirski pes iz potoka najprej poje babico. Jeb* scenaristu res primanjkuje izvirnih idej! Še Rdečo kapico je kopiral!!!!!</w:t>
      </w:r>
    </w:p>
    <w:p>
      <w:r>
        <w:rPr>
          <w:b/>
          <w:u w:val="single"/>
        </w:rPr>
        <w:t>718506</w:t>
      </w:r>
    </w:p>
    <w:p>
      <w:r>
        <w:t>@majchi8 Zelo redko, ker imamo super varuško, ki je z njim skoraj od rojstva. Tokrat ima izpite, otrok pa bolan. :(</w:t>
      </w:r>
    </w:p>
    <w:p>
      <w:r>
        <w:rPr>
          <w:b/>
          <w:u w:val="single"/>
        </w:rPr>
        <w:t>718507</w:t>
      </w:r>
    </w:p>
    <w:p>
      <w:r>
        <w:t>@FrancBreznikSDS @SpletnaMladina Ne bo šlo. Opornice je treba na nekaj opreti. V vakuumu to ni mogoče.</w:t>
      </w:r>
    </w:p>
    <w:p>
      <w:r>
        <w:rPr>
          <w:b/>
          <w:u w:val="single"/>
        </w:rPr>
        <w:t>718508</w:t>
      </w:r>
    </w:p>
    <w:p>
      <w:r>
        <w:t>Najboljše pustne maske čakajo najhitrejše.</w:t>
        <w:br/>
        <w:br/>
        <w:t>Omejena količina super pustnih mask za ženske, moške, otroke in... https://t.co/VfHvB59t83</w:t>
      </w:r>
    </w:p>
    <w:p>
      <w:r>
        <w:rPr>
          <w:b/>
          <w:u w:val="single"/>
        </w:rPr>
        <w:t>718509</w:t>
      </w:r>
    </w:p>
    <w:p>
      <w:r>
        <w:t>@Komanovmulc @JozeMozina Napiši mi še, kdo so tile rdeči rablji. Nisi zabit kot večina tu okoli. Res me zanima.</w:t>
      </w:r>
    </w:p>
    <w:p>
      <w:r>
        <w:rPr>
          <w:b/>
          <w:u w:val="single"/>
        </w:rPr>
        <w:t>718510</w:t>
      </w:r>
    </w:p>
    <w:p>
      <w:r>
        <w:t>Bild jih imenuje črna drhal... rtvslo jih imenuje protestniki https://t.co/yobUz1aJ63</w:t>
      </w:r>
    </w:p>
    <w:p>
      <w:r>
        <w:rPr>
          <w:b/>
          <w:u w:val="single"/>
        </w:rPr>
        <w:t>718511</w:t>
      </w:r>
    </w:p>
    <w:p>
      <w:r>
        <w:t>@BSkelaSavic Če je bil ZUJF uničujoč, zakaj sta potem še  2 vladi nadaljevali z ukrepi po tem zakonu?</w:t>
      </w:r>
    </w:p>
    <w:p>
      <w:r>
        <w:rPr>
          <w:b/>
          <w:u w:val="single"/>
        </w:rPr>
        <w:t>718512</w:t>
      </w:r>
    </w:p>
    <w:p>
      <w:r>
        <w:t>Nisem dobil nobenega dokumenta, da sem črnograditelj. Ob spremljanju medijev je bil prizadet. #maher</w:t>
      </w:r>
    </w:p>
    <w:p>
      <w:r>
        <w:rPr>
          <w:b/>
          <w:u w:val="single"/>
        </w:rPr>
        <w:t>718513</w:t>
      </w:r>
    </w:p>
    <w:p>
      <w:r>
        <w:t xml:space="preserve">Nategunska "zdravila" brez GSO! </w:t>
        <w:br/>
        <w:br/>
        <w:t>https://t.co/RfIcJGkERU</w:t>
        <w:br/>
        <w:br/>
        <w:t>Kam že to prijavim? Prišlo na službeni mail.</w:t>
      </w:r>
    </w:p>
    <w:p>
      <w:r>
        <w:rPr>
          <w:b/>
          <w:u w:val="single"/>
        </w:rPr>
        <w:t>718514</w:t>
      </w:r>
    </w:p>
    <w:p>
      <w:r>
        <w:t>@borisvoncina @freewiseguy @BCestnik Kaj pa ti komunjara veš, kar je dobro za kristijane.</w:t>
      </w:r>
    </w:p>
    <w:p>
      <w:r>
        <w:rPr>
          <w:b/>
          <w:u w:val="single"/>
        </w:rPr>
        <w:t>718515</w:t>
      </w:r>
    </w:p>
    <w:p>
      <w:r>
        <w:t>@MitjaIrsic Vsi tisti prebivalci nove države, ki se v pol leta niso pojavili na UE in uredili državljanstva, so spet nagrajeni!</w:t>
      </w:r>
    </w:p>
    <w:p>
      <w:r>
        <w:rPr>
          <w:b/>
          <w:u w:val="single"/>
        </w:rPr>
        <w:t>718516</w:t>
      </w:r>
    </w:p>
    <w:p>
      <w:r>
        <w:t>Poslušat basket po radiju je tko kt poslušat pornic po radiju. Ni isto. Al dobr v sili hudic muhe žre</w:t>
      </w:r>
    </w:p>
    <w:p>
      <w:r>
        <w:rPr>
          <w:b/>
          <w:u w:val="single"/>
        </w:rPr>
        <w:t>718517</w:t>
      </w:r>
    </w:p>
    <w:p>
      <w:r>
        <w:t>Oddaja 2tir:ga. firarka določi pravila in sankcije skladno s FDV ter KPS. RTV je znana po butastih tribunah ampak ta je triumf, za anale!</w:t>
      </w:r>
    </w:p>
    <w:p>
      <w:r>
        <w:rPr>
          <w:b/>
          <w:u w:val="single"/>
        </w:rPr>
        <w:t>718518</w:t>
      </w:r>
    </w:p>
    <w:p>
      <w:r>
        <w:t>@vinkovasle1 Komunajzarski nateg, do zadnje sekunde so vztrajali v srbogradu</w:t>
      </w:r>
    </w:p>
    <w:p>
      <w:r>
        <w:rPr>
          <w:b/>
          <w:u w:val="single"/>
        </w:rPr>
        <w:t>718519</w:t>
      </w:r>
    </w:p>
    <w:p>
      <w:r>
        <w:t>@drfilomena @Centrifuzija pomoje jih uči krompir sadit , z rižam je preveč dela</w:t>
      </w:r>
    </w:p>
    <w:p>
      <w:r>
        <w:rPr>
          <w:b/>
          <w:u w:val="single"/>
        </w:rPr>
        <w:t>718520</w:t>
      </w:r>
    </w:p>
    <w:p>
      <w:r>
        <w:t>V dobi digitalizacije #LekarnaLJ nimajo backup sistema v primeru odpovedi le tega. Rajši so zaprli vse lekarne po Lj. 🤦🏼‍♂️👍🏽</w:t>
      </w:r>
    </w:p>
    <w:p>
      <w:r>
        <w:rPr>
          <w:b/>
          <w:u w:val="single"/>
        </w:rPr>
        <w:t>718521</w:t>
      </w:r>
    </w:p>
    <w:p>
      <w:r>
        <w:t>@PetraKodra @magrateja @russhie Za pomladitev mogoce enega od retinolov, granactive je baje najboljsi.</w:t>
      </w:r>
    </w:p>
    <w:p>
      <w:r>
        <w:rPr>
          <w:b/>
          <w:u w:val="single"/>
        </w:rPr>
        <w:t>718522</w:t>
      </w:r>
    </w:p>
    <w:p>
      <w:r>
        <w:t>To so naši najboljši in zlati maturanti: objavljamo imena najboljših https://t.co/J7pw6XcOym</w:t>
      </w:r>
    </w:p>
    <w:p>
      <w:r>
        <w:rPr>
          <w:b/>
          <w:u w:val="single"/>
        </w:rPr>
        <w:t>718523</w:t>
      </w:r>
    </w:p>
    <w:p>
      <w:r>
        <w:t>Tudi grešnik Erlah kdaj zadane žebljico na glavico. Tokrat kar z macolo. Posebej zadnji stavek. https://t.co/XUM3WHSh4U</w:t>
      </w:r>
    </w:p>
    <w:p>
      <w:r>
        <w:rPr>
          <w:b/>
          <w:u w:val="single"/>
        </w:rPr>
        <w:t>718524</w:t>
      </w:r>
    </w:p>
    <w:p>
      <w:r>
        <w:t>@marko_alpner oba live albuma sta bolano dobra! tudi studijc je kul, ampak njih je treba live poslusat. :)</w:t>
      </w:r>
    </w:p>
    <w:p>
      <w:r>
        <w:rPr>
          <w:b/>
          <w:u w:val="single"/>
        </w:rPr>
        <w:t>718525</w:t>
      </w:r>
    </w:p>
    <w:p>
      <w:r>
        <w:t>#LetalisceTrst odpovedani leti @Ryanair za Rim in @lufthansa za Munchen. #javniprevoz @AEROPORTOTRS https://t.co/tdZstlESVM</w:t>
      </w:r>
    </w:p>
    <w:p>
      <w:r>
        <w:rPr>
          <w:b/>
          <w:u w:val="single"/>
        </w:rPr>
        <w:t>718526</w:t>
      </w:r>
    </w:p>
    <w:p>
      <w:r>
        <w:t>Ekskurzija za 1. letnik. Muzej krapinskega neandertalca @ Muzej Krapinskih neandertalaca https://t.co/M1C1uBQCQT</w:t>
      </w:r>
    </w:p>
    <w:p>
      <w:r>
        <w:rPr>
          <w:b/>
          <w:u w:val="single"/>
        </w:rPr>
        <w:t>718527</w:t>
      </w:r>
    </w:p>
    <w:p>
      <w:r>
        <w:t>@leaathenatabako WOW, hvale vredno, Kitajcki znajo, mi pa nov NUK gradimo in gradimo, kdaj ga bomo zgradili pa who knows</w:t>
      </w:r>
    </w:p>
    <w:p>
      <w:r>
        <w:rPr>
          <w:b/>
          <w:u w:val="single"/>
        </w:rPr>
        <w:t>718528</w:t>
      </w:r>
    </w:p>
    <w:p>
      <w:r>
        <w:t>@cesenj Podgani bi prišlo, če bi mu še lahko, če bi Serpentinšek imel govor na vrhu neuvrščenih!</w:t>
      </w:r>
    </w:p>
    <w:p>
      <w:r>
        <w:rPr>
          <w:b/>
          <w:u w:val="single"/>
        </w:rPr>
        <w:t>718529</w:t>
      </w:r>
    </w:p>
    <w:p>
      <w:r>
        <w:t>@BlogSlovenija Enostavno ne vidim potrebe po levičarjih.</w:t>
        <w:br/>
        <w:t>To je nepotrebna gnojna bula.</w:t>
        <w:br/>
        <w:t>Kot bi si nekdo želel imeti raka.</w:t>
      </w:r>
    </w:p>
    <w:p>
      <w:r>
        <w:rPr>
          <w:b/>
          <w:u w:val="single"/>
        </w:rPr>
        <w:t>718530</w:t>
      </w:r>
    </w:p>
    <w:p>
      <w:r>
        <w:t>To je SEKRET, ne pa @TVDnevnik   @RTV_Slovenija !</w:t>
        <w:br/>
        <w:t>Kej tako kmetavzarskega, pa že dolh ne!</w:t>
      </w:r>
    </w:p>
    <w:p>
      <w:r>
        <w:rPr>
          <w:b/>
          <w:u w:val="single"/>
        </w:rPr>
        <w:t>718531</w:t>
      </w:r>
    </w:p>
    <w:p>
      <w:r>
        <w:t>Imigrantska kriza, reportaža iz Bele Krajine - pekel, pekel, povsod je pekel</w:t>
        <w:br/>
        <w:t>https://t.co/hlP3tO4gGb https://t.co/ievjonPZOh</w:t>
      </w:r>
    </w:p>
    <w:p>
      <w:r>
        <w:rPr>
          <w:b/>
          <w:u w:val="single"/>
        </w:rPr>
        <w:t>718532</w:t>
      </w:r>
    </w:p>
    <w:p>
      <w:r>
        <w:t>@JernejStromajer @jelka_godec Če bi vi komunisti sploh razumeli besedilo, je sploh ne bi peli.</w:t>
      </w:r>
    </w:p>
    <w:p>
      <w:r>
        <w:rPr>
          <w:b/>
          <w:u w:val="single"/>
        </w:rPr>
        <w:t>718533</w:t>
      </w:r>
    </w:p>
    <w:p>
      <w:r>
        <w:t>@ErikaPlaninsec @Pacek Slabe navade se najhitreje rešiš, če jo nadomestiš z eno slabšo.</w:t>
      </w:r>
    </w:p>
    <w:p>
      <w:r>
        <w:rPr>
          <w:b/>
          <w:u w:val="single"/>
        </w:rPr>
        <w:t>718534</w:t>
      </w:r>
    </w:p>
    <w:p>
      <w:r>
        <w:t>@KatarinaDbr jaz bi sam še 40% popusta na novo beemvico, serijo 1, M sport različico, bele barve, s ta hudimi feltnami.</w:t>
      </w:r>
    </w:p>
    <w:p>
      <w:r>
        <w:rPr>
          <w:b/>
          <w:u w:val="single"/>
        </w:rPr>
        <w:t>718535</w:t>
      </w:r>
    </w:p>
    <w:p>
      <w:r>
        <w:t>@PreglArjan Poglej si reakcije ob kraji kolesa @MancaGRenko ... (A je kaj novic na to temo?)</w:t>
      </w:r>
    </w:p>
    <w:p>
      <w:r>
        <w:rPr>
          <w:b/>
          <w:u w:val="single"/>
        </w:rPr>
        <w:t>718536</w:t>
      </w:r>
    </w:p>
    <w:p>
      <w:r>
        <w:t>@meteoriterain @Kersterin12 Očitno bo vnukinja hitro spoznala, kakšne kurbe so lahko dedci.</w:t>
        <w:br/>
        <w:br/>
        <w:t>Pa pregovor: Žlahta, strgana plahta 🧐</w:t>
      </w:r>
    </w:p>
    <w:p>
      <w:r>
        <w:rPr>
          <w:b/>
          <w:u w:val="single"/>
        </w:rPr>
        <w:t>718537</w:t>
      </w:r>
    </w:p>
    <w:p>
      <w:r>
        <w:t>@MarjeticaM @LjudmilaNovak @RomanaTomc @MilanZver @Franc_Bogovic Mater ste popadljivi. Jasno da potem tak kandidat napreduje.</w:t>
      </w:r>
    </w:p>
    <w:p>
      <w:r>
        <w:rPr>
          <w:b/>
          <w:u w:val="single"/>
        </w:rPr>
        <w:t>718538</w:t>
      </w:r>
    </w:p>
    <w:p>
      <w:r>
        <w:t>nad anglo-ameriškimi bombardiranji se je pritoževal že adolf hitler https://t.co/a7Y1fQVv7G</w:t>
      </w:r>
    </w:p>
    <w:p>
      <w:r>
        <w:rPr>
          <w:b/>
          <w:u w:val="single"/>
        </w:rPr>
        <w:t>718539</w:t>
      </w:r>
    </w:p>
    <w:p>
      <w:r>
        <w:t>@meteoriterain Japajade. S pehotnim orožjem bomo bolj malo problemov rešili. S-400 rabimo 🤣</w:t>
      </w:r>
    </w:p>
    <w:p>
      <w:r>
        <w:rPr>
          <w:b/>
          <w:u w:val="single"/>
        </w:rPr>
        <w:t>718540</w:t>
      </w:r>
    </w:p>
    <w:p>
      <w:r>
        <w:t>@tomltoml đabe to delaš, ko bo zmanjkalo komunistom bodo spet prišli ukrast tebi, če jim ne boš dal prostovoljno pa #strel_v_hrbet</w:t>
      </w:r>
    </w:p>
    <w:p>
      <w:r>
        <w:rPr>
          <w:b/>
          <w:u w:val="single"/>
        </w:rPr>
        <w:t>718541</w:t>
      </w:r>
    </w:p>
    <w:p>
      <w:r>
        <w:t>@ZoranKofol @RTV_Slovenija Biatlon je sele v cetrtek. Te bom spomnil.  Pa še @z8_LJ.</w:t>
      </w:r>
    </w:p>
    <w:p>
      <w:r>
        <w:rPr>
          <w:b/>
          <w:u w:val="single"/>
        </w:rPr>
        <w:t>718542</w:t>
      </w:r>
    </w:p>
    <w:p>
      <w:r>
        <w:t>Ej, @A1Slovenija včerajšnji popoldanec v MS BTC-ju je bil res awesome. #superhelpful</w:t>
      </w:r>
    </w:p>
    <w:p>
      <w:r>
        <w:rPr>
          <w:b/>
          <w:u w:val="single"/>
        </w:rPr>
        <w:t>718543</w:t>
      </w:r>
    </w:p>
    <w:p>
      <w:r>
        <w:t>Na vrhu Krima lahko z Androidom poslusas nacionalni radio in nekatere komercialne postaje brez slusalk kot antene #rtvslo #antene #radio#ukv</w:t>
      </w:r>
    </w:p>
    <w:p>
      <w:r>
        <w:rPr>
          <w:b/>
          <w:u w:val="single"/>
        </w:rPr>
        <w:t>718544</w:t>
      </w:r>
    </w:p>
    <w:p>
      <w:r>
        <w:t>@BozidarBiscan Prmejdun, ampak rdečga "reklca" v kombinaciji s rdečo mašnco pa še nisem videl, pa sem že kar nekaj časa na svetu !?</w:t>
      </w:r>
    </w:p>
    <w:p>
      <w:r>
        <w:rPr>
          <w:b/>
          <w:u w:val="single"/>
        </w:rPr>
        <w:t>718545</w:t>
      </w:r>
    </w:p>
    <w:p>
      <w:r>
        <w:t>@Stanisl15592752 @lucijausaj Črnci se samo spogledujejo, katera budala je to ?</w:t>
      </w:r>
    </w:p>
    <w:p>
      <w:r>
        <w:rPr>
          <w:b/>
          <w:u w:val="single"/>
        </w:rPr>
        <w:t>718546</w:t>
      </w:r>
    </w:p>
    <w:p>
      <w:r>
        <w:t>Medtem pa neoliberalna trobila. Potem pa se čudijo, da jih nihče več noče brat... https://t.co/8WHPxN2YXE</w:t>
      </w:r>
    </w:p>
    <w:p>
      <w:r>
        <w:rPr>
          <w:b/>
          <w:u w:val="single"/>
        </w:rPr>
        <w:t>718547</w:t>
      </w:r>
    </w:p>
    <w:p>
      <w:r>
        <w:t>@penzionist12 @StrankaSMC Slugica ,da te nebo kap ,rabiš zrak si kot riba na suhem.!</w:t>
      </w:r>
    </w:p>
    <w:p>
      <w:r>
        <w:rPr>
          <w:b/>
          <w:u w:val="single"/>
        </w:rPr>
        <w:t>718548</w:t>
      </w:r>
    </w:p>
    <w:p>
      <w:r>
        <w:t>Jeans generacija: Celjska popularna kultura od kavbojk do mobitela #digitalnazbirka https://t.co/aNhgw5kuj8</w:t>
      </w:r>
    </w:p>
    <w:p>
      <w:r>
        <w:rPr>
          <w:b/>
          <w:u w:val="single"/>
        </w:rPr>
        <w:t>718549</w:t>
      </w:r>
    </w:p>
    <w:p>
      <w:r>
        <w:t>@JozeBiscak Mogoče bodo bolj natančno razložili, katere pasme smo desničarski psi.</w:t>
      </w:r>
    </w:p>
    <w:p>
      <w:r>
        <w:rPr>
          <w:b/>
          <w:u w:val="single"/>
        </w:rPr>
        <w:t>718550</w:t>
      </w:r>
    </w:p>
    <w:p>
      <w:r>
        <w:t>IZ TISKANE IZDAJE Evroskeptiki: rešitelji ali uničevalci Evrope? Piše @aleszuzek https://t.co/UkDC9gmtHP https://t.co/xMWIKZic6J</w:t>
      </w:r>
    </w:p>
    <w:p>
      <w:r>
        <w:rPr>
          <w:b/>
          <w:u w:val="single"/>
        </w:rPr>
        <w:t>718551</w:t>
      </w:r>
    </w:p>
    <w:p>
      <w:r>
        <w:t>@MarjeticaM @ekst_emigracija @KovacRebeka @llisjak Seveda - ker dober fašist bo tudi dober komunist po politkomisarsko.</w:t>
      </w:r>
    </w:p>
    <w:p>
      <w:r>
        <w:rPr>
          <w:b/>
          <w:u w:val="single"/>
        </w:rPr>
        <w:t>718552</w:t>
      </w:r>
    </w:p>
    <w:p>
      <w:r>
        <w:t>@petrasovdat Milijon vržen vstran, tam pa nimajo za zimske gume za policijska vozila ali pa za servise.</w:t>
      </w:r>
    </w:p>
    <w:p>
      <w:r>
        <w:rPr>
          <w:b/>
          <w:u w:val="single"/>
        </w:rPr>
        <w:t>718553</w:t>
      </w:r>
    </w:p>
    <w:p>
      <w:r>
        <w:t>Še čelada manjka in oprema za smučanje je komplet. Otroci pa bi se tak že najraj po travi vozli.</w:t>
      </w:r>
    </w:p>
    <w:p>
      <w:r>
        <w:rPr>
          <w:b/>
          <w:u w:val="single"/>
        </w:rPr>
        <w:t>718554</w:t>
      </w:r>
    </w:p>
    <w:p>
      <w:r>
        <w:t>Sveža #Metamorfoza! Tokrat »kihamo« s pšenico, merimo dolžino DNA v nas in se potapljamo z brodnikom.</w:t>
        <w:br/>
        <w:br/>
        <w:t>https://t.co/TdyNeuUFXg</w:t>
      </w:r>
    </w:p>
    <w:p>
      <w:r>
        <w:rPr>
          <w:b/>
          <w:u w:val="single"/>
        </w:rPr>
        <w:t>718555</w:t>
      </w:r>
    </w:p>
    <w:p>
      <w:r>
        <w:t>Novoletna razprodaja! Nore cene za zveste kupce! #fujifilm #philipsTV #zvočniki https://t.co/ZIeuqobwVa</w:t>
      </w:r>
    </w:p>
    <w:p>
      <w:r>
        <w:rPr>
          <w:b/>
          <w:u w:val="single"/>
        </w:rPr>
        <w:t>718556</w:t>
      </w:r>
    </w:p>
    <w:p>
      <w:r>
        <w:t>@MarijaDrenovec @zaslovenijo2 JezusMarija, vodja pa bedak. Kakšen bogokletni tvit..</w:t>
      </w:r>
    </w:p>
    <w:p>
      <w:r>
        <w:rPr>
          <w:b/>
          <w:u w:val="single"/>
        </w:rPr>
        <w:t>718557</w:t>
      </w:r>
    </w:p>
    <w:p>
      <w:r>
        <w:t>@seba1337 Delo boš dal nekomu z s.p., kot vsak "normalen" ... pol se pa čudimo.</w:t>
      </w:r>
    </w:p>
    <w:p>
      <w:r>
        <w:rPr>
          <w:b/>
          <w:u w:val="single"/>
        </w:rPr>
        <w:t>718558</w:t>
      </w:r>
    </w:p>
    <w:p>
      <w:r>
        <w:t>@Janko91369988 @PrstanSi Za svoje papirnate medije so dali precej večje zneske</w:t>
      </w:r>
    </w:p>
    <w:p>
      <w:r>
        <w:rPr>
          <w:b/>
          <w:u w:val="single"/>
        </w:rPr>
        <w:t>718559</w:t>
      </w:r>
    </w:p>
    <w:p>
      <w:r>
        <w:t>@MarkoPavlisic Saj poznate - ko dinozaver umre, tudi še koraka naokoli nekaj let. Pač toliko časa potuje signal iz možganov do okončin.</w:t>
      </w:r>
    </w:p>
    <w:p>
      <w:r>
        <w:rPr>
          <w:b/>
          <w:u w:val="single"/>
        </w:rPr>
        <w:t>718560</w:t>
      </w:r>
    </w:p>
    <w:p>
      <w:r>
        <w:t>@leaathenatabako A po 78.reformi penzij misliš, ko boš v 102.letu brez težav zjutraj dvignil rit za na šiht?</w:t>
      </w:r>
    </w:p>
    <w:p>
      <w:r>
        <w:rPr>
          <w:b/>
          <w:u w:val="single"/>
        </w:rPr>
        <w:t>718561</w:t>
      </w:r>
    </w:p>
    <w:p>
      <w:r>
        <w:t>@list_novi @MatejKmatej42 @MarjetkaMarjetica odcvetela., samo vonj po gnilobi pušča #grrr</w:t>
      </w:r>
    </w:p>
    <w:p>
      <w:r>
        <w:rPr>
          <w:b/>
          <w:u w:val="single"/>
        </w:rPr>
        <w:t>718562</w:t>
      </w:r>
    </w:p>
    <w:p>
      <w:r>
        <w:t xml:space="preserve">Razkužitev slovenske Mafije! Ne daj se podkupit! </w:t>
        <w:br/>
        <w:t xml:space="preserve">Ne podkupuj! </w:t>
        <w:br/>
        <w:t xml:space="preserve">Vse to je še kako </w:t>
        <w:br/>
        <w:t>"FUJ"!</w:t>
      </w:r>
    </w:p>
    <w:p>
      <w:r>
        <w:rPr>
          <w:b/>
          <w:u w:val="single"/>
        </w:rPr>
        <w:t>718563</w:t>
      </w:r>
    </w:p>
    <w:p>
      <w:r>
        <w:t>@lucijausaj s svečami ja, ampak samo takimi na kurilno olje! Navadne sveče lahko vznemirijo večvredne goste francoske "socialne črpalke"</w:t>
      </w:r>
    </w:p>
    <w:p>
      <w:r>
        <w:rPr>
          <w:b/>
          <w:u w:val="single"/>
        </w:rPr>
        <w:t>718564</w:t>
      </w:r>
    </w:p>
    <w:p>
      <w:r>
        <w:t>@Matej_Klaric Na Kickstarterju bi naredili projekt sestrelitve satelita, ki bi to omogočal!</w:t>
        <w:br/>
        <w:br/>
        <w:t>Bong</w:t>
      </w:r>
    </w:p>
    <w:p>
      <w:r>
        <w:rPr>
          <w:b/>
          <w:u w:val="single"/>
        </w:rPr>
        <w:t>718565</w:t>
      </w:r>
    </w:p>
    <w:p>
      <w:r>
        <w:t>Včeraj v Primarku 6 muslimank, od tega 2 v burkah. Danes v centru spet dve. #LJ</w:t>
      </w:r>
    </w:p>
    <w:p>
      <w:r>
        <w:rPr>
          <w:b/>
          <w:u w:val="single"/>
        </w:rPr>
        <w:t>718566</w:t>
      </w:r>
    </w:p>
    <w:p>
      <w:r>
        <w:t>@domoljub1 najprej debilko, potem janšatv, zdaj domoljub... šali se z božičem ali silvestrovanjem, vedno vzkipi ta uboga črna godlja</w:t>
      </w:r>
    </w:p>
    <w:p>
      <w:r>
        <w:rPr>
          <w:b/>
          <w:u w:val="single"/>
        </w:rPr>
        <w:t>718567</w:t>
      </w:r>
    </w:p>
    <w:p>
      <w:r>
        <w:t>Državni udar. Poslanci, ki rušijo pravni red, naj svojo plačo donirajo Sirijcem, ki se morajo vrniti domov. V Siriji so že varne cone.</w:t>
      </w:r>
    </w:p>
    <w:p>
      <w:r>
        <w:rPr>
          <w:b/>
          <w:u w:val="single"/>
        </w:rPr>
        <w:t>718568</w:t>
      </w:r>
    </w:p>
    <w:p>
      <w:r>
        <w:t>V kolač ne dajemo pecilnega praška. In potem prevedejo cream of tartar kot pecilni prašek. Tud berejo ne za seboj. 😒 #prevodi #24Kitchen</w:t>
      </w:r>
    </w:p>
    <w:p>
      <w:r>
        <w:rPr>
          <w:b/>
          <w:u w:val="single"/>
        </w:rPr>
        <w:t>718569</w:t>
      </w:r>
    </w:p>
    <w:p>
      <w:r>
        <w:t>@rokcesnovar ČE bi kaj veljal bi s Steelersi in 3B osovjil več kot pa zgolj eno pot v AFCCG. In v tisti tekmi napad ni pokazal ničesar.</w:t>
      </w:r>
    </w:p>
    <w:p>
      <w:r>
        <w:rPr>
          <w:b/>
          <w:u w:val="single"/>
        </w:rPr>
        <w:t>718570</w:t>
      </w:r>
    </w:p>
    <w:p>
      <w:r>
        <w:t>Ko zatajijo oblasti: Strasbourški terorist je bil na seznamu varnostnih organov, doma pa je imel celo granate https://t.co/VTjLlfO39j</w:t>
      </w:r>
    </w:p>
    <w:p>
      <w:r>
        <w:rPr>
          <w:b/>
          <w:u w:val="single"/>
        </w:rPr>
        <w:t>718571</w:t>
      </w:r>
    </w:p>
    <w:p>
      <w:r>
        <w:t>Delavsko punkerska univerza ob novem prevodu prve knjige Kapitala organizira dvodnevni kolokvij. http://t.co/topY7Uu77E</w:t>
      </w:r>
    </w:p>
    <w:p>
      <w:r>
        <w:rPr>
          <w:b/>
          <w:u w:val="single"/>
        </w:rPr>
        <w:t>718572</w:t>
      </w:r>
    </w:p>
    <w:p>
      <w:r>
        <w:t>@Pacek Dober večer želim da boš zaspal v miren spanec, da boš sanjal sladke sanje, da se boš naspal in soočil.</w:t>
      </w:r>
    </w:p>
    <w:p>
      <w:r>
        <w:rPr>
          <w:b/>
          <w:u w:val="single"/>
        </w:rPr>
        <w:t>718573</w:t>
      </w:r>
    </w:p>
    <w:p>
      <w:r>
        <w:t>RRS - radikalno računsko sodišče poklanja @strankaSD in @ZidanDejan nekaj matematike za telebane https://t.co/NFDkDM0sy9</w:t>
      </w:r>
    </w:p>
    <w:p>
      <w:r>
        <w:rPr>
          <w:b/>
          <w:u w:val="single"/>
        </w:rPr>
        <w:t>718574</w:t>
      </w:r>
    </w:p>
    <w:p>
      <w:r>
        <w:t>@crnkovic @YanchMb Zagotovo si bo skrajna levica kot kontra produkt omislila poleg CHE majic še superge v barvi YU trobojnice..ideja !?</w:t>
      </w:r>
    </w:p>
    <w:p>
      <w:r>
        <w:rPr>
          <w:b/>
          <w:u w:val="single"/>
        </w:rPr>
        <w:t>718575</w:t>
      </w:r>
    </w:p>
    <w:p>
      <w:r>
        <w:t>@domovina.je: Vnuk partizana Titu Turnšku: sramotite vse resnične borce za svobodo! https://t.co/DGaUjRx3qX</w:t>
      </w:r>
    </w:p>
    <w:p>
      <w:r>
        <w:rPr>
          <w:b/>
          <w:u w:val="single"/>
        </w:rPr>
        <w:t>718576</w:t>
      </w:r>
    </w:p>
    <w:p>
      <w:r>
        <w:t>@FranciKek Počakajte še malo, pa boste brali v kodeksu: elektrike ne dobavljamo odjemalcem, ki izražajo neprimerna mnenja o tem in onem...</w:t>
      </w:r>
    </w:p>
    <w:p>
      <w:r>
        <w:rPr>
          <w:b/>
          <w:u w:val="single"/>
        </w:rPr>
        <w:t>718577</w:t>
      </w:r>
    </w:p>
    <w:p>
      <w:r>
        <w:t>Ko si na Oblasti se nauči krasti, le tako bo uspela ljudska vsa napetost rasti, ker je volila vse te pošasti!</w:t>
        <w:br/>
        <w:t>Lp. https://t.co/x2L9VGW5L5</w:t>
      </w:r>
    </w:p>
    <w:p>
      <w:r>
        <w:rPr>
          <w:b/>
          <w:u w:val="single"/>
        </w:rPr>
        <w:t>718578</w:t>
      </w:r>
    </w:p>
    <w:p>
      <w:r>
        <w:t>@GobaFunk @klekljarica55 Pelati plus origano. Ščepec soli. Vse ostalo je tumač in nepotrebno.</w:t>
      </w:r>
    </w:p>
    <w:p>
      <w:r>
        <w:rPr>
          <w:b/>
          <w:u w:val="single"/>
        </w:rPr>
        <w:t>718579</w:t>
      </w:r>
    </w:p>
    <w:p>
      <w:r>
        <w:t>@kizidor @PrimozP No saj ni važno. @kizidor zakaj ste šli sprejemat to sranje?💩</w:t>
      </w:r>
    </w:p>
    <w:p>
      <w:r>
        <w:rPr>
          <w:b/>
          <w:u w:val="single"/>
        </w:rPr>
        <w:t>718580</w:t>
      </w:r>
    </w:p>
    <w:p>
      <w:r>
        <w:t>Dekleta grejo na start s teptalnimi stroji. Organizatorji si res želijo na vsak način izvesti tekmo. https://t.co/mRm7VzvM3a</w:t>
      </w:r>
    </w:p>
    <w:p>
      <w:r>
        <w:rPr>
          <w:b/>
          <w:u w:val="single"/>
        </w:rPr>
        <w:t>718581</w:t>
      </w:r>
    </w:p>
    <w:p>
      <w:r>
        <w:t>@exKleMenCicka @StendlerBostjan Poserje se on na nas. Smeji se nam v fris. Vsem davkoplačevalcem, pljune nam v fris!</w:t>
      </w:r>
    </w:p>
    <w:p>
      <w:r>
        <w:rPr>
          <w:b/>
          <w:u w:val="single"/>
        </w:rPr>
        <w:t>718582</w:t>
      </w:r>
    </w:p>
    <w:p>
      <w:r>
        <w:t>@RagnarBelial @anzet Sej šele ko je prižgan se normalne Ftipke lahko uporabljajo</w:t>
      </w:r>
    </w:p>
    <w:p>
      <w:r>
        <w:rPr>
          <w:b/>
          <w:u w:val="single"/>
        </w:rPr>
        <w:t>718583</w:t>
      </w:r>
    </w:p>
    <w:p>
      <w:r>
        <w:t>@alesernecl A klima naprav še niso odstranili, ker so baje seksistične,ker moške baje manj zebe kot ženske.</w:t>
      </w:r>
    </w:p>
    <w:p>
      <w:r>
        <w:rPr>
          <w:b/>
          <w:u w:val="single"/>
        </w:rPr>
        <w:t>718584</w:t>
      </w:r>
    </w:p>
    <w:p>
      <w:r>
        <w:t>Desnica potrebuje nadarjene avtiste tima 4chan, da delajo zanjo prostovoljno s srcem. Meme wars je vojna ki jo lahko dobimo</w:t>
      </w:r>
    </w:p>
    <w:p>
      <w:r>
        <w:rPr>
          <w:b/>
          <w:u w:val="single"/>
        </w:rPr>
        <w:t>718585</w:t>
      </w:r>
    </w:p>
    <w:p>
      <w:r>
        <w:t>ta bolš so aktivisti... ki se borijo proti sistemu... in hkrati živijo od sistema...</w:t>
      </w:r>
    </w:p>
    <w:p>
      <w:r>
        <w:rPr>
          <w:b/>
          <w:u w:val="single"/>
        </w:rPr>
        <w:t>718586</w:t>
      </w:r>
    </w:p>
    <w:p>
      <w:r>
        <w:t>Prenekaterim je to že jasno, da potrebujemo reset.  100 opica pa bo presodna, ko poti nazaj ne bo več. https://t.co/kHYE9UnJER</w:t>
      </w:r>
    </w:p>
    <w:p>
      <w:r>
        <w:rPr>
          <w:b/>
          <w:u w:val="single"/>
        </w:rPr>
        <w:t>718587</w:t>
      </w:r>
    </w:p>
    <w:p>
      <w:r>
        <w:t>Samo bedaki in konji – saga o vladanju Mira Cerarja | Nova24TV https://t.co/OjfCt3P8RZ</w:t>
      </w:r>
    </w:p>
    <w:p>
      <w:r>
        <w:rPr>
          <w:b/>
          <w:u w:val="single"/>
        </w:rPr>
        <w:t>718588</w:t>
      </w:r>
    </w:p>
    <w:p>
      <w:r>
        <w:t>@rokjarc @Alex4aleksandra @VeraG_KR @JanezStupar @lukavalas doma mamo pa pšenajsto ligo levičarjev</w:t>
      </w:r>
    </w:p>
    <w:p>
      <w:r>
        <w:rPr>
          <w:b/>
          <w:u w:val="single"/>
        </w:rPr>
        <w:t>718589</w:t>
      </w:r>
    </w:p>
    <w:p>
      <w:r>
        <w:t>@protislovje Ne more se sam poimenovati, mediji ga morajo. Lahko pa pušča drobne namige, na primer pest alg.</w:t>
      </w:r>
    </w:p>
    <w:p>
      <w:r>
        <w:rPr>
          <w:b/>
          <w:u w:val="single"/>
        </w:rPr>
        <w:t>718590</w:t>
      </w:r>
    </w:p>
    <w:p>
      <w:r>
        <w:t>Annihilation bi lahko bil boljši film. Začetek je sploh prepočasen. https://t.co/KyT0C1EtlN</w:t>
      </w:r>
    </w:p>
    <w:p>
      <w:r>
        <w:rPr>
          <w:b/>
          <w:u w:val="single"/>
        </w:rPr>
        <w:t>718591</w:t>
      </w:r>
    </w:p>
    <w:p>
      <w:r>
        <w:t>@VojeNotFake To je fotomontaža. To se pa pri nas ne more dogajati. Meja je nepredusna! 🤣</w:t>
      </w:r>
    </w:p>
    <w:p>
      <w:r>
        <w:rPr>
          <w:b/>
          <w:u w:val="single"/>
        </w:rPr>
        <w:t>718592</w:t>
      </w:r>
    </w:p>
    <w:p>
      <w:r>
        <w:t>@xxx24241454 torej če si neiznajdljiv, tam umreš. Ker čakaš in čakaš na jajca, ki jih seveda  ni.</w:t>
      </w:r>
    </w:p>
    <w:p>
      <w:r>
        <w:rPr>
          <w:b/>
          <w:u w:val="single"/>
        </w:rPr>
        <w:t>718593</w:t>
      </w:r>
    </w:p>
    <w:p>
      <w:r>
        <w:t>@borisvoncina @MitjaIrsic Ali Slovenci tudi razumejo, da je bil Solejmani terorist?</w:t>
      </w:r>
    </w:p>
    <w:p>
      <w:r>
        <w:rPr>
          <w:b/>
          <w:u w:val="single"/>
        </w:rPr>
        <w:t>718594</w:t>
      </w:r>
    </w:p>
    <w:p>
      <w:r>
        <w:t>@peterjancic Katićeva se naj vrne za štedilnik tam kjer ji je mesto. Upam, da zna vsaj kaj skuhati.</w:t>
      </w:r>
    </w:p>
    <w:p>
      <w:r>
        <w:rPr>
          <w:b/>
          <w:u w:val="single"/>
        </w:rPr>
        <w:t>718595</w:t>
      </w:r>
    </w:p>
    <w:p>
      <w:r>
        <w:t>@Matej_Klaric Eh seveda se rušijo podsistemi..... ker noben kurc nč ne dela.....</w:t>
      </w:r>
    </w:p>
    <w:p>
      <w:r>
        <w:rPr>
          <w:b/>
          <w:u w:val="single"/>
        </w:rPr>
        <w:t>718596</w:t>
      </w:r>
    </w:p>
    <w:p>
      <w:r>
        <w:t>Pred 20 leti se je v Parizu zaletela kraljica rumenega tiska, ki je iz posvečenega pizdovja prilezla s posebnim posvečenim pizdovjem.</w:t>
      </w:r>
    </w:p>
    <w:p>
      <w:r>
        <w:rPr>
          <w:b/>
          <w:u w:val="single"/>
        </w:rPr>
        <w:t>718597</w:t>
      </w:r>
    </w:p>
    <w:p>
      <w:r>
        <w:t>Paradoksi (Prave) Duhovnosti</w:t>
        <w:br/>
        <w:br/>
        <w:t>"Ko spoznaš in sprejmeš, da nisi nič posebnega, postaneš nekaj zares POSEBNEGA.</w:t>
        <w:br/>
        <w:t>Ko... https://t.co/wOqihqTDNw</w:t>
      </w:r>
    </w:p>
    <w:p>
      <w:r>
        <w:rPr>
          <w:b/>
          <w:u w:val="single"/>
        </w:rPr>
        <w:t>718598</w:t>
      </w:r>
    </w:p>
    <w:p>
      <w:r>
        <w:t>Hrvati so ga najebali...zaradi prisluškovalne afere noben Slovenec letos ne bo šel dopustovat na njihovo obalo. Spravili jih bomo #NaKolena</w:t>
      </w:r>
    </w:p>
    <w:p>
      <w:r>
        <w:rPr>
          <w:b/>
          <w:u w:val="single"/>
        </w:rPr>
        <w:t>718599</w:t>
      </w:r>
    </w:p>
    <w:p>
      <w:r>
        <w:t>V Podčetrtku se je začel Uefin razvojni futsal turnir. Na prvi (popoldanski) tekmi so Ukrajinci po streljanju... https://t.co/MqbmGe4ykm</w:t>
      </w:r>
    </w:p>
    <w:p>
      <w:r>
        <w:rPr>
          <w:b/>
          <w:u w:val="single"/>
        </w:rPr>
        <w:t>718600</w:t>
      </w:r>
    </w:p>
    <w:p>
      <w:r>
        <w:t>@PetraGreiner Previsoki davki, poblaznela regulativa ter grožnje raznih "Levica" spačkov z nacionalizacijo &amp;amp; izgonom.</w:t>
      </w:r>
    </w:p>
    <w:p>
      <w:r>
        <w:rPr>
          <w:b/>
          <w:u w:val="single"/>
        </w:rPr>
        <w:t>718601</w:t>
      </w:r>
    </w:p>
    <w:p>
      <w:r>
        <w:t>@Pikowaru Je bil ja. Ukraden avto. Tanov pa je bil kupljen prek kredita,kjer je v paketu prislo tud zavarovanje...</w:t>
      </w:r>
    </w:p>
    <w:p>
      <w:r>
        <w:rPr>
          <w:b/>
          <w:u w:val="single"/>
        </w:rPr>
        <w:t>718602</w:t>
      </w:r>
    </w:p>
    <w:p>
      <w:r>
        <w:t>@tomltoml Lahko pa se tud kdo drug še spreobrne, preden se v jamo zvrne in ko bo orkester na Titaniku zaigral!</w:t>
      </w:r>
    </w:p>
    <w:p>
      <w:r>
        <w:rPr>
          <w:b/>
          <w:u w:val="single"/>
        </w:rPr>
        <w:t>718603</w:t>
      </w:r>
    </w:p>
    <w:p>
      <w:r>
        <w:t>@PohorskeZage @NovakBozidar To je kot ona slika tekočih stopnic, ki peljejo v fitnes.</w:t>
      </w:r>
    </w:p>
    <w:p>
      <w:r>
        <w:rPr>
          <w:b/>
          <w:u w:val="single"/>
        </w:rPr>
        <w:t>718604</w:t>
      </w:r>
    </w:p>
    <w:p>
      <w:r>
        <w:t>Lokal z mačkami se zapira. Še do srede lahko kofetkate v mačji družbi v Cat Caffe. https://t.co/NbxX3Zb5RI https://t.co/qC2rpM0U0B</w:t>
      </w:r>
    </w:p>
    <w:p>
      <w:r>
        <w:rPr>
          <w:b/>
          <w:u w:val="single"/>
        </w:rPr>
        <w:t>718605</w:t>
      </w:r>
    </w:p>
    <w:p>
      <w:r>
        <w:t>@vladaRS @MiroCerar Kakšni rezultati?Več kot eno leto sem čakal na pregled!? In kje je UKINITEV dodatnega zavarovanja? Nova politika my ass!</w:t>
      </w:r>
    </w:p>
    <w:p>
      <w:r>
        <w:rPr>
          <w:b/>
          <w:u w:val="single"/>
        </w:rPr>
        <w:t>718606</w:t>
      </w:r>
    </w:p>
    <w:p>
      <w:r>
        <w:t>Praktičen in strašno žalosten dokaz, da živimo v norišnici, ki jo vodijo najtezji bolniki. https://t.co/36DtVjOzGs</w:t>
      </w:r>
    </w:p>
    <w:p>
      <w:r>
        <w:rPr>
          <w:b/>
          <w:u w:val="single"/>
        </w:rPr>
        <w:t>718607</w:t>
      </w:r>
    </w:p>
    <w:p>
      <w:r>
        <w:t>@JJansaSDS @EvaIrglL Neokusno, ker so še svojo rdečo  zatajili in so sedaj kao fletni.</w:t>
      </w:r>
    </w:p>
    <w:p>
      <w:r>
        <w:rPr>
          <w:b/>
          <w:u w:val="single"/>
        </w:rPr>
        <w:t>718608</w:t>
      </w:r>
    </w:p>
    <w:p>
      <w:r>
        <w:t>ANJA PETKOVIĆ V UGRIZNIMO ZNANOST: Mtaematična uganka Igra z žetoni https://t.co/SutoVQXe4L via @YouTube</w:t>
      </w:r>
    </w:p>
    <w:p>
      <w:r>
        <w:rPr>
          <w:b/>
          <w:u w:val="single"/>
        </w:rPr>
        <w:t>718609</w:t>
      </w:r>
    </w:p>
    <w:p>
      <w:r>
        <w:t>@PetraSlanic Ja :( al pa ravno gledam doma paket mleka. Kot da je tak problem naredit celo kartonasto skatlo, namesto te plastike okoli.</w:t>
      </w:r>
    </w:p>
    <w:p>
      <w:r>
        <w:rPr>
          <w:b/>
          <w:u w:val="single"/>
        </w:rPr>
        <w:t>718610</w:t>
      </w:r>
    </w:p>
    <w:p>
      <w:r>
        <w:t>Zdaj pa Radio GA GA resuje Slovenijo, da crknesz Aus ministrom komunicirál https://t.co/B3C1aCKRi2</w:t>
      </w:r>
    </w:p>
    <w:p>
      <w:r>
        <w:rPr>
          <w:b/>
          <w:u w:val="single"/>
        </w:rPr>
        <w:t>718611</w:t>
      </w:r>
    </w:p>
    <w:p>
      <w:r>
        <w:t>@ljkucic @nad_bogom @barjanski Seveda smo poznali agencijske delavce. Tajne agente recimo 🤓. pa ene z zavarovalnic 🤪</w:t>
        <w:br/>
        <w:br/>
        <w:t>#SUP #UDBA #3GLAV</w:t>
      </w:r>
    </w:p>
    <w:p>
      <w:r>
        <w:rPr>
          <w:b/>
          <w:u w:val="single"/>
        </w:rPr>
        <w:t>718612</w:t>
      </w:r>
    </w:p>
    <w:p>
      <w:r>
        <w:t>@KlemenMesarec A ces povedat, da v politiki prevladuje debilizem? Ce imas to v mislih, napisi jasno in citljivo</w:t>
      </w:r>
    </w:p>
    <w:p>
      <w:r>
        <w:rPr>
          <w:b/>
          <w:u w:val="single"/>
        </w:rPr>
        <w:t>718613</w:t>
      </w:r>
    </w:p>
    <w:p>
      <w:r>
        <w:t>@tradicijaslo @Svarun_K @NovaSlovenija *fašistično levico. Desnakom se kisajo možgani, odkar jih je zapustil puklasti.</w:t>
      </w:r>
    </w:p>
    <w:p>
      <w:r>
        <w:rPr>
          <w:b/>
          <w:u w:val="single"/>
        </w:rPr>
        <w:t>718614</w:t>
      </w:r>
    </w:p>
    <w:p>
      <w:r>
        <w:t>@Yarimatahari Ki ni prisesan na državni kolhoz, kjer je eden od tvojih sorodnikov ali partijcev eden od šefov...</w:t>
      </w:r>
    </w:p>
    <w:p>
      <w:r>
        <w:rPr>
          <w:b/>
          <w:u w:val="single"/>
        </w:rPr>
        <w:t>718615</w:t>
      </w:r>
    </w:p>
    <w:p>
      <w:r>
        <w:t>Seveda jih je povozil čas, kot pravi @petrasovdat, saj so se zataknili v letu 45 #butale https://t.co/vTwXqGtJLm</w:t>
      </w:r>
    </w:p>
    <w:p>
      <w:r>
        <w:rPr>
          <w:b/>
          <w:u w:val="single"/>
        </w:rPr>
        <w:t>718616</w:t>
      </w:r>
    </w:p>
    <w:p>
      <w:r>
        <w:t>@janponiz Ni ga čez plezanje prek volana, butanja z glavo v vrata, spanja v krsti, gneče v salonu in postavljanja mize 3x na dan al kako?</w:t>
      </w:r>
    </w:p>
    <w:p>
      <w:r>
        <w:rPr>
          <w:b/>
          <w:u w:val="single"/>
        </w:rPr>
        <w:t>718617</w:t>
      </w:r>
    </w:p>
    <w:p>
      <w:r>
        <w:t>@resneenah Si slučajno pri meni v kleti?</w:t>
        <w:br/>
        <w:br/>
        <w:t>Sprašujem, ker je moj pralni stroj tud v eni taki raztrganini v prostoru in času.</w:t>
      </w:r>
    </w:p>
    <w:p>
      <w:r>
        <w:rPr>
          <w:b/>
          <w:u w:val="single"/>
        </w:rPr>
        <w:t>718618</w:t>
      </w:r>
    </w:p>
    <w:p>
      <w:r>
        <w:t xml:space="preserve">Slovenska serija Moralist S26 E09. </w:t>
        <w:br/>
        <w:br/>
        <w:t>A: Slovenci so evropski prvaki!</w:t>
        <w:br/>
        <w:br/>
        <w:t>B: Ja, ampak navijači so žvižgali politiku! Krščenduš! HURRR DURRRRRRR</w:t>
      </w:r>
    </w:p>
    <w:p>
      <w:r>
        <w:rPr>
          <w:b/>
          <w:u w:val="single"/>
        </w:rPr>
        <w:t>718619</w:t>
      </w:r>
    </w:p>
    <w:p>
      <w:r>
        <w:t>@lucijausaj plačajo veliko trošarin v proračun, pa še hitreje jih pobere, ZPIZ prihrani😉</w:t>
      </w:r>
    </w:p>
    <w:p>
      <w:r>
        <w:rPr>
          <w:b/>
          <w:u w:val="single"/>
        </w:rPr>
        <w:t>718620</w:t>
      </w:r>
    </w:p>
    <w:p>
      <w:r>
        <w:t>Škoda, k sta Ankaran in Triglav šele v zadnjem kolu ujela vrhunsko formo..#sarcasmon #PLTS</w:t>
      </w:r>
    </w:p>
    <w:p>
      <w:r>
        <w:rPr>
          <w:b/>
          <w:u w:val="single"/>
        </w:rPr>
        <w:t>718621</w:t>
      </w:r>
    </w:p>
    <w:p>
      <w:r>
        <w:t>Začetek sojenja v zdravstveni korupcijski aferi zlate palice https://t.co/6hZUwJKpH5</w:t>
      </w:r>
    </w:p>
    <w:p>
      <w:r>
        <w:rPr>
          <w:b/>
          <w:u w:val="single"/>
        </w:rPr>
        <w:t>718622</w:t>
      </w:r>
    </w:p>
    <w:p>
      <w:r>
        <w:t xml:space="preserve">In dragi kadilci. Kaj naredite v takem primeru, če vam kdo kaj reče? Si sploh prižgete cigareto? </w:t>
        <w:br/>
        <w:t>Hvala za vaša mnenja. 2/2</w:t>
      </w:r>
    </w:p>
    <w:p>
      <w:r>
        <w:rPr>
          <w:b/>
          <w:u w:val="single"/>
        </w:rPr>
        <w:t>718623</w:t>
      </w:r>
    </w:p>
    <w:p>
      <w:r>
        <w:t xml:space="preserve">@STA_novice Sanacija bo dobičkonosna za državo na račun razlaščencev pravi Čufer. </w:t>
        <w:br/>
        <w:t>Koga bodo naslednjega razlastninili je vprašanje?</w:t>
      </w:r>
    </w:p>
    <w:p>
      <w:r>
        <w:rPr>
          <w:b/>
          <w:u w:val="single"/>
        </w:rPr>
        <w:t>718624</w:t>
      </w:r>
    </w:p>
    <w:p>
      <w:r>
        <w:t>@ErikaPlaninsec @scdtwister kaj češ, AFŽjevke so itak same grde babe, duša se ji zarcali na obrazu https://t.co/J5ra7ThI8q</w:t>
      </w:r>
    </w:p>
    <w:p>
      <w:r>
        <w:rPr>
          <w:b/>
          <w:u w:val="single"/>
        </w:rPr>
        <w:t>718625</w:t>
      </w:r>
    </w:p>
    <w:p>
      <w:r>
        <w:t>Ko razmišljam po svoje, me prijatelji na FB in TW začnejo zmerjati z Priden, piškotek! Žena pa mi je spekla Sacher.</w:t>
      </w:r>
    </w:p>
    <w:p>
      <w:r>
        <w:rPr>
          <w:b/>
          <w:u w:val="single"/>
        </w:rPr>
        <w:t>718626</w:t>
      </w:r>
    </w:p>
    <w:p>
      <w:r>
        <w:t>Na FDV zahtevajo, da so grafi v magistrski nalogi črno-beli. Če bo kdo slučajno črnobelo tiskal. #facepalm #whatyearisit</w:t>
      </w:r>
    </w:p>
    <w:p>
      <w:r>
        <w:rPr>
          <w:b/>
          <w:u w:val="single"/>
        </w:rPr>
        <w:t>718627</w:t>
      </w:r>
    </w:p>
    <w:p>
      <w:r>
        <w:t>@Primoz_Kovacic Naših komarnikov tudi ne predrejo. Zato pa jih je zunaj olalalala...</w:t>
      </w:r>
    </w:p>
    <w:p>
      <w:r>
        <w:rPr>
          <w:b/>
          <w:u w:val="single"/>
        </w:rPr>
        <w:t>718628</w:t>
      </w:r>
    </w:p>
    <w:p>
      <w:r>
        <w:t>@TarcaRTVSLO  Sanje: Erjavec obsojen kot narodni izdajalec, Bratuškova prizna plagiat in Mesec gre za pionirja v S. Korejo.</w:t>
      </w:r>
    </w:p>
    <w:p>
      <w:r>
        <w:rPr>
          <w:b/>
          <w:u w:val="single"/>
        </w:rPr>
        <w:t>718629</w:t>
      </w:r>
    </w:p>
    <w:p>
      <w:r>
        <w:t>nad. tecaj vikend  naj zaenkrat velja sobota in nedelja 13.30 gozd. Ce se bo pa dalo kaj vec pa se javiva sproti.... https://t.co/PiG9foEqNZ</w:t>
      </w:r>
    </w:p>
    <w:p>
      <w:r>
        <w:rPr>
          <w:b/>
          <w:u w:val="single"/>
        </w:rPr>
        <w:t>718630</w:t>
      </w:r>
    </w:p>
    <w:p>
      <w:r>
        <w:t>@mrevlje Prav imate,takih,ki se jih je treba bati se jim reče zahrbtnži,hinavci,manipulatorji, uničevalci resnice in pravice,...</w:t>
      </w:r>
    </w:p>
    <w:p>
      <w:r>
        <w:rPr>
          <w:b/>
          <w:u w:val="single"/>
        </w:rPr>
        <w:t>718631</w:t>
      </w:r>
    </w:p>
    <w:p>
      <w:r>
        <w:t>Od sodobnih tehnologij smo vedno bolj odvisni, vendar to še ne pomeni, da moramo biti z njo tudi zasvojeni. #sirikt</w:t>
      </w:r>
    </w:p>
    <w:p>
      <w:r>
        <w:rPr>
          <w:b/>
          <w:u w:val="single"/>
        </w:rPr>
        <w:t>718632</w:t>
      </w:r>
    </w:p>
    <w:p>
      <w:r>
        <w:t>Janša in Orbán se rdeči baronici Bernardi Jeklin prikazujeta že kar v sanjah! https://t.co/srpp4rXP9Y via @Nova24TV</w:t>
      </w:r>
    </w:p>
    <w:p>
      <w:r>
        <w:rPr>
          <w:b/>
          <w:u w:val="single"/>
        </w:rPr>
        <w:t>718633</w:t>
      </w:r>
    </w:p>
    <w:p>
      <w:r>
        <w:t>Če bo sodnik sodil še naprej tako šlampasto, se bo tekma končala s pretepom #InterJuventus</w:t>
      </w:r>
    </w:p>
    <w:p>
      <w:r>
        <w:rPr>
          <w:b/>
          <w:u w:val="single"/>
        </w:rPr>
        <w:t>718634</w:t>
      </w:r>
    </w:p>
    <w:p>
      <w:r>
        <w:t>@dkosen niste človekoljub, ste rasist. če to ne bi bili, bi svoje ženske učili, da se grejo dol dajat v azilne domove</w:t>
      </w:r>
    </w:p>
    <w:p>
      <w:r>
        <w:rPr>
          <w:b/>
          <w:u w:val="single"/>
        </w:rPr>
        <w:t>718635</w:t>
      </w:r>
    </w:p>
    <w:p>
      <w:r>
        <w:t>Turško letalo strmoglavilo na vas, umrlo najmanj 37 ljudi: 'Cele družine so bile ubite med spanjem!' https://t.co/RjemHKZU3f (via @24ur_com)</w:t>
      </w:r>
    </w:p>
    <w:p>
      <w:r>
        <w:rPr>
          <w:b/>
          <w:u w:val="single"/>
        </w:rPr>
        <w:t>718636</w:t>
      </w:r>
    </w:p>
    <w:p>
      <w:r>
        <w:t>@altright_si @Pertinacal @BernardBrscic Kup laži in zavajanj. Slabo tole, še sami si več ne verjamete.</w:t>
      </w:r>
    </w:p>
    <w:p>
      <w:r>
        <w:rPr>
          <w:b/>
          <w:u w:val="single"/>
        </w:rPr>
        <w:t>718637</w:t>
      </w:r>
    </w:p>
    <w:p>
      <w:r>
        <w:t>@DamjanTo @sarecmarjan @TarcaRTVSLO Lahko pa, da so mu celo naredili medvedjo uslugo. Med starimi mački je izpadel kot... Serpentinšek 😂😂😂</w:t>
      </w:r>
    </w:p>
    <w:p>
      <w:r>
        <w:rPr>
          <w:b/>
          <w:u w:val="single"/>
        </w:rPr>
        <w:t>718638</w:t>
      </w:r>
    </w:p>
    <w:p>
      <w:r>
        <w:t>Nič več gnilega in plesnivega sadja. Permafruit aktivna snov, ki nase veže plin etilen, ki povzroči zorenje sadja. https://t.co/3mJBh6bi0Y</w:t>
      </w:r>
    </w:p>
    <w:p>
      <w:r>
        <w:rPr>
          <w:b/>
          <w:u w:val="single"/>
        </w:rPr>
        <w:t>718639</w:t>
      </w:r>
    </w:p>
    <w:p>
      <w:r>
        <w:t>debataTV3 #Pirkovič</w:t>
        <w:br/>
        <w:t>Nemec SD --&amp;gt;po vojni ljudje niso imeli za kruh,</w:t>
        <w:br/>
        <w:t>zato so bili razpoloženi.</w:t>
        <w:br/>
        <w:t>Levičarji so pa res vsi prismojeni.</w:t>
      </w:r>
    </w:p>
    <w:p>
      <w:r>
        <w:rPr>
          <w:b/>
          <w:u w:val="single"/>
        </w:rPr>
        <w:t>718640</w:t>
      </w:r>
    </w:p>
    <w:p>
      <w:r>
        <w:t>eden redkih trenutkov ko čutim pomanjkanje goveje muske-do prihoda na Pučnika ko mi zgadi spet v trenutku! #instantdomoljup</w:t>
      </w:r>
    </w:p>
    <w:p>
      <w:r>
        <w:rPr>
          <w:b/>
          <w:u w:val="single"/>
        </w:rPr>
        <w:t>718641</w:t>
      </w:r>
    </w:p>
    <w:p>
      <w:r>
        <w:t>[VIDEO] Je to najbolj spektakularen posnetek bruhanja vulkana v Indoneziji? https://t.co/00748mHPDy via @Nova24TV</w:t>
      </w:r>
    </w:p>
    <w:p>
      <w:r>
        <w:rPr>
          <w:b/>
          <w:u w:val="single"/>
        </w:rPr>
        <w:t>718642</w:t>
      </w:r>
    </w:p>
    <w:p>
      <w:r>
        <w:t>Leta 1943 je za skoraj dva meseca na večjem osvobojenem ozemlju okoli Kobarida nastal t. i. Kobariška republika. https://t.co/P8IChYExoO</w:t>
      </w:r>
    </w:p>
    <w:p>
      <w:r>
        <w:rPr>
          <w:b/>
          <w:u w:val="single"/>
        </w:rPr>
        <w:t>718643</w:t>
      </w:r>
    </w:p>
    <w:p>
      <w:r>
        <w:t>@LazarjevPolzek @Stellarka Mogoče ti mankajo elektroliti? Dodaš kaj takega v tekočino?</w:t>
      </w:r>
    </w:p>
    <w:p>
      <w:r>
        <w:rPr>
          <w:b/>
          <w:u w:val="single"/>
        </w:rPr>
        <w:t>718644</w:t>
      </w:r>
    </w:p>
    <w:p>
      <w:r>
        <w:t>Ha, ha, ha, jasno, ki je njihov aluminij kaplja v morje in je čist vseeno, a je ocarinjen ali ne! Bedaki! https://t.co/NoB4LDUXPK</w:t>
      </w:r>
    </w:p>
    <w:p>
      <w:r>
        <w:rPr>
          <w:b/>
          <w:u w:val="single"/>
        </w:rPr>
        <w:t>718645</w:t>
      </w:r>
    </w:p>
    <w:p>
      <w:r>
        <w:t>@apocalypsedone @milijonar Za to se vzame kakšno manj inteligentno sogovornico. Npr. Milekovo ali V. Godino.</w:t>
      </w:r>
    </w:p>
    <w:p>
      <w:r>
        <w:rPr>
          <w:b/>
          <w:u w:val="single"/>
        </w:rPr>
        <w:t>718646</w:t>
      </w:r>
    </w:p>
    <w:p>
      <w:r>
        <w:t>@AlanOrlic @aklemen Avto ti bo v 10 letih porabil za 2 k€ elektrike. Še vedno imaš premočno elektrarno inštalirano.</w:t>
      </w:r>
    </w:p>
    <w:p>
      <w:r>
        <w:rPr>
          <w:b/>
          <w:u w:val="single"/>
        </w:rPr>
        <w:t>718647</w:t>
      </w:r>
    </w:p>
    <w:p>
      <w:r>
        <w:t>Italijanski novinarji potrjujejo, da ima Nibali zlomljeno vretence. Jutri ne bo startal. #TDF2018 #TDFTVS</w:t>
      </w:r>
    </w:p>
    <w:p>
      <w:r>
        <w:rPr>
          <w:b/>
          <w:u w:val="single"/>
        </w:rPr>
        <w:t>718648</w:t>
      </w:r>
    </w:p>
    <w:p>
      <w:r>
        <w:t>@Daj_Manj @urbanijam @strankalevica @strankaSDS Tudi ti boš dobil manj.....butelj !</w:t>
      </w:r>
    </w:p>
    <w:p>
      <w:r>
        <w:rPr>
          <w:b/>
          <w:u w:val="single"/>
        </w:rPr>
        <w:t>718649</w:t>
      </w:r>
    </w:p>
    <w:p>
      <w:r>
        <w:t>Politbarometer: Janševi vladi le še 16-odstotna podpora. V drugih novicah: v državi je 84% komunističnih zombijev. #zombipokalipsa</w:t>
      </w:r>
    </w:p>
    <w:p>
      <w:r>
        <w:rPr>
          <w:b/>
          <w:u w:val="single"/>
        </w:rPr>
        <w:t>718650</w:t>
      </w:r>
    </w:p>
    <w:p>
      <w:r>
        <w:t>Če snemaš, greš za par let v zapor, če spustiš prašička na prosto, si pa večji terorist, kot če pobiješ 60 ljudi: https://t.co/t2EPf9P19f</w:t>
      </w:r>
    </w:p>
    <w:p>
      <w:r>
        <w:rPr>
          <w:b/>
          <w:u w:val="single"/>
        </w:rPr>
        <w:t>718651</w:t>
      </w:r>
    </w:p>
    <w:p>
      <w:r>
        <w:t>@WhyYesNo jim privoščim. ponudba je/bo zelo ok. Kamniku pa itak manjka urbanih placov. #Godspeed</w:t>
      </w:r>
    </w:p>
    <w:p>
      <w:r>
        <w:rPr>
          <w:b/>
          <w:u w:val="single"/>
        </w:rPr>
        <w:t>718652</w:t>
      </w:r>
    </w:p>
    <w:p>
      <w:r>
        <w:t>@ankalesss Zate mala biče problem kad skenslajo lajke tudi na ovem tvittttttteru</w:t>
      </w:r>
    </w:p>
    <w:p>
      <w:r>
        <w:rPr>
          <w:b/>
          <w:u w:val="single"/>
        </w:rPr>
        <w:t>718653</w:t>
      </w:r>
    </w:p>
    <w:p>
      <w:r>
        <w:t>Snemal je prihod vlaka, nato je čez železnico zapeljal tovornjak https://t.co/o0hv34cPAw</w:t>
      </w:r>
    </w:p>
    <w:p>
      <w:r>
        <w:rPr>
          <w:b/>
          <w:u w:val="single"/>
        </w:rPr>
        <w:t>718654</w:t>
      </w:r>
    </w:p>
    <w:p>
      <w:r>
        <w:t>@t_celestina @Urskitka O madona!!!! Mene bejba sicer blokira, ampak vseeno VSE NAJBOLJŠE!!!!</w:t>
      </w:r>
    </w:p>
    <w:p>
      <w:r>
        <w:rPr>
          <w:b/>
          <w:u w:val="single"/>
        </w:rPr>
        <w:t>718655</w:t>
      </w:r>
    </w:p>
    <w:p>
      <w:r>
        <w:t>@JanezMeznarec @Nova24TV Da bi lahko furali proračun, morajo jemati iz najbližjega žaklja.</w:t>
      </w:r>
    </w:p>
    <w:p>
      <w:r>
        <w:rPr>
          <w:b/>
          <w:u w:val="single"/>
        </w:rPr>
        <w:t>718656</w:t>
      </w:r>
    </w:p>
    <w:p>
      <w:r>
        <w:t>@hrastelj Ja, ja, se vidi, da je še mlad in neumen in ne loči rdeče od zelene...</w:t>
      </w:r>
    </w:p>
    <w:p>
      <w:r>
        <w:rPr>
          <w:b/>
          <w:u w:val="single"/>
        </w:rPr>
        <w:t>718657</w:t>
      </w:r>
    </w:p>
    <w:p>
      <w:r>
        <w:t>A je aktivist Stranke Žiga heknil Cestnikov račun? #ritolizmi</w:t>
        <w:br/>
        <w:t>https://t.co/fIxb132iLm</w:t>
      </w:r>
    </w:p>
    <w:p>
      <w:r>
        <w:rPr>
          <w:b/>
          <w:u w:val="single"/>
        </w:rPr>
        <w:t>718658</w:t>
      </w:r>
    </w:p>
    <w:p>
      <w:r>
        <w:t>Belski privilegiji so mit, sproducirani s strani tistih, ki sovražijo belce! https://t.co/kjn0Ln2fZa</w:t>
      </w:r>
    </w:p>
    <w:p>
      <w:r>
        <w:rPr>
          <w:b/>
          <w:u w:val="single"/>
        </w:rPr>
        <w:t>718659</w:t>
      </w:r>
    </w:p>
    <w:p>
      <w:r>
        <w:t>Teroristični napad v Italiji! Ženska zabodla mimoidoče v Mantovi – en mrtev, trije ranjeni! https://t.co/bniwc4fXjN via @Nova24TV</w:t>
      </w:r>
    </w:p>
    <w:p>
      <w:r>
        <w:rPr>
          <w:b/>
          <w:u w:val="single"/>
        </w:rPr>
        <w:t>718660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718661</w:t>
      </w:r>
    </w:p>
    <w:p>
      <w:r>
        <w:t>@IphigenieNoemi men se predvsem zdi neverjetno, da res kdo vpraša po osebni, ko prideš kupit čike.</w:t>
      </w:r>
    </w:p>
    <w:p>
      <w:r>
        <w:rPr>
          <w:b/>
          <w:u w:val="single"/>
        </w:rPr>
        <w:t>718662</w:t>
      </w:r>
    </w:p>
    <w:p>
      <w:r>
        <w:t>@SloLibertarian v Mariboru pa je med drugimi mučil mojo teto partizanko, Jadvigo Golež-Špelo...</w:t>
      </w:r>
    </w:p>
    <w:p>
      <w:r>
        <w:rPr>
          <w:b/>
          <w:u w:val="single"/>
        </w:rPr>
        <w:t>718663</w:t>
      </w:r>
    </w:p>
    <w:p>
      <w:r>
        <w:t>Mariborčanu zaradi kolumne grozijo narodnozabavni ansambli https://t.co/NZLPqvrneX</w:t>
      </w:r>
    </w:p>
    <w:p>
      <w:r>
        <w:rPr>
          <w:b/>
          <w:u w:val="single"/>
        </w:rPr>
        <w:t>718664</w:t>
      </w:r>
    </w:p>
    <w:p>
      <w:r>
        <w:t>@denislindros Ja so, sam nimajo cajta po štacunah hodit, k neverniki kupujejo darila, pa delajo gužvo, pa prosijo matere za pomoč.</w:t>
      </w:r>
    </w:p>
    <w:p>
      <w:r>
        <w:rPr>
          <w:b/>
          <w:u w:val="single"/>
        </w:rPr>
        <w:t>718665</w:t>
      </w:r>
    </w:p>
    <w:p>
      <w:r>
        <w:t>@DC43 ... to s temi "piramidami" ... ;) Kar produži. (Če pa greš, nujno poročaj. S fotomaterialom in vsem! Tko kot se zagre.:))</w:t>
      </w:r>
    </w:p>
    <w:p>
      <w:r>
        <w:rPr>
          <w:b/>
          <w:u w:val="single"/>
        </w:rPr>
        <w:t>718666</w:t>
      </w:r>
    </w:p>
    <w:p>
      <w:r>
        <w:t>Slovenija dviguje davke, drugod po Evropi bi jih zniževali - @Planetsiolnet http://t.co/CAYjkziiwR</w:t>
      </w:r>
    </w:p>
    <w:p>
      <w:r>
        <w:rPr>
          <w:b/>
          <w:u w:val="single"/>
        </w:rPr>
        <w:t>718667</w:t>
      </w:r>
    </w:p>
    <w:p>
      <w:r>
        <w:t>@armeni_janez Že vizualno se razlikujejo od antifa degenerirancev. Zato se jim tudi ni treba zakrivati. #cvet_sl_fantov</w:t>
      </w:r>
    </w:p>
    <w:p>
      <w:r>
        <w:rPr>
          <w:b/>
          <w:u w:val="single"/>
        </w:rPr>
        <w:t>718668</w:t>
      </w:r>
    </w:p>
    <w:p>
      <w:r>
        <w:t>@ATBeatris @jolandabuh Da,komunistične zatave,kje si jih videla?Prosim te opredeli kaj je komunistična zastava.</w:t>
      </w:r>
    </w:p>
    <w:p>
      <w:r>
        <w:rPr>
          <w:b/>
          <w:u w:val="single"/>
        </w:rPr>
        <w:t>718669</w:t>
      </w:r>
    </w:p>
    <w:p>
      <w:r>
        <w:t>@Libertarec Od kdaj si ti FAT FUCK migrantski, strokovnjak za nepremičnine 😂? Aja, to je ripost24, strokovnjaki za vse</w:t>
      </w:r>
    </w:p>
    <w:p>
      <w:r>
        <w:rPr>
          <w:b/>
          <w:u w:val="single"/>
        </w:rPr>
        <w:t>718670</w:t>
      </w:r>
    </w:p>
    <w:p>
      <w:r>
        <w:t>@zasledovalec70 Bolje zate. Ker poglabljanje v njena besedila zmanjšuje število možganskih nevtronov. ;))</w:t>
      </w:r>
    </w:p>
    <w:p>
      <w:r>
        <w:rPr>
          <w:b/>
          <w:u w:val="single"/>
        </w:rPr>
        <w:t>718671</w:t>
      </w:r>
    </w:p>
    <w:p>
      <w:r>
        <w:t>Disrupcija postaja del vsakdanjika, pravi Lovro Gruden #mwo #23SMK https://t.co/ItB0GaH23r</w:t>
      </w:r>
    </w:p>
    <w:p>
      <w:r>
        <w:rPr>
          <w:b/>
          <w:u w:val="single"/>
        </w:rPr>
        <w:t>718672</w:t>
      </w:r>
    </w:p>
    <w:p>
      <w:r>
        <w:t>@MajaBentura @JansaRetweets @Nova24TV Ne bo držalo. Rdeči so ustvarili, beli ste pokradli.</w:t>
      </w:r>
    </w:p>
    <w:p>
      <w:r>
        <w:rPr>
          <w:b/>
          <w:u w:val="single"/>
        </w:rPr>
        <w:t>718673</w:t>
      </w:r>
    </w:p>
    <w:p>
      <w:r>
        <w:t>@Dr_Eclectic ful dober stol, a se lahko gospodična malo umakne, da vidim celega?</w:t>
      </w:r>
    </w:p>
    <w:p>
      <w:r>
        <w:rPr>
          <w:b/>
          <w:u w:val="single"/>
        </w:rPr>
        <w:t>718674</w:t>
      </w:r>
    </w:p>
    <w:p>
      <w:r>
        <w:t>Trumpova administracija si prizadeva za smrtne kazni za preprodajalce drog https://t.co/wdiuuLBiB9</w:t>
      </w:r>
    </w:p>
    <w:p>
      <w:r>
        <w:rPr>
          <w:b/>
          <w:u w:val="single"/>
        </w:rPr>
        <w:t>718675</w:t>
      </w:r>
    </w:p>
    <w:p>
      <w:r>
        <w:t>@AfneGunca16 @barjanski Glede na razmere bi morala Suzuki Jimnya vzeti. Al pa traktor, da bom zaresen kmet :)</w:t>
      </w:r>
    </w:p>
    <w:p>
      <w:r>
        <w:rPr>
          <w:b/>
          <w:u w:val="single"/>
        </w:rPr>
        <w:t>718676</w:t>
      </w:r>
    </w:p>
    <w:p>
      <w:r>
        <w:t>@Pika_So @arboretum ne me fukat, iz plastenke so ti naliil šveps https://t.co/VT9VYyJWAt</w:t>
      </w:r>
    </w:p>
    <w:p>
      <w:r>
        <w:rPr>
          <w:b/>
          <w:u w:val="single"/>
        </w:rPr>
        <w:t>718677</w:t>
      </w:r>
    </w:p>
    <w:p>
      <w:r>
        <w:t>@SafetAlibeg @TelekomSlo To ne bo dovolj. Jutri jim piši in prosi za povišanje cene. 😂</w:t>
      </w:r>
    </w:p>
    <w:p>
      <w:r>
        <w:rPr>
          <w:b/>
          <w:u w:val="single"/>
        </w:rPr>
        <w:t>718678</w:t>
      </w:r>
    </w:p>
    <w:p>
      <w:r>
        <w:t>@blke_ Idi CVP zmerit al pa švanganca preverit, če dobr meri, ne mene zajebavat :D</w:t>
      </w:r>
    </w:p>
    <w:p>
      <w:r>
        <w:rPr>
          <w:b/>
          <w:u w:val="single"/>
        </w:rPr>
        <w:t>718679</w:t>
      </w:r>
    </w:p>
    <w:p>
      <w:r>
        <w:t>@huferka @KatarinaDbr Ko bojo teli senilnezi pocrkal se bo UK ukvarjal s prezivetjem in pristopnimi pogajanji v EU :(</w:t>
      </w:r>
    </w:p>
    <w:p>
      <w:r>
        <w:rPr>
          <w:b/>
          <w:u w:val="single"/>
        </w:rPr>
        <w:t>718680</w:t>
      </w:r>
    </w:p>
    <w:p>
      <w:r>
        <w:t>@MitjaIrsic spet partizan skače iz fotografije (levi lik ) ahahahah ,še malo pa bo skakal iz tort 😀😀😀</w:t>
      </w:r>
    </w:p>
    <w:p>
      <w:r>
        <w:rPr>
          <w:b/>
          <w:u w:val="single"/>
        </w:rPr>
        <w:t>718681</w:t>
      </w:r>
    </w:p>
    <w:p>
      <w:r>
        <w:t>@EPameten Mineštra in pol.G.Primc meša politiko,pravo in čl.razmnoževanje....</w:t>
      </w:r>
    </w:p>
    <w:p>
      <w:r>
        <w:rPr>
          <w:b/>
          <w:u w:val="single"/>
        </w:rPr>
        <w:t>718682</w:t>
      </w:r>
    </w:p>
    <w:p>
      <w:r>
        <w:t>Tisto, ko se mečkaš z novo lubico, zadaj pa opaziš njenega bivšega. https://t.co/xG42MXinBu</w:t>
      </w:r>
    </w:p>
    <w:p>
      <w:r>
        <w:rPr>
          <w:b/>
          <w:u w:val="single"/>
        </w:rPr>
        <w:t>718683</w:t>
      </w:r>
    </w:p>
    <w:p>
      <w:r>
        <w:t>Lopovi praznijo hranilnice ... "Čist sem pretresen!", se je oglasil moj pretreseni Butalc ...</w:t>
      </w:r>
    </w:p>
    <w:p>
      <w:r>
        <w:rPr>
          <w:b/>
          <w:u w:val="single"/>
        </w:rPr>
        <w:t>718684</w:t>
      </w:r>
    </w:p>
    <w:p>
      <w:r>
        <w:t>@CasorisUrednik @MartinaVuk @MIZS_RS Učitelji smo preveč pohlevni, da bi med nami zrasel kak prodornež. Ali pa so kandidati še živi. 😀</w:t>
      </w:r>
    </w:p>
    <w:p>
      <w:r>
        <w:rPr>
          <w:b/>
          <w:u w:val="single"/>
        </w:rPr>
        <w:t>718685</w:t>
      </w:r>
    </w:p>
    <w:p>
      <w:r>
        <w:t>Fotoutrinki s sredine delavnice aromaterapije pred letošnjim prvim OIV tednom na GCC :) Uživajte v koncu tedna!</w:t>
      </w:r>
    </w:p>
    <w:p>
      <w:r>
        <w:rPr>
          <w:b/>
          <w:u w:val="single"/>
        </w:rPr>
        <w:t>718686</w:t>
      </w:r>
    </w:p>
    <w:p>
      <w:r>
        <w:t>Basal je kvalitetno hrano v  svoj gobec in jo popolaknil s hrvaškim teranom. https://t.co/xG32SvcYDs</w:t>
      </w:r>
    </w:p>
    <w:p>
      <w:r>
        <w:rPr>
          <w:b/>
          <w:u w:val="single"/>
        </w:rPr>
        <w:t>718687</w:t>
      </w:r>
    </w:p>
    <w:p>
      <w:r>
        <w:t>Zmaga dneva, ko rolas @SiddhartaNews v pisarni in pol skandinavcev in belgijcev pride ekstra poslusat :) @JasaLorencic</w:t>
      </w:r>
    </w:p>
    <w:p>
      <w:r>
        <w:rPr>
          <w:b/>
          <w:u w:val="single"/>
        </w:rPr>
        <w:t>718688</w:t>
      </w:r>
    </w:p>
    <w:p>
      <w:r>
        <w:t>Hitra moda. In krasni kosi. Iz poceni poliestra.</w:t>
        <w:br/>
        <w:t>Se kdaj vprašate kaj kupite?!</w:t>
        <w:br/>
        <w:br/>
        <w:t>https://t.co/ZIj9INftri</w:t>
      </w:r>
    </w:p>
    <w:p>
      <w:r>
        <w:rPr>
          <w:b/>
          <w:u w:val="single"/>
        </w:rPr>
        <w:t>718689</w:t>
      </w:r>
    </w:p>
    <w:p>
      <w:r>
        <w:t>@Nova24TV Če verješ ? Kot pred časom pri nas ! Kriminalisti padajo z lojter,če jih ne napadejo ostre ošpice . 🤓😷👆</w:t>
      </w:r>
    </w:p>
    <w:p>
      <w:r>
        <w:rPr>
          <w:b/>
          <w:u w:val="single"/>
        </w:rPr>
        <w:t>718690</w:t>
      </w:r>
    </w:p>
    <w:p>
      <w:r>
        <w:t>Česa takega v domišljiji ne bi zmogla ne Milčinski in ne Hašek. So pa celjski humanitarci. Nepresezeno</w:t>
        <w:br/>
        <w:t>Krohotam se. https://t.co/BPsOUbttKS</w:t>
      </w:r>
    </w:p>
    <w:p>
      <w:r>
        <w:rPr>
          <w:b/>
          <w:u w:val="single"/>
        </w:rPr>
        <w:t>718691</w:t>
      </w:r>
    </w:p>
    <w:p>
      <w:r>
        <w:t>V&amp;amp;F: V KS M. Slatnik medgeneracijsko delovni in družabni - https://t.co/xuVA5iQk7a</w:t>
      </w:r>
    </w:p>
    <w:p>
      <w:r>
        <w:rPr>
          <w:b/>
          <w:u w:val="single"/>
        </w:rPr>
        <w:t>718692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718693</w:t>
      </w:r>
    </w:p>
    <w:p>
      <w:r>
        <w:t>#D5200 18-55VR rdeč, #Nikon, #Foto oprema #MEGABITE #računalniki in #računalniška #oprema https://t.co/TZcYgAoMiA</w:t>
      </w:r>
    </w:p>
    <w:p>
      <w:r>
        <w:rPr>
          <w:b/>
          <w:u w:val="single"/>
        </w:rPr>
        <w:t>718694</w:t>
      </w:r>
    </w:p>
    <w:p>
      <w:r>
        <w:t>@petrasovdat Butasto - plavajoči hotel naredi škode za 21000 Passatov! Podoben ukrep, kot plačljive vrečke!</w:t>
      </w:r>
    </w:p>
    <w:p>
      <w:r>
        <w:rPr>
          <w:b/>
          <w:u w:val="single"/>
        </w:rPr>
        <w:t>718695</w:t>
      </w:r>
    </w:p>
    <w:p>
      <w:r>
        <w:t>@butalskipolicaj @scdtwister @MareAndi @GK_SLO_EU @GregaCiglar @DomenJ1 @5RA_5RA_5RA Ampak v Dupleku so gojili lubenice...</w:t>
      </w:r>
    </w:p>
    <w:p>
      <w:r>
        <w:rPr>
          <w:b/>
          <w:u w:val="single"/>
        </w:rPr>
        <w:t>718696</w:t>
      </w:r>
    </w:p>
    <w:p>
      <w:r>
        <w:t>@jozesket68 @tomltoml Tornadi na Floridi so manjše tveganje kot slovenska vlada.</w:t>
      </w:r>
    </w:p>
    <w:p>
      <w:r>
        <w:rPr>
          <w:b/>
          <w:u w:val="single"/>
        </w:rPr>
        <w:t>718697</w:t>
      </w:r>
    </w:p>
    <w:p>
      <w:r>
        <w:t>Tako kompleksen pojav, kot je segrevanje zemlje, gledat v 5-letnem obdobju? #amaterji #butci #prodajastrahu https://t.co/iYlpES9U1r</w:t>
      </w:r>
    </w:p>
    <w:p>
      <w:r>
        <w:rPr>
          <w:b/>
          <w:u w:val="single"/>
        </w:rPr>
        <w:t>718698</w:t>
      </w:r>
    </w:p>
    <w:p>
      <w:r>
        <w:t>@PetraGreiner Če na semaforju pri rdeči čakaš vzporedno z avtobusom moraš že jutri!</w:t>
      </w:r>
    </w:p>
    <w:p>
      <w:r>
        <w:rPr>
          <w:b/>
          <w:u w:val="single"/>
        </w:rPr>
        <w:t>718699</w:t>
      </w:r>
    </w:p>
    <w:p>
      <w:r>
        <w:t>@LapSaso Včasih je bilo pri tri faze razvoja</w:t>
        <w:br/>
        <w:t>.Pri moških :fant--bojevnik--modrec</w:t>
        <w:br/>
        <w:t>Priženskah:dekle-žena--baba v najžlahtnejšem jeziku</w:t>
      </w:r>
    </w:p>
    <w:p>
      <w:r>
        <w:rPr>
          <w:b/>
          <w:u w:val="single"/>
        </w:rPr>
        <w:t>718700</w:t>
      </w:r>
    </w:p>
    <w:p>
      <w:r>
        <w:t>Na online banerjih in pop-upih vidim le še "pohotne mamice v okolici Celja" in vladne reklame, ki promovirajo drugi tir.</w:t>
      </w:r>
    </w:p>
    <w:p>
      <w:r>
        <w:rPr>
          <w:b/>
          <w:u w:val="single"/>
        </w:rPr>
        <w:t>718701</w:t>
      </w:r>
    </w:p>
    <w:p>
      <w:r>
        <w:t>Kupoprodajna pogodba za Mercator nobenemu od prodajalcev ne zagotavlja  plačila kupnine, niti plačila v doglednem času http://t.co/K3F9ayRZ</w:t>
      </w:r>
    </w:p>
    <w:p>
      <w:r>
        <w:rPr>
          <w:b/>
          <w:u w:val="single"/>
        </w:rPr>
        <w:t>718702</w:t>
      </w:r>
    </w:p>
    <w:p>
      <w:r>
        <w:t>@vinkovasle1 @TarcaRTVSLO @NovaSlovenija Levica je nadkoalicijska, NSI pa podkoalicijska.</w:t>
      </w:r>
    </w:p>
    <w:p>
      <w:r>
        <w:rPr>
          <w:b/>
          <w:u w:val="single"/>
        </w:rPr>
        <w:t>718703</w:t>
      </w:r>
    </w:p>
    <w:p>
      <w:r>
        <w:t>@petrasovdat Avtoindustrija rabi zdaj en bencingate. Da bodo vsi, ki so dizle zamenjali z bencinarji še enkrat menjali 😜</w:t>
      </w:r>
    </w:p>
    <w:p>
      <w:r>
        <w:rPr>
          <w:b/>
          <w:u w:val="single"/>
        </w:rPr>
        <w:t>718704</w:t>
      </w:r>
    </w:p>
    <w:p>
      <w:r>
        <w:t>@SafetAlibeg Kdo si pa ti? Itak imajo navodila iz murgel - samo preberejo jih - in pika!</w:t>
      </w:r>
    </w:p>
    <w:p>
      <w:r>
        <w:rPr>
          <w:b/>
          <w:u w:val="single"/>
        </w:rPr>
        <w:t>718705</w:t>
      </w:r>
    </w:p>
    <w:p>
      <w:r>
        <w:t>@stanko0000 To nima prav nobene veze s "kapitalizmom". Država je kradla iz adrije še globokov samoupravno socialističnih časih</w:t>
      </w:r>
    </w:p>
    <w:p>
      <w:r>
        <w:rPr>
          <w:b/>
          <w:u w:val="single"/>
        </w:rPr>
        <w:t>718706</w:t>
      </w:r>
    </w:p>
    <w:p>
      <w:r>
        <w:t>@blazselih PV na nas vseh je, še enkrat zato sem od zdaj tudi na drmirocerar</w:t>
      </w:r>
    </w:p>
    <w:p>
      <w:r>
        <w:rPr>
          <w:b/>
          <w:u w:val="single"/>
        </w:rPr>
        <w:t>718707</w:t>
      </w:r>
    </w:p>
    <w:p>
      <w:r>
        <w:t>@KatarinaJenko Pred zid pa strelat... Druge ni... Pa še to je škoda metkov 🙄😞</w:t>
      </w:r>
    </w:p>
    <w:p>
      <w:r>
        <w:rPr>
          <w:b/>
          <w:u w:val="single"/>
        </w:rPr>
        <w:t>718708</w:t>
      </w:r>
    </w:p>
    <w:p>
      <w:r>
        <w:t>@lucijausaj Bergoliota v Slovenijo ne bo. Če pa le slučajno pride, bo pa prišel poklonit se v Lažgoše ali na Pohorje.....</w:t>
      </w:r>
    </w:p>
    <w:p>
      <w:r>
        <w:rPr>
          <w:b/>
          <w:u w:val="single"/>
        </w:rPr>
        <w:t>718709</w:t>
      </w:r>
    </w:p>
    <w:p>
      <w:r>
        <w:t>@VaneGosnik Ja tale majstr "pigi"je res, klasa, da malo takih-še sreča, mar NE!</w:t>
      </w:r>
    </w:p>
    <w:p>
      <w:r>
        <w:rPr>
          <w:b/>
          <w:u w:val="single"/>
        </w:rPr>
        <w:t>718710</w:t>
      </w:r>
    </w:p>
    <w:p>
      <w:r>
        <w:t>Halo sramota od sramot niti med 30 niso prisle,takoj odstop trenerja!!Kakšno razocaranje!! https://t.co/iDVbmf23HQ</w:t>
      </w:r>
    </w:p>
    <w:p>
      <w:r>
        <w:rPr>
          <w:b/>
          <w:u w:val="single"/>
        </w:rPr>
        <w:t>718711</w:t>
      </w:r>
    </w:p>
    <w:p>
      <w:r>
        <w:t>Počasi bodo začeli prihajati...MIKLAVŽ...BOŽIČEK...DEDEK MRAZ...rešujmo se kdor se zmore...</w:t>
      </w:r>
    </w:p>
    <w:p>
      <w:r>
        <w:rPr>
          <w:b/>
          <w:u w:val="single"/>
        </w:rPr>
        <w:t>718712</w:t>
      </w:r>
    </w:p>
    <w:p>
      <w:r>
        <w:t>@SpletnaMladina @gregarepovz Ob vseh dostopnih statistikah, lahko tole napiše samo psihopat...</w:t>
      </w:r>
    </w:p>
    <w:p>
      <w:r>
        <w:rPr>
          <w:b/>
          <w:u w:val="single"/>
        </w:rPr>
        <w:t>718713</w:t>
      </w:r>
    </w:p>
    <w:p>
      <w:r>
        <w:t>franci donkoIzjemno pohvalim ga Andrejo-Likovič za razmišljanje o otrokih in izobraževanju,ki jih je nujno zaščititi pred peklom sodobnosti</w:t>
      </w:r>
    </w:p>
    <w:p>
      <w:r>
        <w:rPr>
          <w:b/>
          <w:u w:val="single"/>
        </w:rPr>
        <w:t>718714</w:t>
      </w:r>
    </w:p>
    <w:p>
      <w:r>
        <w:t>@ZaresGregor Tocno tako. Vsi bi morali to storiti združeni, vkljucno s poslanci iz EPP!</w:t>
      </w:r>
    </w:p>
    <w:p>
      <w:r>
        <w:rPr>
          <w:b/>
          <w:u w:val="single"/>
        </w:rPr>
        <w:t>718715</w:t>
      </w:r>
    </w:p>
    <w:p>
      <w:r>
        <w:t>@sarecmarjan Kaj govoriš bedarije. Nima vsak takšne tašče, ki kosilo skuha in ti otroke merka.</w:t>
      </w:r>
    </w:p>
    <w:p>
      <w:r>
        <w:rPr>
          <w:b/>
          <w:u w:val="single"/>
        </w:rPr>
        <w:t>718716</w:t>
      </w:r>
    </w:p>
    <w:p>
      <w:r>
        <w:t>Kaj pa, če je bolj res, da več islama pomeni več terorizma...Kot da več orožja pomeni več morilskega streljanja? @ZigaTurk @nmusar</w:t>
      </w:r>
    </w:p>
    <w:p>
      <w:r>
        <w:rPr>
          <w:b/>
          <w:u w:val="single"/>
        </w:rPr>
        <w:t>718717</w:t>
      </w:r>
    </w:p>
    <w:p>
      <w:r>
        <w:t>@Val202, v avtu vas poslušam zarad prometnih poročil in muske. Kva je to zaena pizdarija na avtocesti, jebemumater? Una pa kao poje...</w:t>
      </w:r>
    </w:p>
    <w:p>
      <w:r>
        <w:rPr>
          <w:b/>
          <w:u w:val="single"/>
        </w:rPr>
        <w:t>718718</w:t>
      </w:r>
    </w:p>
    <w:p>
      <w:r>
        <w:t>aaa! Sedaj razumem. Vzela je protibolečinske tablete. In ena kurba ji je namesto vode prinesel pol litra viskija😂😂😂😂</w:t>
        <w:br/>
        <w:t>https://t.co/vZ0Vs7L195</w:t>
      </w:r>
    </w:p>
    <w:p>
      <w:r>
        <w:rPr>
          <w:b/>
          <w:u w:val="single"/>
        </w:rPr>
        <w:t>718719</w:t>
      </w:r>
    </w:p>
    <w:p>
      <w:r>
        <w:t>@markoas21 Delitev zaušnic je vsekakor bližje terorizmu od besednega nadlegovanja.</w:t>
      </w:r>
    </w:p>
    <w:p>
      <w:r>
        <w:rPr>
          <w:b/>
          <w:u w:val="single"/>
        </w:rPr>
        <w:t>718720</w:t>
      </w:r>
    </w:p>
    <w:p>
      <w:r>
        <w:t>Napolnite kozarec z vodo in postavite v sobo. To se bo zgodilo ... - https://t.co/pTNA6gJjUt https://t.co/99KgFkQTSg</w:t>
      </w:r>
    </w:p>
    <w:p>
      <w:r>
        <w:rPr>
          <w:b/>
          <w:u w:val="single"/>
        </w:rPr>
        <w:t>718721</w:t>
      </w:r>
    </w:p>
    <w:p>
      <w:r>
        <w:t xml:space="preserve">Nocoj ob 20h nastopimo v oddaji </w:t>
        <w:br/>
        <w:t>#SlovenskiPozdrav. Naša nova uspešnica Ptičice bo na sporedu. Ne zamudite. https://t.co/ErQYkykF8d</w:t>
      </w:r>
    </w:p>
    <w:p>
      <w:r>
        <w:rPr>
          <w:b/>
          <w:u w:val="single"/>
        </w:rPr>
        <w:t>718722</w:t>
      </w:r>
    </w:p>
    <w:p>
      <w:r>
        <w:t>Eko @RomanVodeb po datumih ga greš lahko jebat . . . https://t.co/OnyGmJxega</w:t>
      </w:r>
    </w:p>
    <w:p>
      <w:r>
        <w:rPr>
          <w:b/>
          <w:u w:val="single"/>
        </w:rPr>
        <w:t>718723</w:t>
      </w:r>
    </w:p>
    <w:p>
      <w:r>
        <w:t>7.2.2016 ob 20h vabljeni na Ljudski Dom Kranjska Gora na Monokomedijo Perice Jerkovič: "Zgodovina selfi butla"! https://t.co/o2rDBeDbua</w:t>
      </w:r>
    </w:p>
    <w:p>
      <w:r>
        <w:rPr>
          <w:b/>
          <w:u w:val="single"/>
        </w:rPr>
        <w:t>718724</w:t>
      </w:r>
    </w:p>
    <w:p>
      <w:r>
        <w:t>Me lahko prosim izbrišete iz teh slaboumnih komunikacij o skrivanju akcij JLA in podobnega. https://t.co/EbZKPY6aj4</w:t>
      </w:r>
    </w:p>
    <w:p>
      <w:r>
        <w:rPr>
          <w:b/>
          <w:u w:val="single"/>
        </w:rPr>
        <w:t>718725</w:t>
      </w:r>
    </w:p>
    <w:p>
      <w:r>
        <w:t>@007_delic @Tomi__Ce @TVOdmevi hanzi tv, že skoz govorim, čeprav, pri raznih vratolomnih in fantastičnih rehabilitacijah niso edini</w:t>
      </w:r>
    </w:p>
    <w:p>
      <w:r>
        <w:rPr>
          <w:b/>
          <w:u w:val="single"/>
        </w:rPr>
        <w:t>718726</w:t>
      </w:r>
    </w:p>
    <w:p>
      <w:r>
        <w:t>Preklete naprave brez gumbov! Napa brez gumba! Napa s prekletim gumbom na dotik.</w:t>
      </w:r>
    </w:p>
    <w:p>
      <w:r>
        <w:rPr>
          <w:b/>
          <w:u w:val="single"/>
        </w:rPr>
        <w:t>718727</w:t>
      </w:r>
    </w:p>
    <w:p>
      <w:r>
        <w:t>Slovenija v rdečem, za skoraj celo državo prižgali rdeči alarm, grozi toča. https://t.co/yiYDibM38o</w:t>
      </w:r>
    </w:p>
    <w:p>
      <w:r>
        <w:rPr>
          <w:b/>
          <w:u w:val="single"/>
        </w:rPr>
        <w:t>718728</w:t>
      </w:r>
    </w:p>
    <w:p>
      <w:r>
        <w:t>@2sto7 Ne vem točno, ampak mislim, da če je na gradbišču več kot 28 C naj bi lahko prekinili delo. Tudi penzionisti. 😅</w:t>
      </w:r>
    </w:p>
    <w:p>
      <w:r>
        <w:rPr>
          <w:b/>
          <w:u w:val="single"/>
        </w:rPr>
        <w:t>718729</w:t>
      </w:r>
    </w:p>
    <w:p>
      <w:r>
        <w:t>GLEDE VOLILNIH LISTOV</w:t>
        <w:br/>
        <w:t>Sedem (7) se v Mandarinščina sliši kot "prevarati", v Kantonščini pa kot vulgarna oznaka za moški spolni organ.</w:t>
      </w:r>
    </w:p>
    <w:p>
      <w:r>
        <w:rPr>
          <w:b/>
          <w:u w:val="single"/>
        </w:rPr>
        <w:t>718730</w:t>
      </w:r>
    </w:p>
    <w:p>
      <w:r>
        <w:t>Grimasi je vse jasno, sam še migrante uvozi, pa bo zmagu 😂 https://t.co/LuuUuj8p9q</w:t>
      </w:r>
    </w:p>
    <w:p>
      <w:r>
        <w:rPr>
          <w:b/>
          <w:u w:val="single"/>
        </w:rPr>
        <w:t>718731</w:t>
      </w:r>
    </w:p>
    <w:p>
      <w:r>
        <w:t>@nejkom @leaathenatabako eni še spražijo na suho malce da še močneje gate v rit potegne +zavret parkrat.</w:t>
      </w:r>
    </w:p>
    <w:p>
      <w:r>
        <w:rPr>
          <w:b/>
          <w:u w:val="single"/>
        </w:rPr>
        <w:t>718732</w:t>
      </w:r>
    </w:p>
    <w:p>
      <w:r>
        <w:t>@ZigaTurk Polit komisarji vedno politizirajo in banalizirajo, kot Vanč iz Soc. Kulaka, ko je Joža v obiko zvezde z drekom pognojil njivo.</w:t>
      </w:r>
    </w:p>
    <w:p>
      <w:r>
        <w:rPr>
          <w:b/>
          <w:u w:val="single"/>
        </w:rPr>
        <w:t>718733</w:t>
      </w:r>
    </w:p>
    <w:p>
      <w:r>
        <w:t>Inteligenti mladi se zaposlujejo v JS ker je plača višja. Zato ne podpiram preteklih in prihodnjih stavk JS #stavka #dvorišče</w:t>
      </w:r>
    </w:p>
    <w:p>
      <w:r>
        <w:rPr>
          <w:b/>
          <w:u w:val="single"/>
        </w:rPr>
        <w:t>718734</w:t>
      </w:r>
    </w:p>
    <w:p>
      <w:r>
        <w:t>@OranjeSwaeltjie janša bi rekel tudi da je peder če bi bilo to njemu v korist</w:t>
      </w:r>
    </w:p>
    <w:p>
      <w:r>
        <w:rPr>
          <w:b/>
          <w:u w:val="single"/>
        </w:rPr>
        <w:t>718735</w:t>
      </w:r>
    </w:p>
    <w:p>
      <w:r>
        <w:t>@pengovsky še prekmalu bo prišla. crkljajte se do onemoglosti, nedeljska jutra so najbolj prava za to.</w:t>
      </w:r>
    </w:p>
    <w:p>
      <w:r>
        <w:rPr>
          <w:b/>
          <w:u w:val="single"/>
        </w:rPr>
        <w:t>718736</w:t>
      </w:r>
    </w:p>
    <w:p>
      <w:r>
        <w:t>Levičarjem mora umik US iz Sirije povzročati precejšnjo kognitivno disonanco</w:t>
      </w:r>
    </w:p>
    <w:p>
      <w:r>
        <w:rPr>
          <w:b/>
          <w:u w:val="single"/>
        </w:rPr>
        <w:t>718737</w:t>
      </w:r>
    </w:p>
    <w:p>
      <w:r>
        <w:t>Samo rdečuhom pade na pamet zloraba molznega stroja! #ogabno .. . To bo zanimivo na sodišču.</w:t>
      </w:r>
    </w:p>
    <w:p>
      <w:r>
        <w:rPr>
          <w:b/>
          <w:u w:val="single"/>
        </w:rPr>
        <w:t>718738</w:t>
      </w:r>
    </w:p>
    <w:p>
      <w:r>
        <w:t>Glihkar sm postregla kruh pa pašteto... V pojstli!</w:t>
        <w:br/>
        <w:t>Ne, to ni nek romantičen, po sexu, zajtrk....</w:t>
        <w:br/>
        <w:t>To je Jani L. 2,5 leta🤷‍♀️😂</w:t>
      </w:r>
    </w:p>
    <w:p>
      <w:r>
        <w:rPr>
          <w:b/>
          <w:u w:val="single"/>
        </w:rPr>
        <w:t>718739</w:t>
      </w:r>
    </w:p>
    <w:p>
      <w:r>
        <w:t xml:space="preserve">@TeufelsAdwokat @apocalypsedone @DragoZad EPP je milijon krat manjše zlo kot so socialisti. </w:t>
        <w:br/>
        <w:t>MILIJONKRAT!!!</w:t>
      </w:r>
    </w:p>
    <w:p>
      <w:r>
        <w:rPr>
          <w:b/>
          <w:u w:val="single"/>
        </w:rPr>
        <w:t>718740</w:t>
      </w:r>
    </w:p>
    <w:p>
      <w:r>
        <w:t>Predbožična poslanica:,,Jejte, pijte in se veselite, pa malo zaplešite, kajti kmalu vam bo zmankalo cvenka, to vam... http://t.co/SyPuAKzHiL</w:t>
      </w:r>
    </w:p>
    <w:p>
      <w:r>
        <w:rPr>
          <w:b/>
          <w:u w:val="single"/>
        </w:rPr>
        <w:t>718741</w:t>
      </w:r>
    </w:p>
    <w:p>
      <w:r>
        <w:t>@miro5ek @jelka_godec @sarecmarjan @vladaRS Tudi za njegovo rit se bo palca našla</w:t>
      </w:r>
    </w:p>
    <w:p>
      <w:r>
        <w:rPr>
          <w:b/>
          <w:u w:val="single"/>
        </w:rPr>
        <w:t>718742</w:t>
      </w:r>
    </w:p>
    <w:p>
      <w:r>
        <w:t>@BojanPozar @vladaRS @gregorkos Res simpl: nekaterim je pa res vse omogočeno #nidani</w:t>
      </w:r>
    </w:p>
    <w:p>
      <w:r>
        <w:rPr>
          <w:b/>
          <w:u w:val="single"/>
        </w:rPr>
        <w:t>718743</w:t>
      </w:r>
    </w:p>
    <w:p>
      <w:r>
        <w:t>@xxx24241454 @JuventinoSLO Opankovič v „naletu" Kopačeva pa z hlačami na alarm.</w:t>
      </w:r>
    </w:p>
    <w:p>
      <w:r>
        <w:rPr>
          <w:b/>
          <w:u w:val="single"/>
        </w:rPr>
        <w:t>718744</w:t>
      </w:r>
    </w:p>
    <w:p>
      <w:r>
        <w:t>@z8_LJ gledam "tvoje" malinovce na @sportklub k igrajo @LaLiga Promises, lepo igrajo! 😀 #podmladek</w:t>
      </w:r>
    </w:p>
    <w:p>
      <w:r>
        <w:rPr>
          <w:b/>
          <w:u w:val="single"/>
        </w:rPr>
        <w:t>718745</w:t>
      </w:r>
    </w:p>
    <w:p>
      <w:r>
        <w:t>@MadSquidd @MihaMarkic @dejandular @JPolajnar @Avodovnik @___aenir Koliko babic pa imaš?</w:t>
      </w:r>
    </w:p>
    <w:p>
      <w:r>
        <w:rPr>
          <w:b/>
          <w:u w:val="single"/>
        </w:rPr>
        <w:t>718746</w:t>
      </w:r>
    </w:p>
    <w:p>
      <w:r>
        <w:t>@blagovestGB Večinoma so mladi, ko bodo prišli k pameti pa bomo že v totalitarizmu brez volilne pravice. Udarit po žepu, druge ni.</w:t>
      </w:r>
    </w:p>
    <w:p>
      <w:r>
        <w:rPr>
          <w:b/>
          <w:u w:val="single"/>
        </w:rPr>
        <w:t>718747</w:t>
      </w:r>
    </w:p>
    <w:p>
      <w:r>
        <w:t>Cirkulane, Zavrč: Božično-novoletna koncerta in bazar https://t.co/3EVemM6VfF</w:t>
      </w:r>
    </w:p>
    <w:p>
      <w:r>
        <w:rPr>
          <w:b/>
          <w:u w:val="single"/>
        </w:rPr>
        <w:t>718748</w:t>
      </w:r>
    </w:p>
    <w:p>
      <w:r>
        <w:t>Prekleta sodobna tehnologija, s pomočjo leftardov jo bo treba ukiniti, toliko napak dela. https://t.co/67vzRIn35k</w:t>
      </w:r>
    </w:p>
    <w:p>
      <w:r>
        <w:rPr>
          <w:b/>
          <w:u w:val="single"/>
        </w:rPr>
        <w:t>718749</w:t>
      </w:r>
    </w:p>
    <w:p>
      <w:r>
        <w:t>@DivnaErzen @Medeja_7 @SumAndreja @JurePoglajen @StrankaLMS @sarecmarjan čudna so pota gospodova😊</w:t>
      </w:r>
    </w:p>
    <w:p>
      <w:r>
        <w:rPr>
          <w:b/>
          <w:u w:val="single"/>
        </w:rPr>
        <w:t>718750</w:t>
      </w:r>
    </w:p>
    <w:p>
      <w:r>
        <w:t>Plavam po mraku nazaj na obalo.</w:t>
        <w:br/>
        <w:t>S pomola kriči prestrašeno mala: Oči, ogromna riba!! 😂🤣</w:t>
        <w:br/>
        <w:t>*oči umrl od smeha #jezero https://t.co/eKQOq8WjNE</w:t>
      </w:r>
    </w:p>
    <w:p>
      <w:r>
        <w:rPr>
          <w:b/>
          <w:u w:val="single"/>
        </w:rPr>
        <w:t>718751</w:t>
      </w:r>
    </w:p>
    <w:p>
      <w:r>
        <w:t>Kako veš, da si fasal virus ptičje gripe?</w:t>
        <w:br/>
        <w:br/>
        <w:t>Ko začutiš neznosno željo, da bi se levičarju posral na vetrobransko šipo.</w:t>
      </w:r>
    </w:p>
    <w:p>
      <w:r>
        <w:rPr>
          <w:b/>
          <w:u w:val="single"/>
        </w:rPr>
        <w:t>718752</w:t>
      </w:r>
    </w:p>
    <w:p>
      <w:r>
        <w:t>Dokler desnica kot nekakšne mlade upe medijsko gradi figure tipa Norma Korošec, mi ne jamrajte, da izgubite mlade na celi črti.</w:t>
      </w:r>
    </w:p>
    <w:p>
      <w:r>
        <w:rPr>
          <w:b/>
          <w:u w:val="single"/>
        </w:rPr>
        <w:t>718753</w:t>
      </w:r>
    </w:p>
    <w:p>
      <w:r>
        <w:t>M. Ganzitti: ''Privoščimo si kdaj to zadovoljstvo in pojdimo na Kurešček, prosimo tudi za našo lepo domovino, da... https://t.co/0jlTJlkS1u</w:t>
      </w:r>
    </w:p>
    <w:p>
      <w:r>
        <w:rPr>
          <w:b/>
          <w:u w:val="single"/>
        </w:rPr>
        <w:t>718754</w:t>
      </w:r>
    </w:p>
    <w:p>
      <w:r>
        <w:t>@zzturk Še posebej nerodno je, ko pred zapornicami stoji reševalno vozilo ali vozilo gasilcev - pred časom v Novi Gorici med intervencijo.</w:t>
      </w:r>
    </w:p>
    <w:p>
      <w:r>
        <w:rPr>
          <w:b/>
          <w:u w:val="single"/>
        </w:rPr>
        <w:t>718755</w:t>
      </w:r>
    </w:p>
    <w:p>
      <w:r>
        <w:t>Luksuzen hotel 5*! 😍 Polpenzion za 2 OSEBI+ ogrevan notranji BAZEN z morsko vodo + brezplačen vstop v WELLNESS... https://t.co/z5SAxw3Pzx</w:t>
      </w:r>
    </w:p>
    <w:p>
      <w:r>
        <w:rPr>
          <w:b/>
          <w:u w:val="single"/>
        </w:rPr>
        <w:t>718756</w:t>
      </w:r>
    </w:p>
    <w:p>
      <w:r>
        <w:t>@RichieKis @NusaZajc Ja, v pumparcah, gumjastih škornjih in jodlala bom zraven, da veš.</w:t>
      </w:r>
    </w:p>
    <w:p>
      <w:r>
        <w:rPr>
          <w:b/>
          <w:u w:val="single"/>
        </w:rPr>
        <w:t>718757</w:t>
      </w:r>
    </w:p>
    <w:p>
      <w:r>
        <w:t>Bi super pametni telefon? Sodeluj v mobilnem nagradnem kvizu https://t.co/dhZ9MV57lq! https://t.co/7XD6vUi8dL https://t.co/5gJQ2y7Zxc</w:t>
      </w:r>
    </w:p>
    <w:p>
      <w:r>
        <w:rPr>
          <w:b/>
          <w:u w:val="single"/>
        </w:rPr>
        <w:t>718758</w:t>
      </w:r>
    </w:p>
    <w:p>
      <w:r>
        <w:t>@DamjanTo Milojka bi ga zrihtala, kot afna jabuk, če ne pa vrstni red zagotovo, saj bi ga prej pobralo</w:t>
      </w:r>
    </w:p>
    <w:p>
      <w:r>
        <w:rPr>
          <w:b/>
          <w:u w:val="single"/>
        </w:rPr>
        <w:t>718759</w:t>
      </w:r>
    </w:p>
    <w:p>
      <w:r>
        <w:t>Nespametni vozniki med neurji s točo ustavljali v predorih in pod nadvozi https://t.co/xH5TGaB0FL</w:t>
      </w:r>
    </w:p>
    <w:p>
      <w:r>
        <w:rPr>
          <w:b/>
          <w:u w:val="single"/>
        </w:rPr>
        <w:t>718760</w:t>
      </w:r>
    </w:p>
    <w:p>
      <w:r>
        <w:t>@PetraGreiner Apfelstrudel mit Vanillesoße mas to? Kaj pa ga javno razkazujes.</w:t>
      </w:r>
    </w:p>
    <w:p>
      <w:r>
        <w:rPr>
          <w:b/>
          <w:u w:val="single"/>
        </w:rPr>
        <w:t>718761</w:t>
      </w:r>
    </w:p>
    <w:p>
      <w:r>
        <w:t>@MGKOTLJE Taista gradbena stroka, ki je npr. pri avtocestah kradla, je zdaj proti 2. tiru. Zelo pomenljivo!</w:t>
      </w:r>
    </w:p>
    <w:p>
      <w:r>
        <w:rPr>
          <w:b/>
          <w:u w:val="single"/>
        </w:rPr>
        <w:t>718762</w:t>
      </w:r>
    </w:p>
    <w:p>
      <w:r>
        <w:t>@vinkovasle1 Škoda, da @RomanVodeb ni prišel, da bi temu "kulturnežu" vrnil #milozažajfo!</w:t>
      </w:r>
    </w:p>
    <w:p>
      <w:r>
        <w:rPr>
          <w:b/>
          <w:u w:val="single"/>
        </w:rPr>
        <w:t>718763</w:t>
      </w:r>
    </w:p>
    <w:p>
      <w:r>
        <w:t>@valicc__martin pa še izlet si imel. btw, mene tudi na mr kolena pošiljajo. zdaj se še odločam, čem čakat, plačat ali vandrat.</w:t>
      </w:r>
    </w:p>
    <w:p>
      <w:r>
        <w:rPr>
          <w:b/>
          <w:u w:val="single"/>
        </w:rPr>
        <w:t>718764</w:t>
      </w:r>
    </w:p>
    <w:p>
      <w:r>
        <w:t>@gnila_slovenija Tam je delež komunistov in preoblečenih komunistov zanemarljivo majhen!</w:t>
      </w:r>
    </w:p>
    <w:p>
      <w:r>
        <w:rPr>
          <w:b/>
          <w:u w:val="single"/>
        </w:rPr>
        <w:t>718765</w:t>
      </w:r>
    </w:p>
    <w:p>
      <w:r>
        <w:t>@GregaCiglar @strankalevica Javi se v najbližjo psihiatrično ustanovo nujno si potreben temeljitega pregleda.</w:t>
      </w:r>
    </w:p>
    <w:p>
      <w:r>
        <w:rPr>
          <w:b/>
          <w:u w:val="single"/>
        </w:rPr>
        <w:t>718766</w:t>
      </w:r>
    </w:p>
    <w:p>
      <w:r>
        <w:t>Študenti Fakultete za strojništvo z Alpino oblikovali serijo obutve</w:t>
        <w:br/>
        <w:br/>
        <w:t>https://t.co/UnQQyJZ4iz</w:t>
      </w:r>
    </w:p>
    <w:p>
      <w:r>
        <w:rPr>
          <w:b/>
          <w:u w:val="single"/>
        </w:rPr>
        <w:t>718767</w:t>
      </w:r>
    </w:p>
    <w:p>
      <w:r>
        <w:t>Kapitalizem ni v krizi. V krizi je politični sistem. Marko Jaklič #javnatribunatrs</w:t>
      </w:r>
    </w:p>
    <w:p>
      <w:r>
        <w:rPr>
          <w:b/>
          <w:u w:val="single"/>
        </w:rPr>
        <w:t>718768</w:t>
      </w:r>
    </w:p>
    <w:p>
      <w:r>
        <w:t>@deneb58 @mcanzutti @JanezMeznarec @EPameten @Tevilevi Božiček obstaja, mu celo NORAD sledi.</w:t>
      </w:r>
    </w:p>
    <w:p>
      <w:r>
        <w:rPr>
          <w:b/>
          <w:u w:val="single"/>
        </w:rPr>
        <w:t>718769</w:t>
      </w:r>
    </w:p>
    <w:p>
      <w:r>
        <w:t>@Mauhlerca Sicer si pa še vedno nisem opomogla od kašmir šala. Pa še mucke pušča na črnih hlačah!</w:t>
      </w:r>
    </w:p>
    <w:p>
      <w:r>
        <w:rPr>
          <w:b/>
          <w:u w:val="single"/>
        </w:rPr>
        <w:t>718770</w:t>
      </w:r>
    </w:p>
    <w:p>
      <w:r>
        <w:t>@tyschew @z8_LJ Ne, sej ga zadane v roko, sam unga tut. Lej, pustmo, glejmo raj fuzbal naprej.</w:t>
      </w:r>
    </w:p>
    <w:p>
      <w:r>
        <w:rPr>
          <w:b/>
          <w:u w:val="single"/>
        </w:rPr>
        <w:t>718771</w:t>
      </w:r>
    </w:p>
    <w:p>
      <w:r>
        <w:t>@ZigaTurk @FOrenik Stari novinarji pa to podpirajo in na vse načine ovirajo konkurenco na tviterju.</w:t>
      </w:r>
    </w:p>
    <w:p>
      <w:r>
        <w:rPr>
          <w:b/>
          <w:u w:val="single"/>
        </w:rPr>
        <w:t>718772</w:t>
      </w:r>
    </w:p>
    <w:p>
      <w:r>
        <w:t>Sedaj imamo črno na belem, da E. Carl ni presstitutka.</w:t>
        <w:br/>
        <w:t>Cerar jo lahko uporabi v vlogi Urške Čepin.</w:t>
      </w:r>
    </w:p>
    <w:p>
      <w:r>
        <w:rPr>
          <w:b/>
          <w:u w:val="single"/>
        </w:rPr>
        <w:t>718773</w:t>
      </w:r>
    </w:p>
    <w:p>
      <w:r>
        <w:t>Naj oskodovanci tozijo za mobing...Skobernetu je treba enkrat za vselej na prste stopit. https://t.co/i450z4N4BX</w:t>
      </w:r>
    </w:p>
    <w:p>
      <w:r>
        <w:rPr>
          <w:b/>
          <w:u w:val="single"/>
        </w:rPr>
        <w:t>718774</w:t>
      </w:r>
    </w:p>
    <w:p>
      <w:r>
        <w:t>Kolega prodaja  fotografsko/video opremo!</w:t>
        <w:br/>
        <w:br/>
        <w:t>Metabones EF na MFT T XL 0.64x Speed Booster:... https://t.co/jcKQwTiNUa</w:t>
      </w:r>
    </w:p>
    <w:p>
      <w:r>
        <w:rPr>
          <w:b/>
          <w:u w:val="single"/>
        </w:rPr>
        <w:t>718775</w:t>
      </w:r>
    </w:p>
    <w:p>
      <w:r>
        <w:t>@Ivjana To pa naredijo, ko jim daš v roke, naj odprejo piksno. 🤦‍♂️ https://t.co/TtgwzBTOfy</w:t>
      </w:r>
    </w:p>
    <w:p>
      <w:r>
        <w:rPr>
          <w:b/>
          <w:u w:val="single"/>
        </w:rPr>
        <w:t>718776</w:t>
      </w:r>
    </w:p>
    <w:p>
      <w:r>
        <w:t>Jaz z nogo v lavorju z mrzlo vodo, v Ljubljani pa lučke prižgali. Matr, počutim se totalno na obrobju dogajanja 😢</w:t>
      </w:r>
    </w:p>
    <w:p>
      <w:r>
        <w:rPr>
          <w:b/>
          <w:u w:val="single"/>
        </w:rPr>
        <w:t>718777</w:t>
      </w:r>
    </w:p>
    <w:p>
      <w:r>
        <w:t>Padalski desant v Cerkljah ob Krki je del mednarodne vaje Sokol. #StrongerTogether #WeAreNato https://t.co/a8UUPZcyMv</w:t>
      </w:r>
    </w:p>
    <w:p>
      <w:r>
        <w:rPr>
          <w:b/>
          <w:u w:val="single"/>
        </w:rPr>
        <w:t>718778</w:t>
      </w:r>
    </w:p>
    <w:p>
      <w:r>
        <w:t>Shujšati je težko – ohraniti želeno težo pa še precej težje https://t.co/CPanRXKYRX https://t.co/JFF7556cd7</w:t>
      </w:r>
    </w:p>
    <w:p>
      <w:r>
        <w:rPr>
          <w:b/>
          <w:u w:val="single"/>
        </w:rPr>
        <w:t>718779</w:t>
      </w:r>
    </w:p>
    <w:p>
      <w:r>
        <w:t>@liales1 briga jih, kaj? potem pa vsak od njih jamra o kapitalizmu, ko gleda kak intervju od ksenje hotvat</w:t>
      </w:r>
    </w:p>
    <w:p>
      <w:r>
        <w:rPr>
          <w:b/>
          <w:u w:val="single"/>
        </w:rPr>
        <w:t>718780</w:t>
      </w:r>
    </w:p>
    <w:p>
      <w:r>
        <w:t>@polikarbonat Hahahaha baje tud na kurilca traktorji vozijo, so mi strici povedali 😈</w:t>
      </w:r>
    </w:p>
    <w:p>
      <w:r>
        <w:rPr>
          <w:b/>
          <w:u w:val="single"/>
        </w:rPr>
        <w:t>718781</w:t>
      </w:r>
    </w:p>
    <w:p>
      <w:r>
        <w:t>@ales_gantar Tam v jami bom nosila kamne iz sence na sonce in jih metala v vodo.</w:t>
      </w:r>
    </w:p>
    <w:p>
      <w:r>
        <w:rPr>
          <w:b/>
          <w:u w:val="single"/>
        </w:rPr>
        <w:t>718782</w:t>
      </w:r>
    </w:p>
    <w:p>
      <w:r>
        <w:t>Bob  dneva z nekega portala.</w:t>
        <w:br/>
        <w:br/>
        <w:t xml:space="preserve">"Jankovića vodita edino revanšizem in strah pred izgubo sodne imunitete." </w:t>
        <w:br/>
        <w:br/>
        <w:t>Tako preprosto je to.</w:t>
      </w:r>
    </w:p>
    <w:p>
      <w:r>
        <w:rPr>
          <w:b/>
          <w:u w:val="single"/>
        </w:rPr>
        <w:t>718783</w:t>
      </w:r>
    </w:p>
    <w:p>
      <w:r>
        <w:t>V grbu slovenske zastave bi mogla bit samo poln prehitevalni in prazen vozni pas. #vsipoprehitevalnem #slovenia</w:t>
      </w:r>
    </w:p>
    <w:p>
      <w:r>
        <w:rPr>
          <w:b/>
          <w:u w:val="single"/>
        </w:rPr>
        <w:t>718784</w:t>
      </w:r>
    </w:p>
    <w:p>
      <w:r>
        <w:t>@stanka_d Resno? To je tvit Janše? Morebiti pa le drži, da je obiskoval psihiatrijo in gre pri tem tvitu le za bolezensko stanje.</w:t>
      </w:r>
    </w:p>
    <w:p>
      <w:r>
        <w:rPr>
          <w:b/>
          <w:u w:val="single"/>
        </w:rPr>
        <w:t>718785</w:t>
      </w:r>
    </w:p>
    <w:p>
      <w:r>
        <w:t>@JasaLorencic a še štejete ofsajde na Ofsajdu? Tekmo @NDGorica - @NKCelje lahko kar mirno spregledate, ker ni blo nobenga #PLTS</w:t>
      </w:r>
    </w:p>
    <w:p>
      <w:r>
        <w:rPr>
          <w:b/>
          <w:u w:val="single"/>
        </w:rPr>
        <w:t>718786</w:t>
      </w:r>
    </w:p>
    <w:p>
      <w:r>
        <w:t>Težijo kuj med koncertom. A ste za borovničke? Skoro bi me s pladnjem v glavo.</w:t>
        <w:br/>
        <w:t>#pivoincvetje</w:t>
      </w:r>
    </w:p>
    <w:p>
      <w:r>
        <w:rPr>
          <w:b/>
          <w:u w:val="single"/>
        </w:rPr>
        <w:t>718787</w:t>
      </w:r>
    </w:p>
    <w:p>
      <w:r>
        <w:t>Neumnost ko smo jo imenovali, neumnost ko smo jo poslali (končno) v tri krasne.</w:t>
        <w:br/>
        <w:t>Drugega ni bilo kot velika neumnost. https://t.co/J4GEfXx5OM</w:t>
      </w:r>
    </w:p>
    <w:p>
      <w:r>
        <w:rPr>
          <w:b/>
          <w:u w:val="single"/>
        </w:rPr>
        <w:t>718788</w:t>
      </w:r>
    </w:p>
    <w:p>
      <w:r>
        <w:t>@vinkovasle1 Evropa bo pričela zidati plinske celice za šoferje avtobusov. #BussfahrerRaus</w:t>
      </w:r>
    </w:p>
    <w:p>
      <w:r>
        <w:rPr>
          <w:b/>
          <w:u w:val="single"/>
        </w:rPr>
        <w:t>718789</w:t>
      </w:r>
    </w:p>
    <w:p>
      <w:r>
        <w:t>@loobadar Res. Meni gre na zivce ko na pošti sesalec kupujem, za mano pa oči okrog vrtijo, ker bi radi pismo oddali.</w:t>
      </w:r>
    </w:p>
    <w:p>
      <w:r>
        <w:rPr>
          <w:b/>
          <w:u w:val="single"/>
        </w:rPr>
        <w:t>718790</w:t>
      </w:r>
    </w:p>
    <w:p>
      <w:r>
        <w:t>Pizda, še pašteto si ne upam več odpreti, da mi Dončić iz nje ven ne skoči. Fak no, pretiravate. — feeling bored</w:t>
      </w:r>
    </w:p>
    <w:p>
      <w:r>
        <w:rPr>
          <w:b/>
          <w:u w:val="single"/>
        </w:rPr>
        <w:t>718791</w:t>
      </w:r>
    </w:p>
    <w:p>
      <w:r>
        <w:t>@vladaRS Zahvaljuje naj se v svojem imenu in imenu svojih volilcev, mene pa naj ne vpleta v svoja dejanja.</w:t>
      </w:r>
    </w:p>
    <w:p>
      <w:r>
        <w:rPr>
          <w:b/>
          <w:u w:val="single"/>
        </w:rPr>
        <w:t>718792</w:t>
      </w:r>
    </w:p>
    <w:p>
      <w:r>
        <w:t>#Spetek: Ob 18h nam bo Frenk (s)Petek povedal pravljico. Kdor ne verjame, naj posluša @Val202 .</w:t>
      </w:r>
    </w:p>
    <w:p>
      <w:r>
        <w:rPr>
          <w:b/>
          <w:u w:val="single"/>
        </w:rPr>
        <w:t>718793</w:t>
      </w:r>
    </w:p>
    <w:p>
      <w:r>
        <w:t>Ekipa24.si - Če sta Omić in Randolph enako, naj gre vse v ... https://t.co/qhx0QeueIj</w:t>
      </w:r>
    </w:p>
    <w:p>
      <w:r>
        <w:rPr>
          <w:b/>
          <w:u w:val="single"/>
        </w:rPr>
        <w:t>718794</w:t>
      </w:r>
    </w:p>
    <w:p>
      <w:r>
        <w:t>@MajaBentura @rokomavh Lubi buh, ti pa tudi vsako stvar spolitiziraš. Potegni vodo v WC-ju! Smrdi!</w:t>
      </w:r>
    </w:p>
    <w:p>
      <w:r>
        <w:rPr>
          <w:b/>
          <w:u w:val="single"/>
        </w:rPr>
        <w:t>718795</w:t>
      </w:r>
    </w:p>
    <w:p>
      <w:r>
        <w:t>@LeOnaJeOna Ti si tilt aparata v napačno stran dala...V resnici je avto na klancu...kontra! 😂😂😂</w:t>
      </w:r>
    </w:p>
    <w:p>
      <w:r>
        <w:rPr>
          <w:b/>
          <w:u w:val="single"/>
        </w:rPr>
        <w:t>718796</w:t>
      </w:r>
    </w:p>
    <w:p>
      <w:r>
        <w:t>Manspreading gor ali dol, tole izgleda kot srednjeveska mucilna naprava. 😦😧 https://t.co/xoEKnBcKoO</w:t>
      </w:r>
    </w:p>
    <w:p>
      <w:r>
        <w:rPr>
          <w:b/>
          <w:u w:val="single"/>
        </w:rPr>
        <w:t>718797</w:t>
      </w:r>
    </w:p>
    <w:p>
      <w:r>
        <w:t>@p_zoran Pač. Organi odkrivanja in pregona. Pardon, omrežja prikrivanja in nagona.</w:t>
      </w:r>
    </w:p>
    <w:p>
      <w:r>
        <w:rPr>
          <w:b/>
          <w:u w:val="single"/>
        </w:rPr>
        <w:t>718798</w:t>
      </w:r>
    </w:p>
    <w:p>
      <w:r>
        <w:t>@Tevilevi @bugiriba @vladaRS Kdor imenuje politično opozicijo SODRGA je enak tistim, ki imenijejo begunce GOLAZEN.</w:t>
      </w:r>
    </w:p>
    <w:p>
      <w:r>
        <w:rPr>
          <w:b/>
          <w:u w:val="single"/>
        </w:rPr>
        <w:t>718799</w:t>
      </w:r>
    </w:p>
    <w:p>
      <w:r>
        <w:t>Strankarska udbokomunistična zaplankanost, neglede desni ali levi nebo nikoli sposobna v interesu ljudstva voditi Slovenijo</w:t>
      </w:r>
    </w:p>
    <w:p>
      <w:r>
        <w:rPr>
          <w:b/>
          <w:u w:val="single"/>
        </w:rPr>
        <w:t>718800</w:t>
      </w:r>
    </w:p>
    <w:p>
      <w:r>
        <w:t>@had Da neokusno dolgo wblas tole rec in si glih z njima. Po domace povedano.</w:t>
      </w:r>
    </w:p>
    <w:p>
      <w:r>
        <w:rPr>
          <w:b/>
          <w:u w:val="single"/>
        </w:rPr>
        <w:t>718801</w:t>
      </w:r>
    </w:p>
    <w:p>
      <w:r>
        <w:t>@2pir_a @andrej_kmetic @BineTraven Kmet(ić) je res idiot. Najbolje da obtoži udbo pa komuniste da mu blokirajo TW račun.</w:t>
      </w:r>
    </w:p>
    <w:p>
      <w:r>
        <w:rPr>
          <w:b/>
          <w:u w:val="single"/>
        </w:rPr>
        <w:t>718802</w:t>
      </w:r>
    </w:p>
    <w:p>
      <w:r>
        <w:t>@prisrcna1 Butec pac. Naj so kupi letalsko karto in ogleda te komunisticne drzave in bo videl da so dalec od tega kar kvasi.</w:t>
      </w:r>
    </w:p>
    <w:p>
      <w:r>
        <w:rPr>
          <w:b/>
          <w:u w:val="single"/>
        </w:rPr>
        <w:t>718803</w:t>
      </w:r>
    </w:p>
    <w:p>
      <w:r>
        <w:t>@BernardBrscic A ti Norma spet ne da? Ja pa daj stresi ta svoj smoki na roko, da ne boš več moril po tviterju.</w:t>
      </w:r>
    </w:p>
    <w:p>
      <w:r>
        <w:rPr>
          <w:b/>
          <w:u w:val="single"/>
        </w:rPr>
        <w:t>718804</w:t>
      </w:r>
    </w:p>
    <w:p>
      <w:r>
        <w:t>@had S komerkoli bo podpisal bo definitivno imel svoj copat...upam le, da ne z Nike</w:t>
      </w:r>
    </w:p>
    <w:p>
      <w:r>
        <w:rPr>
          <w:b/>
          <w:u w:val="single"/>
        </w:rPr>
        <w:t>718805</w:t>
      </w:r>
    </w:p>
    <w:p>
      <w:r>
        <w:t>Nova montessori šola v Podutiku: šola brez ocen in učbenikov  https://t.co/zSisylQ5Q2 via @Dnevnik_si</w:t>
      </w:r>
    </w:p>
    <w:p>
      <w:r>
        <w:rPr>
          <w:b/>
          <w:u w:val="single"/>
        </w:rPr>
        <w:t>718806</w:t>
      </w:r>
    </w:p>
    <w:p>
      <w:r>
        <w:t>Neverjetno: Migrant za posilstvo dekleta ne bo pristal v zaporu! https://t.co/DLhKuA4mMF via @Nova24TV</w:t>
      </w:r>
    </w:p>
    <w:p>
      <w:r>
        <w:rPr>
          <w:b/>
          <w:u w:val="single"/>
        </w:rPr>
        <w:t>718807</w:t>
      </w:r>
    </w:p>
    <w:p>
      <w:r>
        <w:t>JJ, odpuščeni nelevi novinarji, kriminalizirani le desni direktorji, sedaj @RomanLeljak,.. Javi se kmalu preganjani prvi desni tviteraš.</w:t>
      </w:r>
    </w:p>
    <w:p>
      <w:r>
        <w:rPr>
          <w:b/>
          <w:u w:val="single"/>
        </w:rPr>
        <w:t>718808</w:t>
      </w:r>
    </w:p>
    <w:p>
      <w:r>
        <w:t>Erjavec se po štirih ali petih ministrstvih še ni izkazal za predsednika vlade #NovZacetek 😂😂😂</w:t>
      </w:r>
    </w:p>
    <w:p>
      <w:r>
        <w:rPr>
          <w:b/>
          <w:u w:val="single"/>
        </w:rPr>
        <w:t>718809</w:t>
      </w:r>
    </w:p>
    <w:p>
      <w:r>
        <w:t>@RagnarBelial @KatarinaJenko @Grossbruder @_aney Najboljše je bit pametni za druge in jim pisat navodila. #braindisorder</w:t>
      </w:r>
    </w:p>
    <w:p>
      <w:r>
        <w:rPr>
          <w:b/>
          <w:u w:val="single"/>
        </w:rPr>
        <w:t>718810</w:t>
      </w:r>
    </w:p>
    <w:p>
      <w:r>
        <w:t>Ko gre za rasistično propagando, zadostuje #različnost oblačil in barve las v starostni skupini 20-25. https://t.co/3TCTIaxWSL</w:t>
      </w:r>
    </w:p>
    <w:p>
      <w:r>
        <w:rPr>
          <w:b/>
          <w:u w:val="single"/>
        </w:rPr>
        <w:t>718811</w:t>
      </w:r>
    </w:p>
    <w:p>
      <w:r>
        <w:t>@KatarinaJenko Turbolenca je fake radikalnost za ljudi, ki so ponotranjili dejstvo, da letijo.</w:t>
      </w:r>
    </w:p>
    <w:p>
      <w:r>
        <w:rPr>
          <w:b/>
          <w:u w:val="single"/>
        </w:rPr>
        <w:t>718812</w:t>
      </w:r>
    </w:p>
    <w:p>
      <w:r>
        <w:t>@ZCernac malo naj gredo pogledat čez mejo na italjansko A4 med Palmanovo  in Portgruarom kako se dela 3 pas.</w:t>
      </w:r>
    </w:p>
    <w:p>
      <w:r>
        <w:rPr>
          <w:b/>
          <w:u w:val="single"/>
        </w:rPr>
        <w:t>718813</w:t>
      </w:r>
    </w:p>
    <w:p>
      <w:r>
        <w:t>kaj je tole danes v DZju? Ustanovitev nove zaveze komunistične zveze Slovenije? DA JIH NI SRAM?</w:t>
      </w:r>
    </w:p>
    <w:p>
      <w:r>
        <w:rPr>
          <w:b/>
          <w:u w:val="single"/>
        </w:rPr>
        <w:t>718814</w:t>
      </w:r>
    </w:p>
    <w:p>
      <w:r>
        <w:t>@PSlajnar Od volivcev partije ne pričakujte kakšnega znanja. Partija za delovanje rabi idiote...</w:t>
      </w:r>
    </w:p>
    <w:p>
      <w:r>
        <w:rPr>
          <w:b/>
          <w:u w:val="single"/>
        </w:rPr>
        <w:t>718815</w:t>
      </w:r>
    </w:p>
    <w:p>
      <w:r>
        <w:t>Tole je pa katastrofalno napucavanje žoge. 42. minut. Potem pa. Sreča prati hrabre, jebat ga. #ligaprvakov</w:t>
      </w:r>
    </w:p>
    <w:p>
      <w:r>
        <w:rPr>
          <w:b/>
          <w:u w:val="single"/>
        </w:rPr>
        <w:t>718816</w:t>
      </w:r>
    </w:p>
    <w:p>
      <w:r>
        <w:t>Saša Dončič: V ponedeljek pridite na sprejem naših košarkašev, pa magari pada dež, sneg, bombe 😂😂#EuroBasket2017 #mojtim #dajmozaj</w:t>
      </w:r>
    </w:p>
    <w:p>
      <w:r>
        <w:rPr>
          <w:b/>
          <w:u w:val="single"/>
        </w:rPr>
        <w:t>718817</w:t>
      </w:r>
    </w:p>
    <w:p>
      <w:r>
        <w:t>Paše lenarit po sobotni Cesarovi solati (po kmetu z imenom Cesare) in kozarčku refoska. Kdor kuha (jaz), ne pospravlja po kosilu.</w:t>
      </w:r>
    </w:p>
    <w:p>
      <w:r>
        <w:rPr>
          <w:b/>
          <w:u w:val="single"/>
        </w:rPr>
        <w:t>718818</w:t>
      </w:r>
    </w:p>
    <w:p>
      <w:r>
        <w:t>@denislindros Kjer se bojo učili, kako intubirat, da zraven izbiješ čim več zob.</w:t>
      </w:r>
    </w:p>
    <w:p>
      <w:r>
        <w:rPr>
          <w:b/>
          <w:u w:val="single"/>
        </w:rPr>
        <w:t>718819</w:t>
      </w:r>
    </w:p>
    <w:p>
      <w:r>
        <w:t>Voluharski potopisi: Krkotnik, Celovška špica, Jelenčka, 25.7.2015 http://t.co/1OZ5RuKM3H</w:t>
      </w:r>
    </w:p>
    <w:p>
      <w:r>
        <w:rPr>
          <w:b/>
          <w:u w:val="single"/>
        </w:rPr>
        <w:t>718820</w:t>
      </w:r>
    </w:p>
    <w:p>
      <w:r>
        <w:t>Bajke! Prosto po levičarjih: al se terorizma nimaš kej bat radi verjetnosti, al pa šuti, ker si evropejec(=sam kriv) https://t.co/fowX7PO7He</w:t>
      </w:r>
    </w:p>
    <w:p>
      <w:r>
        <w:rPr>
          <w:b/>
          <w:u w:val="single"/>
        </w:rPr>
        <w:t>718821</w:t>
      </w:r>
    </w:p>
    <w:p>
      <w:r>
        <w:t>Le kaj je v Mercatorju takšnega razen milijarde dolga,da si ga levičarji tako močno želijo nazaj! Slovenske izdelke prodajajo tudi drugi.</w:t>
      </w:r>
    </w:p>
    <w:p>
      <w:r>
        <w:rPr>
          <w:b/>
          <w:u w:val="single"/>
        </w:rPr>
        <w:t>718822</w:t>
      </w:r>
    </w:p>
    <w:p>
      <w:r>
        <w:t>@Centrifuzija @KatarinaJenko @staneC po novem enosmerna? nisem še uspela videt, me pa firbec... všečno al ne?</w:t>
      </w:r>
    </w:p>
    <w:p>
      <w:r>
        <w:rPr>
          <w:b/>
          <w:u w:val="single"/>
        </w:rPr>
        <w:t>718823</w:t>
      </w:r>
    </w:p>
    <w:p>
      <w:r>
        <w:t>Tako je, naj jih pišejo lesarji, ker do sedaj so jih očitno pisali kovinarji! https://t.co/6PmrNSQefj</w:t>
      </w:r>
    </w:p>
    <w:p>
      <w:r>
        <w:rPr>
          <w:b/>
          <w:u w:val="single"/>
        </w:rPr>
        <w:t>718824</w:t>
      </w:r>
    </w:p>
    <w:p>
      <w:r>
        <w:t>Upam, da bo zelo malo tako butastih Slovencev, da bi volili stranke katere se tako krčevito borijo za sprejem muslimanskih pobesneležev.</w:t>
      </w:r>
    </w:p>
    <w:p>
      <w:r>
        <w:rPr>
          <w:b/>
          <w:u w:val="single"/>
        </w:rPr>
        <w:t>718825</w:t>
      </w:r>
    </w:p>
    <w:p>
      <w:r>
        <w:t>@DamjanTo Oblast je servilna. Za nekaj fičnikov, sklade in mir pred pregonom, so prodali državo.</w:t>
      </w:r>
    </w:p>
    <w:p>
      <w:r>
        <w:rPr>
          <w:b/>
          <w:u w:val="single"/>
        </w:rPr>
        <w:t>718826</w:t>
      </w:r>
    </w:p>
    <w:p>
      <w:r>
        <w:t>Nacionalkin detektor ne zaznava sovražnega govora, je bolj v stilu oddaje Vem.</w:t>
      </w:r>
    </w:p>
    <w:p>
      <w:r>
        <w:rPr>
          <w:b/>
          <w:u w:val="single"/>
        </w:rPr>
        <w:t>718827</w:t>
      </w:r>
    </w:p>
    <w:p>
      <w:r>
        <w:t>Spoiler alert: Ne kaze nam dobr.</w:t>
        <w:br/>
        <w:t>Drobni tisk: Vse gre pocasi #upickumater. 🇪🇸🇸🇮</w:t>
      </w:r>
    </w:p>
    <w:p>
      <w:r>
        <w:rPr>
          <w:b/>
          <w:u w:val="single"/>
        </w:rPr>
        <w:t>718828</w:t>
      </w:r>
    </w:p>
    <w:p>
      <w:r>
        <w:t>@gustlovina Gustl, ti si tak pameten fant, čeprav ni videt na prvi pogled :) hvala za dober nasvet, si grem eno karlovačko odpret.</w:t>
      </w:r>
    </w:p>
    <w:p>
      <w:r>
        <w:rPr>
          <w:b/>
          <w:u w:val="single"/>
        </w:rPr>
        <w:t>718829</w:t>
      </w:r>
    </w:p>
    <w:p>
      <w:r>
        <w:t>Awake intubacija - ko sta budna tako zdravnik kot pacient. :)) #solaurgence #lasko #slovenija #emergencymedicine</w:t>
      </w:r>
    </w:p>
    <w:p>
      <w:r>
        <w:rPr>
          <w:b/>
          <w:u w:val="single"/>
        </w:rPr>
        <w:t>718830</w:t>
      </w:r>
    </w:p>
    <w:p>
      <w:r>
        <w:t>@nejkom Spet ti komunisti, ki z rdečo barvo kvarijo lepoto črnega mesta. #predvolilna</w:t>
      </w:r>
    </w:p>
    <w:p>
      <w:r>
        <w:rPr>
          <w:b/>
          <w:u w:val="single"/>
        </w:rPr>
        <w:t>718831</w:t>
      </w:r>
    </w:p>
    <w:p>
      <w:r>
        <w:t>@z8_LJ Katalonski bi morali braniti volivce, ne pa da skačejo okoli stadiona.</w:t>
      </w:r>
    </w:p>
    <w:p>
      <w:r>
        <w:rPr>
          <w:b/>
          <w:u w:val="single"/>
        </w:rPr>
        <w:t>718832</w:t>
      </w:r>
    </w:p>
    <w:p>
      <w:r>
        <w:t>@SladkoKotLimona predlagam vroččo čokolado s penicami, drobljenimi piškoti in smetano</w:t>
      </w:r>
    </w:p>
    <w:p>
      <w:r>
        <w:rPr>
          <w:b/>
          <w:u w:val="single"/>
        </w:rPr>
        <w:t>718833</w:t>
      </w:r>
    </w:p>
    <w:p>
      <w:r>
        <w:t>Bolgarska Turka Junus in Ali se veselita ameriških vojakov, ki pridejo v njuno kebabčarno. V Zaganu jih je cca 1000 https://t.co/fDX6sCSGjO</w:t>
      </w:r>
    </w:p>
    <w:p>
      <w:r>
        <w:rPr>
          <w:b/>
          <w:u w:val="single"/>
        </w:rPr>
        <w:t>718834</w:t>
      </w:r>
    </w:p>
    <w:p>
      <w:r>
        <w:t>Ta gnojila SkSk priporoča vsem borcem, ki nas obiščejo &amp;lt;3</w:t>
        <w:br/>
        <w:br/>
        <w:t>Bravo fanta in hvala ! https://t.co/2z4MAT8oWX</w:t>
      </w:r>
    </w:p>
    <w:p>
      <w:r>
        <w:rPr>
          <w:b/>
          <w:u w:val="single"/>
        </w:rPr>
        <w:t>718835</w:t>
      </w:r>
    </w:p>
    <w:p>
      <w:r>
        <w:t>@RLjubljana Metro ~ pred 10 leti mi je v njhovem taksiju zginu mobitel. Reševanje primera katastrofalno. Nikol več v Metro.</w:t>
      </w:r>
    </w:p>
    <w:p>
      <w:r>
        <w:rPr>
          <w:b/>
          <w:u w:val="single"/>
        </w:rPr>
        <w:t>718836</w:t>
      </w:r>
    </w:p>
    <w:p>
      <w:r>
        <w:t>@lucijausaj @vinkovasle1 Bolje Tito, kot pa slike bivšega omladinca iz kumrovške šole Janeza Janše.</w:t>
      </w:r>
    </w:p>
    <w:p>
      <w:r>
        <w:rPr>
          <w:b/>
          <w:u w:val="single"/>
        </w:rPr>
        <w:t>718837</w:t>
      </w:r>
    </w:p>
    <w:p>
      <w:r>
        <w:t>Če bo šilasto bo... #butalci</w:t>
        <w:br/>
        <w:br/>
        <w:t>Povišanje minimalne plače: državi vse, delavcem nič - https://t.co/ajjKtrVoAS https://t.co/dKM7U0PJQX</w:t>
      </w:r>
    </w:p>
    <w:p>
      <w:r>
        <w:rPr>
          <w:b/>
          <w:u w:val="single"/>
        </w:rPr>
        <w:t>718838</w:t>
      </w:r>
    </w:p>
    <w:p>
      <w:r>
        <w:t>@juremes a odpuščanje je to, da si čez teden pobil 5000 Indijancev, v nedeljo pa šel k spovedi in ti je vse odpuščeno heh...</w:t>
      </w:r>
    </w:p>
    <w:p>
      <w:r>
        <w:rPr>
          <w:b/>
          <w:u w:val="single"/>
        </w:rPr>
        <w:t>718839</w:t>
      </w:r>
    </w:p>
    <w:p>
      <w:r>
        <w:t>Kolacek iz skodelice - SESTAVINE: * 1/2 banane (cca 50 g) * 1 srednje veliko jajce * 2 zvrhani žlici http://t.co/4uejvtDC4d</w:t>
      </w:r>
    </w:p>
    <w:p>
      <w:r>
        <w:rPr>
          <w:b/>
          <w:u w:val="single"/>
        </w:rPr>
        <w:t>718840</w:t>
      </w:r>
    </w:p>
    <w:p>
      <w:r>
        <w:t>@Matino667 Sestra. Ne vem, kolk spremljaš, oprsje si je dala zmanjšat. Pa pavzo ma. Ampak kmalu pride nazaj na vse trde diske po svetu.</w:t>
      </w:r>
    </w:p>
    <w:p>
      <w:r>
        <w:rPr>
          <w:b/>
          <w:u w:val="single"/>
        </w:rPr>
        <w:t>718841</w:t>
      </w:r>
    </w:p>
    <w:p>
      <w:r>
        <w:t>@tamara80s @policija_si Res imam rada posploševanje. Ker ja, vsi kolesarji smo nevarni. In vsi pešci ste trapasti.</w:t>
      </w:r>
    </w:p>
    <w:p>
      <w:r>
        <w:rPr>
          <w:b/>
          <w:u w:val="single"/>
        </w:rPr>
        <w:t>718842</w:t>
      </w:r>
    </w:p>
    <w:p>
      <w:r>
        <w:t>@MartinaKenda Sanitarna inšpekcija bi ob prodajanju polovice jajca lahko kaj komentirala...</w:t>
      </w:r>
    </w:p>
    <w:p>
      <w:r>
        <w:rPr>
          <w:b/>
          <w:u w:val="single"/>
        </w:rPr>
        <w:t>718843</w:t>
      </w:r>
    </w:p>
    <w:p>
      <w:r>
        <w:t>Kdo so že tile zombiji ki si po svoje razlagajo odločitve sodišč, da ne naštevam vseh od SLO sodišč do evropskih. https://t.co/SIC7eVy2Hy</w:t>
      </w:r>
    </w:p>
    <w:p>
      <w:r>
        <w:rPr>
          <w:b/>
          <w:u w:val="single"/>
        </w:rPr>
        <w:t>718844</w:t>
      </w:r>
    </w:p>
    <w:p>
      <w:r>
        <w:t>@Agathung Če bi vestno spremljala, bi vedela, da so že 3! Svoj fascikl bodo rabili.</w:t>
      </w:r>
    </w:p>
    <w:p>
      <w:r>
        <w:rPr>
          <w:b/>
          <w:u w:val="single"/>
        </w:rPr>
        <w:t>718845</w:t>
      </w:r>
    </w:p>
    <w:p>
      <w:r>
        <w:t>A ni tako, da njegovi otroci doma še jokajo? 😂😂</w:t>
        <w:br/>
        <w:t>Banditelli, bolje, da si tiho, svoj trenutek sramote si že imel... https://t.co/xZkn3TQQEy</w:t>
      </w:r>
    </w:p>
    <w:p>
      <w:r>
        <w:rPr>
          <w:b/>
          <w:u w:val="single"/>
        </w:rPr>
        <w:t>718846</w:t>
      </w:r>
    </w:p>
    <w:p>
      <w:r>
        <w:t>To ni stvar razumevanja ampak stvar kazni. Hotel bi jim moral zaracunati namensko unicevanje hrane. https://t.co/ez96mFv5QL</w:t>
      </w:r>
    </w:p>
    <w:p>
      <w:r>
        <w:rPr>
          <w:b/>
          <w:u w:val="single"/>
        </w:rPr>
        <w:t>718847</w:t>
      </w:r>
    </w:p>
    <w:p>
      <w:r>
        <w:t>@ZigaTurk Te muslije je treba resno nakregat,  mogoče še obrvi namrščit, da bodo res vedeli, da nam ni prav..</w:t>
      </w:r>
    </w:p>
    <w:p>
      <w:r>
        <w:rPr>
          <w:b/>
          <w:u w:val="single"/>
        </w:rPr>
        <w:t>718848</w:t>
      </w:r>
    </w:p>
    <w:p>
      <w:r>
        <w:t>@Bennetova_liza ne štekam, res ne. ti psi jim v stanovanjih sigurno vse uničijo.</w:t>
      </w:r>
    </w:p>
    <w:p>
      <w:r>
        <w:rPr>
          <w:b/>
          <w:u w:val="single"/>
        </w:rPr>
        <w:t>718849</w:t>
      </w:r>
    </w:p>
    <w:p>
      <w:r>
        <w:t>Hočejo dr. #Novič v zaporu 'nafilati' s psiho tableti, da ga uničijo? Pa še postopki bi se s tem ustavili... #mafija ima prijeme</w:t>
      </w:r>
    </w:p>
    <w:p>
      <w:r>
        <w:rPr>
          <w:b/>
          <w:u w:val="single"/>
        </w:rPr>
        <w:t>718850</w:t>
      </w:r>
    </w:p>
    <w:p>
      <w:r>
        <w:t>Pa ta Arsenović jebe Mariborčane v zdrav mozak in to na suho 😂🤣  bravooo https://t.co/iM3McElyF2</w:t>
      </w:r>
    </w:p>
    <w:p>
      <w:r>
        <w:rPr>
          <w:b/>
          <w:u w:val="single"/>
        </w:rPr>
        <w:t>718851</w:t>
      </w:r>
    </w:p>
    <w:p>
      <w:r>
        <w:t>@hrastaramt @DKizer_14 posledica gnilih WR-jev, predvsem Britt je očitno pršu samo d'nar pobrat...smrad</w:t>
      </w:r>
    </w:p>
    <w:p>
      <w:r>
        <w:rPr>
          <w:b/>
          <w:u w:val="single"/>
        </w:rPr>
        <w:t>718852</w:t>
      </w:r>
    </w:p>
    <w:p>
      <w:r>
        <w:t>Profilne slike se menja v skladu z ideologijo menjavanja kosilnice.</w:t>
        <w:br/>
        <w:t>Ko se tastara znuca, ali pa želiš drugačno sleš drugo.</w:t>
      </w:r>
    </w:p>
    <w:p>
      <w:r>
        <w:rPr>
          <w:b/>
          <w:u w:val="single"/>
        </w:rPr>
        <w:t>718853</w:t>
      </w:r>
    </w:p>
    <w:p>
      <w:r>
        <w:t>@BozidarBiscan @AlesVeber @zostko @trotz_dessen @ErikaPlaninsec Na teh protestih niso tepli, streljali.</w:t>
      </w:r>
    </w:p>
    <w:p>
      <w:r>
        <w:rPr>
          <w:b/>
          <w:u w:val="single"/>
        </w:rPr>
        <w:t>718854</w:t>
      </w:r>
    </w:p>
    <w:p>
      <w:r>
        <w:t>@RevijaReporter @drVinkoGorenak To je neumnost.Kot da je avtohiša odgovorna za prometno nesrečo.ki sem jo povzročil z najetim vozilom.</w:t>
      </w:r>
    </w:p>
    <w:p>
      <w:r>
        <w:rPr>
          <w:b/>
          <w:u w:val="single"/>
        </w:rPr>
        <w:t>718855</w:t>
      </w:r>
    </w:p>
    <w:p>
      <w:r>
        <w:t>POTRJENO!</w:t>
        <w:br/>
        <w:br/>
        <w:t>SLOVENIJA : MADŽARSKA bo v Areni Bonifika</w:t>
        <w:br/>
        <w:br/>
        <w:t>še en spektakel, ki si ga Koper zasluži https://t.co/UNYAHiaoTE</w:t>
      </w:r>
    </w:p>
    <w:p>
      <w:r>
        <w:rPr>
          <w:b/>
          <w:u w:val="single"/>
        </w:rPr>
        <w:t>718856</w:t>
      </w:r>
    </w:p>
    <w:p>
      <w:r>
        <w:t>@Primoz_Kovacic Tat bevande. Drugi kandidati ostanejo brez in grejo na špricer ali celo gemišt.</w:t>
      </w:r>
    </w:p>
    <w:p>
      <w:r>
        <w:rPr>
          <w:b/>
          <w:u w:val="single"/>
        </w:rPr>
        <w:t>718857</w:t>
      </w:r>
    </w:p>
    <w:p>
      <w:r>
        <w:t>@PreglArjan Uradni jezik v komunikaciji v multinacioalkah je anglescina in ne srbscina....</w:t>
      </w:r>
    </w:p>
    <w:p>
      <w:r>
        <w:rPr>
          <w:b/>
          <w:u w:val="single"/>
        </w:rPr>
        <w:t>718858</w:t>
      </w:r>
    </w:p>
    <w:p>
      <w:r>
        <w:t>@PreglArjan @MGplusMSUM ...podobo svojo na ogled postavi.</w:t>
        <w:br/>
        <w:t>Zdej pa navalite možje kopitni...🤣🤣</w:t>
      </w:r>
    </w:p>
    <w:p>
      <w:r>
        <w:rPr>
          <w:b/>
          <w:u w:val="single"/>
        </w:rPr>
        <w:t>718859</w:t>
      </w:r>
    </w:p>
    <w:p>
      <w:r>
        <w:t>@Avodovnik @vanfranco Res je, vse slike iz Zadra so fake. Manipulirajo z nami. Kak jih ni sram. https://t.co/2ZTvELZyzi</w:t>
      </w:r>
    </w:p>
    <w:p>
      <w:r>
        <w:rPr>
          <w:b/>
          <w:u w:val="single"/>
        </w:rPr>
        <w:t>718860</w:t>
      </w:r>
    </w:p>
    <w:p>
      <w:r>
        <w:t>@greenwi90277467 Jaz pravim, da potrebujemo nekaj "para", ker to kar imamo zdaj, ne deluje v boju z mafijo na oblasti!</w:t>
      </w:r>
    </w:p>
    <w:p>
      <w:r>
        <w:rPr>
          <w:b/>
          <w:u w:val="single"/>
        </w:rPr>
        <w:t>718861</w:t>
      </w:r>
    </w:p>
    <w:p>
      <w:r>
        <w:t>@YanchMb Glede na to kaka struktura folka je ponavadi na pumpah ponoci, jih je vecina brez volilne pravice v Sloveniji</w:t>
      </w:r>
    </w:p>
    <w:p>
      <w:r>
        <w:rPr>
          <w:b/>
          <w:u w:val="single"/>
        </w:rPr>
        <w:t>718862</w:t>
      </w:r>
    </w:p>
    <w:p>
      <w:r>
        <w:t>@RSustar @tasosedova V 5. setu, pri 12:12 bi moral začet padat tradicionalni angleški dež, prekinitev dvoboja, nadaljevanje jutri.</w:t>
      </w:r>
    </w:p>
    <w:p>
      <w:r>
        <w:rPr>
          <w:b/>
          <w:u w:val="single"/>
        </w:rPr>
        <w:t>718863</w:t>
      </w:r>
    </w:p>
    <w:p>
      <w:r>
        <w:t>Mastercard kartice za migrante... kriminalci vseh vrst...tko dobrega biznisa že dolgo niso imeli..</w:t>
      </w:r>
    </w:p>
    <w:p>
      <w:r>
        <w:rPr>
          <w:b/>
          <w:u w:val="single"/>
        </w:rPr>
        <w:t>718864</w:t>
      </w:r>
    </w:p>
    <w:p>
      <w:r>
        <w:t>Ljudje na Dnevniku pravijo, da bi kar umrli za domovino, Osebno pripravljena umret le od starosti (čeprav bom najbrž v butasti nesreči).</w:t>
      </w:r>
    </w:p>
    <w:p>
      <w:r>
        <w:rPr>
          <w:b/>
          <w:u w:val="single"/>
        </w:rPr>
        <w:t>718865</w:t>
      </w:r>
    </w:p>
    <w:p>
      <w:r>
        <w:t>@tomltoml Pa tista o golazni(volivci Bernika) ki bi jo bilo treba pobiti leta 45 je nepozabna.Tip je težka baraba vedno bil</w:t>
      </w:r>
    </w:p>
    <w:p>
      <w:r>
        <w:rPr>
          <w:b/>
          <w:u w:val="single"/>
        </w:rPr>
        <w:t>718866</w:t>
      </w:r>
    </w:p>
    <w:p>
      <w:r>
        <w:t>@vitaminC_si Pfff. Vzamem nazaj, nehvaležna smrklja pasja! :D Mazila mam svakojaka, pasjih pa res nobenih. Bepanthen je drgač za fse!</w:t>
      </w:r>
    </w:p>
    <w:p>
      <w:r>
        <w:rPr>
          <w:b/>
          <w:u w:val="single"/>
        </w:rPr>
        <w:t>718867</w:t>
      </w:r>
    </w:p>
    <w:p>
      <w:r>
        <w:t>Enota za NUS je uspešno deaktivirala bombo v Mariboru. https://t.co/S4sfqf9Jh0</w:t>
      </w:r>
    </w:p>
    <w:p>
      <w:r>
        <w:rPr>
          <w:b/>
          <w:u w:val="single"/>
        </w:rPr>
        <w:t>718868</w:t>
      </w:r>
    </w:p>
    <w:p>
      <w:r>
        <w:t>@petrasovdat @jurijsimac z  enega odkupljen kmetijski kombinat v pokrajini kina pičgau.</w:t>
      </w:r>
    </w:p>
    <w:p>
      <w:r>
        <w:rPr>
          <w:b/>
          <w:u w:val="single"/>
        </w:rPr>
        <w:t>718869</w:t>
      </w:r>
    </w:p>
    <w:p>
      <w:r>
        <w:t>Heynckes zajokal ob slovesu od Bundeslige, video #fuzbal #nogomet #ligaprvakov - http://t.co/nSv3Tfgst0</w:t>
      </w:r>
    </w:p>
    <w:p>
      <w:r>
        <w:rPr>
          <w:b/>
          <w:u w:val="single"/>
        </w:rPr>
        <w:t>718870</w:t>
      </w:r>
    </w:p>
    <w:p>
      <w:r>
        <w:t>@19avgust @JureHrvatic @strankaSD Res jo slabo poznaš. Za komuniste so vedno drugi krivi.</w:t>
      </w:r>
    </w:p>
    <w:p>
      <w:r>
        <w:rPr>
          <w:b/>
          <w:u w:val="single"/>
        </w:rPr>
        <w:t>718871</w:t>
      </w:r>
    </w:p>
    <w:p>
      <w:r>
        <w:t>@DobrijevicKatja Rocna prtljaga gre cez security check, zato ne smes met not tekocin</w:t>
      </w:r>
    </w:p>
    <w:p>
      <w:r>
        <w:rPr>
          <w:b/>
          <w:u w:val="single"/>
        </w:rPr>
        <w:t>718872</w:t>
      </w:r>
    </w:p>
    <w:p>
      <w:r>
        <w:t>@leaathenatabako No, ta izjema potrjuje pravilo. Verjamem, da ni lahko sodelovati s takimi.</w:t>
      </w:r>
    </w:p>
    <w:p>
      <w:r>
        <w:rPr>
          <w:b/>
          <w:u w:val="single"/>
        </w:rPr>
        <w:t>718873</w:t>
      </w:r>
    </w:p>
    <w:p>
      <w:r>
        <w:t>@tomltoml 🤪🤪🤪 dvorni norček z rdečega cirkusa se je očitno našel na negativni strani meninskega preboja🤪🤪🤪 😂😂😂</w:t>
      </w:r>
    </w:p>
    <w:p>
      <w:r>
        <w:rPr>
          <w:b/>
          <w:u w:val="single"/>
        </w:rPr>
        <w:t>718874</w:t>
      </w:r>
    </w:p>
    <w:p>
      <w:r>
        <w:t>POZOR! samo danes v daktariju subvencionirane cene toplih napitkov!</w:t>
        <w:br/>
        <w:br/>
        <w:t>RT, da se nas zbere čimvečje število in da kulturno kuliramo skupaj!</w:t>
      </w:r>
    </w:p>
    <w:p>
      <w:r>
        <w:rPr>
          <w:b/>
          <w:u w:val="single"/>
        </w:rPr>
        <w:t>718875</w:t>
      </w:r>
    </w:p>
    <w:p>
      <w:r>
        <w:t>@Margu501 Nobeden bivsi usluzbenec SED-ja in Stasi se ne bo odrekel slasti po komunisticni oblasti..</w:t>
      </w:r>
    </w:p>
    <w:p>
      <w:r>
        <w:rPr>
          <w:b/>
          <w:u w:val="single"/>
        </w:rPr>
        <w:t>718876</w:t>
      </w:r>
    </w:p>
    <w:p>
      <w:r>
        <w:t>@jbalazic @GalKusar @vinkovasle1 @ciro_ciril ...ko bodo v Istri ves zgoden krompir 'pokopal' bodo v to rdečo zemljo 'čirota' zapokopal...</w:t>
      </w:r>
    </w:p>
    <w:p>
      <w:r>
        <w:rPr>
          <w:b/>
          <w:u w:val="single"/>
        </w:rPr>
        <w:t>718877</w:t>
      </w:r>
    </w:p>
    <w:p>
      <w:r>
        <w:t>Pogovorni večer DZ SDS...o Stavki, ki je iztirila rdeči režim...velika zahvala Slavku Kmetiču ter Gašperju Blažiču. https://t.co/VqWiOOf6FW</w:t>
      </w:r>
    </w:p>
    <w:p>
      <w:r>
        <w:rPr>
          <w:b/>
          <w:u w:val="single"/>
        </w:rPr>
        <w:t>718878</w:t>
      </w:r>
    </w:p>
    <w:p>
      <w:r>
        <w:t>Kar 15 igralcev Reala pričakuje Mourinhov odhod #fuzbal #nogomet #ligaprvakov - http://t.co/jfm73UYCnb</w:t>
      </w:r>
    </w:p>
    <w:p>
      <w:r>
        <w:rPr>
          <w:b/>
          <w:u w:val="single"/>
        </w:rPr>
        <w:t>718879</w:t>
      </w:r>
    </w:p>
    <w:p>
      <w:r>
        <w:t>Stavka policistov: Večkilometrske kolone vozil pred Gruškovjem niso nič neobičajnega https://t.co/nHTkiXQFNI</w:t>
      </w:r>
    </w:p>
    <w:p>
      <w:r>
        <w:rPr>
          <w:b/>
          <w:u w:val="single"/>
        </w:rPr>
        <w:t>718880</w:t>
      </w:r>
    </w:p>
    <w:p>
      <w:r>
        <w:t>@Plavalka @powersmoothie @AfneGunca16 Od francoskih stevardes do stevardov. Pa še to po možnosti angleških. Ma katastrofa 😳😁</w:t>
      </w:r>
    </w:p>
    <w:p>
      <w:r>
        <w:rPr>
          <w:b/>
          <w:u w:val="single"/>
        </w:rPr>
        <w:t>718881</w:t>
      </w:r>
    </w:p>
    <w:p>
      <w:r>
        <w:t>@BojanPozar @RomanJakic Prav cinično zveni stavek bivše PV: "we just need time". In prekleto drago ga bomo plačali. Butale.</w:t>
      </w:r>
    </w:p>
    <w:p>
      <w:r>
        <w:rPr>
          <w:b/>
          <w:u w:val="single"/>
        </w:rPr>
        <w:t>718882</w:t>
      </w:r>
    </w:p>
    <w:p>
      <w:r>
        <w:t>@tomltoml SZDL demokracija dela s polno hitrostjo. SDS je pa špil frderbar. Zato pa mora v oslovsko klop.</w:t>
      </w:r>
    </w:p>
    <w:p>
      <w:r>
        <w:rPr>
          <w:b/>
          <w:u w:val="single"/>
        </w:rPr>
        <w:t>718883</w:t>
      </w:r>
    </w:p>
    <w:p>
      <w:r>
        <w:t>@VidaKocjan Partizani snw vas po vojni osvobodili vsega, vse ste jim dali. Zdaj pa ste sami. Taktika Preboj Franta!</w:t>
      </w:r>
    </w:p>
    <w:p>
      <w:r>
        <w:rPr>
          <w:b/>
          <w:u w:val="single"/>
        </w:rPr>
        <w:t>718884</w:t>
      </w:r>
    </w:p>
    <w:p>
      <w:r>
        <w:t>@miskasmetiska Tele baje vse same pa se drugs porihtajo. Ce je res, jim privoscim, jaz nimam niti 10% take energije</w:t>
      </w:r>
    </w:p>
    <w:p>
      <w:r>
        <w:rPr>
          <w:b/>
          <w:u w:val="single"/>
        </w:rPr>
        <w:t>718885</w:t>
      </w:r>
    </w:p>
    <w:p>
      <w:r>
        <w:t>@MMilena Čü ej, pa veš ka je tota freženet fukola kar spodobna. Man že fajn kalne oči ;) #teleportirajmi</w:t>
      </w:r>
    </w:p>
    <w:p>
      <w:r>
        <w:rPr>
          <w:b/>
          <w:u w:val="single"/>
        </w:rPr>
        <w:t>718886</w:t>
      </w:r>
    </w:p>
    <w:p>
      <w:r>
        <w:t>Zinrajh ni več šef mariborske SDS, Kangler zanika, da bi imel kaj s tem https://t.co/RA5za74R1X https://t.co/CIhgZ6ehQD</w:t>
      </w:r>
    </w:p>
    <w:p>
      <w:r>
        <w:rPr>
          <w:b/>
          <w:u w:val="single"/>
        </w:rPr>
        <w:t>718887</w:t>
      </w:r>
    </w:p>
    <w:p>
      <w:r>
        <w:t>Glih en dan mam cajt za tviter pa.. terna! 😀</w:t>
        <w:br/>
        <w:br/>
        <w:t xml:space="preserve">Ni klasičen naši-vaši boj, ampak bolj uni ki ga cuknejo proti unim ki ga ne </w:t>
        <w:br/>
        <w:t>😁😂🤣</w:t>
      </w:r>
    </w:p>
    <w:p>
      <w:r>
        <w:rPr>
          <w:b/>
          <w:u w:val="single"/>
        </w:rPr>
        <w:t>718888</w:t>
      </w:r>
    </w:p>
    <w:p>
      <w:r>
        <w:t>Z masažo srca 67-letnemu dedku rešil življenje https://t.co/fSzkZfF4d3 https://t.co/RznZnLCTtF</w:t>
      </w:r>
    </w:p>
    <w:p>
      <w:r>
        <w:rPr>
          <w:b/>
          <w:u w:val="single"/>
        </w:rPr>
        <w:t>718889</w:t>
      </w:r>
    </w:p>
    <w:p>
      <w:r>
        <w:t>@lucijausaj po  ZUJFu  vse kar je bilo več kot 8000 eur je zaustavljeno izplačilo...in ta omejitev zaradi neukinitve ZUJFa še vedno velja</w:t>
      </w:r>
    </w:p>
    <w:p>
      <w:r>
        <w:rPr>
          <w:b/>
          <w:u w:val="single"/>
        </w:rPr>
        <w:t>718890</w:t>
      </w:r>
    </w:p>
    <w:p>
      <w:r>
        <w:t>@caplcapinski A Kučana...Ti kar...Jaz njega še v shrambi, za otroke strašit, nebi imela...Je tudi meni preveč #graužlih...Cc</w:t>
      </w:r>
    </w:p>
    <w:p>
      <w:r>
        <w:rPr>
          <w:b/>
          <w:u w:val="single"/>
        </w:rPr>
        <w:t>718891</w:t>
      </w:r>
    </w:p>
    <w:p>
      <w:r>
        <w:t>Sožalje družini Drobnič. Kdor ne zmore tega izreka, je pa lahko tudi čisto tiho. Zamere se ne peljejo čez grobove.</w:t>
      </w:r>
    </w:p>
    <w:p>
      <w:r>
        <w:rPr>
          <w:b/>
          <w:u w:val="single"/>
        </w:rPr>
        <w:t>718892</w:t>
      </w:r>
    </w:p>
    <w:p>
      <w:r>
        <w:t>@monster189 @termie1 Je ze nova nesreca :( po dolenjki lihkar 3 gasilci pa 2 resilca :( cmooon no</w:t>
      </w:r>
    </w:p>
    <w:p>
      <w:r>
        <w:rPr>
          <w:b/>
          <w:u w:val="single"/>
        </w:rPr>
        <w:t>718893</w:t>
      </w:r>
    </w:p>
    <w:p>
      <w:r>
        <w:t>Fajn je vedet, da v hranilni vrednosti piščana iz proste reje in galofax piščanca, ni skoraj nikakršne razlike. 🐓</w:t>
      </w:r>
    </w:p>
    <w:p>
      <w:r>
        <w:rPr>
          <w:b/>
          <w:u w:val="single"/>
        </w:rPr>
        <w:t>718894</w:t>
      </w:r>
    </w:p>
    <w:p>
      <w:r>
        <w:t>@masta_84 Tiki taka je itak history. Še vedno igramo krasen fuzbal in Messi je čarovnik.</w:t>
      </w:r>
    </w:p>
    <w:p>
      <w:r>
        <w:rPr>
          <w:b/>
          <w:u w:val="single"/>
        </w:rPr>
        <w:t>718895</w:t>
      </w:r>
    </w:p>
    <w:p>
      <w:r>
        <w:t>@armeni_janez @agortaa Po TV je rekel, da so bili v Maribor iz Barbare rova pripeljani kadavri ustašev. Velika svinjska laž!</w:t>
      </w:r>
    </w:p>
    <w:p>
      <w:r>
        <w:rPr>
          <w:b/>
          <w:u w:val="single"/>
        </w:rPr>
        <w:t>718896</w:t>
      </w:r>
    </w:p>
    <w:p>
      <w:r>
        <w:t>Pogorelec spet tuli, da je Janez kriv, ker je Ljudmila dobila samo 7%.</w:t>
        <w:br/>
        <w:t>Pa tako je tulil, da bodo pobrali vso desno sredino.</w:t>
        <w:br/>
        <w:t>Ne marajo jih.</w:t>
      </w:r>
    </w:p>
    <w:p>
      <w:r>
        <w:rPr>
          <w:b/>
          <w:u w:val="single"/>
        </w:rPr>
        <w:t>718897</w:t>
      </w:r>
    </w:p>
    <w:p>
      <w:r>
        <w:t>Ali pa. Ker penziči itak ne poznajo vonja trave, zvečer pa si dajo slušne aparate ven. :D</w:t>
      </w:r>
    </w:p>
    <w:p>
      <w:r>
        <w:rPr>
          <w:b/>
          <w:u w:val="single"/>
        </w:rPr>
        <w:t>718898</w:t>
      </w:r>
    </w:p>
    <w:p>
      <w:r>
        <w:t>@ErikaPlaninsec se mi nekako zdi, da so SDS - ju tole Diano podtaknili, nekakšen nov meglen prdec...upam, da se motim...</w:t>
      </w:r>
    </w:p>
    <w:p>
      <w:r>
        <w:rPr>
          <w:b/>
          <w:u w:val="single"/>
        </w:rPr>
        <w:t>718899</w:t>
      </w:r>
    </w:p>
    <w:p>
      <w:r>
        <w:t>Turbulenca o jezi je dragocena.</w:t>
        <w:br/>
        <w:t>Je nalezljiva.</w:t>
        <w:br/>
        <w:t>Je neumna (kri z možgan v telo).</w:t>
        <w:br/>
        <w:t>Kronična ubija (žile-&amp;gt;kap, kislina-&amp;gt;tumor).</w:t>
      </w:r>
    </w:p>
    <w:p>
      <w:r>
        <w:rPr>
          <w:b/>
          <w:u w:val="single"/>
        </w:rPr>
        <w:t>718900</w:t>
      </w:r>
    </w:p>
    <w:p>
      <w:r>
        <w:t>Delovanje klicnega centra je znova vzpostavljeno. Zahvaljujemo se za potrpežljivost in vam želimo lep preostanek dneva.</w:t>
      </w:r>
    </w:p>
    <w:p>
      <w:r>
        <w:rPr>
          <w:b/>
          <w:u w:val="single"/>
        </w:rPr>
        <w:t>718901</w:t>
      </w:r>
    </w:p>
    <w:p>
      <w:r>
        <w:t>@staneC Kurc, ko pa majo teh princev ziher precej na zalogi... Dvomim, da jih je velik srčkanih...</w:t>
      </w:r>
    </w:p>
    <w:p>
      <w:r>
        <w:rPr>
          <w:b/>
          <w:u w:val="single"/>
        </w:rPr>
        <w:t>718902</w:t>
      </w:r>
    </w:p>
    <w:p>
      <w:r>
        <w:t>@tik_lev @Helena_6666 Otroci ki se igrajo vojake..😂 Sem bil 4leta stas, vem kako je stanje v sv.. 🤔</w:t>
      </w:r>
    </w:p>
    <w:p>
      <w:r>
        <w:rPr>
          <w:b/>
          <w:u w:val="single"/>
        </w:rPr>
        <w:t>718903</w:t>
      </w:r>
    </w:p>
    <w:p>
      <w:r>
        <w:t>Ko zagori adventni venček: od praznovanja do katastrofe https://t.co/e6FzeXtrfd https://t.co/pBPp6Dky9k</w:t>
      </w:r>
    </w:p>
    <w:p>
      <w:r>
        <w:rPr>
          <w:b/>
          <w:u w:val="single"/>
        </w:rPr>
        <w:t>718904</w:t>
      </w:r>
    </w:p>
    <w:p>
      <w:r>
        <w:t>Oglasi za #nepremicnine na Štajerskem , #hisa #stanovanje #maribor https://t.co/S8iwiCjfuQ</w:t>
      </w:r>
    </w:p>
    <w:p>
      <w:r>
        <w:rPr>
          <w:b/>
          <w:u w:val="single"/>
        </w:rPr>
        <w:t>718905</w:t>
      </w:r>
    </w:p>
    <w:p>
      <w:r>
        <w:t>Pravkar igram igro Biathlon Mania. Pridruži se in me poskusi premagati! https://t.co/pLg4OmC31Q</w:t>
      </w:r>
    </w:p>
    <w:p>
      <w:r>
        <w:rPr>
          <w:b/>
          <w:u w:val="single"/>
        </w:rPr>
        <w:t>718906</w:t>
      </w:r>
    </w:p>
    <w:p>
      <w:r>
        <w:t>@peterjancic @ciro_ciril Evo Janšić na desni je nov satelit DOM ti pa o tem da Janša ne vidi satelitov</w:t>
      </w:r>
    </w:p>
    <w:p>
      <w:r>
        <w:rPr>
          <w:b/>
          <w:u w:val="single"/>
        </w:rPr>
        <w:t>718907</w:t>
      </w:r>
    </w:p>
    <w:p>
      <w:r>
        <w:t>@BandelliMarko Ne samo cerkveni vsi, pa ne samo pedofili itd, ... kaj pa bulmastifi?!</w:t>
      </w:r>
    </w:p>
    <w:p>
      <w:r>
        <w:rPr>
          <w:b/>
          <w:u w:val="single"/>
        </w:rPr>
        <w:t>718908</w:t>
      </w:r>
    </w:p>
    <w:p>
      <w:r>
        <w:t>@MarkoPavlisic @JernejStromajer Tonin je fdvjevski mlečnozobec, ki ni počel drugega kot da meteliči po politiki.</w:t>
      </w:r>
    </w:p>
    <w:p>
      <w:r>
        <w:rPr>
          <w:b/>
          <w:u w:val="single"/>
        </w:rPr>
        <w:t>718909</w:t>
      </w:r>
    </w:p>
    <w:p>
      <w:r>
        <w:t>Blokada zgodovinskih arhivov razlog hude krize NSi https://t.co/GGOQynQ62n via @Časnik</w:t>
      </w:r>
    </w:p>
    <w:p>
      <w:r>
        <w:rPr>
          <w:b/>
          <w:u w:val="single"/>
        </w:rPr>
        <w:t>718910</w:t>
      </w:r>
    </w:p>
    <w:p>
      <w:r>
        <w:t>@lucijausaj Tega imam pa že dolgo na block iz preprostega razloga - butast je.</w:t>
      </w:r>
    </w:p>
    <w:p>
      <w:r>
        <w:rPr>
          <w:b/>
          <w:u w:val="single"/>
        </w:rPr>
        <w:t>718911</w:t>
      </w:r>
    </w:p>
    <w:p>
      <w:r>
        <w:t>Melos še ne gre spat! Malo smo se posodobili in pokazali z novimi majicami :D http://t.co/WPuV4khzXD</w:t>
      </w:r>
    </w:p>
    <w:p>
      <w:r>
        <w:rPr>
          <w:b/>
          <w:u w:val="single"/>
        </w:rPr>
        <w:t>718912</w:t>
      </w:r>
    </w:p>
    <w:p>
      <w:r>
        <w:t>Pahor: Preoblečeni levici je uspelo blokirati Janšo in priti na oblast brez volitev. Kar je čisto nekaj drugega, kot je storil Janša lani.</w:t>
      </w:r>
    </w:p>
    <w:p>
      <w:r>
        <w:rPr>
          <w:b/>
          <w:u w:val="single"/>
        </w:rPr>
        <w:t>718913</w:t>
      </w:r>
    </w:p>
    <w:p>
      <w:r>
        <w:t>Flora in favna od blizu po zaslugi #Mate20Pro. #nofilter #noedit #flowers #bee #čebela #rože https://t.co/NRnHlaRzDi</w:t>
      </w:r>
    </w:p>
    <w:p>
      <w:r>
        <w:rPr>
          <w:b/>
          <w:u w:val="single"/>
        </w:rPr>
        <w:t>718914</w:t>
      </w:r>
    </w:p>
    <w:p>
      <w:r>
        <w:t>Barišić, upam, da si spipal 3 sezone, ker od tega mas fix 2.5 sezoni plačanih počitnic. #butlbiznis #izgubišdvaputaišuknute #olimpijaole</w:t>
      </w:r>
    </w:p>
    <w:p>
      <w:r>
        <w:rPr>
          <w:b/>
          <w:u w:val="single"/>
        </w:rPr>
        <w:t>718915</w:t>
      </w:r>
    </w:p>
    <w:p>
      <w:r>
        <w:t>@tfajon dvoličnost pa taka teroriste spuščate v Evropo da delajo sranje.Evropejce pa kontrorirate na mejah katastrofa od EU.</w:t>
      </w:r>
    </w:p>
    <w:p>
      <w:r>
        <w:rPr>
          <w:b/>
          <w:u w:val="single"/>
        </w:rPr>
        <w:t>718916</w:t>
      </w:r>
    </w:p>
    <w:p>
      <w:r>
        <w:t xml:space="preserve">Nastaja nov mentalni berlinski zid, ki bo ločil Evropo od EUrabije. </w:t>
        <w:br/>
        <w:t>Če sploh, bo Evropa preživela na vzhodu! https://t.co/oeKuIwEc8v</w:t>
      </w:r>
    </w:p>
    <w:p>
      <w:r>
        <w:rPr>
          <w:b/>
          <w:u w:val="single"/>
        </w:rPr>
        <w:t>718917</w:t>
      </w:r>
    </w:p>
    <w:p>
      <w:r>
        <w:t>Prodaja se meščansko dupleks stanovanje v centru Ptuja #nepremičnine #ptuj https://t.co/7OVkgZdtWa https://t.co/JLn584u8ev</w:t>
      </w:r>
    </w:p>
    <w:p>
      <w:r>
        <w:rPr>
          <w:b/>
          <w:u w:val="single"/>
        </w:rPr>
        <w:t>718918</w:t>
      </w:r>
    </w:p>
    <w:p>
      <w:r>
        <w:t>Napoved znižanja DDV na predkrizno vrednost............... NOOOT! https://t.co/0Kvp4VAtxP</w:t>
      </w:r>
    </w:p>
    <w:p>
      <w:r>
        <w:rPr>
          <w:b/>
          <w:u w:val="single"/>
        </w:rPr>
        <w:t>718919</w:t>
      </w:r>
    </w:p>
    <w:p>
      <w:r>
        <w:t>Peterburg ruski gostitelj pospremil s sprejemom z vojaškimi častmi ob prihodu popeljal po svojih pogledih naprej #zvon2</w:t>
      </w:r>
    </w:p>
    <w:p>
      <w:r>
        <w:rPr>
          <w:b/>
          <w:u w:val="single"/>
        </w:rPr>
        <w:t>718920</w:t>
      </w:r>
    </w:p>
    <w:p>
      <w:r>
        <w:t>@Tevilevi A on to dodatkih za poslance za  katere so se včeraj tako krčevito borili?</w:t>
        <w:br/>
        <w:br/>
        <w:t>Kira debilana je bil ta "zbor".</w:t>
      </w:r>
    </w:p>
    <w:p>
      <w:r>
        <w:rPr>
          <w:b/>
          <w:u w:val="single"/>
        </w:rPr>
        <w:t>718921</w:t>
      </w:r>
    </w:p>
    <w:p>
      <w:r>
        <w:t>Marionetnim lutkam se ni treba učit in delat programa. Program ima operater teh lutk.</w:t>
      </w:r>
    </w:p>
    <w:p>
      <w:r>
        <w:rPr>
          <w:b/>
          <w:u w:val="single"/>
        </w:rPr>
        <w:t>718922</w:t>
      </w:r>
    </w:p>
    <w:p>
      <w:r>
        <w:t>Izum kitajske študentke za boj proti zaspanosti med učenjem - z bolečim lasiščem, ki ga...obesiš. Baje precejšen hit. http://t.co/arcx9gXiy8</w:t>
      </w:r>
    </w:p>
    <w:p>
      <w:r>
        <w:rPr>
          <w:b/>
          <w:u w:val="single"/>
        </w:rPr>
        <w:t>718923</w:t>
      </w:r>
    </w:p>
    <w:p>
      <w:r>
        <w:t>@Bodem43 če na fuzbal pogledamo, je edini pravi derbi Koper:Maribor. Ljubljana je pa tampon cona.</w:t>
      </w:r>
    </w:p>
    <w:p>
      <w:r>
        <w:rPr>
          <w:b/>
          <w:u w:val="single"/>
        </w:rPr>
        <w:t>718924</w:t>
      </w:r>
    </w:p>
    <w:p>
      <w:r>
        <w:t>@LahovnikMatej Madžari skrbijo za svojo manjišino v Sloveniji. Prepovedat!!!!!!!!!</w:t>
        <w:br/>
        <w:t>Idioti Slovenski.</w:t>
      </w:r>
    </w:p>
    <w:p>
      <w:r>
        <w:rPr>
          <w:b/>
          <w:u w:val="single"/>
        </w:rPr>
        <w:t>718925</w:t>
      </w:r>
    </w:p>
    <w:p>
      <w:r>
        <w:t>tut smešnica posebne vrste...da se rdečkarji razburjajo zarad bitja za katerga pravjo da ne obstaja.. :)</w:t>
      </w:r>
    </w:p>
    <w:p>
      <w:r>
        <w:rPr>
          <w:b/>
          <w:u w:val="single"/>
        </w:rPr>
        <w:t>718926</w:t>
      </w:r>
    </w:p>
    <w:p>
      <w:r>
        <w:t>@viktor_viktorh @NIP44258070 sram? napisati kaj? da je bedni izdajalec brat?</w:t>
      </w:r>
    </w:p>
    <w:p>
      <w:r>
        <w:rPr>
          <w:b/>
          <w:u w:val="single"/>
        </w:rPr>
        <w:t>718927</w:t>
      </w:r>
    </w:p>
    <w:p>
      <w:r>
        <w:t>@Ziebane Matr si tipičn tip, mislš da ti bom prala, zlagala, likala, sesala, pospravljala, kuhala... s pasjo ovratnico okol vratu...</w:t>
      </w:r>
    </w:p>
    <w:p>
      <w:r>
        <w:rPr>
          <w:b/>
          <w:u w:val="single"/>
        </w:rPr>
        <w:t>718928</w:t>
      </w:r>
    </w:p>
    <w:p>
      <w:r>
        <w:t>@peropan1 Tudi tu se obnašamo kot kokoši in brezglavo skačemo sem in tja. Za en € popusta se takoj jutri spet pustimo kupit.</w:t>
      </w:r>
    </w:p>
    <w:p>
      <w:r>
        <w:rPr>
          <w:b/>
          <w:u w:val="single"/>
        </w:rPr>
        <w:t>718929</w:t>
      </w:r>
    </w:p>
    <w:p>
      <w:r>
        <w:t>#Mehurčkologija za naše pridne bralce. Vztrajnost se splača. https://t.co/P7cPoH4jMM https://t.co/sB0ijX59uh</w:t>
      </w:r>
    </w:p>
    <w:p>
      <w:r>
        <w:rPr>
          <w:b/>
          <w:u w:val="single"/>
        </w:rPr>
        <w:t>718930</w:t>
      </w:r>
    </w:p>
    <w:p>
      <w:r>
        <w:t>Pravkar igram igro Biathlon Mania. Pridruži se in me poskusi premagati! https://t.co/PKMK0Qw7rr</w:t>
      </w:r>
    </w:p>
    <w:p>
      <w:r>
        <w:rPr>
          <w:b/>
          <w:u w:val="single"/>
        </w:rPr>
        <w:t>718931</w:t>
      </w:r>
    </w:p>
    <w:p>
      <w:r>
        <w:t>Vaja je oblake pregnala. Dvorišče naj se brž napolni! Začnemo čez 10 minut. https://t.co/0A8BXWlxzt</w:t>
      </w:r>
    </w:p>
    <w:p>
      <w:r>
        <w:rPr>
          <w:b/>
          <w:u w:val="single"/>
        </w:rPr>
        <w:t>718932</w:t>
      </w:r>
    </w:p>
    <w:p>
      <w:r>
        <w:t>@MiroCerar obetajao se vam 12urni delavniki, za malo več kot minimalca, začetki delovnika ob 6ih, naduti in oholi dohtarji ... ni, da ni.</w:t>
      </w:r>
    </w:p>
    <w:p>
      <w:r>
        <w:rPr>
          <w:b/>
          <w:u w:val="single"/>
        </w:rPr>
        <w:t>718933</w:t>
      </w:r>
    </w:p>
    <w:p>
      <w:r>
        <w:t>Labrina zapušča @RKKrim in se seli v RK Podravka Vegeta. Pa sva enga poslovilnega opalila 😍 https://t.co/2i6vcaXqXz</w:t>
      </w:r>
    </w:p>
    <w:p>
      <w:r>
        <w:rPr>
          <w:b/>
          <w:u w:val="single"/>
        </w:rPr>
        <w:t>718934</w:t>
      </w:r>
    </w:p>
    <w:p>
      <w:r>
        <w:t>@LottaS10 @StudioCity_ Ha ha nam se vsi smejijo ves svet ,ker ne izplavamo iz neumnosti.</w:t>
      </w:r>
    </w:p>
    <w:p>
      <w:r>
        <w:rPr>
          <w:b/>
          <w:u w:val="single"/>
        </w:rPr>
        <w:t>718935</w:t>
      </w:r>
    </w:p>
    <w:p>
      <w:r>
        <w:t>@megafotr Oz na tistih, ki potem triggerajo ta virus z mokrimi glavami in mrazom.</w:t>
      </w:r>
    </w:p>
    <w:p>
      <w:r>
        <w:rPr>
          <w:b/>
          <w:u w:val="single"/>
        </w:rPr>
        <w:t>718936</w:t>
      </w:r>
    </w:p>
    <w:p>
      <w:r>
        <w:t>@Miran7777 Janše ni uničila partija. Uničila ga je RKC. Za to si je kriv sam.</w:t>
      </w:r>
    </w:p>
    <w:p>
      <w:r>
        <w:rPr>
          <w:b/>
          <w:u w:val="single"/>
        </w:rPr>
        <w:t>718937</w:t>
      </w:r>
    </w:p>
    <w:p>
      <w:r>
        <w:t>@InfoTVSLO @StudioCity_ To je zlahka tudi Slovenija zelo kmalu. #orbanovpodizvajalec</w:t>
      </w:r>
    </w:p>
    <w:p>
      <w:r>
        <w:rPr>
          <w:b/>
          <w:u w:val="single"/>
        </w:rPr>
        <w:t>718938</w:t>
      </w:r>
    </w:p>
    <w:p>
      <w:r>
        <w:t>@phikoss @ZigaTurk @Svarun_K @PStendler @NovaSlovenija nerojeni cigančki #iška so sporočali wermachtu</w:t>
      </w:r>
    </w:p>
    <w:p>
      <w:r>
        <w:rPr>
          <w:b/>
          <w:u w:val="single"/>
        </w:rPr>
        <w:t>718939</w:t>
      </w:r>
    </w:p>
    <w:p>
      <w:r>
        <w:t>@MitjaIrsic @p_zoran @bojan_krajnc najprej je bil boljševiški komunizem, nacizem in fašizem sta reakcija na le tega</w:t>
      </w:r>
    </w:p>
    <w:p>
      <w:r>
        <w:rPr>
          <w:b/>
          <w:u w:val="single"/>
        </w:rPr>
        <w:t>718940</w:t>
      </w:r>
    </w:p>
    <w:p>
      <w:r>
        <w:t>@vinkovasle1 @InfoTVSLO Jaz sem ga poslušala, ko je govoril 1. brigadi. Za bruhat.</w:t>
      </w:r>
    </w:p>
    <w:p>
      <w:r>
        <w:rPr>
          <w:b/>
          <w:u w:val="single"/>
        </w:rPr>
        <w:t>718941</w:t>
      </w:r>
    </w:p>
    <w:p>
      <w:r>
        <w:t>@RDacinger Takole jih pa poskušajo prelisičiti vešče: https://t.co/7kVdADzu18</w:t>
      </w:r>
    </w:p>
    <w:p>
      <w:r>
        <w:rPr>
          <w:b/>
          <w:u w:val="single"/>
        </w:rPr>
        <w:t>718942</w:t>
      </w:r>
    </w:p>
    <w:p>
      <w:r>
        <w:t>Kolikor je meni znano se le komunisti, vampirji in hudič bojijo križa in nekaj kapljic žegnane vode https://t.co/Vyr6x2bW23</w:t>
      </w:r>
    </w:p>
    <w:p>
      <w:r>
        <w:rPr>
          <w:b/>
          <w:u w:val="single"/>
        </w:rPr>
        <w:t>718943</w:t>
      </w:r>
    </w:p>
    <w:p>
      <w:r>
        <w:t>kdaj boste pa komunisti nazaj postavili cerkve in gradove ki ste jih med 2WW vojno in po njej požgali in porušili https://t.co/6VCBP0DdU3</w:t>
      </w:r>
    </w:p>
    <w:p>
      <w:r>
        <w:rPr>
          <w:b/>
          <w:u w:val="single"/>
        </w:rPr>
        <w:t>718944</w:t>
      </w:r>
    </w:p>
    <w:p>
      <w:r>
        <w:t>Narcisoidna debilnost #smersamopromocija @BorutPahor https://t.co/nifqpj3w49</w:t>
      </w:r>
    </w:p>
    <w:p>
      <w:r>
        <w:rPr>
          <w:b/>
          <w:u w:val="single"/>
        </w:rPr>
        <w:t>718945</w:t>
      </w:r>
    </w:p>
    <w:p>
      <w:r>
        <w:t>A smo za soočenje predsedniških kandidatov, ki bi ga vodil butler od @Mordacitas?! Roke gor.</w:t>
      </w:r>
    </w:p>
    <w:p>
      <w:r>
        <w:rPr>
          <w:b/>
          <w:u w:val="single"/>
        </w:rPr>
        <w:t>718946</w:t>
      </w:r>
    </w:p>
    <w:p>
      <w:r>
        <w:t>#etiskarna vsem sledilcem in našim prijateljem vošči ob prazniku dela! https://t.co/kFxIBLUtlE</w:t>
      </w:r>
    </w:p>
    <w:p>
      <w:r>
        <w:rPr>
          <w:b/>
          <w:u w:val="single"/>
        </w:rPr>
        <w:t>718947</w:t>
      </w:r>
    </w:p>
    <w:p>
      <w:r>
        <w:t>@kizidor Skupen pojem za odstrel, ujetje in preselitev ter izgube zaradi povozov ipd.</w:t>
      </w:r>
    </w:p>
    <w:p>
      <w:r>
        <w:rPr>
          <w:b/>
          <w:u w:val="single"/>
        </w:rPr>
        <w:t>718948</w:t>
      </w:r>
    </w:p>
    <w:p>
      <w:r>
        <w:t>Interpelacija Hik ministra..stavim 100:1 da se mu ne bo niti 1 las na glavi skrivil...😁</w:t>
      </w:r>
    </w:p>
    <w:p>
      <w:r>
        <w:rPr>
          <w:b/>
          <w:u w:val="single"/>
        </w:rPr>
        <w:t>718949</w:t>
      </w:r>
    </w:p>
    <w:p>
      <w:r>
        <w:t>@UrosPetohleb Sedenje med publiko sem zamenjala z druženjem s frocovjem ob talentih v Brdih.</w:t>
      </w:r>
    </w:p>
    <w:p>
      <w:r>
        <w:rPr>
          <w:b/>
          <w:u w:val="single"/>
        </w:rPr>
        <w:t>718950</w:t>
      </w:r>
    </w:p>
    <w:p>
      <w:r>
        <w:t>Ženska se uredi:</w:t>
        <w:br/>
        <w:t>obleka, salonarji,torbica, makeup,parfum,nakit, frizura..</w:t>
        <w:br/>
        <w:t>kot manekenka.</w:t>
        <w:br/>
        <w:t>Moški pa vse to pogleda in reče:</w:t>
        <w:br/>
        <w:t>"DOBRA RIT!"</w:t>
      </w:r>
    </w:p>
    <w:p>
      <w:r>
        <w:rPr>
          <w:b/>
          <w:u w:val="single"/>
        </w:rPr>
        <w:t>718951</w:t>
      </w:r>
    </w:p>
    <w:p>
      <w:r>
        <w:t>Za naše cirkusante so to profesorji glede na to kakšne privilegije jim priznavajo vladni  IDIOTI ! https://t.co/27qPrMY44S</w:t>
      </w:r>
    </w:p>
    <w:p>
      <w:r>
        <w:rPr>
          <w:b/>
          <w:u w:val="single"/>
        </w:rPr>
        <w:t>718952</w:t>
      </w:r>
    </w:p>
    <w:p>
      <w:r>
        <w:t>@jolandab88 @AllBriefs Tile francoski policaji so bolj podobni fašistom iz prejšnjega stoletja. Ukaze deli pa njihov Macronček, fuj!</w:t>
      </w:r>
    </w:p>
    <w:p>
      <w:r>
        <w:rPr>
          <w:b/>
          <w:u w:val="single"/>
        </w:rPr>
        <w:t>718953</w:t>
      </w:r>
    </w:p>
    <w:p>
      <w:r>
        <w:t>@motobrane @JozeBiscak @freewiseguy ni čudno,da tonemo,če so nam vse domoljube pobili</w:t>
      </w:r>
    </w:p>
    <w:p>
      <w:r>
        <w:rPr>
          <w:b/>
          <w:u w:val="single"/>
        </w:rPr>
        <w:t>718954</w:t>
      </w:r>
    </w:p>
    <w:p>
      <w:r>
        <w:t>@gorazdg Če zavarovalnica ve, da nekdo boleha, mu zagotovo ne pošilja ponudb za dodatna zavarovanja. ;) Najbrž zajem v širši mejling.</w:t>
      </w:r>
    </w:p>
    <w:p>
      <w:r>
        <w:rPr>
          <w:b/>
          <w:u w:val="single"/>
        </w:rPr>
        <w:t>718955</w:t>
      </w:r>
    </w:p>
    <w:p>
      <w:r>
        <w:t>Levičarji v boju proti samemu sebi!</w:t>
        <w:br/>
        <w:t>Upamo, da bodo zmagali... https://t.co/w5PhMM9QJC</w:t>
      </w:r>
    </w:p>
    <w:p>
      <w:r>
        <w:rPr>
          <w:b/>
          <w:u w:val="single"/>
        </w:rPr>
        <w:t>718956</w:t>
      </w:r>
    </w:p>
    <w:p>
      <w:r>
        <w:t>@matevzg @drfilomena @illegall_blonde pomoje so agresivni ker se bojijo (branijo), ker so maljhni, ne ker bi bili apriori napadalni.</w:t>
      </w:r>
    </w:p>
    <w:p>
      <w:r>
        <w:rPr>
          <w:b/>
          <w:u w:val="single"/>
        </w:rPr>
        <w:t>718957</w:t>
      </w:r>
    </w:p>
    <w:p>
      <w:r>
        <w:t>Godba na pihala v primestju LJ. \o/</w:t>
        <w:br/>
        <w:t>Iz grba na uniformah se vidi, da so iz LJ.</w:t>
        <w:br/>
        <w:t>Jankoviča preprosto moraš imeti rad.</w:t>
      </w:r>
    </w:p>
    <w:p>
      <w:r>
        <w:rPr>
          <w:b/>
          <w:u w:val="single"/>
        </w:rPr>
        <w:t>718958</w:t>
      </w:r>
    </w:p>
    <w:p>
      <w:r>
        <w:t>@rokomavh @FrenkMate @GlasZaOtroke @JanezPogorelec @AngelcaLikovic Cinizem ti ni ravno domač, vidim!</w:t>
      </w:r>
    </w:p>
    <w:p>
      <w:r>
        <w:rPr>
          <w:b/>
          <w:u w:val="single"/>
        </w:rPr>
        <w:t>718959</w:t>
      </w:r>
    </w:p>
    <w:p>
      <w:r>
        <w:t>@missspela Kvaziintelektualnost se v tem okolju še vedno zelo splača. Drugače pa ja, wannabe gala, red carpet, zakuska z Godotom, ...</w:t>
      </w:r>
    </w:p>
    <w:p>
      <w:r>
        <w:rPr>
          <w:b/>
          <w:u w:val="single"/>
        </w:rPr>
        <w:t>718960</w:t>
      </w:r>
    </w:p>
    <w:p>
      <w:r>
        <w:t>@Jaka__Dolinar @bla_blaz Denarcki pa že prihajajo, pa saj jih ne potrebujete.</w:t>
      </w:r>
    </w:p>
    <w:p>
      <w:r>
        <w:rPr>
          <w:b/>
          <w:u w:val="single"/>
        </w:rPr>
        <w:t>718961</w:t>
      </w:r>
    </w:p>
    <w:p>
      <w:r>
        <w:t>@Centrifuzija @LCuliberg to je škodljivo. pol dobiš kup ljudi, ki mislijo, da nekaj vedo, a vedo kurac. to je slabše od horde ignorantov.</w:t>
      </w:r>
    </w:p>
    <w:p>
      <w:r>
        <w:rPr>
          <w:b/>
          <w:u w:val="single"/>
        </w:rPr>
        <w:t>718962</w:t>
      </w:r>
    </w:p>
    <w:p>
      <w:r>
        <w:t>https://t.co/apPcIy5vFQ</w:t>
        <w:br/>
        <w:t>Podržaj pa še kar ostaja direktor.....? Bananastate!</w:t>
      </w:r>
    </w:p>
    <w:p>
      <w:r>
        <w:rPr>
          <w:b/>
          <w:u w:val="single"/>
        </w:rPr>
        <w:t>718963</w:t>
      </w:r>
    </w:p>
    <w:p>
      <w:r>
        <w:t>@MeksiBramak @JozeJerovsek Zaradi komunistične greznice so se Branku skisali možgani. Ali pa je tak od vedno?</w:t>
      </w:r>
    </w:p>
    <w:p>
      <w:r>
        <w:rPr>
          <w:b/>
          <w:u w:val="single"/>
        </w:rPr>
        <w:t>718964</w:t>
      </w:r>
    </w:p>
    <w:p>
      <w:r>
        <w:t>@zelenilka @SikkPuppi Samo mora pazit, da ne bo to ona ciganska dieta - glih je navadil konja, da ne je, ko mu gre to kljuse crknit! 🤣</w:t>
      </w:r>
    </w:p>
    <w:p>
      <w:r>
        <w:rPr>
          <w:b/>
          <w:u w:val="single"/>
        </w:rPr>
        <w:t>718965</w:t>
      </w:r>
    </w:p>
    <w:p>
      <w:r>
        <w:t>@MitjaIrsic Če je kdo ostuden si to ti,s svojo rdečo faco in bolnimi možgani</w:t>
      </w:r>
    </w:p>
    <w:p>
      <w:r>
        <w:rPr>
          <w:b/>
          <w:u w:val="single"/>
        </w:rPr>
        <w:t>718966</w:t>
      </w:r>
    </w:p>
    <w:p>
      <w:r>
        <w:t>Ovadbo zaradi Maksa so kriminalisti zoper @KanglerFranc plasirali tik pred ustanovitvijo in kongresom @strankaNLS https://t.co/bZjuK5TdOp</w:t>
      </w:r>
    </w:p>
    <w:p>
      <w:r>
        <w:rPr>
          <w:b/>
          <w:u w:val="single"/>
        </w:rPr>
        <w:t>718967</w:t>
      </w:r>
    </w:p>
    <w:p>
      <w:r>
        <w:t>Nimam ne motorja in ne električnega skiroja. Samo klasičen moški z avtom. 😉 https://t.co/jpVybd4aID</w:t>
      </w:r>
    </w:p>
    <w:p>
      <w:r>
        <w:rPr>
          <w:b/>
          <w:u w:val="single"/>
        </w:rPr>
        <w:t>718968</w:t>
      </w:r>
    </w:p>
    <w:p>
      <w:r>
        <w:t>@kricac @govorise ce bo toyota res 2022 dala ven solid state baterije bodo vsi ostali elektricni avti cez noc izgubili precej vrednosti :&amp;gt;</w:t>
      </w:r>
    </w:p>
    <w:p>
      <w:r>
        <w:rPr>
          <w:b/>
          <w:u w:val="single"/>
        </w:rPr>
        <w:t>718969</w:t>
      </w:r>
    </w:p>
    <w:p>
      <w:r>
        <w:t>@MatjazGerm @SpelaRotar @8211Astra @Matjaz_R Socializem namreč niso vse rožice in sonček. So tud gulagi in javno zdravstvo.</w:t>
      </w:r>
    </w:p>
    <w:p>
      <w:r>
        <w:rPr>
          <w:b/>
          <w:u w:val="single"/>
        </w:rPr>
        <w:t>718970</w:t>
      </w:r>
    </w:p>
    <w:p>
      <w:r>
        <w:t>Naj Zoki raj dvigne ceno za šetanje po novih tlakovcih v centru kot pa za avtobus. Ker, hej, če želimo uslugo, je treba plačat.</w:t>
      </w:r>
    </w:p>
    <w:p>
      <w:r>
        <w:rPr>
          <w:b/>
          <w:u w:val="single"/>
        </w:rPr>
        <w:t>718971</w:t>
      </w:r>
    </w:p>
    <w:p>
      <w:r>
        <w:t>79’ Strelec drugega zadetka, Filipović svoje mesto prepušča Humarju. #plts</w:t>
        <w:br/>
        <w:br/>
        <w:t>@NDGorica 2-0 @nkolimpija</w:t>
      </w:r>
    </w:p>
    <w:p>
      <w:r>
        <w:rPr>
          <w:b/>
          <w:u w:val="single"/>
        </w:rPr>
        <w:t>718972</w:t>
      </w:r>
    </w:p>
    <w:p>
      <w:r>
        <w:t>@Tevilevi @Japreva Poreklo kot Brščić, le boljša pasma. Pa še cepljeni so. No brainer.</w:t>
      </w:r>
    </w:p>
    <w:p>
      <w:r>
        <w:rPr>
          <w:b/>
          <w:u w:val="single"/>
        </w:rPr>
        <w:t>718973</w:t>
      </w:r>
    </w:p>
    <w:p>
      <w:r>
        <w:t>Fukniti. V pomenu zalučati. Fukniti kamen. Kako tore rečeš, da to tvoja trenutno tajajoča aktivnost z večjim številom kamnov?</w:t>
      </w:r>
    </w:p>
    <w:p>
      <w:r>
        <w:rPr>
          <w:b/>
          <w:u w:val="single"/>
        </w:rPr>
        <w:t>718974</w:t>
      </w:r>
    </w:p>
    <w:p>
      <w:r>
        <w:t>@vecer @crnkovic Takšno histerijo ste novinarji napravili z radarji v Mariboru poglejte se v ogledalo.</w:t>
      </w:r>
    </w:p>
    <w:p>
      <w:r>
        <w:rPr>
          <w:b/>
          <w:u w:val="single"/>
        </w:rPr>
        <w:t>718975</w:t>
      </w:r>
    </w:p>
    <w:p>
      <w:r>
        <w:t>@Kristina_Hacin @MiroCerar @MajaMakovec @BorutPahor Leti se z mariborskega letališča.9</w:t>
      </w:r>
    </w:p>
    <w:p>
      <w:r>
        <w:rPr>
          <w:b/>
          <w:u w:val="single"/>
        </w:rPr>
        <w:t>718976</w:t>
      </w:r>
    </w:p>
    <w:p>
      <w:r>
        <w:t>@VasjaSabeder To so svedri. Makaroni so ravni, okrogli in imajo skozi luknjo:)</w:t>
      </w:r>
    </w:p>
    <w:p>
      <w:r>
        <w:rPr>
          <w:b/>
          <w:u w:val="single"/>
        </w:rPr>
        <w:t>718977</w:t>
      </w:r>
    </w:p>
    <w:p>
      <w:r>
        <w:t>@zaslovenijo2 In to so intelektualci iz #sektaSDS . Kakšni so potem njihovi primitivci?</w:t>
      </w:r>
    </w:p>
    <w:p>
      <w:r>
        <w:rPr>
          <w:b/>
          <w:u w:val="single"/>
        </w:rPr>
        <w:t>718978</w:t>
      </w:r>
    </w:p>
    <w:p>
      <w:r>
        <w:t>@borisvasev @cankarjevdom Njega res ne kaže puščati, da misli...vedno gre predaleč! https://t.co/fVL2KRS1PB</w:t>
      </w:r>
    </w:p>
    <w:p>
      <w:r>
        <w:rPr>
          <w:b/>
          <w:u w:val="single"/>
        </w:rPr>
        <w:t>718979</w:t>
      </w:r>
    </w:p>
    <w:p>
      <w:r>
        <w:t>@PrinasalkaZlata Res je--novinarji jih ne poznajo ali nočejo vedeti #dr CAPUDER</w:t>
      </w:r>
    </w:p>
    <w:p>
      <w:r>
        <w:rPr>
          <w:b/>
          <w:u w:val="single"/>
        </w:rPr>
        <w:t>718980</w:t>
      </w:r>
    </w:p>
    <w:p>
      <w:r>
        <w:t>JOJ, mene, ali je dobila ljuto- trdečo,pa sedaj klofudra, " egneš pegneš v rit me dregneš".🤔🤕👽 https://t.co/M6sC6Yl8Pn</w:t>
      </w:r>
    </w:p>
    <w:p>
      <w:r>
        <w:rPr>
          <w:b/>
          <w:u w:val="single"/>
        </w:rPr>
        <w:t>718981</w:t>
      </w:r>
    </w:p>
    <w:p>
      <w:r>
        <w:t>@MarjeticaM Stran z multinacionalkami in kapitaljisti bankirskimi! https://t.co/5YShSMzmNR</w:t>
      </w:r>
    </w:p>
    <w:p>
      <w:r>
        <w:rPr>
          <w:b/>
          <w:u w:val="single"/>
        </w:rPr>
        <w:t>718982</w:t>
      </w:r>
    </w:p>
    <w:p>
      <w:r>
        <w:t>Cenjene stranke,</w:t>
        <w:br/>
        <w:t>v prodajo lahko prinesete zimska oblačila. Zimske kombinizone, obutev, jakne, toplejše hlače,...... https://t.co/BP4N9dHmnn</w:t>
      </w:r>
    </w:p>
    <w:p>
      <w:r>
        <w:rPr>
          <w:b/>
          <w:u w:val="single"/>
        </w:rPr>
        <w:t>718983</w:t>
      </w:r>
    </w:p>
    <w:p>
      <w:r>
        <w:t>Pa normalno.. To že vsi vemo.. Moji zlati angelčki.. https://t.co/ZZPhSgzROy</w:t>
      </w:r>
    </w:p>
    <w:p>
      <w:r>
        <w:rPr>
          <w:b/>
          <w:u w:val="single"/>
        </w:rPr>
        <w:t>718984</w:t>
      </w:r>
    </w:p>
    <w:p>
      <w:r>
        <w:t>@mrevlje kaj spet samo rdeče pravljice pišejo in berejo, tako kot so s tistim poslanskim minimalcem flancali... #parole 😜</w:t>
      </w:r>
    </w:p>
    <w:p>
      <w:r>
        <w:rPr>
          <w:b/>
          <w:u w:val="single"/>
        </w:rPr>
        <w:t>718985</w:t>
      </w:r>
    </w:p>
    <w:p>
      <w:r>
        <w:t>#Bučke E45P01 - TEKOČI POSLI: VLADA DELA OD JUTRA DO VEČERA. https://t.co/JASXVJejeF</w:t>
      </w:r>
    </w:p>
    <w:p>
      <w:r>
        <w:rPr>
          <w:b/>
          <w:u w:val="single"/>
        </w:rPr>
        <w:t>718986</w:t>
      </w:r>
    </w:p>
    <w:p>
      <w:r>
        <w:t>@mojcaskrinjar @KatarinaUrankar Upam da se bo obudil od mrtvih in začel spet sistematično delati, ker prihajajo vedno novi primeri.</w:t>
      </w:r>
    </w:p>
    <w:p>
      <w:r>
        <w:rPr>
          <w:b/>
          <w:u w:val="single"/>
        </w:rPr>
        <w:t>718987</w:t>
      </w:r>
    </w:p>
    <w:p>
      <w:r>
        <w:t>Jankovicu odpisali ze 29.000.000 evrov dolga , butasti slovencki pa kar tiho in zbirajo zamaske...</w:t>
      </w:r>
    </w:p>
    <w:p>
      <w:r>
        <w:rPr>
          <w:b/>
          <w:u w:val="single"/>
        </w:rPr>
        <w:t>718988</w:t>
      </w:r>
    </w:p>
    <w:p>
      <w:r>
        <w:t>@anijanko @TinoMamic Mi še na kraj pameti ne pade da bi doniral politikom,toliko ubrisani ste lahko samo rumenoglavci.</w:t>
      </w:r>
    </w:p>
    <w:p>
      <w:r>
        <w:rPr>
          <w:b/>
          <w:u w:val="single"/>
        </w:rPr>
        <w:t>718989</w:t>
      </w:r>
    </w:p>
    <w:p>
      <w:r>
        <w:t>Huda prometna nesreča: Trk je bil prehud – ena oseba umrla, tri je odpeljal rešilec https://t.co/TUs7zKbmel</w:t>
      </w:r>
    </w:p>
    <w:p>
      <w:r>
        <w:rPr>
          <w:b/>
          <w:u w:val="single"/>
        </w:rPr>
        <w:t>718990</w:t>
      </w:r>
    </w:p>
    <w:p>
      <w:r>
        <w:t>@Matej_Klaric Dečko, Adrie ni več. Ostali so samo še avioni in papirji. Nihče ne kupuje Adrie.</w:t>
      </w:r>
    </w:p>
    <w:p>
      <w:r>
        <w:rPr>
          <w:b/>
          <w:u w:val="single"/>
        </w:rPr>
        <w:t>718991</w:t>
      </w:r>
    </w:p>
    <w:p>
      <w:r>
        <w:t>Pa ka si ti ja fukjen....keri bolj?</w:t>
        <w:br/>
        <w:t>Glavič ki je reko al Esih ki je napiso? https://t.co/1Oua3GMtBM</w:t>
      </w:r>
    </w:p>
    <w:p>
      <w:r>
        <w:rPr>
          <w:b/>
          <w:u w:val="single"/>
        </w:rPr>
        <w:t>718992</w:t>
      </w:r>
    </w:p>
    <w:p>
      <w:r>
        <w:t>@onozemaljska @SikkPuppi Tu čiči pa čaki, da ti čiča čičerikino juho skuha. :P</w:t>
      </w:r>
    </w:p>
    <w:p>
      <w:r>
        <w:rPr>
          <w:b/>
          <w:u w:val="single"/>
        </w:rPr>
        <w:t>718993</w:t>
      </w:r>
    </w:p>
    <w:p>
      <w:r>
        <w:t>Turistom na Tajskem zaradi selfijev grozi smrtna kazen? https://t.co/b1C02IDUR2</w:t>
      </w:r>
    </w:p>
    <w:p>
      <w:r>
        <w:rPr>
          <w:b/>
          <w:u w:val="single"/>
        </w:rPr>
        <w:t>718994</w:t>
      </w:r>
    </w:p>
    <w:p>
      <w:r>
        <w:t>@GregaBorinc @zballe @z8_LJ Za penale bi menjal Oblaka za Krula, če se strelja serije. Drugače pa kravo, iz igre dobro brani ;)</w:t>
      </w:r>
    </w:p>
    <w:p>
      <w:r>
        <w:rPr>
          <w:b/>
          <w:u w:val="single"/>
        </w:rPr>
        <w:t>718995</w:t>
      </w:r>
    </w:p>
    <w:p>
      <w:r>
        <w:t>@luxonski @blazekg za njega bi res blo da bi bil upravnik enga hostla v juzni ameriki :-) tale src ga bo unicil :-)</w:t>
      </w:r>
    </w:p>
    <w:p>
      <w:r>
        <w:rPr>
          <w:b/>
          <w:u w:val="single"/>
        </w:rPr>
        <w:t>718996</w:t>
      </w:r>
    </w:p>
    <w:p>
      <w:r>
        <w:t>Paparaci pred bolnišnico ujeli Buraka in njegovo visoko nosečo ženo  https://t.co/2QQGPAgP2a https://t.co/cBtEmB6QWZ</w:t>
      </w:r>
    </w:p>
    <w:p>
      <w:r>
        <w:rPr>
          <w:b/>
          <w:u w:val="single"/>
        </w:rPr>
        <w:t>718997</w:t>
      </w:r>
    </w:p>
    <w:p>
      <w:r>
        <w:t>@Fitzroy1985 Ali pa če bi one, ki jih podpirajo, prepričali da namesto bomb začnejo po svetu metat knjige.</w:t>
      </w:r>
    </w:p>
    <w:p>
      <w:r>
        <w:rPr>
          <w:b/>
          <w:u w:val="single"/>
        </w:rPr>
        <w:t>718998</w:t>
      </w:r>
    </w:p>
    <w:p>
      <w:r>
        <w:t>@nastja_skopac Nisem šolnik. Le na živce mi gre jamranje in kazanje s prstom na vse druge.</w:t>
      </w:r>
    </w:p>
    <w:p>
      <w:r>
        <w:rPr>
          <w:b/>
          <w:u w:val="single"/>
        </w:rPr>
        <w:t>718999</w:t>
      </w:r>
    </w:p>
    <w:p>
      <w:r>
        <w:t>@DanielKalan En mesc nazaj si reku da rabs... se cist mal jih je.... nove bodo konc avg</w:t>
      </w:r>
    </w:p>
    <w:p>
      <w:r>
        <w:rPr>
          <w:b/>
          <w:u w:val="single"/>
        </w:rPr>
        <w:t>719000</w:t>
      </w:r>
    </w:p>
    <w:p>
      <w:r>
        <w:t>Lepo po vrsti. Najprej naj US odloči o #patria pa bodo domine začele padati. Tko pa problem na problem. To v DZ pa bolano. @strankaSDS</w:t>
      </w:r>
    </w:p>
    <w:p>
      <w:r>
        <w:rPr>
          <w:b/>
          <w:u w:val="single"/>
        </w:rPr>
        <w:t>719001</w:t>
      </w:r>
    </w:p>
    <w:p>
      <w:r>
        <w:t>@MatevzNovak @bmz9453 @policija_si Ime je znano! Zupan! Se bo on oglasil? #drekomešalci</w:t>
      </w:r>
    </w:p>
    <w:p>
      <w:r>
        <w:rPr>
          <w:b/>
          <w:u w:val="single"/>
        </w:rPr>
        <w:t>719002</w:t>
      </w:r>
    </w:p>
    <w:p>
      <w:r>
        <w:t>@JozeBizjak @gastarbeitr @AlojzKovsca Kaj niso ti "gastarbeiterji" udb-ški zlikovci na začasnem morjenju v tujini?</w:t>
      </w:r>
    </w:p>
    <w:p>
      <w:r>
        <w:rPr>
          <w:b/>
          <w:u w:val="single"/>
        </w:rPr>
        <w:t>719003</w:t>
      </w:r>
    </w:p>
    <w:p>
      <w:r>
        <w:t>Tudi te volitve so bile zgoljufane,prirejene.Ali znate komunisti še kaj drugega, kot lagati,uničevati, goljufati,krasti in poniževati!</w:t>
      </w:r>
    </w:p>
    <w:p>
      <w:r>
        <w:rPr>
          <w:b/>
          <w:u w:val="single"/>
        </w:rPr>
        <w:t>719004</w:t>
      </w:r>
    </w:p>
    <w:p>
      <w:r>
        <w:t>A #lovci kaj spremljajo populacijo divjih svinj?</w:t>
        <w:br/>
        <w:t>Sedaj, ko nam inženirhi tacajo po gozdovih.</w:t>
        <w:br/>
        <w:t>Verjetno bo tudi gob letos manj.</w:t>
        <w:br/>
        <w:t>#SamVprasam</w:t>
      </w:r>
    </w:p>
    <w:p>
      <w:r>
        <w:rPr>
          <w:b/>
          <w:u w:val="single"/>
        </w:rPr>
        <w:t>719005</w:t>
      </w:r>
    </w:p>
    <w:p>
      <w:r>
        <w:t>@Matej_Klaric @SiolNEWS medtem ko levi fašisti trdijo, da je nafta prekletstvo za venezuelo,</w:t>
      </w:r>
    </w:p>
    <w:p>
      <w:r>
        <w:rPr>
          <w:b/>
          <w:u w:val="single"/>
        </w:rPr>
        <w:t>719006</w:t>
      </w:r>
    </w:p>
    <w:p>
      <w:r>
        <w:t xml:space="preserve">Sveže žemljice iz Vanillaz pekarne! Hitro zgrabi svojo.. </w:t>
        <w:br/>
        <w:t>Pekar Kosta Radman [Official] vas pričakuje! :)... http://t.co/6hMkc6TcIT</w:t>
      </w:r>
    </w:p>
    <w:p>
      <w:r>
        <w:rPr>
          <w:b/>
          <w:u w:val="single"/>
        </w:rPr>
        <w:t>719007</w:t>
      </w:r>
    </w:p>
    <w:p>
      <w:r>
        <w:t>@Dnevnik_si Bedaki zdej je pa tud že vsak lahko policaj nič čudnega da je tako!</w:t>
      </w:r>
    </w:p>
    <w:p>
      <w:r>
        <w:rPr>
          <w:b/>
          <w:u w:val="single"/>
        </w:rPr>
        <w:t>719008</w:t>
      </w:r>
    </w:p>
    <w:p>
      <w:r>
        <w:t>Vojaške vaje ameriških in južnokorejskih vojakov na snegu. Vse je premagala Črnjanka Tina Maze!</w:t>
      </w:r>
    </w:p>
    <w:p>
      <w:r>
        <w:rPr>
          <w:b/>
          <w:u w:val="single"/>
        </w:rPr>
        <w:t>719009</w:t>
      </w:r>
    </w:p>
    <w:p>
      <w:r>
        <w:t>@JoAnnaOfArc1 @jozikreuh @strankaSDS Kdor ni proti nenaravnemu siljenju otrok z LGTB, nima vesti.</w:t>
      </w:r>
    </w:p>
    <w:p>
      <w:r>
        <w:rPr>
          <w:b/>
          <w:u w:val="single"/>
        </w:rPr>
        <w:t>719010</w:t>
      </w:r>
    </w:p>
    <w:p>
      <w:r>
        <w:t>Tole naredi 200+ let nebrzdanega verskega pranja možganov. https://t.co/rriOugayon</w:t>
      </w:r>
    </w:p>
    <w:p>
      <w:r>
        <w:rPr>
          <w:b/>
          <w:u w:val="single"/>
        </w:rPr>
        <w:t>719011</w:t>
      </w:r>
    </w:p>
    <w:p>
      <w:r>
        <w:t>Kaj lahko na ulice požene študente, se sprašujejo na radiu. Izklopite jim wifi, pa boste videli.</w:t>
      </w:r>
    </w:p>
    <w:p>
      <w:r>
        <w:rPr>
          <w:b/>
          <w:u w:val="single"/>
        </w:rPr>
        <w:t>719012</w:t>
      </w:r>
    </w:p>
    <w:p>
      <w:r>
        <w:t>@uros_m @TelekomSlo Razen tega, da so vsaj ene 15 let prepozno začeli vleči optiko do rezidentov. Pa še to zdaj posrani GPON.</w:t>
      </w:r>
    </w:p>
    <w:p>
      <w:r>
        <w:rPr>
          <w:b/>
          <w:u w:val="single"/>
        </w:rPr>
        <w:t>719013</w:t>
      </w:r>
    </w:p>
    <w:p>
      <w:r>
        <w:t>@BozidarBiscan @cikibucka @Nova24TV G. Božidar, če vas na WC tišči, pojdite in se tam olajšajte, da vas nebo več tiščalo!</w:t>
      </w:r>
    </w:p>
    <w:p>
      <w:r>
        <w:rPr>
          <w:b/>
          <w:u w:val="single"/>
        </w:rPr>
        <w:t>719014</w:t>
      </w:r>
    </w:p>
    <w:p>
      <w:r>
        <w:t>Bobovnik hoče sekati glave, prej ne bo zadovoljen #odmevi # rtvslo #bobovnik</w:t>
      </w:r>
    </w:p>
    <w:p>
      <w:r>
        <w:rPr>
          <w:b/>
          <w:u w:val="single"/>
        </w:rPr>
        <w:t>719015</w:t>
      </w:r>
    </w:p>
    <w:p>
      <w:r>
        <w:t>@Nivelska @JoAnnaOfArT Da še malo postrani zasluži,  ker ima majhno penzijo.</w:t>
      </w:r>
    </w:p>
    <w:p>
      <w:r>
        <w:rPr>
          <w:b/>
          <w:u w:val="single"/>
        </w:rPr>
        <w:t>719016</w:t>
      </w:r>
    </w:p>
    <w:p>
      <w:r>
        <w:t>Ko policija ne zna narediti varnostne kopije in ko do katastrofe manjka samo ena pregorela varovalka - https://t.co/UczIb2bfL6</w:t>
      </w:r>
    </w:p>
    <w:p>
      <w:r>
        <w:rPr>
          <w:b/>
          <w:u w:val="single"/>
        </w:rPr>
        <w:t>719017</w:t>
      </w:r>
    </w:p>
    <w:p>
      <w:r>
        <w:t>@strankaSD @ZidanDejan Sporočil bo, da zaradi žalovanja za iranskim teroristom, procesija rdečih zvezd in jugo zastav odpade...</w:t>
      </w:r>
    </w:p>
    <w:p>
      <w:r>
        <w:rPr>
          <w:b/>
          <w:u w:val="single"/>
        </w:rPr>
        <w:t>719018</w:t>
      </w:r>
    </w:p>
    <w:p>
      <w:r>
        <w:t>@Izak_Kosir priblizno enak indikator sramote im gnilobe kot izvolitev Levice v parlament ;)</w:t>
      </w:r>
    </w:p>
    <w:p>
      <w:r>
        <w:rPr>
          <w:b/>
          <w:u w:val="single"/>
        </w:rPr>
        <w:t>719019</w:t>
      </w:r>
    </w:p>
    <w:p>
      <w:r>
        <w:t>Licitacija traja še do jutri! Vas še kakšen izdelek premami? https://t.co/vL2e323KJt</w:t>
      </w:r>
    </w:p>
    <w:p>
      <w:r>
        <w:rPr>
          <w:b/>
          <w:u w:val="single"/>
        </w:rPr>
        <w:t>719020</w:t>
      </w:r>
    </w:p>
    <w:p>
      <w:r>
        <w:t>@BorutPahor  Čudn da nisi prišel #skupaj z paravojsko kriminalca, ki ga tako spoštuješ..... Slaba šala, ne pa predsednik!</w:t>
      </w:r>
    </w:p>
    <w:p>
      <w:r>
        <w:rPr>
          <w:b/>
          <w:u w:val="single"/>
        </w:rPr>
        <w:t>719021</w:t>
      </w:r>
    </w:p>
    <w:p>
      <w:r>
        <w:t>Za domovino, z debili naprej!Komuna​lne igre:... ljubljanski ​holding največ plačal Tanji Žagar http://t.co/Ye7oLkJtK5 via @Dnevnik_si</w:t>
      </w:r>
    </w:p>
    <w:p>
      <w:r>
        <w:rPr>
          <w:b/>
          <w:u w:val="single"/>
        </w:rPr>
        <w:t>719022</w:t>
      </w:r>
    </w:p>
    <w:p>
      <w:r>
        <w:t>@JDojkic @FranciKek Vojak z marelo? Včasih je veljalo, da je to ena od treh najgrših reči.</w:t>
      </w:r>
    </w:p>
    <w:p>
      <w:r>
        <w:rPr>
          <w:b/>
          <w:u w:val="single"/>
        </w:rPr>
        <w:t>719023</w:t>
      </w:r>
    </w:p>
    <w:p>
      <w:r>
        <w:t xml:space="preserve">FURS tudi letos nad cvetličarje, svečarje in vulkanizerje </w:t>
        <w:br/>
        <w:br/>
        <w:t>https://t.co/NiJc0mVomv</w:t>
      </w:r>
    </w:p>
    <w:p>
      <w:r>
        <w:rPr>
          <w:b/>
          <w:u w:val="single"/>
        </w:rPr>
        <w:t>719024</w:t>
      </w:r>
    </w:p>
    <w:p>
      <w:r>
        <w:t>@mojcav1 @FOrenik @metkav1 Ja Mojca. Otroci pa v spremstvu lovcev v šolo. Osebno nisem lovec, niti nimam orožja.</w:t>
      </w:r>
    </w:p>
    <w:p>
      <w:r>
        <w:rPr>
          <w:b/>
          <w:u w:val="single"/>
        </w:rPr>
        <w:t>719025</w:t>
      </w:r>
    </w:p>
    <w:p>
      <w:r>
        <w:t>"Samomori so pogostejsi pri moskih, poskusi so pogostejsi pri zenskah. Pri posamezniku samomor ni predvidljiv." [psihiater] #toksikologija</w:t>
      </w:r>
    </w:p>
    <w:p>
      <w:r>
        <w:rPr>
          <w:b/>
          <w:u w:val="single"/>
        </w:rPr>
        <w:t>719026</w:t>
      </w:r>
    </w:p>
    <w:p>
      <w:r>
        <w:t>Čestitke angleški policiji za ustrezno delovanje s tem ko je ustrelila terorista. Pri nas jih z odprtimi rokami sprejemamo.</w:t>
      </w:r>
    </w:p>
    <w:p>
      <w:r>
        <w:rPr>
          <w:b/>
          <w:u w:val="single"/>
        </w:rPr>
        <w:t>719027</w:t>
      </w:r>
    </w:p>
    <w:p>
      <w:r>
        <w:t>štajerska sramota je prerasla regijo. Vas ni sram: Magna? https://t.co/7IIMiPsDiB</w:t>
      </w:r>
    </w:p>
    <w:p>
      <w:r>
        <w:rPr>
          <w:b/>
          <w:u w:val="single"/>
        </w:rPr>
        <w:t>719028</w:t>
      </w:r>
    </w:p>
    <w:p>
      <w:r>
        <w:t>@andrej_kmetic ja to je normalno posebno na fb blokirajo rdečuhi saj sploh ne vem kdo jim daje to pravico banda rdeča</w:t>
      </w:r>
    </w:p>
    <w:p>
      <w:r>
        <w:rPr>
          <w:b/>
          <w:u w:val="single"/>
        </w:rPr>
        <w:t>719029</w:t>
      </w:r>
    </w:p>
    <w:p>
      <w:r>
        <w:t>Glavni fašisti pa tukaj niso niti policaji niti vojaki, ampak zdravniki in psihologinje.</w:t>
      </w:r>
    </w:p>
    <w:p>
      <w:r>
        <w:rPr>
          <w:b/>
          <w:u w:val="single"/>
        </w:rPr>
        <w:t>719030</w:t>
      </w:r>
    </w:p>
    <w:p>
      <w:r>
        <w:t>@janbuc8 Tip je..............ojej...........saj zato ker mamo take okol futsala smo pa tam kjer smo.</w:t>
      </w:r>
    </w:p>
    <w:p>
      <w:r>
        <w:rPr>
          <w:b/>
          <w:u w:val="single"/>
        </w:rPr>
        <w:t>719031</w:t>
      </w:r>
    </w:p>
    <w:p>
      <w:r>
        <w:t>@RTV_Slovenija še vedno v službi volilne propagande. https://t.co/ouoQqx8DSm</w:t>
      </w:r>
    </w:p>
    <w:p>
      <w:r>
        <w:rPr>
          <w:b/>
          <w:u w:val="single"/>
        </w:rPr>
        <w:t>719032</w:t>
      </w:r>
    </w:p>
    <w:p>
      <w:r>
        <w:t>@marjanpodlogar @AllBriefs Pravzaprav ni sama kriva. Poslušajo jo in ji kimajo.🙄</w:t>
      </w:r>
    </w:p>
    <w:p>
      <w:r>
        <w:rPr>
          <w:b/>
          <w:u w:val="single"/>
        </w:rPr>
        <w:t>719033</w:t>
      </w:r>
    </w:p>
    <w:p>
      <w:r>
        <w:t>Janša: Storjena je bila takticna napaka, po vseh pogajanjih s Hrvasko bi se morali ze kaj nauciti. #arbitraža</w:t>
      </w:r>
    </w:p>
    <w:p>
      <w:r>
        <w:rPr>
          <w:b/>
          <w:u w:val="single"/>
        </w:rPr>
        <w:t>719034</w:t>
      </w:r>
    </w:p>
    <w:p>
      <w:r>
        <w:t>V peklu bom nosila roza yogapants. Hvala vsem, ki ste mi olajšali odločitev. 😁</w:t>
      </w:r>
    </w:p>
    <w:p>
      <w:r>
        <w:rPr>
          <w:b/>
          <w:u w:val="single"/>
        </w:rPr>
        <w:t>719035</w:t>
      </w:r>
    </w:p>
    <w:p>
      <w:r>
        <w:t>@alojztetickovi3 Fuj! Očitno komunala ne odvaža a tudi ljudje so packi da kar dodajajo na kup divjega odlagališča 🤢🤮</w:t>
      </w:r>
    </w:p>
    <w:p>
      <w:r>
        <w:rPr>
          <w:b/>
          <w:u w:val="single"/>
        </w:rPr>
        <w:t>719036</w:t>
      </w:r>
    </w:p>
    <w:p>
      <w:r>
        <w:t>A veš tisto, ko Bojan Požar na svojem tračarskem spletnem tabloidu objavlja svoje lastne tvite kot 'prime' objave. #jebeludzbunjenog</w:t>
      </w:r>
    </w:p>
    <w:p>
      <w:r>
        <w:rPr>
          <w:b/>
          <w:u w:val="single"/>
        </w:rPr>
        <w:t>719037</w:t>
      </w:r>
    </w:p>
    <w:p>
      <w:r>
        <w:t>@leaathenatabako Nasa s tem namenom cez leto zelooo redko dobi take kosti, da je pol res uiber poslastica in se ji odpelje :)</w:t>
      </w:r>
    </w:p>
    <w:p>
      <w:r>
        <w:rPr>
          <w:b/>
          <w:u w:val="single"/>
        </w:rPr>
        <w:t>719038</w:t>
      </w:r>
    </w:p>
    <w:p>
      <w:r>
        <w:t>Samo za prave tačkoljubce!!! Nameni 5€ v zameno za eno izmed teh čudovitih zapestnic in jih nameni lačnim gobčkom! http://t.co/VCGXBneSIf</w:t>
      </w:r>
    </w:p>
    <w:p>
      <w:r>
        <w:rPr>
          <w:b/>
          <w:u w:val="single"/>
        </w:rPr>
        <w:t>719039</w:t>
      </w:r>
    </w:p>
    <w:p>
      <w:r>
        <w:t>@slavkoarh8 Pa lahko govoriš to srbsko spakedranščino tam v in okoli albanske riti? Da te ne bo albanski doktor skenslal.</w:t>
      </w:r>
    </w:p>
    <w:p>
      <w:r>
        <w:rPr>
          <w:b/>
          <w:u w:val="single"/>
        </w:rPr>
        <w:t>719040</w:t>
      </w:r>
    </w:p>
    <w:p>
      <w:r>
        <w:t>@Dnevnik_si Partizani iz Dnevnika bi s temi direktorji radi postopali enako, kot partizani s podobnimi l.42.</w:t>
      </w:r>
    </w:p>
    <w:p>
      <w:r>
        <w:rPr>
          <w:b/>
          <w:u w:val="single"/>
        </w:rPr>
        <w:t>719041</w:t>
      </w:r>
    </w:p>
    <w:p>
      <w:r>
        <w:t>@th0r OK, če prej ne rešim, se vidimo v ponedeljek 😉 do takrat bo pa ventilator rahlo pihal vanj ... @ales_stiper @AndrejKern</w:t>
      </w:r>
    </w:p>
    <w:p>
      <w:r>
        <w:rPr>
          <w:b/>
          <w:u w:val="single"/>
        </w:rPr>
        <w:t>719042</w:t>
      </w:r>
    </w:p>
    <w:p>
      <w:r>
        <w:t>@RomanVodeb Se ti zavedas, da se butljev ne, da v psihoanaliticne okvire spravit?</w:t>
        <w:br/>
        <w:t>..ko bi bili vsaj lopovi, bi se se kaj zmenili...</w:t>
      </w:r>
    </w:p>
    <w:p>
      <w:r>
        <w:rPr>
          <w:b/>
          <w:u w:val="single"/>
        </w:rPr>
        <w:t>719043</w:t>
      </w:r>
    </w:p>
    <w:p>
      <w:r>
        <w:t>Hrvati razkrili, kako je sin pakistanskega diplomata eden izmed glavnih tihotapcev migrantov! https://t.co/0BgK4a71yS</w:t>
      </w:r>
    </w:p>
    <w:p>
      <w:r>
        <w:rPr>
          <w:b/>
          <w:u w:val="single"/>
        </w:rPr>
        <w:t>719044</w:t>
      </w:r>
    </w:p>
    <w:p>
      <w:r>
        <w:t>Agresivni pes v Hrastniku sprehajalca poškodoval in mu popolnoma raztrgal roko https://t.co/sIkeSVSMw4 via @Nova24TV</w:t>
      </w:r>
    </w:p>
    <w:p>
      <w:r>
        <w:rPr>
          <w:b/>
          <w:u w:val="single"/>
        </w:rPr>
        <w:t>719045</w:t>
      </w:r>
    </w:p>
    <w:p>
      <w:r>
        <w:t>@LazarjevPolzek @KatarinaDbr Men pa ravno DPD pošlje okviren čas in še slediš lahko kurirju, čez koliko stopov bo pri tebi.</w:t>
      </w:r>
    </w:p>
    <w:p>
      <w:r>
        <w:rPr>
          <w:b/>
          <w:u w:val="single"/>
        </w:rPr>
        <w:t>719046</w:t>
      </w:r>
    </w:p>
    <w:p>
      <w:r>
        <w:t>Medij, ki o živem objavi, da se je stari morski vuk poslovil, naj gre rakom žvižgat.</w:t>
      </w:r>
    </w:p>
    <w:p>
      <w:r>
        <w:rPr>
          <w:b/>
          <w:u w:val="single"/>
        </w:rPr>
        <w:t>719047</w:t>
      </w:r>
    </w:p>
    <w:p>
      <w:r>
        <w:t>Če ne moreš postaviti mej, kaj lahko prebaviš? Manjše tatvine? Agresivnost? Pedofilijo? Druge spolne zločine? Umor?</w:t>
        <w:br/>
        <w:t>Kje potegneš črto?</w:t>
      </w:r>
    </w:p>
    <w:p>
      <w:r>
        <w:rPr>
          <w:b/>
          <w:u w:val="single"/>
        </w:rPr>
        <w:t>719048</w:t>
      </w:r>
    </w:p>
    <w:p>
      <w:r>
        <w:t>@MatevzNovak kako pa to, da raket niso prestregli glede na to da imajo super sofisticiran obrambni ščit ?</w:t>
      </w:r>
    </w:p>
    <w:p>
      <w:r>
        <w:rPr>
          <w:b/>
          <w:u w:val="single"/>
        </w:rPr>
        <w:t>719049</w:t>
      </w:r>
    </w:p>
    <w:p>
      <w:r>
        <w:t>@Majda_Strmol @strankaSD Prekleti komunizem in vsi, ki ga podpirajo. https://t.co/ZjFQcLBZBJ</w:t>
      </w:r>
    </w:p>
    <w:p>
      <w:r>
        <w:rPr>
          <w:b/>
          <w:u w:val="single"/>
        </w:rPr>
        <w:t>719050</w:t>
      </w:r>
    </w:p>
    <w:p>
      <w:r>
        <w:t>@SuzanaLovec @Mendijkendij  smo povedali, da je trenutno 24 specialistov pedopsihiatrije.</w:t>
      </w:r>
    </w:p>
    <w:p>
      <w:r>
        <w:rPr>
          <w:b/>
          <w:u w:val="single"/>
        </w:rPr>
        <w:t>719051</w:t>
      </w:r>
    </w:p>
    <w:p>
      <w:r>
        <w:t>Ko policisti takole lovijo migrante, se jim ti režijo iz grmovja in jih snemajo. https://t.co/aYjSZSOK5z https://t.co/OhFzmue8kW</w:t>
      </w:r>
    </w:p>
    <w:p>
      <w:r>
        <w:rPr>
          <w:b/>
          <w:u w:val="single"/>
        </w:rPr>
        <w:t>719052</w:t>
      </w:r>
    </w:p>
    <w:p>
      <w:r>
        <w:t>Normalno. Uporabi glavo v prometu, saj prehod za pešce še ne pomeni, da je varen oz. varnosti...</w:t>
        <w:br/>
        <w:t>#PrometnaVarnost https://t.co/XobOcSJiC0</w:t>
      </w:r>
    </w:p>
    <w:p>
      <w:r>
        <w:rPr>
          <w:b/>
          <w:u w:val="single"/>
        </w:rPr>
        <w:t>719053</w:t>
      </w:r>
    </w:p>
    <w:p>
      <w:r>
        <w:t>Ingo Pasch - Vprašanje kandidatom: Ali boste umaknili spomenike komunističjih zločoncev? https://t.co/klHYEed9fJ https://t.co/MrqTPYcdPv</w:t>
      </w:r>
    </w:p>
    <w:p>
      <w:r>
        <w:rPr>
          <w:b/>
          <w:u w:val="single"/>
        </w:rPr>
        <w:t>719054</w:t>
      </w:r>
    </w:p>
    <w:p>
      <w:r>
        <w:t>V Makalonci pa klapa prepeva (ali klape pojejo? Kako se obnaša ta beseda? Klapa je ena, pevcev pa več). Če je kdo danes sentimentalen.</w:t>
      </w:r>
    </w:p>
    <w:p>
      <w:r>
        <w:rPr>
          <w:b/>
          <w:u w:val="single"/>
        </w:rPr>
        <w:t>719055</w:t>
      </w:r>
    </w:p>
    <w:p>
      <w:r>
        <w:t>Katančevi so slabo očistili Stožice. Ravno je povedal, da doma nimamo sreče s sojenjem. Torej čakre. #srcebije</w:t>
      </w:r>
    </w:p>
    <w:p>
      <w:r>
        <w:rPr>
          <w:b/>
          <w:u w:val="single"/>
        </w:rPr>
        <w:t>719056</w:t>
      </w:r>
    </w:p>
    <w:p>
      <w:r>
        <w:t>Glasbena šola kmalu pod streho, športna igrišča z novimi, varnejšimi goli.</w:t>
        <w:br/>
        <w:t>https://t.co/CmYpqh9Uh6</w:t>
      </w:r>
    </w:p>
    <w:p>
      <w:r>
        <w:rPr>
          <w:b/>
          <w:u w:val="single"/>
        </w:rPr>
        <w:t>719057</w:t>
      </w:r>
    </w:p>
    <w:p>
      <w:r>
        <w:t>@leaathenatabako @Bojana73368531 Ne rabiš šefice klicat... zrihtamo bolniško, pardon pijaniško do 7.1.2019</w:t>
        <w:br/>
        <w:t>😉😀</w:t>
      </w:r>
    </w:p>
    <w:p>
      <w:r>
        <w:rPr>
          <w:b/>
          <w:u w:val="single"/>
        </w:rPr>
        <w:t>719058</w:t>
      </w:r>
    </w:p>
    <w:p>
      <w:r>
        <w:t>@osolnik70 Slovenci smo res ene reve. Pa kaj nam delajo, kot da smo debili :(</w:t>
      </w:r>
    </w:p>
    <w:p>
      <w:r>
        <w:rPr>
          <w:b/>
          <w:u w:val="single"/>
        </w:rPr>
        <w:t>719059</w:t>
      </w:r>
    </w:p>
    <w:p>
      <w:r>
        <w:t>Tako boste vedeli, če nimate plačanih prispevkov #prispevki #furs https://t.co/HKhb03BLKa</w:t>
      </w:r>
    </w:p>
    <w:p>
      <w:r>
        <w:rPr>
          <w:b/>
          <w:u w:val="single"/>
        </w:rPr>
        <w:t>719060</w:t>
      </w:r>
    </w:p>
    <w:p>
      <w:r>
        <w:t>@lucijausaj Je to naš bodoči Macron,z partnerko,ki bi mu bila lahko mati ali celo babica !?</w:t>
      </w:r>
    </w:p>
    <w:p>
      <w:r>
        <w:rPr>
          <w:b/>
          <w:u w:val="single"/>
        </w:rPr>
        <w:t>719061</w:t>
      </w:r>
    </w:p>
    <w:p>
      <w:r>
        <w:t>@zaslovenijo2 @dreychee @AntonPeinkiher Mogoče so jo pa pofotošopal. Pred fotošutingom.</w:t>
      </w:r>
    </w:p>
    <w:p>
      <w:r>
        <w:rPr>
          <w:b/>
          <w:u w:val="single"/>
        </w:rPr>
        <w:t>719062</w:t>
      </w:r>
    </w:p>
    <w:p>
      <w:r>
        <w:t>@pongiSLO V Mariboru so tri kandidatke. Tako da se nimamo kaj pritoževat in lahko usrane dedce odpikamo.</w:t>
      </w:r>
    </w:p>
    <w:p>
      <w:r>
        <w:rPr>
          <w:b/>
          <w:u w:val="single"/>
        </w:rPr>
        <w:t>719063</w:t>
      </w:r>
    </w:p>
    <w:p>
      <w:r>
        <w:t xml:space="preserve">Ljubljanski fuk fehtar ima ponovno neverjetno srečo, spet bo Jurček po parkiriščih pobiral gotovino od KPL </w:t>
        <w:br/>
        <w:br/>
        <w:t>https://t.co/3Wi0yszNpk</w:t>
      </w:r>
    </w:p>
    <w:p>
      <w:r>
        <w:rPr>
          <w:b/>
          <w:u w:val="single"/>
        </w:rPr>
        <w:t>719064</w:t>
      </w:r>
    </w:p>
    <w:p>
      <w:r>
        <w:t>ZAJTRK: U.L. iz Pirana, 36, je v svojem toastu prepoznal obraz Leva Trotskyja. Ni znano, če ga je namazal z maslom ali marmelado.</w:t>
      </w:r>
    </w:p>
    <w:p>
      <w:r>
        <w:rPr>
          <w:b/>
          <w:u w:val="single"/>
        </w:rPr>
        <w:t>719065</w:t>
      </w:r>
    </w:p>
    <w:p>
      <w:r>
        <w:t>@wajdovski Viš, enkrat na busu sem mislila, da mi Misfitsi svirajo sam v glavi, pa jih je slišalu polovica potnikov.</w:t>
      </w:r>
    </w:p>
    <w:p>
      <w:r>
        <w:rPr>
          <w:b/>
          <w:u w:val="single"/>
        </w:rPr>
        <w:t>719066</w:t>
      </w:r>
    </w:p>
    <w:p>
      <w:r>
        <w:t>Jutro tvitosfera, kot vedno je čas za kavo in čik, da zalaufamo mašine v nov teden #krneki ... ups, nov dan, sej ni teden ... damn!</w:t>
      </w:r>
    </w:p>
    <w:p>
      <w:r>
        <w:rPr>
          <w:b/>
          <w:u w:val="single"/>
        </w:rPr>
        <w:t>719067</w:t>
      </w:r>
    </w:p>
    <w:p>
      <w:r>
        <w:t>@hrastelj @Miha84304756 @mimovrste To ne, dejansko pa plačajo pri vsakem nakupu 😉 sam en klik več je potreben za to 👆</w:t>
      </w:r>
    </w:p>
    <w:p>
      <w:r>
        <w:rPr>
          <w:b/>
          <w:u w:val="single"/>
        </w:rPr>
        <w:t>719068</w:t>
      </w:r>
    </w:p>
    <w:p>
      <w:r>
        <w:t>Laž je nesmrtna duša komunizma. Komunizem poškoduje možgane huje kot alkohol. https://t.co/QqvnHEvzk1</w:t>
      </w:r>
    </w:p>
    <w:p>
      <w:r>
        <w:rPr>
          <w:b/>
          <w:u w:val="single"/>
        </w:rPr>
        <w:t>719069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719070</w:t>
      </w:r>
    </w:p>
    <w:p>
      <w:r>
        <w:t>@pipermanaus @_wupe Moj point pa je samo, da se ne rabimo bat masovnega eksodusa indijcev in karibčanov v EU, sploh pa ne v Slo.</w:t>
      </w:r>
    </w:p>
    <w:p>
      <w:r>
        <w:rPr>
          <w:b/>
          <w:u w:val="single"/>
        </w:rPr>
        <w:t>719071</w:t>
      </w:r>
    </w:p>
    <w:p>
      <w:r>
        <w:t>@nejkom Ej, Branko pa že ni tak! On je taprav dec, sej serje tud, če ma prazno rt!</w:t>
      </w:r>
    </w:p>
    <w:p>
      <w:r>
        <w:rPr>
          <w:b/>
          <w:u w:val="single"/>
        </w:rPr>
        <w:t>719072</w:t>
      </w:r>
    </w:p>
    <w:p>
      <w:r>
        <w:t>Podjetnik v boju za nekdanji kamniški »sod smodnika« premagal Marjana Šarca https://t.co/1KK1nvOQfC</w:t>
      </w:r>
    </w:p>
    <w:p>
      <w:r>
        <w:rPr>
          <w:b/>
          <w:u w:val="single"/>
        </w:rPr>
        <w:t>719073</w:t>
      </w:r>
    </w:p>
    <w:p>
      <w:r>
        <w:t>@CIservice @FranciKek Sigurno... jaz sem zapisal samo TEŠ6, pa me je blokiral...</w:t>
      </w:r>
    </w:p>
    <w:p>
      <w:r>
        <w:rPr>
          <w:b/>
          <w:u w:val="single"/>
        </w:rPr>
        <w:t>719074</w:t>
      </w:r>
    </w:p>
    <w:p>
      <w:r>
        <w:t>In kaj je od tedanjega tednika Mladine v 80-ih ostalo danes? Rdeče trobilo z nizko naklado, ki preganja pomladno opozicijo.</w:t>
        <w:br/>
        <w:br/>
        <w:t>#JBTZ</w:t>
      </w:r>
    </w:p>
    <w:p>
      <w:r>
        <w:rPr>
          <w:b/>
          <w:u w:val="single"/>
        </w:rPr>
        <w:t>719075</w:t>
      </w:r>
    </w:p>
    <w:p>
      <w:r>
        <w:t>Nehote obstanem pred ita tv. Prizori islamske Italije. Razumem, da je marsikoga strah. #invazija</w:t>
      </w:r>
    </w:p>
    <w:p>
      <w:r>
        <w:rPr>
          <w:b/>
          <w:u w:val="single"/>
        </w:rPr>
        <w:t>719076</w:t>
      </w:r>
    </w:p>
    <w:p>
      <w:r>
        <w:t>V Trnovljah pri Celju naj bi varnostnikoma iz vozila ukradli kar milijon evrov | Svet24 https://t.co/aFdKkQpkC4 https://t.co/FeJLyyIFrs</w:t>
      </w:r>
    </w:p>
    <w:p>
      <w:r>
        <w:rPr>
          <w:b/>
          <w:u w:val="single"/>
        </w:rPr>
        <w:t>719077</w:t>
      </w:r>
    </w:p>
    <w:p>
      <w:r>
        <w:t>@lucijausaj Še medvedje bežijo pred smradom, ki ga ilegalni prestopniki meje po gozdovih za seboj puščajo!👿</w:t>
      </w:r>
    </w:p>
    <w:p>
      <w:r>
        <w:rPr>
          <w:b/>
          <w:u w:val="single"/>
        </w:rPr>
        <w:t>719078</w:t>
      </w:r>
    </w:p>
    <w:p>
      <w:r>
        <w:t>Lov na carovnice. Slovenija, 21.stoletje. #vednoznovapresenecena #naivcinaforever</w:t>
      </w:r>
    </w:p>
    <w:p>
      <w:r>
        <w:rPr>
          <w:b/>
          <w:u w:val="single"/>
        </w:rPr>
        <w:t>719079</w:t>
      </w:r>
    </w:p>
    <w:p>
      <w:r>
        <w:t>@MinZdravje @vladaRS IZRAČUN ZA STAROSTNO POKOJNINO JE 56,63%za rajo Jankoviću pa šenkamo 16 milijonov, banda pokvarjenih, vrnite pokradeno</w:t>
      </w:r>
    </w:p>
    <w:p>
      <w:r>
        <w:rPr>
          <w:b/>
          <w:u w:val="single"/>
        </w:rPr>
        <w:t>719080</w:t>
      </w:r>
    </w:p>
    <w:p>
      <w:r>
        <w:t>Sklad kmetijskih zemljišč in gozdov naj izplača #odškodnine #RKC, #FURS pa naj končno začne pobirati davke od cerkvenega imetja. @24ur_com</w:t>
      </w:r>
    </w:p>
    <w:p>
      <w:r>
        <w:rPr>
          <w:b/>
          <w:u w:val="single"/>
        </w:rPr>
        <w:t>719081</w:t>
      </w:r>
    </w:p>
    <w:p>
      <w:r>
        <w:t>@MATJADRAKSLER @BernardBrscic Našo usodo ima v rokah Nova 24 TV z EKSPLOZIV in Lomovškom  !</w:t>
      </w:r>
    </w:p>
    <w:p>
      <w:r>
        <w:rPr>
          <w:b/>
          <w:u w:val="single"/>
        </w:rPr>
        <w:t>719082</w:t>
      </w:r>
    </w:p>
    <w:p>
      <w:r>
        <w:t>@peterleandrej ma to je za pop..... Kaksna rekreacija je to ,da poziras tiste izpusne pline. Folk je res prtegnen!</w:t>
      </w:r>
    </w:p>
    <w:p>
      <w:r>
        <w:rPr>
          <w:b/>
          <w:u w:val="single"/>
        </w:rPr>
        <w:t>719083</w:t>
      </w:r>
    </w:p>
    <w:p>
      <w:r>
        <w:t>@Mihagapiha666 @StendlerBostjan Bo slo par % za lenuha tipa @StendlerBostjan</w:t>
      </w:r>
    </w:p>
    <w:p>
      <w:r>
        <w:rPr>
          <w:b/>
          <w:u w:val="single"/>
        </w:rPr>
        <w:t>719084</w:t>
      </w:r>
    </w:p>
    <w:p>
      <w:r>
        <w:t>Povračilni ukrepi za opletanje s podobnimi pojmi za Sputnik in RT. https://t.co/BT0aaF2wTM</w:t>
      </w:r>
    </w:p>
    <w:p>
      <w:r>
        <w:rPr>
          <w:b/>
          <w:u w:val="single"/>
        </w:rPr>
        <w:t>719085</w:t>
      </w:r>
    </w:p>
    <w:p>
      <w:r>
        <w:t>Koncentracija mikroplastike je skoraj štirikrat višja v Sredozemlju kot v odprtih morjih po svetu. https://t.co/pkm8Ugft5C</w:t>
      </w:r>
    </w:p>
    <w:p>
      <w:r>
        <w:rPr>
          <w:b/>
          <w:u w:val="single"/>
        </w:rPr>
        <w:t>719086</w:t>
      </w:r>
    </w:p>
    <w:p>
      <w:r>
        <w:t>@stanka_d Naj puklasti kandidira za kakšno funkcijo... me zanima, koliko glasov bi dobil!</w:t>
      </w:r>
    </w:p>
    <w:p>
      <w:r>
        <w:rPr>
          <w:b/>
          <w:u w:val="single"/>
        </w:rPr>
        <w:t>719087</w:t>
      </w:r>
    </w:p>
    <w:p>
      <w:r>
        <w:t>@IgorZavrsnik @Nova24TV Za komuniste na oblasti to ni noben problem, povojno so zverinsko pobili  že 200.000 nedolžnih ljudi.</w:t>
      </w:r>
    </w:p>
    <w:p>
      <w:r>
        <w:rPr>
          <w:b/>
          <w:u w:val="single"/>
        </w:rPr>
        <w:t>719088</w:t>
      </w:r>
    </w:p>
    <w:p>
      <w:r>
        <w:t>@petervidmarp In prišel nato k pameti. Ce bi mu šlo samo za oblast, bi pokleceplazil pred Kucanom in igral žlahtno stranko.</w:t>
      </w:r>
    </w:p>
    <w:p>
      <w:r>
        <w:rPr>
          <w:b/>
          <w:u w:val="single"/>
        </w:rPr>
        <w:t>719089</w:t>
      </w:r>
    </w:p>
    <w:p>
      <w:r>
        <w:t>Gobezdač je fasu vse tisto, kar mu je mesece groziu 👊🤨👍 #mcgregorvskhabib https://t.co/Ggl0zFGIzb</w:t>
      </w:r>
    </w:p>
    <w:p>
      <w:r>
        <w:rPr>
          <w:b/>
          <w:u w:val="single"/>
        </w:rPr>
        <w:t>719090</w:t>
      </w:r>
    </w:p>
    <w:p>
      <w:r>
        <w:t>@Marjan_Podobnik @strankaSLS Grimsu, Podobniku, vardi in ostalim domoljupcem.</w:t>
      </w:r>
    </w:p>
    <w:p>
      <w:r>
        <w:rPr>
          <w:b/>
          <w:u w:val="single"/>
        </w:rPr>
        <w:t>719091</w:t>
      </w:r>
    </w:p>
    <w:p>
      <w:r>
        <w:t>A vi sploh veste kolk stane, da si modno oblecen v Parizu? Ja ful! Vi pa Stabejevi ocitate neki. #stabej #erjavcevitroli</w:t>
      </w:r>
    </w:p>
    <w:p>
      <w:r>
        <w:rPr>
          <w:b/>
          <w:u w:val="single"/>
        </w:rPr>
        <w:t>719092</w:t>
      </w:r>
    </w:p>
    <w:p>
      <w:r>
        <w:t>@BarbaraRepovz @Karmelina24ur Ne zavajajte ljudi. To da bo HR v EU, še ne pomeni, da ne bo morebitne gneče. Še vedno je to šengenska meja.</w:t>
      </w:r>
    </w:p>
    <w:p>
      <w:r>
        <w:rPr>
          <w:b/>
          <w:u w:val="single"/>
        </w:rPr>
        <w:t>719093</w:t>
      </w:r>
    </w:p>
    <w:p>
      <w:r>
        <w:t>@petra_jansa Ali bi mu tudi novo hišo zgradili,če bi priznal-kakor so jo lovcu Roterju,ki je bil zaprt namesto "udbe"</w:t>
      </w:r>
    </w:p>
    <w:p>
      <w:r>
        <w:rPr>
          <w:b/>
          <w:u w:val="single"/>
        </w:rPr>
        <w:t>719094</w:t>
      </w:r>
    </w:p>
    <w:p>
      <w:r>
        <w:t>No, zdej vsi veste kar nekateri vemo že dolgo. Inteligenčni kvocient ima pač bolj nizko.</w:t>
        <w:br/>
        <w:t>Kaj vam je bilo tega treba #radio1 #infonet</w:t>
      </w:r>
    </w:p>
    <w:p>
      <w:r>
        <w:rPr>
          <w:b/>
          <w:u w:val="single"/>
        </w:rPr>
        <w:t>719095</w:t>
      </w:r>
    </w:p>
    <w:p>
      <w:r>
        <w:t>@Margu501 👍 Zdaj se je treba pobrigat, preden začnejo s traktorji zalivat. Potem, ga lahko samo še z varekino opereš.🤫</w:t>
      </w:r>
    </w:p>
    <w:p>
      <w:r>
        <w:rPr>
          <w:b/>
          <w:u w:val="single"/>
        </w:rPr>
        <w:t>719096</w:t>
      </w:r>
    </w:p>
    <w:p>
      <w:r>
        <w:t>@leaathenatabako Na grmado bi naj metal kt čarovnce . Saj veš rdečelaska. Ampak ura je za u flajsmasino.</w:t>
      </w:r>
    </w:p>
    <w:p>
      <w:r>
        <w:rPr>
          <w:b/>
          <w:u w:val="single"/>
        </w:rPr>
        <w:t>719097</w:t>
      </w:r>
    </w:p>
    <w:p>
      <w:r>
        <w:t>Odpuščanje je vstopnica za svobodo</w:t>
        <w:br/>
        <w:br/>
        <w:t>"Zdravilo, ki ga lahko ‘zastrupljeni’ zaužije, je zmožnost pogledati na... https://t.co/HXN2nuFDLb</w:t>
      </w:r>
    </w:p>
    <w:p>
      <w:r>
        <w:rPr>
          <w:b/>
          <w:u w:val="single"/>
        </w:rPr>
        <w:t>719098</w:t>
      </w:r>
    </w:p>
    <w:p>
      <w:r>
        <w:t>@BRajgelj @tfajon @ABratusek @JernejPikalo @DominikaSvarc @MiroCerar @AnjaKopacMrak V udobnih foteljih se ne tolče po roki, ki te hrani.</w:t>
      </w:r>
    </w:p>
    <w:p>
      <w:r>
        <w:rPr>
          <w:b/>
          <w:u w:val="single"/>
        </w:rPr>
        <w:t>719099</w:t>
      </w:r>
    </w:p>
    <w:p>
      <w:r>
        <w:t>@iztokgartner Kaj takega se mi še ni zgodilo pa ravno v torek sem bil nazadnje pri zdravniku. A dodatno zavarovanje imaš urejeno?</w:t>
      </w:r>
    </w:p>
    <w:p>
      <w:r>
        <w:rPr>
          <w:b/>
          <w:u w:val="single"/>
        </w:rPr>
        <w:t>719100</w:t>
      </w:r>
    </w:p>
    <w:p>
      <w:r>
        <w:t>Otrok se začne glasno jokati. Natakar za 100% zviša jakost glasbe. Španci so kul.</w:t>
      </w:r>
    </w:p>
    <w:p>
      <w:r>
        <w:rPr>
          <w:b/>
          <w:u w:val="single"/>
        </w:rPr>
        <w:t>719101</w:t>
      </w:r>
    </w:p>
    <w:p>
      <w:r>
        <w:t>Štorklja žabi laže, da je ne bo požrla, škorpijon ji laže, da je ne bo pičil in zaradi tega žabi ni nič lažje.</w:t>
      </w:r>
    </w:p>
    <w:p>
      <w:r>
        <w:rPr>
          <w:b/>
          <w:u w:val="single"/>
        </w:rPr>
        <w:t>719102</w:t>
      </w:r>
    </w:p>
    <w:p>
      <w:r>
        <w:t>@JernejL_WamPIRe @PureDestiny @petrovictomi čudno da ni že pri prvem zmenku zaspal? to ni ženska, sploh =D aja, pa vsaj klobuk bi dal dol =P</w:t>
      </w:r>
    </w:p>
    <w:p>
      <w:r>
        <w:rPr>
          <w:b/>
          <w:u w:val="single"/>
        </w:rPr>
        <w:t>719103</w:t>
      </w:r>
    </w:p>
    <w:p>
      <w:r>
        <w:t>@NavadniNimda jeba je to... še Kuba in Severna Koreja bosta prej normalni kot Slovenija...</w:t>
      </w:r>
    </w:p>
    <w:p>
      <w:r>
        <w:rPr>
          <w:b/>
          <w:u w:val="single"/>
        </w:rPr>
        <w:t>719104</w:t>
      </w:r>
    </w:p>
    <w:p>
      <w:r>
        <w:t>Premier položil venec ob slovesnosti v spomin članom posadke ZDA bombnika, uglasbene za otroško izvedbo.</w:t>
      </w:r>
    </w:p>
    <w:p>
      <w:r>
        <w:rPr>
          <w:b/>
          <w:u w:val="single"/>
        </w:rPr>
        <w:t>719105</w:t>
      </w:r>
    </w:p>
    <w:p>
      <w:r>
        <w:t>Sosed ima nove podnajemnike in se jih očitno skuša čimprej znebit ... za dobrodošlico jim je namreč ponudil cviček. 🤔</w:t>
      </w:r>
    </w:p>
    <w:p>
      <w:r>
        <w:rPr>
          <w:b/>
          <w:u w:val="single"/>
        </w:rPr>
        <w:t>719106</w:t>
      </w:r>
    </w:p>
    <w:p>
      <w:r>
        <w:t>@ATBeatris @crico111 @sgsonjasg @FerdinandPusnik pri nas imajo komunalo čez šiptarji, baje. se pa ne mešam, tako pravijo.</w:t>
      </w:r>
    </w:p>
    <w:p>
      <w:r>
        <w:rPr>
          <w:b/>
          <w:u w:val="single"/>
        </w:rPr>
        <w:t>719107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719108</w:t>
      </w:r>
    </w:p>
    <w:p>
      <w:r>
        <w:t>@GregorKos A si ziher....? Mislim ker baburi ego nabija u tri corave, njo se z bombo ne pometes.</w:t>
      </w:r>
    </w:p>
    <w:p>
      <w:r>
        <w:rPr>
          <w:b/>
          <w:u w:val="single"/>
        </w:rPr>
        <w:t>719109</w:t>
      </w:r>
    </w:p>
    <w:p>
      <w:r>
        <w:t>Kako se komunistična oblast zajebava iz nas  in naše države si oglejte 10. nujno sejo Odbora za finance.</w:t>
        <w:br/>
        <w:t>https://t.co/LjCWGrzvpr</w:t>
      </w:r>
    </w:p>
    <w:p>
      <w:r>
        <w:rPr>
          <w:b/>
          <w:u w:val="single"/>
        </w:rPr>
        <w:t>719110</w:t>
      </w:r>
    </w:p>
    <w:p>
      <w:r>
        <w:t>BREAKING: SOVA priznala, da ima v lasti obilo občutljivih dokumentov. "Neprestano hlipajo," nam je zaupal piarovec.</w:t>
      </w:r>
    </w:p>
    <w:p>
      <w:r>
        <w:rPr>
          <w:b/>
          <w:u w:val="single"/>
        </w:rPr>
        <w:t>719111</w:t>
      </w:r>
    </w:p>
    <w:p>
      <w:r>
        <w:t>@JJansaSDS @Je_rca Sedaj, ko so jo dobili na laži, bi pa jokala. Mrš manipualantka. Enaki so vsi. Lažejo in kradejo na veliko.</w:t>
      </w:r>
    </w:p>
    <w:p>
      <w:r>
        <w:rPr>
          <w:b/>
          <w:u w:val="single"/>
        </w:rPr>
        <w:t>719112</w:t>
      </w:r>
    </w:p>
    <w:p>
      <w:r>
        <w:t>@ZmagoPlemeniti A nisi ti enkrat sedel zaradi vloma? Ti ne morem operekat, ipak si strokovnjak s tega podrocja.</w:t>
      </w:r>
    </w:p>
    <w:p>
      <w:r>
        <w:rPr>
          <w:b/>
          <w:u w:val="single"/>
        </w:rPr>
        <w:t>719113</w:t>
      </w:r>
    </w:p>
    <w:p>
      <w:r>
        <w:t>Spletno povpraševanje po Pahorjevem instagramu in sinu še vedno veliko, a ga je v spletnem trendu v zadnjih 24 urah prehitela Romana Tomc.</w:t>
      </w:r>
    </w:p>
    <w:p>
      <w:r>
        <w:rPr>
          <w:b/>
          <w:u w:val="single"/>
        </w:rPr>
        <w:t>719114</w:t>
      </w:r>
    </w:p>
    <w:p>
      <w:r>
        <w:t>Sosedu so danes pripeljali zalogo drv. Sej če tko pomislim, to niti ni tko neumno ... #zebe</w:t>
      </w:r>
    </w:p>
    <w:p>
      <w:r>
        <w:rPr>
          <w:b/>
          <w:u w:val="single"/>
        </w:rPr>
        <w:t>719115</w:t>
      </w:r>
    </w:p>
    <w:p>
      <w:r>
        <w:t>@anitandrensek Iskana roba</w:t>
        <w:br/>
        <w:t>Se tega popalijo pa si bos zazelela drugo firmo 😏</w:t>
      </w:r>
    </w:p>
    <w:p>
      <w:r>
        <w:rPr>
          <w:b/>
          <w:u w:val="single"/>
        </w:rPr>
        <w:t>719116</w:t>
      </w:r>
    </w:p>
    <w:p>
      <w:r>
        <w:t>Bolan sredi poletja, z vrocino. In najhuje je za vikend in ko pride ponedeljek sem cudezno boljse!</w:t>
      </w:r>
    </w:p>
    <w:p>
      <w:r>
        <w:rPr>
          <w:b/>
          <w:u w:val="single"/>
        </w:rPr>
        <w:t>719117</w:t>
      </w:r>
    </w:p>
    <w:p>
      <w:r>
        <w:t>Hej po mojem je naše levičarje streslo ker se Hrvaški sklicujejo in zahvaljujejo Bogu. Mislim da bodo naši levaki navijali za Francijo. ..</w:t>
      </w:r>
    </w:p>
    <w:p>
      <w:r>
        <w:rPr>
          <w:b/>
          <w:u w:val="single"/>
        </w:rPr>
        <w:t>719118</w:t>
      </w:r>
    </w:p>
    <w:p>
      <w:r>
        <w:t>@sladkakotmed In ko enkrat to velja za sodnika, kmalu tudi za naslednjega v rangu in ne mine leto, ko le še čistilko kontrolirajo. :)</w:t>
      </w:r>
    </w:p>
    <w:p>
      <w:r>
        <w:rPr>
          <w:b/>
          <w:u w:val="single"/>
        </w:rPr>
        <w:t>719119</w:t>
      </w:r>
    </w:p>
    <w:p>
      <w:r>
        <w:t>Ne usta, oči je treba met zaprte med ščetkanjem zob, če nočeš met paste v očeh. Pustimo lase, pa komolce, kolena ipd.</w:t>
      </w:r>
    </w:p>
    <w:p>
      <w:r>
        <w:rPr>
          <w:b/>
          <w:u w:val="single"/>
        </w:rPr>
        <w:t>719120</w:t>
      </w:r>
    </w:p>
    <w:p>
      <w:r>
        <w:t>@MazzoVanKlein @tejcina Mam same znucane modrčke, ne vem če bi ti bilo všeč 🤔</w:t>
      </w:r>
    </w:p>
    <w:p>
      <w:r>
        <w:rPr>
          <w:b/>
          <w:u w:val="single"/>
        </w:rPr>
        <w:t>719121</w:t>
      </w:r>
    </w:p>
    <w:p>
      <w:r>
        <w:t>Ameriški admiral: prevlado Kitajske v Južnem Kitajskem morju lahko zaustavi »samo še vojna«</w:t>
        <w:br/>
        <w:t>https://t.co/kZlTMnEYRy https://t.co/uZvmyW9vS8</w:t>
      </w:r>
    </w:p>
    <w:p>
      <w:r>
        <w:rPr>
          <w:b/>
          <w:u w:val="single"/>
        </w:rPr>
        <w:t>719122</w:t>
      </w:r>
    </w:p>
    <w:p>
      <w:r>
        <w:t>Za bruhat, ko jih pogledas in ko preberes clanek. Gnojka https://t.co/r6Y4LVDLg2</w:t>
      </w:r>
    </w:p>
    <w:p>
      <w:r>
        <w:rPr>
          <w:b/>
          <w:u w:val="single"/>
        </w:rPr>
        <w:t>719123</w:t>
      </w:r>
    </w:p>
    <w:p>
      <w:r>
        <w:t>@markobandelli Neodgovorni so volivci.  Baje je večina doline volila zanj. Posledica parjenja v sorodstvu je retardiranost.</w:t>
      </w:r>
    </w:p>
    <w:p>
      <w:r>
        <w:rPr>
          <w:b/>
          <w:u w:val="single"/>
        </w:rPr>
        <w:t>719124</w:t>
      </w:r>
    </w:p>
    <w:p>
      <w:r>
        <w:t>@robilesnik @surfon @TatjanaPirc @barjanski A zato, ker jo je naredil pepckov sin?</w:t>
      </w:r>
    </w:p>
    <w:p>
      <w:r>
        <w:rPr>
          <w:b/>
          <w:u w:val="single"/>
        </w:rPr>
        <w:t>719125</w:t>
      </w:r>
    </w:p>
    <w:p>
      <w:r>
        <w:t>Če je že z maketo tak cirkus in problemi, kaj bo šele z investicijo 2. tir. Najbolje, da kar nehajo. #korupcija</w:t>
      </w:r>
    </w:p>
    <w:p>
      <w:r>
        <w:rPr>
          <w:b/>
          <w:u w:val="single"/>
        </w:rPr>
        <w:t>719126</w:t>
      </w:r>
    </w:p>
    <w:p>
      <w:r>
        <w:t>Socialna omrežja so zasedle slike maturantskih plesov. Vsako leto se mi maturantke zdijo mlajše ...</w:t>
      </w:r>
    </w:p>
    <w:p>
      <w:r>
        <w:rPr>
          <w:b/>
          <w:u w:val="single"/>
        </w:rPr>
        <w:t>719127</w:t>
      </w:r>
    </w:p>
    <w:p>
      <w:r>
        <w:t>@leaathenatabako Ja ubožec #kuža, pa tako te ima rad.  Privošči mu no kakšno kapljo... bo bolje-hitreje-močneje z repom mahal 😉😉</w:t>
      </w:r>
    </w:p>
    <w:p>
      <w:r>
        <w:rPr>
          <w:b/>
          <w:u w:val="single"/>
        </w:rPr>
        <w:t>719128</w:t>
      </w:r>
    </w:p>
    <w:p>
      <w:r>
        <w:t>@KorsikaB Sumljivi so ti fricli brez kleti... po mojem držijo te miljarde v štumfih.</w:t>
      </w:r>
    </w:p>
    <w:p>
      <w:r>
        <w:rPr>
          <w:b/>
          <w:u w:val="single"/>
        </w:rPr>
        <w:t>719129</w:t>
      </w:r>
    </w:p>
    <w:p>
      <w:r>
        <w:t xml:space="preserve">Kakšen ogaben cinizem PREPRODAJALCA OROŽJA @TVOdmevi </w:t>
        <w:br/>
        <w:t>To sodi samo na #zlovenija ....</w:t>
      </w:r>
    </w:p>
    <w:p>
      <w:r>
        <w:rPr>
          <w:b/>
          <w:u w:val="single"/>
        </w:rPr>
        <w:t>719130</w:t>
      </w:r>
    </w:p>
    <w:p>
      <w:r>
        <w:t>Ob tabayu, organic gardenu, barbareli ste vi našli horse. Hm... Težko bo na tak način najboljšega najti... https://t.co/0cxtagoncG</w:t>
      </w:r>
    </w:p>
    <w:p>
      <w:r>
        <w:rPr>
          <w:b/>
          <w:u w:val="single"/>
        </w:rPr>
        <w:t>719131</w:t>
      </w:r>
    </w:p>
    <w:p>
      <w:r>
        <w:t>Bolsonaro: Pobiti jih je treba, ne izgnati. Če umrejo nedolžni, pa kaj ... https://t.co/BbhiXEBwjh</w:t>
      </w:r>
    </w:p>
    <w:p>
      <w:r>
        <w:rPr>
          <w:b/>
          <w:u w:val="single"/>
        </w:rPr>
        <w:t>719132</w:t>
      </w:r>
    </w:p>
    <w:p>
      <w:r>
        <w:t>Ekipa helikopterske nujne medicinske pomoci je v tem tednu z inkubatorjem izvedla ze dva poleta z dojenčkom. https://t.co/6X1ojJhw5s</w:t>
      </w:r>
    </w:p>
    <w:p>
      <w:r>
        <w:rPr>
          <w:b/>
          <w:u w:val="single"/>
        </w:rPr>
        <w:t>719133</w:t>
      </w:r>
    </w:p>
    <w:p>
      <w:r>
        <w:t>@protislovje ... glupost takšnega plota je najmanj obratnosorazmerna stopnji empatije njegovega snovalca ...</w:t>
        <w:br/>
        <w:br/>
        <w:t>#kajpahrbtenica</w:t>
      </w:r>
    </w:p>
    <w:p>
      <w:r>
        <w:rPr>
          <w:b/>
          <w:u w:val="single"/>
        </w:rPr>
        <w:t>719134</w:t>
      </w:r>
    </w:p>
    <w:p>
      <w:r>
        <w:t>@ciro_ciril @NovaSlovenija @MatejTonin Za tebe pa Violeta listič wc papirja, da boš še naprej 'srav klamfe'...</w:t>
      </w:r>
    </w:p>
    <w:p>
      <w:r>
        <w:rPr>
          <w:b/>
          <w:u w:val="single"/>
        </w:rPr>
        <w:t>719135</w:t>
      </w:r>
    </w:p>
    <w:p>
      <w:r>
        <w:t xml:space="preserve">@YanchMb Ah kaj pa vem. Tako ali tako redko vzamem žar na oder... </w:t>
        <w:br/>
        <w:t>Nekaj jamrajo organizatorji glede požarne varnosti ponavadi.</w:t>
      </w:r>
    </w:p>
    <w:p>
      <w:r>
        <w:rPr>
          <w:b/>
          <w:u w:val="single"/>
        </w:rPr>
        <w:t>719136</w:t>
      </w:r>
    </w:p>
    <w:p>
      <w:r>
        <w:t>@NenadGlucks @BoenaSvoabo No, vsaj aretirali so voznika!</w:t>
        <w:br/>
        <w:t>Naši dominantni mediji bi okrivili kombi!</w:t>
      </w:r>
    </w:p>
    <w:p>
      <w:r>
        <w:rPr>
          <w:b/>
          <w:u w:val="single"/>
        </w:rPr>
        <w:t>719137</w:t>
      </w:r>
    </w:p>
    <w:p>
      <w:r>
        <w:t>@ejnfoh_cehok @DARS_SI Te pa eno polletno, za tri mesece pa kupuješ tedenske, nemreš ti @DARS_SI</w:t>
      </w:r>
    </w:p>
    <w:p>
      <w:r>
        <w:rPr>
          <w:b/>
          <w:u w:val="single"/>
        </w:rPr>
        <w:t>719138</w:t>
      </w:r>
    </w:p>
    <w:p>
      <w:r>
        <w:t>@Nova24TW da ne bi kdo mislil, da je to šala. stanje v glavi tega Janozsovega pepčka je zares tako.</w:t>
      </w:r>
    </w:p>
    <w:p>
      <w:r>
        <w:rPr>
          <w:b/>
          <w:u w:val="single"/>
        </w:rPr>
        <w:t>719139</w:t>
      </w:r>
    </w:p>
    <w:p>
      <w:r>
        <w:t>Najboljši afrodizijak je ko pocistis stanovanje, operes posodo in skuhas kosilo #partytonight</w:t>
      </w:r>
    </w:p>
    <w:p>
      <w:r>
        <w:rPr>
          <w:b/>
          <w:u w:val="single"/>
        </w:rPr>
        <w:t>719140</w:t>
      </w:r>
    </w:p>
    <w:p>
      <w:r>
        <w:t>@gnila_slovenija Če bo kdaj ded, bo vnukom lahko pripovedoval zgodbice o uspehu drobtinic.</w:t>
      </w:r>
    </w:p>
    <w:p>
      <w:r>
        <w:rPr>
          <w:b/>
          <w:u w:val="single"/>
        </w:rPr>
        <w:t>719141</w:t>
      </w:r>
    </w:p>
    <w:p>
      <w:r>
        <w:t>Bizgeci se raje mučijo z vsemi temi kilometri, kot da bi se lagodno sprehodili do volišča in odpihnili bando, ki jim odžira kruh. #LJMaraton</w:t>
      </w:r>
    </w:p>
    <w:p>
      <w:r>
        <w:rPr>
          <w:b/>
          <w:u w:val="single"/>
        </w:rPr>
        <w:t>719142</w:t>
      </w:r>
    </w:p>
    <w:p>
      <w:r>
        <w:t>@Jaka__Dolinar @AllBriefs @IgorZavrsnik Borba z ogledalom,šefom,drugim jazom,toplo vodo in še čem.</w:t>
      </w:r>
    </w:p>
    <w:p>
      <w:r>
        <w:rPr>
          <w:b/>
          <w:u w:val="single"/>
        </w:rPr>
        <w:t>719143</w:t>
      </w:r>
    </w:p>
    <w:p>
      <w:r>
        <w:t>@ciro_ciril @RibicTine @JozeBiscak ...ha,ha, komunistične barabe so bile prava stran....</w:t>
      </w:r>
    </w:p>
    <w:p>
      <w:r>
        <w:rPr>
          <w:b/>
          <w:u w:val="single"/>
        </w:rPr>
        <w:t>719144</w:t>
      </w:r>
    </w:p>
    <w:p>
      <w:r>
        <w:t>Tak švoh penal se proti Angležem preprosto mora soditi. Kolonialistom se mora pokazati, da je karma prekrasna plaža... #eng #tun #WorldCup</w:t>
      </w:r>
    </w:p>
    <w:p>
      <w:r>
        <w:rPr>
          <w:b/>
          <w:u w:val="single"/>
        </w:rPr>
        <w:t>719145</w:t>
      </w:r>
    </w:p>
    <w:p>
      <w:r>
        <w:t>FBI v svojih dokumentih ANTIFA že spremlja kot teroristično organizacijo in FBI večinoma ve, kaj dela... https://t.co/2aTQq82Hrx</w:t>
      </w:r>
    </w:p>
    <w:p>
      <w:r>
        <w:rPr>
          <w:b/>
          <w:u w:val="single"/>
        </w:rPr>
        <w:t>719146</w:t>
      </w:r>
    </w:p>
    <w:p>
      <w:r>
        <w:t>Nova24TV prva v službi resnice! Tolk fejk medija ni daleč naokoli... https://t.co/8NHY6EsSOp</w:t>
      </w:r>
    </w:p>
    <w:p>
      <w:r>
        <w:rPr>
          <w:b/>
          <w:u w:val="single"/>
        </w:rPr>
        <w:t>719147</w:t>
      </w:r>
    </w:p>
    <w:p>
      <w:r>
        <w:t>Afera o zlorabi telovadk odnesla šefa olimpijcev | Žurnal24 https://t.co/WUjSGdBpce https://t.co/ZNJ9u1wRsc</w:t>
      </w:r>
    </w:p>
    <w:p>
      <w:r>
        <w:rPr>
          <w:b/>
          <w:u w:val="single"/>
        </w:rPr>
        <w:t>719148</w:t>
      </w:r>
    </w:p>
    <w:p>
      <w:r>
        <w:t>Leva, desna... Ko se mozganom ne zdi vredno interpretirat signalov o mrazu, dežju... leva, desna...(nočni tek po LJ) https://t.co/uKibjKUG4h</w:t>
      </w:r>
    </w:p>
    <w:p>
      <w:r>
        <w:rPr>
          <w:b/>
          <w:u w:val="single"/>
        </w:rPr>
        <w:t>719149</w:t>
      </w:r>
    </w:p>
    <w:p>
      <w:r>
        <w:t>@loudandwicked @mclion danes sem vidla gigansko kocko na vrhu stavbe na ploscadi ajdovscina in me je VSE MINILO.</w:t>
      </w:r>
    </w:p>
    <w:p>
      <w:r>
        <w:rPr>
          <w:b/>
          <w:u w:val="single"/>
        </w:rPr>
        <w:t>719150</w:t>
      </w:r>
    </w:p>
    <w:p>
      <w:r>
        <w:t>@miran_lipovec @BozoPredalic Kje si ti doktoriral? Pri Jambreku? Nabijem te na kurac in zavrtim.</w:t>
      </w:r>
    </w:p>
    <w:p>
      <w:r>
        <w:rPr>
          <w:b/>
          <w:u w:val="single"/>
        </w:rPr>
        <w:t>719151</w:t>
      </w:r>
    </w:p>
    <w:p>
      <w:r>
        <w:t>@mojcav1 S katetega gnezda pa so ta brhka dekleta pod pokrovom Brgleza: od prej SMC ali sedaj SD ?</w:t>
      </w:r>
    </w:p>
    <w:p>
      <w:r>
        <w:rPr>
          <w:b/>
          <w:u w:val="single"/>
        </w:rPr>
        <w:t>719152</w:t>
      </w:r>
    </w:p>
    <w:p>
      <w:r>
        <w:t>#reportaza Kostanjeva nedelja na Jančah: pečen kostanj s pogledom na Triglav  https://t.co/W07Qp363WV https://t.co/9uw4gcQcok</w:t>
      </w:r>
    </w:p>
    <w:p>
      <w:r>
        <w:rPr>
          <w:b/>
          <w:u w:val="single"/>
        </w:rPr>
        <w:t>719153</w:t>
      </w:r>
    </w:p>
    <w:p>
      <w:r>
        <w:t>Mediji se še vedno niso naučili - hitrost poročanja je smrtonosna. Zadnji primer streljanja v ZDA: https://t.co/fDMue6hPoc</w:t>
      </w:r>
    </w:p>
    <w:p>
      <w:r>
        <w:rPr>
          <w:b/>
          <w:u w:val="single"/>
        </w:rPr>
        <w:t>719154</w:t>
      </w:r>
    </w:p>
    <w:p>
      <w:r>
        <w:t>@Mauhlerca Na cesti ni lepšega, kot ženska na piciklu. V ne-črni opravi. Izbira verjamem da potem ni lahka.</w:t>
      </w:r>
    </w:p>
    <w:p>
      <w:r>
        <w:rPr>
          <w:b/>
          <w:u w:val="single"/>
        </w:rPr>
        <w:t>719155</w:t>
      </w:r>
    </w:p>
    <w:p>
      <w:r>
        <w:t>@RobertKovacic4 @Libertarec Kaj težiš kle na tw. Voli leftarde še naprej in bodi še naprej mona.</w:t>
      </w:r>
    </w:p>
    <w:p>
      <w:r>
        <w:rPr>
          <w:b/>
          <w:u w:val="single"/>
        </w:rPr>
        <w:t>719156</w:t>
      </w:r>
    </w:p>
    <w:p>
      <w:r>
        <w:t>@RobertSifrer @viktor_viktorh @rokjarc Optimist... Jajc nimajo, možganov pa še manj... Zanje misli firer...</w:t>
      </w:r>
    </w:p>
    <w:p>
      <w:r>
        <w:rPr>
          <w:b/>
          <w:u w:val="single"/>
        </w:rPr>
        <w:t>719157</w:t>
      </w:r>
    </w:p>
    <w:p>
      <w:r>
        <w:t>Z gozdnimi jagodami sem se basala ta vikend.</w:t>
        <w:br/>
        <w:t xml:space="preserve">Pa potonke so. </w:t>
        <w:br/>
        <w:t>Pa po bezgu dišijo večeri.</w:t>
        <w:br/>
        <w:t>💛 https://t.co/7FSqCcg4ri</w:t>
      </w:r>
    </w:p>
    <w:p>
      <w:r>
        <w:rPr>
          <w:b/>
          <w:u w:val="single"/>
        </w:rPr>
        <w:t>719158</w:t>
      </w:r>
    </w:p>
    <w:p>
      <w:r>
        <w:t>Dan odprtih vrat Ljudske univerze Šentjur: spoznajte njihovo poslanstvo (foto, video) - https://t.co/pvZO7b8RNB https://t.co/LovjKebYZa</w:t>
      </w:r>
    </w:p>
    <w:p>
      <w:r>
        <w:rPr>
          <w:b/>
          <w:u w:val="single"/>
        </w:rPr>
        <w:t>719159</w:t>
      </w:r>
    </w:p>
    <w:p>
      <w:r>
        <w:t>Menda ja ne trdite, da sodnik Zobec ni zrela oseba in da ga varnostniki na sodišču ne poznajo? https://t.co/moE8IyGkQI</w:t>
      </w:r>
    </w:p>
    <w:p>
      <w:r>
        <w:rPr>
          <w:b/>
          <w:u w:val="single"/>
        </w:rPr>
        <w:t>719160</w:t>
      </w:r>
    </w:p>
    <w:p>
      <w:r>
        <w:t>@vmatijevec @mikstone1 @strankaSDS @DomovinskaLiga pa tut ugrabitelji niso dobil sam kakšen sendviček</w:t>
      </w:r>
    </w:p>
    <w:p>
      <w:r>
        <w:rPr>
          <w:b/>
          <w:u w:val="single"/>
        </w:rPr>
        <w:t>719161</w:t>
      </w:r>
    </w:p>
    <w:p>
      <w:r>
        <w:t>@xmp125a @DC43 Ni zastonj bil hišnik v vrtcu. Ni kriv Kralj ampak Šarec, ki ga je postavil.</w:t>
      </w:r>
    </w:p>
    <w:p>
      <w:r>
        <w:rPr>
          <w:b/>
          <w:u w:val="single"/>
        </w:rPr>
        <w:t>719162</w:t>
      </w:r>
    </w:p>
    <w:p>
      <w:r>
        <w:t>@enxeny @DomenTheBosanc V LJ ne morem tolk biciklov kupit, kolikor mi jih lohk spizdijo.</w:t>
      </w:r>
    </w:p>
    <w:p>
      <w:r>
        <w:rPr>
          <w:b/>
          <w:u w:val="single"/>
        </w:rPr>
        <w:t>719163</w:t>
      </w:r>
    </w:p>
    <w:p>
      <w:r>
        <w:t>Če bi imel Grims laser v očeh, bi bili že vsi mrtvi 🤣🤣🤣 #volitve2018 #soočenje #rtvslo #tvslo</w:t>
      </w:r>
    </w:p>
    <w:p>
      <w:r>
        <w:rPr>
          <w:b/>
          <w:u w:val="single"/>
        </w:rPr>
        <w:t>719164</w:t>
      </w:r>
    </w:p>
    <w:p>
      <w:r>
        <w:t>Kap me bo. Spet. Sam zdej ne morem televizije ugasnt... :) Pokrivam si obraz in kukam... #mojtim MATE TO! AJDE!</w:t>
      </w:r>
    </w:p>
    <w:p>
      <w:r>
        <w:rPr>
          <w:b/>
          <w:u w:val="single"/>
        </w:rPr>
        <w:t>719165</w:t>
      </w:r>
    </w:p>
    <w:p>
      <w:r>
        <w:t>@bmz9453 Premalo ljudi razume globino te zahrbtne, uničujoče in plačane kampanije!</w:t>
      </w:r>
    </w:p>
    <w:p>
      <w:r>
        <w:rPr>
          <w:b/>
          <w:u w:val="single"/>
        </w:rPr>
        <w:t>719166</w:t>
      </w:r>
    </w:p>
    <w:p>
      <w:r>
        <w:t>Janković in farmacevtka ,pač. V zgodnjih 70ih bi v mojem krogu to pomenilo komunizem jebe narod https://t.co/grvgaHxkXx</w:t>
      </w:r>
    </w:p>
    <w:p>
      <w:r>
        <w:rPr>
          <w:b/>
          <w:u w:val="single"/>
        </w:rPr>
        <w:t>719167</w:t>
      </w:r>
    </w:p>
    <w:p>
      <w:r>
        <w:t>@MiranStajerc Fantomska bolečine je groza. Mam primer v familiji, dej zdrž. Navijam za tvoja jetra ! Da sfurajo tole vse skup.</w:t>
      </w:r>
    </w:p>
    <w:p>
      <w:r>
        <w:rPr>
          <w:b/>
          <w:u w:val="single"/>
        </w:rPr>
        <w:t>719168</w:t>
      </w:r>
    </w:p>
    <w:p>
      <w:r>
        <w:t>@javniprevoz @adria_airways Prekleta banda, in to na petek nardijo, ko gre folk za vikend.</w:t>
      </w:r>
    </w:p>
    <w:p>
      <w:r>
        <w:rPr>
          <w:b/>
          <w:u w:val="single"/>
        </w:rPr>
        <w:t>719169</w:t>
      </w:r>
    </w:p>
    <w:p>
      <w:r>
        <w:t>Glejte intervju 2. del od 12:30 minute naprej. Zavajali so takrat in zavajajo nas strici iz ozadja sedaj in nas bodo zavajali do konca!😎🤬🤬🤬</w:t>
      </w:r>
    </w:p>
    <w:p>
      <w:r>
        <w:rPr>
          <w:b/>
          <w:u w:val="single"/>
        </w:rPr>
        <w:t>719170</w:t>
      </w:r>
    </w:p>
    <w:p>
      <w:r>
        <w:t>@pengovsky @KatarinaJenko Hočejo imeti že mehko postlano, če pridejo do oblasti https://t.co/UO4lIjv5jq</w:t>
      </w:r>
    </w:p>
    <w:p>
      <w:r>
        <w:rPr>
          <w:b/>
          <w:u w:val="single"/>
        </w:rPr>
        <w:t>719171</w:t>
      </w:r>
    </w:p>
    <w:p>
      <w:r>
        <w:t>@BenjaminNatanja @FrancHimelrajh In v znak protesta vas komunajzarji prikrajšam za vsaj eno vejico!</w:t>
      </w:r>
    </w:p>
    <w:p>
      <w:r>
        <w:rPr>
          <w:b/>
          <w:u w:val="single"/>
        </w:rPr>
        <w:t>719172</w:t>
      </w:r>
    </w:p>
    <w:p>
      <w:r>
        <w:t>@Mauhlerca Sam pol bo pa sto črt...modrc, naramnice od hlač, pulzmeter 🤭 #samopozorim</w:t>
      </w:r>
    </w:p>
    <w:p>
      <w:r>
        <w:rPr>
          <w:b/>
          <w:u w:val="single"/>
        </w:rPr>
        <w:t>719173</w:t>
      </w:r>
    </w:p>
    <w:p>
      <w:r>
        <w:t>@NavadniNimda @DKopse @MatevzNovak @bostjanperne Ampak tako intenzivna blokada tudi ne bo vzdržna.</w:t>
      </w:r>
    </w:p>
    <w:p>
      <w:r>
        <w:rPr>
          <w:b/>
          <w:u w:val="single"/>
        </w:rPr>
        <w:t>719174</w:t>
      </w:r>
    </w:p>
    <w:p>
      <w:r>
        <w:t>@zarahrusta Dejan ni tako neumen kot izgleda...712€ na mesec bo Dejanu kapnilo po novem.</w:t>
      </w:r>
    </w:p>
    <w:p>
      <w:r>
        <w:rPr>
          <w:b/>
          <w:u w:val="single"/>
        </w:rPr>
        <w:t>719175</w:t>
      </w:r>
    </w:p>
    <w:p>
      <w:r>
        <w:t>Eni tetris, drugi sudoku, mame mlajših osnovnošolskih otrok pa imamo kombinatoriko počitniških varstev za odšpilat. Isto. #braingames</w:t>
      </w:r>
    </w:p>
    <w:p>
      <w:r>
        <w:rPr>
          <w:b/>
          <w:u w:val="single"/>
        </w:rPr>
        <w:t>719176</w:t>
      </w:r>
    </w:p>
    <w:p>
      <w:r>
        <w:t>@kundrava Hahaha, imajo sorodnike v mojem fletu, samo moj pajek jih niti pogleda ne 🤷‍♀️</w:t>
      </w:r>
    </w:p>
    <w:p>
      <w:r>
        <w:rPr>
          <w:b/>
          <w:u w:val="single"/>
        </w:rPr>
        <w:t>719177</w:t>
      </w:r>
    </w:p>
    <w:p>
      <w:r>
        <w:t>Okoli vratu zimski šal, zadekana čez nos, spodaj pa gleženjčki ven. #peška I don't get it. 🙈</w:t>
      </w:r>
    </w:p>
    <w:p>
      <w:r>
        <w:rPr>
          <w:b/>
          <w:u w:val="single"/>
        </w:rPr>
        <w:t>719178</w:t>
      </w:r>
    </w:p>
    <w:p>
      <w:r>
        <w:t>@BozoPredalic @vladaRS @strankaSDS Verjetno bo takrat kljukasti križ spet aktualen!</w:t>
      </w:r>
    </w:p>
    <w:p>
      <w:r>
        <w:rPr>
          <w:b/>
          <w:u w:val="single"/>
        </w:rPr>
        <w:t>719179</w:t>
      </w:r>
    </w:p>
    <w:p>
      <w:r>
        <w:t>@DanielKalan @HDDJesenice ma...razpizdi me...čakam pol ure ko en butl na napačnem linku...</w:t>
        <w:br/>
        <w:t>btw...to je pravi..</w:t>
        <w:br/>
        <w:t>https://t.co/orzlDRRJOZ</w:t>
      </w:r>
    </w:p>
    <w:p>
      <w:r>
        <w:rPr>
          <w:b/>
          <w:u w:val="single"/>
        </w:rPr>
        <w:t>719180</w:t>
      </w:r>
    </w:p>
    <w:p>
      <w:r>
        <w:t>@had A se ti da s to golaznijo ukvarjat? Nehi no, metka niso vredni. Naj pocrkajo na suho, golazen farška ☠</w:t>
      </w:r>
    </w:p>
    <w:p>
      <w:r>
        <w:rPr>
          <w:b/>
          <w:u w:val="single"/>
        </w:rPr>
        <w:t>719181</w:t>
      </w:r>
    </w:p>
    <w:p>
      <w:r>
        <w:t>migranta sta si sredi Ljubljane kosilo privoščila čepe, brez pribora. /jp, to je dejanska objava enega od slovenskih spletnih medijev.</w:t>
      </w:r>
    </w:p>
    <w:p>
      <w:r>
        <w:rPr>
          <w:b/>
          <w:u w:val="single"/>
        </w:rPr>
        <w:t>719182</w:t>
      </w:r>
    </w:p>
    <w:p>
      <w:r>
        <w:t>@BojanPozar @24ur_com Pa upam, da ni bil zavarovan, ker bo sicer vso dodatno škodo krila še zavarovalnica</w:t>
      </w:r>
    </w:p>
    <w:p>
      <w:r>
        <w:rPr>
          <w:b/>
          <w:u w:val="single"/>
        </w:rPr>
        <w:t>719183</w:t>
      </w:r>
    </w:p>
    <w:p>
      <w:r>
        <w:t>@ciro_ciril @peterjancic Star komunist, zagrenjen, poln sovraštva do drugače mislečih. Sreča, da nismo leta 1945.</w:t>
      </w:r>
    </w:p>
    <w:p>
      <w:r>
        <w:rPr>
          <w:b/>
          <w:u w:val="single"/>
        </w:rPr>
        <w:t>719184</w:t>
      </w:r>
    </w:p>
    <w:p>
      <w:r>
        <w:t>Tudi razpad in propad ene stranke začetek spoznanja ljudi,da tukaj kusadžije nimajo dovolj blesavih sledilcev. https://t.co/1CblinQ6uK</w:t>
      </w:r>
    </w:p>
    <w:p>
      <w:r>
        <w:rPr>
          <w:b/>
          <w:u w:val="single"/>
        </w:rPr>
        <w:t>719185</w:t>
      </w:r>
    </w:p>
    <w:p>
      <w:r>
        <w:t>@dragica12 Če je sosed to pol si tud ti fovš. Pejd drugič mal poškilt, da bo firbec potešen. Pa boš sosedu sam rekla , vem Polde</w:t>
      </w:r>
    </w:p>
    <w:p>
      <w:r>
        <w:rPr>
          <w:b/>
          <w:u w:val="single"/>
        </w:rPr>
        <w:t>719186</w:t>
      </w:r>
    </w:p>
    <w:p>
      <w:r>
        <w:t>@RSustar Ekstrapoliram: vsa drevesa v gozdu bodo po večini v doglednem času padla, ker še niso cepljena.</w:t>
        <w:br/>
        <w:t>Cepljena bodo posthumno.</w:t>
      </w:r>
    </w:p>
    <w:p>
      <w:r>
        <w:rPr>
          <w:b/>
          <w:u w:val="single"/>
        </w:rPr>
        <w:t>719187</w:t>
      </w:r>
    </w:p>
    <w:p>
      <w:r>
        <w:t>Nova Liza je poleti najbolj debela! https://t.co/xpe00hdka9 https://t.co/eYWDnTAV8H</w:t>
      </w:r>
    </w:p>
    <w:p>
      <w:r>
        <w:rPr>
          <w:b/>
          <w:u w:val="single"/>
        </w:rPr>
        <w:t>719188</w:t>
      </w:r>
    </w:p>
    <w:p>
      <w:r>
        <w:t>@BlogSlovenija @nadkaku Torej parkiraj  Zetorčka pred trgovinico. To jih ne bo motilo.</w:t>
      </w:r>
    </w:p>
    <w:p>
      <w:r>
        <w:rPr>
          <w:b/>
          <w:u w:val="single"/>
        </w:rPr>
        <w:t>719189</w:t>
      </w:r>
    </w:p>
    <w:p>
      <w:r>
        <w:t>Rad bi še bolj grdo povedal pa ne morem :- naj jim mame pocrkajo, kdor to izvaja. https://t.co/CQvNc70LA3</w:t>
      </w:r>
    </w:p>
    <w:p>
      <w:r>
        <w:rPr>
          <w:b/>
          <w:u w:val="single"/>
        </w:rPr>
        <w:t>719190</w:t>
      </w:r>
    </w:p>
    <w:p>
      <w:r>
        <w:t>@jolandabuh @AntonTomazic @domovina Seveda, saj jih je spoštljivo prijavila inšpekciji in ne nanje poslala Antifa s palicami.</w:t>
      </w:r>
    </w:p>
    <w:p>
      <w:r>
        <w:rPr>
          <w:b/>
          <w:u w:val="single"/>
        </w:rPr>
        <w:t>719191</w:t>
      </w:r>
    </w:p>
    <w:p>
      <w:r>
        <w:t>Koliko simbolike: na pepelnično sredo bo svizec Branko pomagal upepeliti SLO gospodarstvo. #naprednjak</w:t>
      </w:r>
    </w:p>
    <w:p>
      <w:r>
        <w:rPr>
          <w:b/>
          <w:u w:val="single"/>
        </w:rPr>
        <w:t>719192</w:t>
      </w:r>
    </w:p>
    <w:p>
      <w:r>
        <w:t>@MtM68 točno! bomo pa plašnice dodelali u božjo mater. plašnice by calvin klein. nobel.</w:t>
      </w:r>
    </w:p>
    <w:p>
      <w:r>
        <w:rPr>
          <w:b/>
          <w:u w:val="single"/>
        </w:rPr>
        <w:t>719193</w:t>
      </w:r>
    </w:p>
    <w:p>
      <w:r>
        <w:t>Licitacija za sterilizacije in kastracije zunanjih muc še vedno poteka! Ste našli kaj zase :-) ? https://t.co/zdEOjmfZgC</w:t>
      </w:r>
    </w:p>
    <w:p>
      <w:r>
        <w:rPr>
          <w:b/>
          <w:u w:val="single"/>
        </w:rPr>
        <w:t>719194</w:t>
      </w:r>
    </w:p>
    <w:p>
      <w:r>
        <w:t>iški vintgar. partizani izvršijo preboj tako, da postrelijo izdajalske dojenčke</w:t>
        <w:br/>
        <w:t>https://t.co/vj8FU09uUs</w:t>
      </w:r>
    </w:p>
    <w:p>
      <w:r>
        <w:rPr>
          <w:b/>
          <w:u w:val="single"/>
        </w:rPr>
        <w:t>719195</w:t>
      </w:r>
    </w:p>
    <w:p>
      <w:r>
        <w:t>"Bolje, da je #padlavlada, kot dopolnilo zdravstveno zavarovanje ", dopolnila mafija.</w:t>
      </w:r>
    </w:p>
    <w:p>
      <w:r>
        <w:rPr>
          <w:b/>
          <w:u w:val="single"/>
        </w:rPr>
        <w:t>719196</w:t>
      </w:r>
    </w:p>
    <w:p>
      <w:r>
        <w:t>nehajte kupovati cigarete in podpirati mafijsko drzavo! Kupite tobak na crnem tgu, je manj skodljiv in za 20 eur kadite cel mesec #tarca</w:t>
      </w:r>
    </w:p>
    <w:p>
      <w:r>
        <w:rPr>
          <w:b/>
          <w:u w:val="single"/>
        </w:rPr>
        <w:t>719197</w:t>
      </w:r>
    </w:p>
    <w:p>
      <w:r>
        <w:t>@SSN_pr Nedržavotvorni papagaji. Balkancem so vedno drugi za vse krivi. Vsi pa so finančno ali ozemeljsko profitirali na račun Slovenije.</w:t>
      </w:r>
    </w:p>
    <w:p>
      <w:r>
        <w:rPr>
          <w:b/>
          <w:u w:val="single"/>
        </w:rPr>
        <w:t>719198</w:t>
      </w:r>
    </w:p>
    <w:p>
      <w:r>
        <w:t>Dr. JOŽE PUČNIK je NESPORNO ZAPISAN v ZGODOVINO, kot "OČE SLOVENSKEGA NARODA" !! https://t.co/NiH7pb1YE4</w:t>
      </w:r>
    </w:p>
    <w:p>
      <w:r>
        <w:rPr>
          <w:b/>
          <w:u w:val="single"/>
        </w:rPr>
        <w:t>719199</w:t>
      </w:r>
    </w:p>
    <w:p>
      <w:r>
        <w:t>Zoki ga je premaknil, kot slovensko osamosvojitveno lipo izpred Maxija https://t.co/zwktpaDsYA</w:t>
      </w:r>
    </w:p>
    <w:p>
      <w:r>
        <w:rPr>
          <w:b/>
          <w:u w:val="single"/>
        </w:rPr>
        <w:t>719200</w:t>
      </w:r>
    </w:p>
    <w:p>
      <w:r>
        <w:t>@Paranoimia10 @DjJuvan @had A cigareti so veganski? Niso! Kadijo pa vseen 😂😂</w:t>
      </w:r>
    </w:p>
    <w:p>
      <w:r>
        <w:rPr>
          <w:b/>
          <w:u w:val="single"/>
        </w:rPr>
        <w:t>719201</w:t>
      </w:r>
    </w:p>
    <w:p>
      <w:r>
        <w:t>@jagoda_3 To so pa windowsi. Zanic kot Microsoftovi. Igralci tik po koncanih sezonah... rehabih ...in porokah. Samo ljudje so.</w:t>
      </w:r>
    </w:p>
    <w:p>
      <w:r>
        <w:rPr>
          <w:b/>
          <w:u w:val="single"/>
        </w:rPr>
        <w:t>719202</w:t>
      </w:r>
    </w:p>
    <w:p>
      <w:r>
        <w:t>@6_Nusa @hrastelj @strankaDeSUS Oddali glasovnice, sedaj pavza za večerjo. Nadaljevanje kmalu. Nova24TV 2.</w:t>
      </w:r>
    </w:p>
    <w:p>
      <w:r>
        <w:rPr>
          <w:b/>
          <w:u w:val="single"/>
        </w:rPr>
        <w:t>719203</w:t>
      </w:r>
    </w:p>
    <w:p>
      <w:r>
        <w:t>@frelih_igor @pjur11 @Matej_Klaric nihče ni tolikokrat zakokodakal etikainmorala kot miro cerar</w:t>
      </w:r>
    </w:p>
    <w:p>
      <w:r>
        <w:rPr>
          <w:b/>
          <w:u w:val="single"/>
        </w:rPr>
        <w:t>719204</w:t>
      </w:r>
    </w:p>
    <w:p>
      <w:r>
        <w:t>@yrennia1 @Medeja_7 @DKopse Kandidat za blok! Ljudi,ki zalijo,ne poznajo manir ,blokiram! Taksni skodijo VSAKI stranki!</w:t>
      </w:r>
    </w:p>
    <w:p>
      <w:r>
        <w:rPr>
          <w:b/>
          <w:u w:val="single"/>
        </w:rPr>
        <w:t>719205</w:t>
      </w:r>
    </w:p>
    <w:p>
      <w:r>
        <w:t>Le nekajkrat pomisliš na solsticij teles in kako je njegova duša v vsem prezirno</w:t>
        <w:br/>
        <w:t>pofukljiva</w:t>
        <w:br/>
        <w:br/>
        <w:t>- Špela Setničar https://t.co/0rJ3c16kWg</w:t>
      </w:r>
    </w:p>
    <w:p>
      <w:r>
        <w:rPr>
          <w:b/>
          <w:u w:val="single"/>
        </w:rPr>
        <w:t>719206</w:t>
      </w:r>
    </w:p>
    <w:p>
      <w:r>
        <w:t>#stavkasviz v polnem teku - kljub nezadovoljstvu, vzdusje kot na zabavi.</w:t>
        <w:br/>
        <w:t>@SiolNEWS @PlanetTV https://t.co/JUYb6Oiif8</w:t>
      </w:r>
    </w:p>
    <w:p>
      <w:r>
        <w:rPr>
          <w:b/>
          <w:u w:val="single"/>
        </w:rPr>
        <w:t>719207</w:t>
      </w:r>
    </w:p>
    <w:p>
      <w:r>
        <w:t>@Alex4Aleksandra Pusti bedaka, on ne ve kaj bi pocel, pol se pa vtika v Lucijo. https://t.co/OJNKDCWB64</w:t>
      </w:r>
    </w:p>
    <w:p>
      <w:r>
        <w:rPr>
          <w:b/>
          <w:u w:val="single"/>
        </w:rPr>
        <w:t>719208</w:t>
      </w:r>
    </w:p>
    <w:p>
      <w:r>
        <w:t>@GrillSas @Dnevnik_si Ampak če so vmes gnila jabolka in okužijo še slive potem je sadje gnilo...glupi levičarji !?</w:t>
      </w:r>
    </w:p>
    <w:p>
      <w:r>
        <w:rPr>
          <w:b/>
          <w:u w:val="single"/>
        </w:rPr>
        <w:t>719209</w:t>
      </w:r>
    </w:p>
    <w:p>
      <w:r>
        <w:t>Ta konec tedna preizkusite svojo srečo in osvojite Falaroga svojih sanj! https://t.co/nvYx4YH46m https://t.co/G59rWw3kwj</w:t>
      </w:r>
    </w:p>
    <w:p>
      <w:r>
        <w:rPr>
          <w:b/>
          <w:u w:val="single"/>
        </w:rPr>
        <w:t>719210</w:t>
      </w:r>
    </w:p>
    <w:p>
      <w:r>
        <w:t>Vsi mesečniki in ostali, ki jih nosi rdeča ideološka luknja, naj si preberejo ta prispevek ! https://t.co/nifo4f7JB1</w:t>
      </w:r>
    </w:p>
    <w:p>
      <w:r>
        <w:rPr>
          <w:b/>
          <w:u w:val="single"/>
        </w:rPr>
        <w:t>719211</w:t>
      </w:r>
    </w:p>
    <w:p>
      <w:r>
        <w:t>@EPameten @EnVaitapu @Tevilevi @Marijareski @Urskamlin Škoda k medalja in kugla redkokdaj zadeneta pravega! #pregovori</w:t>
      </w:r>
    </w:p>
    <w:p>
      <w:r>
        <w:rPr>
          <w:b/>
          <w:u w:val="single"/>
        </w:rPr>
        <w:t>719212</w:t>
      </w:r>
    </w:p>
    <w:p>
      <w:r>
        <w:t>Rotvajlerji ne znajo odgovarjat, običajno samo grizejo. https://t.co/A6R3pDji5z</w:t>
      </w:r>
    </w:p>
    <w:p>
      <w:r>
        <w:rPr>
          <w:b/>
          <w:u w:val="single"/>
        </w:rPr>
        <w:t>719213</w:t>
      </w:r>
    </w:p>
    <w:p>
      <w:r>
        <w:t>Uradno: Vozniki si lahko za kratko še oddahnejo. https://t.co/zW1J8YHvFs https://t.co/cXpnotthNY</w:t>
      </w:r>
    </w:p>
    <w:p>
      <w:r>
        <w:rPr>
          <w:b/>
          <w:u w:val="single"/>
        </w:rPr>
        <w:t>719214</w:t>
      </w:r>
    </w:p>
    <w:p>
      <w:r>
        <w:t>@peterjancic Vse je znano, le vse se skriva. Komunisti brišejo svoje sledi. Množična trupla zakopana in skrita pa ostajajo.</w:t>
      </w:r>
    </w:p>
    <w:p>
      <w:r>
        <w:rPr>
          <w:b/>
          <w:u w:val="single"/>
        </w:rPr>
        <w:t>719215</w:t>
      </w:r>
    </w:p>
    <w:p>
      <w:r>
        <w:t>@TilenW @Alex4aleksandra Oči, usta, vrata sobe, potem vrata wc-ja, vrata kopalnice, potem zobno pasto, nato hladilnik. Sem kaj pozabil?</w:t>
      </w:r>
    </w:p>
    <w:p>
      <w:r>
        <w:rPr>
          <w:b/>
          <w:u w:val="single"/>
        </w:rPr>
        <w:t>719216</w:t>
      </w:r>
    </w:p>
    <w:p>
      <w:r>
        <w:t>@slovenskipanter Za to pa so se komunisti po vojni tako krvavo znesli nad lastnim narodom.</w:t>
      </w:r>
    </w:p>
    <w:p>
      <w:r>
        <w:rPr>
          <w:b/>
          <w:u w:val="single"/>
        </w:rPr>
        <w:t>719217</w:t>
      </w:r>
    </w:p>
    <w:p>
      <w:r>
        <w:t>Tale @vztrajnik ima res ogabne tvite in dela škodo vsem vztrajnikom. Na srečo pa nikjer ne kandidira.</w:t>
      </w:r>
    </w:p>
    <w:p>
      <w:r>
        <w:rPr>
          <w:b/>
          <w:u w:val="single"/>
        </w:rPr>
        <w:t>719218</w:t>
      </w:r>
    </w:p>
    <w:p>
      <w:r>
        <w:t>Peter dela za piškotek. US ugotovi procesne napake.Vrnili nazaj sodnikom.Izogibanje poštarjem... https://t.co/zwiBO9W7iM</w:t>
      </w:r>
    </w:p>
    <w:p>
      <w:r>
        <w:rPr>
          <w:b/>
          <w:u w:val="single"/>
        </w:rPr>
        <w:t>719219</w:t>
      </w:r>
    </w:p>
    <w:p>
      <w:r>
        <w:t>@sivanosoroginja Že Male sive celice so mnogo bolj zahtevne od debilnega Vem.</w:t>
      </w:r>
    </w:p>
    <w:p>
      <w:r>
        <w:rPr>
          <w:b/>
          <w:u w:val="single"/>
        </w:rPr>
        <w:t>719220</w:t>
      </w:r>
    </w:p>
    <w:p>
      <w:r>
        <w:t>@petracj verjetno bo glede na odjugo proga precej hitro zjebana. Ona štarta kot 4.</w:t>
      </w:r>
    </w:p>
    <w:p>
      <w:r>
        <w:rPr>
          <w:b/>
          <w:u w:val="single"/>
        </w:rPr>
        <w:t>719221</w:t>
      </w:r>
    </w:p>
    <w:p>
      <w:r>
        <w:t>@AndrejaKatic ji kar prihaja od vse birokracije, ki jo zganja nad pripadniki @Slovenskavojska</w:t>
      </w:r>
    </w:p>
    <w:p>
      <w:r>
        <w:rPr>
          <w:b/>
          <w:u w:val="single"/>
        </w:rPr>
        <w:t>719222</w:t>
      </w:r>
    </w:p>
    <w:p>
      <w:r>
        <w:t>@BrenceNejc @TimmermansEU Fajonka kaže vse znake zastrupitve s svojim Tatermanom.</w:t>
      </w:r>
    </w:p>
    <w:p>
      <w:r>
        <w:rPr>
          <w:b/>
          <w:u w:val="single"/>
        </w:rPr>
        <w:t>719223</w:t>
      </w:r>
    </w:p>
    <w:p>
      <w:r>
        <w:t>@TinoMamic Komispletke v polnem teku...</w:t>
        <w:br/>
        <w:t>Pa če gre skoz pa bojo prestavili ustanovitev slovenske vojske na leto 45,pa na 18.</w:t>
      </w:r>
    </w:p>
    <w:p>
      <w:r>
        <w:rPr>
          <w:b/>
          <w:u w:val="single"/>
        </w:rPr>
        <w:t>719224</w:t>
      </w:r>
    </w:p>
    <w:p>
      <w:r>
        <w:t>@vinkovasle1 @DKopse @JureLeben To je pogruntal tudi „veliki " ekonomist ( oportunist ) JožePD.</w:t>
      </w:r>
    </w:p>
    <w:p>
      <w:r>
        <w:rPr>
          <w:b/>
          <w:u w:val="single"/>
        </w:rPr>
        <w:t>719225</w:t>
      </w:r>
    </w:p>
    <w:p>
      <w:r>
        <w:t>@StendlerBostjan potem pa je bil slab gospodar, da ni opazil kaj se dogaja v gozdu</w:t>
      </w:r>
    </w:p>
    <w:p>
      <w:r>
        <w:rPr>
          <w:b/>
          <w:u w:val="single"/>
        </w:rPr>
        <w:t>719226</w:t>
      </w:r>
    </w:p>
    <w:p>
      <w:r>
        <w:t>Odkrivam vzporedni glasbeni univerzum. A taksisti morajo po dekretu Radio Aktual rolat? #hejmaromaromarija #klubtropikana #nčneštekam</w:t>
      </w:r>
    </w:p>
    <w:p>
      <w:r>
        <w:rPr>
          <w:b/>
          <w:u w:val="single"/>
        </w:rPr>
        <w:t>719227</w:t>
      </w:r>
    </w:p>
    <w:p>
      <w:r>
        <w:t>@Casnik Zakaj šele v oporoki... Takoj naj pove, če ima le kanček vesti v sebi.</w:t>
      </w:r>
    </w:p>
    <w:p>
      <w:r>
        <w:rPr>
          <w:b/>
          <w:u w:val="single"/>
        </w:rPr>
        <w:t>719228</w:t>
      </w:r>
    </w:p>
    <w:p>
      <w:r>
        <w:t>@BozidarBiscan @MasaKociper @StrankaSAB Upam, da bo prišel čas, ko bodo obe zmešani koklji, poklicali tudi ponoči. In jih odvedli.</w:t>
      </w:r>
    </w:p>
    <w:p>
      <w:r>
        <w:rPr>
          <w:b/>
          <w:u w:val="single"/>
        </w:rPr>
        <w:t>719229</w:t>
      </w:r>
    </w:p>
    <w:p>
      <w:r>
        <w:t>@2pir_a @ales_primc Še nisi bil v Etiopiji? Lakoto so povzročili komunisti, umetno povzročeno pomankanje!</w:t>
      </w:r>
    </w:p>
    <w:p>
      <w:r>
        <w:rPr>
          <w:b/>
          <w:u w:val="single"/>
        </w:rPr>
        <w:t>719230</w:t>
      </w:r>
    </w:p>
    <w:p>
      <w:r>
        <w:t>@SumAndreja @JJansaSDS @FDVLjubljana @strankaSD @tfajon Vsi SD-ejevci me imajo na blok. Kot da sem keri faktor odločanja. #bedniki</w:t>
      </w:r>
    </w:p>
    <w:p>
      <w:r>
        <w:rPr>
          <w:b/>
          <w:u w:val="single"/>
        </w:rPr>
        <w:t>719231</w:t>
      </w:r>
    </w:p>
    <w:p>
      <w:r>
        <w:t>@NusaZajc @1nekorektna @rtvslo @RTV_Slovenija To pa zato ker "popeva" samo za svoje komunistične BARABE IN ZLOČINCE!!!</w:t>
      </w:r>
    </w:p>
    <w:p>
      <w:r>
        <w:rPr>
          <w:b/>
          <w:u w:val="single"/>
        </w:rPr>
        <w:t>719232</w:t>
      </w:r>
    </w:p>
    <w:p>
      <w:r>
        <w:t>@rgrilec Prav gabi se mi, ko vidim da Danci že od začetka startajo na penale.</w:t>
      </w:r>
    </w:p>
    <w:p>
      <w:r>
        <w:rPr>
          <w:b/>
          <w:u w:val="single"/>
        </w:rPr>
        <w:t>719233</w:t>
      </w:r>
    </w:p>
    <w:p>
      <w:r>
        <w:t>@peterstrovs kurc pa tak avto... Kaj pa če bi npr. hotel povozit taščo? Avto mora bit vsestransko uporaben! #willnotbuy</w:t>
      </w:r>
    </w:p>
    <w:p>
      <w:r>
        <w:rPr>
          <w:b/>
          <w:u w:val="single"/>
        </w:rPr>
        <w:t>719234</w:t>
      </w:r>
    </w:p>
    <w:p>
      <w:r>
        <w:t>Obvezni "zakaj si mela otroke, če nočeš biti 24 ur na dan z njima" je že v mojih DMjih. Ostali trolčki si lahko vzamete malo frej.</w:t>
      </w:r>
    </w:p>
    <w:p>
      <w:r>
        <w:rPr>
          <w:b/>
          <w:u w:val="single"/>
        </w:rPr>
        <w:t>719235</w:t>
      </w:r>
    </w:p>
    <w:p>
      <w:r>
        <w:t>@Medeja_7 morajo Hrvati kaj pogruntat,da jih bomo potem mi oponasali. Tako je bilo z omenjeno cistilno akcijo...</w:t>
      </w:r>
    </w:p>
    <w:p>
      <w:r>
        <w:rPr>
          <w:b/>
          <w:u w:val="single"/>
        </w:rPr>
        <w:t>719236</w:t>
      </w:r>
    </w:p>
    <w:p>
      <w:r>
        <w:t>V Mariboru je odprta bascarsija, rotovz in par albanskih pekarn. V bascarsiji se seveda ne mors premikat</w:t>
      </w:r>
    </w:p>
    <w:p>
      <w:r>
        <w:rPr>
          <w:b/>
          <w:u w:val="single"/>
        </w:rPr>
        <w:t>719237</w:t>
      </w:r>
    </w:p>
    <w:p>
      <w:r>
        <w:t>@mcanzutti Čisti rasizem. Vsi levičarji in njihove organizacije proti Črncu.</w:t>
      </w:r>
    </w:p>
    <w:p>
      <w:r>
        <w:rPr>
          <w:b/>
          <w:u w:val="single"/>
        </w:rPr>
        <w:t>719238</w:t>
      </w:r>
    </w:p>
    <w:p>
      <w:r>
        <w:t>Hudi posnetki. Pejte pogledat, zvok na glas. Če imate možnost, pojdite tja na dopust, peljite tja svoje otroke. #mir https://t.co/izLrnQztws</w:t>
      </w:r>
    </w:p>
    <w:p>
      <w:r>
        <w:rPr>
          <w:b/>
          <w:u w:val="single"/>
        </w:rPr>
        <w:t>719239</w:t>
      </w:r>
    </w:p>
    <w:p>
      <w:r>
        <w:t>Ubogi ☆komimigranti (beri fašistoteroristi LEVICE V ZDA)☆. ...Menda jim pa ja ne bo kaj naredil predsednik Tramp.... https://t.co/95oLm7ndNT</w:t>
      </w:r>
    </w:p>
    <w:p>
      <w:r>
        <w:rPr>
          <w:b/>
          <w:u w:val="single"/>
        </w:rPr>
        <w:t>719240</w:t>
      </w:r>
    </w:p>
    <w:p>
      <w:r>
        <w:t xml:space="preserve">@p_zoran Madona, kje bo pa PRS po otvoritvi telovadil? Pa ja ne na koru? </w:t>
        <w:br/>
        <w:t>Če ne bo preveč prešvican, naj prebere 7. Člen Ustave</w:t>
      </w:r>
    </w:p>
    <w:p>
      <w:r>
        <w:rPr>
          <w:b/>
          <w:u w:val="single"/>
        </w:rPr>
        <w:t>719241</w:t>
      </w:r>
    </w:p>
    <w:p>
      <w:r>
        <w:t>Blodnje avstrijskih levičarjev: Bojijo se, da bo bodoči avstrijski premier Kurz tako uspešen kot Orban https://t.co/UC3Cyui1SZ via @Nova24TV</w:t>
      </w:r>
    </w:p>
    <w:p>
      <w:r>
        <w:rPr>
          <w:b/>
          <w:u w:val="single"/>
        </w:rPr>
        <w:t>719242</w:t>
      </w:r>
    </w:p>
    <w:p>
      <w:r>
        <w:t>@mihamale ja, to dostikrat rečemo. na cesto pa, vsaj masovno, hodijo le anarholevičarji, ko se borijo za svoje službice in piškotke.</w:t>
      </w:r>
    </w:p>
    <w:p>
      <w:r>
        <w:rPr>
          <w:b/>
          <w:u w:val="single"/>
        </w:rPr>
        <w:t>719243</w:t>
      </w:r>
    </w:p>
    <w:p>
      <w:r>
        <w:t>@tomltoml že dolgo pravim..večina desničarjev so bolj papeški kot  papež..   medtem pa jih levaki jebajo z vsemi sredstvi..</w:t>
      </w:r>
    </w:p>
    <w:p>
      <w:r>
        <w:rPr>
          <w:b/>
          <w:u w:val="single"/>
        </w:rPr>
        <w:t>719244</w:t>
      </w:r>
    </w:p>
    <w:p>
      <w:r>
        <w:t>prižgem TV, takoj izključitev našga, španci 2 gola.. evo evo, razumem namig.. #ugasniltv</w:t>
      </w:r>
    </w:p>
    <w:p>
      <w:r>
        <w:rPr>
          <w:b/>
          <w:u w:val="single"/>
        </w:rPr>
        <w:t>719245</w:t>
      </w:r>
    </w:p>
    <w:p>
      <w:r>
        <w:t>@tinavonss Pa zdaj sem si kupila čopič za puder. Ker je mojo kožo že to, da sem si kremo mazala s prsti precej zafrknilo.</w:t>
      </w:r>
    </w:p>
    <w:p>
      <w:r>
        <w:rPr>
          <w:b/>
          <w:u w:val="single"/>
        </w:rPr>
        <w:t>719246</w:t>
      </w:r>
    </w:p>
    <w:p>
      <w:r>
        <w:t>@JanezMeznarec @sarecmarjan A misliš, da naj poslušam tole partijsko propagando?</w:t>
      </w:r>
    </w:p>
    <w:p>
      <w:r>
        <w:rPr>
          <w:b/>
          <w:u w:val="single"/>
        </w:rPr>
        <w:t>719247</w:t>
      </w:r>
    </w:p>
    <w:p>
      <w:r>
        <w:t>@Bodem43 Kdo ura...ma žežgi jo fkout naj se ti ne smili 😀😛..  še de ti ropotala pa parala živfce vjutro</w:t>
      </w:r>
    </w:p>
    <w:p>
      <w:r>
        <w:rPr>
          <w:b/>
          <w:u w:val="single"/>
        </w:rPr>
        <w:t>719248</w:t>
      </w:r>
    </w:p>
    <w:p>
      <w:r>
        <w:t>Skrajna levica se trudi, da bi bila na vseh področjih radikalna in hinavska, kot njegova mati ZK. Smrt komunizmu, svobodo narodu. #faktor</w:t>
      </w:r>
    </w:p>
    <w:p>
      <w:r>
        <w:rPr>
          <w:b/>
          <w:u w:val="single"/>
        </w:rPr>
        <w:t>719249</w:t>
      </w:r>
    </w:p>
    <w:p>
      <w:r>
        <w:t>Kaj pa če si taka faca, da vse dni nosiš različne štunfe? Jaz namreč svojih pravih parov nikoli ne najdem. #DownSyndrome</w:t>
      </w:r>
    </w:p>
    <w:p>
      <w:r>
        <w:rPr>
          <w:b/>
          <w:u w:val="single"/>
        </w:rPr>
        <w:t>719250</w:t>
      </w:r>
    </w:p>
    <w:p>
      <w:r>
        <w:t>@KatarinaDbr Butast do amena. Zaho je Maribor. Dejmo kar mesto podret, itak je konc, to je to. 🙄</w:t>
      </w:r>
    </w:p>
    <w:p>
      <w:r>
        <w:rPr>
          <w:b/>
          <w:u w:val="single"/>
        </w:rPr>
        <w:t>719251</w:t>
      </w:r>
    </w:p>
    <w:p>
      <w:r>
        <w:t>@AnaJurc Petnajstletniki z neomejenimi količinami gandže, ki se sami sebi smilijo. #basically</w:t>
      </w:r>
    </w:p>
    <w:p>
      <w:r>
        <w:rPr>
          <w:b/>
          <w:u w:val="single"/>
        </w:rPr>
        <w:t>719252</w:t>
      </w:r>
    </w:p>
    <w:p>
      <w:r>
        <w:t>@vitaminC_si ne. Poskusata, ampak Tina ugotovi, da ma Taras 3 jajca in ji to ne pase.</w:t>
      </w:r>
    </w:p>
    <w:p>
      <w:r>
        <w:rPr>
          <w:b/>
          <w:u w:val="single"/>
        </w:rPr>
        <w:t>719253</w:t>
      </w:r>
    </w:p>
    <w:p>
      <w:r>
        <w:t>Izkupiček teh prodanih zapestnic gre direktno za Obalno zavetišče! http://t.co/W9tGY4ZJjb</w:t>
      </w:r>
    </w:p>
    <w:p>
      <w:r>
        <w:rPr>
          <w:b/>
          <w:u w:val="single"/>
        </w:rPr>
        <w:t>719254</w:t>
      </w:r>
    </w:p>
    <w:p>
      <w:r>
        <w:t>@YanchMb Italija....... ima svoj šarm. Moji frendi Italijani mi iskreno zavidajo Slovenijo. In nekaj iskrenih frendov s Hrvaške tud.</w:t>
      </w:r>
    </w:p>
    <w:p>
      <w:r>
        <w:rPr>
          <w:b/>
          <w:u w:val="single"/>
        </w:rPr>
        <w:t>719255</w:t>
      </w:r>
    </w:p>
    <w:p>
      <w:r>
        <w:t>Bo treba poskusit v temnem pivu marinirano pečeno kračo. https://t.co/wZKbyPTIYF</w:t>
      </w:r>
    </w:p>
    <w:p>
      <w:r>
        <w:rPr>
          <w:b/>
          <w:u w:val="single"/>
        </w:rPr>
        <w:t>719256</w:t>
      </w:r>
    </w:p>
    <w:p>
      <w:r>
        <w:t>@Elfeanne Jaz jo strgam in vržem v plastiko ostalo v papir. Eanko s kuvertami delam, tiste ki imajo plastiko, kjer se vidi naslov.</w:t>
      </w:r>
    </w:p>
    <w:p>
      <w:r>
        <w:rPr>
          <w:b/>
          <w:u w:val="single"/>
        </w:rPr>
        <w:t>719257</w:t>
      </w:r>
    </w:p>
    <w:p>
      <w:r>
        <w:t>@2sto7 mal probam izračunat kolk časa bo še pametovala po svetu... škoda je, da une tanajblžleht nočejo it... ona je pa tanajblnajblžleht</w:t>
      </w:r>
    </w:p>
    <w:p>
      <w:r>
        <w:rPr>
          <w:b/>
          <w:u w:val="single"/>
        </w:rPr>
        <w:t>719258</w:t>
      </w:r>
    </w:p>
    <w:p>
      <w:r>
        <w:t>@ura_ru Korupcija, korupcija! Kje je policija in tozilstvo? Raziskati morajo, od kje mu toliko denarja.</w:t>
      </w:r>
    </w:p>
    <w:p>
      <w:r>
        <w:rPr>
          <w:b/>
          <w:u w:val="single"/>
        </w:rPr>
        <w:t>719259</w:t>
      </w:r>
    </w:p>
    <w:p>
      <w:r>
        <w:t>Po parkrat na dan nalagam 10-20£ na Revolut kartico... nekak sem presenecen, da me se niso klicali iz banke, ce gre za zlorabo.</w:t>
      </w:r>
    </w:p>
    <w:p>
      <w:r>
        <w:rPr>
          <w:b/>
          <w:u w:val="single"/>
        </w:rPr>
        <w:t>719260</w:t>
      </w:r>
    </w:p>
    <w:p>
      <w:r>
        <w:t>Da so med prejemniki Nobelove nagrade za mir ljudje,ki so držali sprožilec na jederski bombi je absurd absurdov?</w:t>
      </w:r>
    </w:p>
    <w:p>
      <w:r>
        <w:rPr>
          <w:b/>
          <w:u w:val="single"/>
        </w:rPr>
        <w:t>719261</w:t>
      </w:r>
    </w:p>
    <w:p>
      <w:r>
        <w:t>@lucijausaj spet z dreka v drek. reciklaza ima v slo politiki poseben pomen.</w:t>
      </w:r>
    </w:p>
    <w:p>
      <w:r>
        <w:rPr>
          <w:b/>
          <w:u w:val="single"/>
        </w:rPr>
        <w:t>719262</w:t>
      </w:r>
    </w:p>
    <w:p>
      <w:r>
        <w:t>@Mauhlerca V oddaji, kjer ima nek prepotenten marostar pogovore s samim seboj, drugače itak ne gre - razen, če si v reklamnem bloku.</w:t>
      </w:r>
    </w:p>
    <w:p>
      <w:r>
        <w:rPr>
          <w:b/>
          <w:u w:val="single"/>
        </w:rPr>
        <w:t>719263</w:t>
      </w:r>
    </w:p>
    <w:p>
      <w:r>
        <w:t>“Pojdi v samostan! Zakaj si hotela grešnikov na svet roditi?” https://t.co/oFv17Petxp</w:t>
      </w:r>
    </w:p>
    <w:p>
      <w:r>
        <w:rPr>
          <w:b/>
          <w:u w:val="single"/>
        </w:rPr>
        <w:t>719264</w:t>
      </w:r>
    </w:p>
    <w:p>
      <w:r>
        <w:t>@lbna69 @Alex4aleksandra @alenkamajsep @BRajgelj popravek, tovarišica profesor</w:t>
      </w:r>
    </w:p>
    <w:p>
      <w:r>
        <w:rPr>
          <w:b/>
          <w:u w:val="single"/>
        </w:rPr>
        <w:t>719265</w:t>
      </w:r>
    </w:p>
    <w:p>
      <w:r>
        <w:t>V četrtek, 1. junija bomo po 19. uri posadili drevo gibanja Ko dvignem sebe, dvignem Maribor v Medenem parku... https://t.co/iXZjDA3hr4</w:t>
      </w:r>
    </w:p>
    <w:p>
      <w:r>
        <w:rPr>
          <w:b/>
          <w:u w:val="single"/>
        </w:rPr>
        <w:t>719266</w:t>
      </w:r>
    </w:p>
    <w:p>
      <w:r>
        <w:t>5. dan antibiotikov, 3 dni do konca.</w:t>
        <w:br/>
        <w:t>V sinusih pa še kr občutek k da sem britvico posnifal.</w:t>
      </w:r>
    </w:p>
    <w:p>
      <w:r>
        <w:rPr>
          <w:b/>
          <w:u w:val="single"/>
        </w:rPr>
        <w:t>719267</w:t>
      </w:r>
    </w:p>
    <w:p>
      <w:r>
        <w:t xml:space="preserve">Dobili stanovanje. </w:t>
        <w:br/>
        <w:t>😂😂😂😂</w:t>
        <w:br/>
        <w:t>Pa še jamrate, da je genocidna</w:t>
        <w:br/>
        <w:t>🤣🤣🤣🤣</w:t>
        <w:br/>
        <w:br/>
        <w:t>Kje jih to pobirajo. #umrl https://t.co/67C8BQOEST</w:t>
      </w:r>
    </w:p>
    <w:p>
      <w:r>
        <w:rPr>
          <w:b/>
          <w:u w:val="single"/>
        </w:rPr>
        <w:t>719268</w:t>
      </w:r>
    </w:p>
    <w:p>
      <w:r>
        <w:t>Pustovanje v Ljubljani: od prvih virov do druge svetovne vojne - nova digitalna zbirka Mestna knjižnice Ljubljana https://t.co/xvcDVYnQIr</w:t>
      </w:r>
    </w:p>
    <w:p>
      <w:r>
        <w:rPr>
          <w:b/>
          <w:u w:val="single"/>
        </w:rPr>
        <w:t>719269</w:t>
      </w:r>
    </w:p>
    <w:p>
      <w:r>
        <w:t>@PSlajnar Vsi morilci, zaščitniki morilcev in njihovi nasledniki so nekaznovani. Slovenija in Slovenci moramo reči bobu bob.</w:t>
      </w:r>
    </w:p>
    <w:p>
      <w:r>
        <w:rPr>
          <w:b/>
          <w:u w:val="single"/>
        </w:rPr>
        <w:t>719270</w:t>
      </w:r>
    </w:p>
    <w:p>
      <w:r>
        <w:t>NP X6 490: dobro ohranjen jambor z 80% C v originalni futroli rabljen cca 50 ur. https://t.co/pKaReUPtwW https://t.co/LktjjCyeIq</w:t>
      </w:r>
    </w:p>
    <w:p>
      <w:r>
        <w:rPr>
          <w:b/>
          <w:u w:val="single"/>
        </w:rPr>
        <w:t>719271</w:t>
      </w:r>
    </w:p>
    <w:p>
      <w:r>
        <w:t>z oglasne deske pri vhodu v blok sem strgal pamflet, ki propagira nekakšno izceljenje. toliko glede dobrih del za danes.</w:t>
      </w:r>
    </w:p>
    <w:p>
      <w:r>
        <w:rPr>
          <w:b/>
          <w:u w:val="single"/>
        </w:rPr>
        <w:t>719272</w:t>
      </w:r>
    </w:p>
    <w:p>
      <w:r>
        <w:t>@AntonPeinkiher kakšen bedak lahko kaj takega napiše...pejte raj tja u leto 1945 in tam ostante...</w:t>
      </w:r>
    </w:p>
    <w:p>
      <w:r>
        <w:rPr>
          <w:b/>
          <w:u w:val="single"/>
        </w:rPr>
        <w:t>719273</w:t>
      </w:r>
    </w:p>
    <w:p>
      <w:r>
        <w:t>@Libertarec Je pa vsaj dal poslovno idejo za neprebojne jopiče narejene iz čutaric</w:t>
      </w:r>
    </w:p>
    <w:p>
      <w:r>
        <w:rPr>
          <w:b/>
          <w:u w:val="single"/>
        </w:rPr>
        <w:t>719274</w:t>
      </w:r>
    </w:p>
    <w:p>
      <w:r>
        <w:t>@ProfAljosa @BBCWorld Bolje to, kot pa če bi šlo za potres ali kako drugo katastrofo ...</w:t>
      </w:r>
    </w:p>
    <w:p>
      <w:r>
        <w:rPr>
          <w:b/>
          <w:u w:val="single"/>
        </w:rPr>
        <w:t>719275</w:t>
      </w:r>
    </w:p>
    <w:p>
      <w:r>
        <w:t>Mama: 'Janezek, ti si odvisen od računalnika. Šel boš k terapevtu. Veš, kaj je to terapevt?'</w:t>
        <w:br/>
        <w:t>Janezek: 'To je 1024 Gigapevtov.'</w:t>
      </w:r>
    </w:p>
    <w:p>
      <w:r>
        <w:rPr>
          <w:b/>
          <w:u w:val="single"/>
        </w:rPr>
        <w:t>719276</w:t>
      </w:r>
    </w:p>
    <w:p>
      <w:r>
        <w:t>@MitjaZakelj @lucijausaj Ja končno že naj gre in neha delati škodo. Živijo penzion</w:t>
      </w:r>
    </w:p>
    <w:p>
      <w:r>
        <w:rPr>
          <w:b/>
          <w:u w:val="single"/>
        </w:rPr>
        <w:t>719277</w:t>
      </w:r>
    </w:p>
    <w:p>
      <w:r>
        <w:t>@Svarun_K @antigravitypill @ZigaTurk Janez blokira tudi na podlagi posrednih dokazov 😉</w:t>
      </w:r>
    </w:p>
    <w:p>
      <w:r>
        <w:rPr>
          <w:b/>
          <w:u w:val="single"/>
        </w:rPr>
        <w:t>719278</w:t>
      </w:r>
    </w:p>
    <w:p>
      <w:r>
        <w:t>Slovenci čudni ljudje. Rajši gremo delat v tujino v "gnili kapitalizem", kot da bi doma volili tiste, ki bi tak sistem uvedli doma</w:t>
      </w:r>
    </w:p>
    <w:p>
      <w:r>
        <w:rPr>
          <w:b/>
          <w:u w:val="single"/>
        </w:rPr>
        <w:t>719279</w:t>
      </w:r>
    </w:p>
    <w:p>
      <w:r>
        <w:t>@mrevlje @neukrotljiva Mirna , ga polira Cmerkotu le ta pa „hišnik" Milojki.</w:t>
      </w:r>
    </w:p>
    <w:p>
      <w:r>
        <w:rPr>
          <w:b/>
          <w:u w:val="single"/>
        </w:rPr>
        <w:t>719280</w:t>
      </w:r>
    </w:p>
    <w:p>
      <w:r>
        <w:t>@EMS_gp @gregorprosen ker pri cirotiku na terenu dokler ne pogledaš gastroskopsko ne veš ali so varice, ulkus ali kaj tretjega.</w:t>
      </w:r>
    </w:p>
    <w:p>
      <w:r>
        <w:rPr>
          <w:b/>
          <w:u w:val="single"/>
        </w:rPr>
        <w:t>719281</w:t>
      </w:r>
    </w:p>
    <w:p>
      <w:r>
        <w:t>@Nova24TV In taki naj dobijo državo, ne znajo  drugega kot klati, streljati in kamne metati.</w:t>
      </w:r>
    </w:p>
    <w:p>
      <w:r>
        <w:rPr>
          <w:b/>
          <w:u w:val="single"/>
        </w:rPr>
        <w:t>719282</w:t>
      </w:r>
    </w:p>
    <w:p>
      <w:r>
        <w:t>@tomltoml Ja, ni čudno, da potem Šarac neče davčnih stopenj znižat. Mal spominja na enga Macrona... 🧐</w:t>
      </w:r>
    </w:p>
    <w:p>
      <w:r>
        <w:rPr>
          <w:b/>
          <w:u w:val="single"/>
        </w:rPr>
        <w:t>719283</w:t>
      </w:r>
    </w:p>
    <w:p>
      <w:r>
        <w:t xml:space="preserve">@EdoHabe @darkob @Alex4aleksandra @alojztetickovi3 ODKUPUJEJO ? </w:t>
        <w:br/>
        <w:t>za gešenk jim jih vozim. še nafta je moja , samo da se potegnejo</w:t>
      </w:r>
    </w:p>
    <w:p>
      <w:r>
        <w:rPr>
          <w:b/>
          <w:u w:val="single"/>
        </w:rPr>
        <w:t>719284</w:t>
      </w:r>
    </w:p>
    <w:p>
      <w:r>
        <w:t>Alkaloid išče sodelavca z izkušnjami na področju regulative zdravil, vključno s farmakovigilanco zdravil. Več &amp;gt;&amp;gt; http://t.co/zKj63nXTQd</w:t>
      </w:r>
    </w:p>
    <w:p>
      <w:r>
        <w:rPr>
          <w:b/>
          <w:u w:val="single"/>
        </w:rPr>
        <w:t>719285</w:t>
      </w:r>
    </w:p>
    <w:p>
      <w:r>
        <w:t>Arganovo olje je super za masažice. Kožo super nahrani in lepo drsi... 😉</w:t>
        <w:br/>
        <w:t>Danes je hudo dobra akcija v igri 😜 https://t.co/6Y0mJAMMzU</w:t>
      </w:r>
    </w:p>
    <w:p>
      <w:r>
        <w:rPr>
          <w:b/>
          <w:u w:val="single"/>
        </w:rPr>
        <w:t>719286</w:t>
      </w:r>
    </w:p>
    <w:p>
      <w:r>
        <w:t>@strankaSDS @MilanZver V evropskem parlamentu poiščite podporo in predlagajte odstop za Macrona in Merklovo. Podprite Salvinija in Orbana.</w:t>
      </w:r>
    </w:p>
    <w:p>
      <w:r>
        <w:rPr>
          <w:b/>
          <w:u w:val="single"/>
        </w:rPr>
        <w:t>719287</w:t>
      </w:r>
    </w:p>
    <w:p>
      <w:r>
        <w:t>V primeru zadostne večine v parlamentu nameravajo konservativci državo popeljati iz EU do konca januarja https://t.co/i7Z1uhRwXp</w:t>
      </w:r>
    </w:p>
    <w:p>
      <w:r>
        <w:rPr>
          <w:b/>
          <w:u w:val="single"/>
        </w:rPr>
        <w:t>719288</w:t>
      </w:r>
    </w:p>
    <w:p>
      <w:r>
        <w:t>@ag_anton Vsak dan se v Lj pripelje več kot 100 tisoč migrantov! Lbubljana jim daje kruh. Torej, kaj ima župan s tem?</w:t>
      </w:r>
    </w:p>
    <w:p>
      <w:r>
        <w:rPr>
          <w:b/>
          <w:u w:val="single"/>
        </w:rPr>
        <w:t>719289</w:t>
      </w:r>
    </w:p>
    <w:p>
      <w:r>
        <w:t>@MareAndi Hehe, ena neumna uredba glede semaforja in se vam zmeša, pa to je res hecno :)</w:t>
      </w:r>
    </w:p>
    <w:p>
      <w:r>
        <w:rPr>
          <w:b/>
          <w:u w:val="single"/>
        </w:rPr>
        <w:t>719290</w:t>
      </w:r>
    </w:p>
    <w:p>
      <w:r>
        <w:t>@goyts @2pir_a @MitjaIrsic @PetraSkrinjar Namesto "@2pir_a  " dva leftarda...kako so že rekli včasih "tankovski kano futr" !?</w:t>
      </w:r>
    </w:p>
    <w:p>
      <w:r>
        <w:rPr>
          <w:b/>
          <w:u w:val="single"/>
        </w:rPr>
        <w:t>719291</w:t>
      </w:r>
    </w:p>
    <w:p>
      <w:r>
        <w:t>#SOOCENJE: Pahor hoče, da politika neha z običajnimi prepiri. Rad bi videl pretep v ringu sredi zbora.</w:t>
      </w:r>
    </w:p>
    <w:p>
      <w:r>
        <w:rPr>
          <w:b/>
          <w:u w:val="single"/>
        </w:rPr>
        <w:t>719292</w:t>
      </w:r>
    </w:p>
    <w:p>
      <w:r>
        <w:t>@cesenj Kaj npr. v Vrnjački Banji tudi hodi kakšen Slovenec s harmoniko okoli turistov in jih posiljuje z znano Na Golici??😒😠</w:t>
      </w:r>
    </w:p>
    <w:p>
      <w:r>
        <w:rPr>
          <w:b/>
          <w:u w:val="single"/>
        </w:rPr>
        <w:t>719293</w:t>
      </w:r>
    </w:p>
    <w:p>
      <w:r>
        <w:t>@leaathenatabako Takšne gobe pa v našem gozdu rastejo.</w:t>
        <w:br/>
        <w:t>Jeseni ob polni 🌕</w:t>
        <w:br/>
        <w:t>#smrkci #smurfs</w:t>
      </w:r>
    </w:p>
    <w:p>
      <w:r>
        <w:rPr>
          <w:b/>
          <w:u w:val="single"/>
        </w:rPr>
        <w:t>719294</w:t>
      </w:r>
    </w:p>
    <w:p>
      <w:r>
        <w:t>@bogdan28 @FranciKek Zato pa je predviden odstrel 200 medvedov in 11 volkov.#zaščita ilegalnih poti</w:t>
      </w:r>
    </w:p>
    <w:p>
      <w:r>
        <w:rPr>
          <w:b/>
          <w:u w:val="single"/>
        </w:rPr>
        <w:t>719295</w:t>
      </w:r>
    </w:p>
    <w:p>
      <w:r>
        <w:t>@zarahrusta Greta je uboga revica neuspesne mame, ki preko izkoriscanja bolanega otroka hoce postati bogata brez dela</w:t>
      </w:r>
    </w:p>
    <w:p>
      <w:r>
        <w:rPr>
          <w:b/>
          <w:u w:val="single"/>
        </w:rPr>
        <w:t>719296</w:t>
      </w:r>
    </w:p>
    <w:p>
      <w:r>
        <w:t>Smilijo se mi poškodovani policisti, nič krivi :-( #protesti #mbprotest #policija</w:t>
      </w:r>
    </w:p>
    <w:p>
      <w:r>
        <w:rPr>
          <w:b/>
          <w:u w:val="single"/>
        </w:rPr>
        <w:t>719297</w:t>
      </w:r>
    </w:p>
    <w:p>
      <w:r>
        <w:t>Kurc te gleda! Danes v Mariboru/KGB, jutri v Kranjski gori, v soboto v Novi Gorici, nedelja Štore! https://t.co/BHtjGMm5X2</w:t>
      </w:r>
    </w:p>
    <w:p>
      <w:r>
        <w:rPr>
          <w:b/>
          <w:u w:val="single"/>
        </w:rPr>
        <w:t>719298</w:t>
      </w:r>
    </w:p>
    <w:p>
      <w:r>
        <w:t>@DKopse @MojaDolenjska kar iz ukradene vile naj gredo pospravljat, oni jih najbolj vabijo</w:t>
      </w:r>
    </w:p>
    <w:p>
      <w:r>
        <w:rPr>
          <w:b/>
          <w:u w:val="single"/>
        </w:rPr>
        <w:t>719299</w:t>
      </w:r>
    </w:p>
    <w:p>
      <w:r>
        <w:t>Pregled dogajanja: Nesreče s poškodbami, ena hujša; dvakrat pihal v enem dnevu in zadrževanj pešcev na avtocesti https://t.co/TUPNAtTi7s</w:t>
      </w:r>
    </w:p>
    <w:p>
      <w:r>
        <w:rPr>
          <w:b/>
          <w:u w:val="single"/>
        </w:rPr>
        <w:t>719300</w:t>
      </w:r>
    </w:p>
    <w:p>
      <w:r>
        <w:t>@tfajon @strankaSD Tile vaši konkretni cilji in socialistična vizija Slovenijo in slovenski narod peljejo direkt v prepad.</w:t>
      </w:r>
    </w:p>
    <w:p>
      <w:r>
        <w:rPr>
          <w:b/>
          <w:u w:val="single"/>
        </w:rPr>
        <w:t>719301</w:t>
      </w:r>
    </w:p>
    <w:p>
      <w:r>
        <w:t>@SpelaRotar @JJansaSDS @AnjaKopacMrak Drugačno je lepo, multikulti in podobna sranja</w:t>
      </w:r>
    </w:p>
    <w:p>
      <w:r>
        <w:rPr>
          <w:b/>
          <w:u w:val="single"/>
        </w:rPr>
        <w:t>719302</w:t>
      </w:r>
    </w:p>
    <w:p>
      <w:r>
        <w:t>@JozeBizjak Pamet je boljo, kot, da se packa po njej z umazanimi rokami ostane v pametnih glavah. Žal je pa takih glav vedno manj.</w:t>
      </w:r>
    </w:p>
    <w:p>
      <w:r>
        <w:rPr>
          <w:b/>
          <w:u w:val="single"/>
        </w:rPr>
        <w:t>719303</w:t>
      </w:r>
    </w:p>
    <w:p>
      <w:r>
        <w:t>@MartinValic @lektoricna Očarljivo ozankanje ne pomaga. Sploh če še ni vsega poknjižila.</w:t>
      </w:r>
    </w:p>
    <w:p>
      <w:r>
        <w:rPr>
          <w:b/>
          <w:u w:val="single"/>
        </w:rPr>
        <w:t>719304</w:t>
      </w:r>
    </w:p>
    <w:p>
      <w:r>
        <w:t>Prezrti prezir 2.razrednega državljana Glavana: Butalci .... Prisluhnite tudi vi:</w:t>
        <w:br/>
        <w:t>https://t.co/OclOeVNZQA .... https://t.co/CKKQdMsxwp</w:t>
      </w:r>
    </w:p>
    <w:p>
      <w:r>
        <w:rPr>
          <w:b/>
          <w:u w:val="single"/>
        </w:rPr>
        <w:t>719305</w:t>
      </w:r>
    </w:p>
    <w:p>
      <w:r>
        <w:t>@PKocbek @David_Ferletic Če bi tako držal, brzostrelko, bi bilo nenaravno, razen, če je bil levičar, ali pa je šlo zgolj za poziranje.</w:t>
      </w:r>
    </w:p>
    <w:p>
      <w:r>
        <w:rPr>
          <w:b/>
          <w:u w:val="single"/>
        </w:rPr>
        <w:t>719306</w:t>
      </w:r>
    </w:p>
    <w:p>
      <w:r>
        <w:t>Zapoj veselo o KRISTJAN,</w:t>
        <w:br/>
        <w:t>veselja tvojega je dan!</w:t>
        <w:br/>
        <w:t xml:space="preserve">Premagana je smrt nemila, </w:t>
        <w:br/>
        <w:t>oblast peklenska moč zgubila! Aleluja!</w:t>
      </w:r>
    </w:p>
    <w:p>
      <w:r>
        <w:rPr>
          <w:b/>
          <w:u w:val="single"/>
        </w:rPr>
        <w:t>719307</w:t>
      </w:r>
    </w:p>
    <w:p>
      <w:r>
        <w:t>Vesoljska sonda Cassini, izstreljena pred dvajsetimi leti, zaključuje danes svojo misijo raziskovanja Saturna,... https://t.co/eyScal2bmq</w:t>
      </w:r>
    </w:p>
    <w:p>
      <w:r>
        <w:rPr>
          <w:b/>
          <w:u w:val="single"/>
        </w:rPr>
        <w:t>719308</w:t>
      </w:r>
    </w:p>
    <w:p>
      <w:r>
        <w:t>@nmusar @Libertarec Paradoksalno, ce Tomaz z vpogledom uspe, je to dokaz, da eMORE zbira nesorazmerno detajlne podatke.</w:t>
      </w:r>
    </w:p>
    <w:p>
      <w:r>
        <w:rPr>
          <w:b/>
          <w:u w:val="single"/>
        </w:rPr>
        <w:t>719309</w:t>
      </w:r>
    </w:p>
    <w:p>
      <w:r>
        <w:t>@nadkaku Če jo hočeš fejst kaznovat, potem jo prijavi Murgljevi, če pa manj, potem pa Cerarju. Čak mal....al je ravno obratno?</w:t>
      </w:r>
    </w:p>
    <w:p>
      <w:r>
        <w:rPr>
          <w:b/>
          <w:u w:val="single"/>
        </w:rPr>
        <w:t>719310</w:t>
      </w:r>
    </w:p>
    <w:p>
      <w:r>
        <w:t>Kot zmeraj. Kjer gospodari rdeča kamarila je sama zguba in odpuščanje delavcev. https://t.co/lTznbLBclL</w:t>
      </w:r>
    </w:p>
    <w:p>
      <w:r>
        <w:rPr>
          <w:b/>
          <w:u w:val="single"/>
        </w:rPr>
        <w:t>719311</w:t>
      </w:r>
    </w:p>
    <w:p>
      <w:r>
        <w:t>@Jaka__Dolinar Z zbuditvijo naroda slabo kaze. Zato ima ta rdeca falanga se naprej uspeh!</w:t>
      </w:r>
    </w:p>
    <w:p>
      <w:r>
        <w:rPr>
          <w:b/>
          <w:u w:val="single"/>
        </w:rPr>
        <w:t>719312</w:t>
      </w:r>
    </w:p>
    <w:p>
      <w:r>
        <w:t>@MikroPolo super reklama ,......korupcija ,izsiljevanje ( farmacija ) ,podkupnine ,itn....😀</w:t>
      </w:r>
    </w:p>
    <w:p>
      <w:r>
        <w:rPr>
          <w:b/>
          <w:u w:val="single"/>
        </w:rPr>
        <w:t>719313</w:t>
      </w:r>
    </w:p>
    <w:p>
      <w:r>
        <w:t>Vsak dan padajo granate na Donbas, a tega nihče ne vidi. Katalonijo pa opazijo. Zanimivo, ne? Načelno je podpirati oboje.</w:t>
      </w:r>
    </w:p>
    <w:p>
      <w:r>
        <w:rPr>
          <w:b/>
          <w:u w:val="single"/>
        </w:rPr>
        <w:t>719314</w:t>
      </w:r>
    </w:p>
    <w:p>
      <w:r>
        <w:t>@JelenaJal Poročaj, ko bo začel brati vejice in pike ter piti močno mačjo kavo. :)</w:t>
      </w:r>
    </w:p>
    <w:p>
      <w:r>
        <w:rPr>
          <w:b/>
          <w:u w:val="single"/>
        </w:rPr>
        <w:t>719315</w:t>
      </w:r>
    </w:p>
    <w:p>
      <w:r>
        <w:t>Imate pasjega pubertetnika. Kmalu začnemo z novo skupino. Prijave na info@bajka.si</w:t>
      </w:r>
    </w:p>
    <w:p>
      <w:r>
        <w:rPr>
          <w:b/>
          <w:u w:val="single"/>
        </w:rPr>
        <w:t>719316</w:t>
      </w:r>
    </w:p>
    <w:p>
      <w:r>
        <w:t>@VeraG_KR Vse slovenske vlade so nas pripeljale v pravni in siceršnji kaos in propad skoraj vseh pravic poštenih ljudi.</w:t>
      </w:r>
    </w:p>
    <w:p>
      <w:r>
        <w:rPr>
          <w:b/>
          <w:u w:val="single"/>
        </w:rPr>
        <w:t>719317</w:t>
      </w:r>
    </w:p>
    <w:p>
      <w:r>
        <w:t>Odojki so že pripravljeni za praznivanje. #1majpiknik https://t.co/TJnsL0nIla</w:t>
      </w:r>
    </w:p>
    <w:p>
      <w:r>
        <w:rPr>
          <w:b/>
          <w:u w:val="single"/>
        </w:rPr>
        <w:t>719318</w:t>
      </w:r>
    </w:p>
    <w:p>
      <w:r>
        <w:t>Podjetniki, dopustujte in potujte! To je dobro za vaš posel https://t.co/HLBusrKYcP https://t.co/fZyYEoYOHQ</w:t>
      </w:r>
    </w:p>
    <w:p>
      <w:r>
        <w:rPr>
          <w:b/>
          <w:u w:val="single"/>
        </w:rPr>
        <w:t>719319</w:t>
      </w:r>
    </w:p>
    <w:p>
      <w:r>
        <w:t>@h_lidija ja ka za vraga si si pa te tij zaželela, ka se ti je šče zlata ribica smijala?</w:t>
      </w:r>
    </w:p>
    <w:p>
      <w:r>
        <w:rPr>
          <w:b/>
          <w:u w:val="single"/>
        </w:rPr>
        <w:t>719320</w:t>
      </w:r>
    </w:p>
    <w:p>
      <w:r>
        <w:t>@Mojca84655391 Res ne vem kam mi je dan danes ušel. Možgani na paši, zunaj sonce, knjiga v parku, živahna mladina ... #SuperFinoFajn</w:t>
      </w:r>
    </w:p>
    <w:p>
      <w:r>
        <w:rPr>
          <w:b/>
          <w:u w:val="single"/>
        </w:rPr>
        <w:t>719321</w:t>
      </w:r>
    </w:p>
    <w:p>
      <w:r>
        <w:t>Izar se vrača … v otroštvo in še dlje. Vojna zvezd, art filmi in naglavne riti. Pa srečno! https://t.co/adlmqBXhNE</w:t>
      </w:r>
    </w:p>
    <w:p>
      <w:r>
        <w:rPr>
          <w:b/>
          <w:u w:val="single"/>
        </w:rPr>
        <w:t>719322</w:t>
      </w:r>
    </w:p>
    <w:p>
      <w:r>
        <w:t>@Gabon13i @AlmaSedlar @dreychee Tako je: zato ni primitivna, prostaška in ne izpričuje manka omike.</w:t>
      </w:r>
    </w:p>
    <w:p>
      <w:r>
        <w:rPr>
          <w:b/>
          <w:u w:val="single"/>
        </w:rPr>
        <w:t>719323</w:t>
      </w:r>
    </w:p>
    <w:p>
      <w:r>
        <w:t>@strankaSD @DominikaSvarc Ste kot pomarančni olupek, prazni, votli...  Ni mi jasno, kako lahko s takšnimi puhlicami sploh koga prepričate???</w:t>
      </w:r>
    </w:p>
    <w:p>
      <w:r>
        <w:rPr>
          <w:b/>
          <w:u w:val="single"/>
        </w:rPr>
        <w:t>719324</w:t>
      </w:r>
    </w:p>
    <w:p>
      <w:r>
        <w:t>Gasilci so zato pridni, požrtvovalni, hitri in efektivni,  ker med njimi ni čefurjev.</w:t>
      </w:r>
    </w:p>
    <w:p>
      <w:r>
        <w:rPr>
          <w:b/>
          <w:u w:val="single"/>
        </w:rPr>
        <w:t>719325</w:t>
      </w:r>
    </w:p>
    <w:p>
      <w:r>
        <w:t>"Copatarji se dobimo in debatiramo o stvareh, ki se nam dogajajo doma." - Društvo copatarjev</w:t>
        <w:br/>
        <w:br/>
        <w:t>#zdajsevrti</w:t>
      </w:r>
    </w:p>
    <w:p>
      <w:r>
        <w:rPr>
          <w:b/>
          <w:u w:val="single"/>
        </w:rPr>
        <w:t>719326</w:t>
      </w:r>
    </w:p>
    <w:p>
      <w:r>
        <w:t>@tomltoml V kakšni državi živimo, moramo vprašati mi Vebra. Celo življenje se napaja iz komunističnega korita, sedaj nam pa soli pamet.</w:t>
      </w:r>
    </w:p>
    <w:p>
      <w:r>
        <w:rPr>
          <w:b/>
          <w:u w:val="single"/>
        </w:rPr>
        <w:t>719327</w:t>
      </w:r>
    </w:p>
    <w:p>
      <w:r>
        <w:t>@zaslovenijo2 Da crkneš od smeha. Da je firerček priljubljen? Ma nihče ga ne mara!</w:t>
      </w:r>
    </w:p>
    <w:p>
      <w:r>
        <w:rPr>
          <w:b/>
          <w:u w:val="single"/>
        </w:rPr>
        <w:t>719328</w:t>
      </w:r>
    </w:p>
    <w:p>
      <w:r>
        <w:t>@PevcPeter querreyejev trener trenira tudi johnsona... Dva top igralca.. #dejsedrugimdelat</w:t>
      </w:r>
    </w:p>
    <w:p>
      <w:r>
        <w:rPr>
          <w:b/>
          <w:u w:val="single"/>
        </w:rPr>
        <w:t>719329</w:t>
      </w:r>
    </w:p>
    <w:p>
      <w:r>
        <w:t>@andrazk Hvala, da si dodal radiatorje, ker sem se ze malo spraševala kako naj zrak iz mehurja spravim ven.</w:t>
      </w:r>
    </w:p>
    <w:p>
      <w:r>
        <w:rPr>
          <w:b/>
          <w:u w:val="single"/>
        </w:rPr>
        <w:t>719330</w:t>
      </w:r>
    </w:p>
    <w:p>
      <w:r>
        <w:t>@CrtSeusek Točno to. Sprovociral je stsrega prdca, da se je prelevil v agresivca. Well done! 👏</w:t>
      </w:r>
    </w:p>
    <w:p>
      <w:r>
        <w:rPr>
          <w:b/>
          <w:u w:val="single"/>
        </w:rPr>
        <w:t>719331</w:t>
      </w:r>
    </w:p>
    <w:p>
      <w:r>
        <w:t>@Nova24TV Kaka beda od novinarstva tale Nora24...sami amaterji in zlivanje gnojnice...drugega ne znajo</w:t>
      </w:r>
    </w:p>
    <w:p>
      <w:r>
        <w:rPr>
          <w:b/>
          <w:u w:val="single"/>
        </w:rPr>
        <w:t>719332</w:t>
      </w:r>
    </w:p>
    <w:p>
      <w:r>
        <w:t>@Domovina_je @BorutPahor POP TV že nekaj časa meša štrene v Slovenski politiki. Katastrofa za Slovence🤔</w:t>
      </w:r>
    </w:p>
    <w:p>
      <w:r>
        <w:rPr>
          <w:b/>
          <w:u w:val="single"/>
        </w:rPr>
        <w:t>719333</w:t>
      </w:r>
    </w:p>
    <w:p>
      <w:r>
        <w:t>Masturbiranje na Rossija se je s strani Keržišnika in Skubica na @KanalA_tv že začelo! #nepristranskost #AmericasGP #MotoGP</w:t>
      </w:r>
    </w:p>
    <w:p>
      <w:r>
        <w:rPr>
          <w:b/>
          <w:u w:val="single"/>
        </w:rPr>
        <w:t>719334</w:t>
      </w:r>
    </w:p>
    <w:p>
      <w:r>
        <w:t>@Pertinacal @DKosir7 Vse druge opcije ga peljejo v pokop ... in to dobro ve!</w:t>
      </w:r>
    </w:p>
    <w:p>
      <w:r>
        <w:rPr>
          <w:b/>
          <w:u w:val="single"/>
        </w:rPr>
        <w:t>719335</w:t>
      </w:r>
    </w:p>
    <w:p>
      <w:r>
        <w:t>@STA_novice Tole je pa za na wikipedio. To so čisti intelektualni presežki najlepšega predcednika na svetu.</w:t>
        <w:br/>
        <w:t>#vatabjutifuldei</w:t>
      </w:r>
    </w:p>
    <w:p>
      <w:r>
        <w:rPr>
          <w:b/>
          <w:u w:val="single"/>
        </w:rPr>
        <w:t>719336</w:t>
      </w:r>
    </w:p>
    <w:p>
      <w:r>
        <w:t>@petrasovdat Ker branimo južno mejo pred hordami hudobnih migrantov. Zdaj grem rezat žico!</w:t>
      </w:r>
    </w:p>
    <w:p>
      <w:r>
        <w:rPr>
          <w:b/>
          <w:u w:val="single"/>
        </w:rPr>
        <w:t>719337</w:t>
      </w:r>
    </w:p>
    <w:p>
      <w:r>
        <w:t>Hmm...torej komedijantski tišler k babi zmešani...#ViciSeSamiPišejo https://t.co/kOPGNYSWyS</w:t>
      </w:r>
    </w:p>
    <w:p>
      <w:r>
        <w:rPr>
          <w:b/>
          <w:u w:val="single"/>
        </w:rPr>
        <w:t>719338</w:t>
      </w:r>
    </w:p>
    <w:p>
      <w:r>
        <w:t>Morda nam njegov novi orbanovski vokabular nakazuje, kje kot zunanji minister vidi ključna zavezništva.</w:t>
      </w:r>
    </w:p>
    <w:p>
      <w:r>
        <w:rPr>
          <w:b/>
          <w:u w:val="single"/>
        </w:rPr>
        <w:t>719339</w:t>
      </w:r>
    </w:p>
    <w:p>
      <w:r>
        <w:t>@MarkoPavlisic Meni pa spet nič ne dela 😡 spet bom klicala @martinvalic  na pomoč 😊</w:t>
      </w:r>
    </w:p>
    <w:p>
      <w:r>
        <w:rPr>
          <w:b/>
          <w:u w:val="single"/>
        </w:rPr>
        <w:t>719340</w:t>
      </w:r>
    </w:p>
    <w:p>
      <w:r>
        <w:t>@Demokracija1 Izvoz demokracije se začne z bombardiranjem in krvavimi obarvanimi revolucija mi. Zig.</w:t>
      </w:r>
    </w:p>
    <w:p>
      <w:r>
        <w:rPr>
          <w:b/>
          <w:u w:val="single"/>
        </w:rPr>
        <w:t>719341</w:t>
      </w:r>
    </w:p>
    <w:p>
      <w:r>
        <w:t>Škoda @RosvitaP za take @TVOdmevi Koga ji pošiljajo v studio. Jaz ne bi zdržal.</w:t>
      </w:r>
    </w:p>
    <w:p>
      <w:r>
        <w:rPr>
          <w:b/>
          <w:u w:val="single"/>
        </w:rPr>
        <w:t>719342</w:t>
      </w:r>
    </w:p>
    <w:p>
      <w:r>
        <w:t xml:space="preserve">@MazzoVanKlein Prasica pokvarjena, ta bi še lastn 💩 požrla če ji neb smrdou. </w:t>
        <w:br/>
        <w:br/>
        <w:t>~ hvala 👍</w:t>
      </w:r>
    </w:p>
    <w:p>
      <w:r>
        <w:rPr>
          <w:b/>
          <w:u w:val="single"/>
        </w:rPr>
        <w:t>719343</w:t>
      </w:r>
    </w:p>
    <w:p>
      <w:r>
        <w:t>@1RTM @matjazg @RTV_Slovenija @rtvslo haha, prokleti krvosesi oboji, rtvslo in komarji.</w:t>
      </w:r>
    </w:p>
    <w:p>
      <w:r>
        <w:rPr>
          <w:b/>
          <w:u w:val="single"/>
        </w:rPr>
        <w:t>719344</w:t>
      </w:r>
    </w:p>
    <w:p>
      <w:r>
        <w:t>@sodnik @petrasovdat @Andrejcus In da ga delavci v planinski koči postrežejo v nedeljo 😂</w:t>
      </w:r>
    </w:p>
    <w:p>
      <w:r>
        <w:rPr>
          <w:b/>
          <w:u w:val="single"/>
        </w:rPr>
        <w:t>719345</w:t>
      </w:r>
    </w:p>
    <w:p>
      <w:r>
        <w:t>@toplovodar @had Jaz si trezen ne upam na motor. Ves koliko idiotov je na cesti? Me je prevec strah.</w:t>
      </w:r>
    </w:p>
    <w:p>
      <w:r>
        <w:rPr>
          <w:b/>
          <w:u w:val="single"/>
        </w:rPr>
        <w:t>719346</w:t>
      </w:r>
    </w:p>
    <w:p>
      <w:r>
        <w:t>@blazselih Ne, bil inspiriran z zvoki ene budale, ki je par minut driftala po ne tako bližnjem rondoju</w:t>
      </w:r>
    </w:p>
    <w:p>
      <w:r>
        <w:rPr>
          <w:b/>
          <w:u w:val="single"/>
        </w:rPr>
        <w:t>719347</w:t>
      </w:r>
    </w:p>
    <w:p>
      <w:r>
        <w:t>pedofil je bil tudi naš največji pesnik france prešeren. vaša nestrpnost do bolnih je nemogoča. da vas ni sram !!! https://t.co/tQnA4khK9M</w:t>
      </w:r>
    </w:p>
    <w:p>
      <w:r>
        <w:rPr>
          <w:b/>
          <w:u w:val="single"/>
        </w:rPr>
        <w:t>719348</w:t>
      </w:r>
    </w:p>
    <w:p>
      <w:r>
        <w:t>@mahkovic_eva Z božičem bo mene moral še nekdo okužit, nad snegom sem pa vedno navdušena. 😁</w:t>
      </w:r>
    </w:p>
    <w:p>
      <w:r>
        <w:rPr>
          <w:b/>
          <w:u w:val="single"/>
        </w:rPr>
        <w:t>719349</w:t>
      </w:r>
    </w:p>
    <w:p>
      <w:r>
        <w:t>@potepuski Nova delovna ups glasovalna sila. To je isto,kot ,če svojih otrok ne moreš nahranit pa še sosedove vabiš na kosilo</w:t>
      </w:r>
    </w:p>
    <w:p>
      <w:r>
        <w:rPr>
          <w:b/>
          <w:u w:val="single"/>
        </w:rPr>
        <w:t>719350</w:t>
      </w:r>
    </w:p>
    <w:p>
      <w:r>
        <w:t>Vode ponovno ogrožajo slovenijo. Na našem območju zopet zaprta cesta Kostanjevica na krki - Zameško.</w:t>
      </w:r>
    </w:p>
    <w:p>
      <w:r>
        <w:rPr>
          <w:b/>
          <w:u w:val="single"/>
        </w:rPr>
        <w:t>719351</w:t>
      </w:r>
    </w:p>
    <w:p>
      <w:r>
        <w:t>volkca? ne bo šlo! janša in tonin pravita, postreljat https://t.co/9jWCiy9lCN</w:t>
      </w:r>
    </w:p>
    <w:p>
      <w:r>
        <w:rPr>
          <w:b/>
          <w:u w:val="single"/>
        </w:rPr>
        <w:t>719352</w:t>
      </w:r>
    </w:p>
    <w:p>
      <w:r>
        <w:t>Paris se je vrnil na običajno mesto. Torej bosta #srb in #sui, kateri igrata nocoj, remizirali. #fuzbal #WorldCup #sp2018</w:t>
      </w:r>
    </w:p>
    <w:p>
      <w:r>
        <w:rPr>
          <w:b/>
          <w:u w:val="single"/>
        </w:rPr>
        <w:t>719353</w:t>
      </w:r>
    </w:p>
    <w:p>
      <w:r>
        <w:t>@MKarikatura @gpochi @Delo Fail, hrvaška zastava bi morala biti v riti, spredaj pa Kolinda.</w:t>
      </w:r>
    </w:p>
    <w:p>
      <w:r>
        <w:rPr>
          <w:b/>
          <w:u w:val="single"/>
        </w:rPr>
        <w:t>719354</w:t>
      </w:r>
    </w:p>
    <w:p>
      <w:r>
        <w:t>Rabljena platišča z okrasnimi pokrovi in zimske gume za Alfa Romeo naprodaj !... http://t.co/IqhutaQnmR</w:t>
      </w:r>
    </w:p>
    <w:p>
      <w:r>
        <w:rPr>
          <w:b/>
          <w:u w:val="single"/>
        </w:rPr>
        <w:t>719355</w:t>
      </w:r>
    </w:p>
    <w:p>
      <w:r>
        <w:t>MLJASK! 🥞V #evinakuhna v tiskani izdaji #novitednik tokrat recept za ameriške palačinke! :)</w:t>
      </w:r>
    </w:p>
    <w:p>
      <w:r>
        <w:rPr>
          <w:b/>
          <w:u w:val="single"/>
        </w:rPr>
        <w:t>719356</w:t>
      </w:r>
    </w:p>
    <w:p>
      <w:r>
        <w:t>Torej zato je namerno vse zafurala, da bi lahko načelnika odstavila. https://t.co/CKEHJ6HNm9</w:t>
      </w:r>
    </w:p>
    <w:p>
      <w:r>
        <w:rPr>
          <w:b/>
          <w:u w:val="single"/>
        </w:rPr>
        <w:t>719357</w:t>
      </w:r>
    </w:p>
    <w:p>
      <w:r>
        <w:t>@protislovje Za poslat na socialo.</w:t>
        <w:br/>
        <w:t>Za ribe lovit rabiš dovolilnico, otroka ma lahko pa vsak kreten...</w:t>
      </w:r>
    </w:p>
    <w:p>
      <w:r>
        <w:rPr>
          <w:b/>
          <w:u w:val="single"/>
        </w:rPr>
        <w:t>719358</w:t>
      </w:r>
    </w:p>
    <w:p>
      <w:r>
        <w:t>@okolje_energija In elektrika pride od kje......... mal več resnosti, al ste nekak na liniji lastnik in Greta iz iste države press.</w:t>
      </w:r>
    </w:p>
    <w:p>
      <w:r>
        <w:rPr>
          <w:b/>
          <w:u w:val="single"/>
        </w:rPr>
        <w:t>719359</w:t>
      </w:r>
    </w:p>
    <w:p>
      <w:r>
        <w:t>Cela Škofljica in Lavrica v temi.  Jugonostalgiki morajo zdaj imeti solzne oči od ganjenosti.</w:t>
      </w:r>
    </w:p>
    <w:p>
      <w:r>
        <w:rPr>
          <w:b/>
          <w:u w:val="single"/>
        </w:rPr>
        <w:t>719360</w:t>
      </w:r>
    </w:p>
    <w:p>
      <w:r>
        <w:t>@Pika_So Na Dunaju lahko kmalu pričakujemo vsakoletni muslimanski "valček" z večkratnimi ponovitvami.</w:t>
      </w:r>
    </w:p>
    <w:p>
      <w:r>
        <w:rPr>
          <w:b/>
          <w:u w:val="single"/>
        </w:rPr>
        <w:t>719361</w:t>
      </w:r>
    </w:p>
    <w:p>
      <w:r>
        <w:t>@juremes @MatevzNovak Imam rešitev, če vas zanima. Komunizem še živi. Pojdite tja (Kitajska, S.Koreja). Mi smo to preživeli.</w:t>
      </w:r>
    </w:p>
    <w:p>
      <w:r>
        <w:rPr>
          <w:b/>
          <w:u w:val="single"/>
        </w:rPr>
        <w:t>719362</w:t>
      </w:r>
    </w:p>
    <w:p>
      <w:r>
        <w:t>@anzebaselj @TVSLOsport @nsmura_ms @nkmaribor Sem imel že #motd  na @BBCSport z @GaryLineker za zajtrk, to bo res super nedelja</w:t>
      </w:r>
    </w:p>
    <w:p>
      <w:r>
        <w:rPr>
          <w:b/>
          <w:u w:val="single"/>
        </w:rPr>
        <w:t>719363</w:t>
      </w:r>
    </w:p>
    <w:p>
      <w:r>
        <w:t>@ErikaPlaninsec V meni je levica samo leva ročica. Nisem tako star, zgledam. Ni pa to res. Tako sem neumem, kot, da še nisem bil pri birmi!</w:t>
      </w:r>
    </w:p>
    <w:p>
      <w:r>
        <w:rPr>
          <w:b/>
          <w:u w:val="single"/>
        </w:rPr>
        <w:t>719364</w:t>
      </w:r>
    </w:p>
    <w:p>
      <w:r>
        <w:t>PETICIJA PROTI OGROŽANJU VIRA ZDRAVE PITNE VODE V LJUBLJANI! https://t.co/VwhYC9T7aO</w:t>
      </w:r>
    </w:p>
    <w:p>
      <w:r>
        <w:rPr>
          <w:b/>
          <w:u w:val="single"/>
        </w:rPr>
        <w:t>719365</w:t>
      </w:r>
    </w:p>
    <w:p>
      <w:r>
        <w:t>Slovenski šport je brez meja! Bravo @rogla! #kronometer @UCI_cycling #RWC2017</w:t>
      </w:r>
    </w:p>
    <w:p>
      <w:r>
        <w:rPr>
          <w:b/>
          <w:u w:val="single"/>
        </w:rPr>
        <w:t>719366</w:t>
      </w:r>
    </w:p>
    <w:p>
      <w:r>
        <w:t>Izsiljevalski e-virus: V Revozu računalniki zaklenjeni, ne odpirajte neznane e-pošte https://t.co/JGXjhEu140</w:t>
      </w:r>
    </w:p>
    <w:p>
      <w:r>
        <w:rPr>
          <w:b/>
          <w:u w:val="single"/>
        </w:rPr>
        <w:t>719367</w:t>
      </w:r>
    </w:p>
    <w:p>
      <w:r>
        <w:t>Levičarji - orodje globalistov, prenehajte generirati vojne! https://t.co/nn4RaoOcHM</w:t>
      </w:r>
    </w:p>
    <w:p>
      <w:r>
        <w:rPr>
          <w:b/>
          <w:u w:val="single"/>
        </w:rPr>
        <w:t>719368</w:t>
      </w:r>
    </w:p>
    <w:p>
      <w:r>
        <w:t>@surfon @dkosen @petrasovdat Mala nadgradnja tvojega zapisa: GM je za ZDA manjsa riba kot pa Mercator za Slovenijo. Samo mimogrede.</w:t>
      </w:r>
    </w:p>
    <w:p>
      <w:r>
        <w:rPr>
          <w:b/>
          <w:u w:val="single"/>
        </w:rPr>
        <w:t>719369</w:t>
      </w:r>
    </w:p>
    <w:p>
      <w:r>
        <w:t>Pahor z Janšo v četrtek o možnosti oblikovanja nove vlade</w:t>
        <w:br/>
        <w:t>https://t.co/2deCBMHM42 https://t.co/nrXgbA4xBs</w:t>
      </w:r>
    </w:p>
    <w:p>
      <w:r>
        <w:rPr>
          <w:b/>
          <w:u w:val="single"/>
        </w:rPr>
        <w:t>719370</w:t>
      </w:r>
    </w:p>
    <w:p>
      <w:r>
        <w:t>@butalskipolicaj @DKosir7 Preden so ga pod mizo prodali, jim je šlo čisto v redu.</w:t>
      </w:r>
    </w:p>
    <w:p>
      <w:r>
        <w:rPr>
          <w:b/>
          <w:u w:val="single"/>
        </w:rPr>
        <w:t>719371</w:t>
      </w:r>
    </w:p>
    <w:p>
      <w:r>
        <w:t>P***a, Olimpija ⚽️ bo tko konkurenčna v drugem delu sez. kokr polž na 100m dirki z antilopo. #MMzatrenerja</w:t>
      </w:r>
    </w:p>
    <w:p>
      <w:r>
        <w:rPr>
          <w:b/>
          <w:u w:val="single"/>
        </w:rPr>
        <w:t>719372</w:t>
      </w:r>
    </w:p>
    <w:p>
      <w:r>
        <w:t>Bi na črni petek za konzumiranje priporočil nekaj najmodrokljunejših, pa so nehali tvitat.</w:t>
      </w:r>
    </w:p>
    <w:p>
      <w:r>
        <w:rPr>
          <w:b/>
          <w:u w:val="single"/>
        </w:rPr>
        <w:t>719373</w:t>
      </w:r>
    </w:p>
    <w:p>
      <w:r>
        <w:t>@edvardkadic Ja na Malti ma mularija v šolah tud vsak svojo tablico... Groza kam smo pršl... Nič čudnega da je tok neumne mularije tle....</w:t>
      </w:r>
    </w:p>
    <w:p>
      <w:r>
        <w:rPr>
          <w:b/>
          <w:u w:val="single"/>
        </w:rPr>
        <w:t>719374</w:t>
      </w:r>
    </w:p>
    <w:p>
      <w:r>
        <w:t>@MatijaStepisnik Drži, a žal smo v tem res specialisti, pranje perila v javnosti, funkcionarji pa so vedno nedotakljivi.</w:t>
      </w:r>
    </w:p>
    <w:p>
      <w:r>
        <w:rPr>
          <w:b/>
          <w:u w:val="single"/>
        </w:rPr>
        <w:t>719375</w:t>
      </w:r>
    </w:p>
    <w:p>
      <w:r>
        <w:t>@Fitzroy1985 @policija_si  Ojej defininicija terorist ,,pa "BOGDANU" dela težave ...pa tako lepo ime so mu dali starši.prav nič komijevsko!?</w:t>
      </w:r>
    </w:p>
    <w:p>
      <w:r>
        <w:rPr>
          <w:b/>
          <w:u w:val="single"/>
        </w:rPr>
        <w:t>719376</w:t>
      </w:r>
    </w:p>
    <w:p>
      <w:r>
        <w:t>@frelih_igor @Ziebane @ntokomc Poslusaj si se @samoboris_ , ti bo vsec, youtube: samo boris</w:t>
      </w:r>
    </w:p>
    <w:p>
      <w:r>
        <w:rPr>
          <w:b/>
          <w:u w:val="single"/>
        </w:rPr>
        <w:t>719377</w:t>
      </w:r>
    </w:p>
    <w:p>
      <w:r>
        <w:t>@petrasovdat ja božci ubogi. pa naj si najdejo zaresne službe. Pa da vidmokdo bo štrajkal.</w:t>
      </w:r>
    </w:p>
    <w:p>
      <w:r>
        <w:rPr>
          <w:b/>
          <w:u w:val="single"/>
        </w:rPr>
        <w:t>719378</w:t>
      </w:r>
    </w:p>
    <w:p>
      <w:r>
        <w:t>@polikarbonat @t_celestina @Urskitka Štrik je izjemen nadomestek govejega repa pri kuhanju veganske goveje juhe.</w:t>
      </w:r>
    </w:p>
    <w:p>
      <w:r>
        <w:rPr>
          <w:b/>
          <w:u w:val="single"/>
        </w:rPr>
        <w:t>719379</w:t>
      </w:r>
    </w:p>
    <w:p>
      <w:r>
        <w:t>@Bojana73368531 @zasledovalec70 Veš kak bo vesel, ko bo jutri prišel domu in bo trava pokošena. Presenetite ga 😇😁😂</w:t>
      </w:r>
    </w:p>
    <w:p>
      <w:r>
        <w:rPr>
          <w:b/>
          <w:u w:val="single"/>
        </w:rPr>
        <w:t>719380</w:t>
      </w:r>
    </w:p>
    <w:p>
      <w:r>
        <w:t>@JJansaSDS @Dnevnik_si To ni sramota, pričakoval sem NIČ, 4 gre verjetno na lepo škatlasto glavo !</w:t>
      </w:r>
    </w:p>
    <w:p>
      <w:r>
        <w:rPr>
          <w:b/>
          <w:u w:val="single"/>
        </w:rPr>
        <w:t>719381</w:t>
      </w:r>
    </w:p>
    <w:p>
      <w:r>
        <w:t>POM NOGOMET: Nafta 1903 slavila v Beltincih, NŠ Mura premagala Aluminij - https://t.co/H7JwaUC0rV https://t.co/G5hghk20H1</w:t>
      </w:r>
    </w:p>
    <w:p>
      <w:r>
        <w:rPr>
          <w:b/>
          <w:u w:val="single"/>
        </w:rPr>
        <w:t>719382</w:t>
      </w:r>
    </w:p>
    <w:p>
      <w:r>
        <w:t>@vladohribar @VaneGosnik kriminalec postaneš ko te dobijo in ti začnejo soditi, prej pa jemlješ revežem denar in bežiš pred policijo</w:t>
      </w:r>
    </w:p>
    <w:p>
      <w:r>
        <w:rPr>
          <w:b/>
          <w:u w:val="single"/>
        </w:rPr>
        <w:t>719383</w:t>
      </w:r>
    </w:p>
    <w:p>
      <w:r>
        <w:t>@alesernecl @pjur11 @BSkelaSavic @JJansaSDS Torej ravno nasprotno kot v komunizmu.</w:t>
      </w:r>
    </w:p>
    <w:p>
      <w:r>
        <w:rPr>
          <w:b/>
          <w:u w:val="single"/>
        </w:rPr>
        <w:t>719384</w:t>
      </w:r>
    </w:p>
    <w:p>
      <w:r>
        <w:t>@Bojana64786987 @dreychee Namesto tega sranja bi rada privlekla sranje od Janše</w:t>
      </w:r>
    </w:p>
    <w:p>
      <w:r>
        <w:rPr>
          <w:b/>
          <w:u w:val="single"/>
        </w:rPr>
        <w:t>719385</w:t>
      </w:r>
    </w:p>
    <w:p>
      <w:r>
        <w:t>Sončno ... z mojimi najljubšimi očali.👉https://t.co/13bKuc9GIN 🌸 #optikazajec #sunglasses #jimmychoo optikazajec https://t.co/pOc5T9BzVU</w:t>
      </w:r>
    </w:p>
    <w:p>
      <w:r>
        <w:rPr>
          <w:b/>
          <w:u w:val="single"/>
        </w:rPr>
        <w:t>719386</w:t>
      </w:r>
    </w:p>
    <w:p>
      <w:r>
        <w:t>Trik, s katerim v trenutku pridobite videz peščene ure https://t.co/fokJRRVXi8</w:t>
      </w:r>
    </w:p>
    <w:p>
      <w:r>
        <w:rPr>
          <w:b/>
          <w:u w:val="single"/>
        </w:rPr>
        <w:t>719387</w:t>
      </w:r>
    </w:p>
    <w:p>
      <w:r>
        <w:t>@ciro_ciril Ne vem, če je bila pohvala, ker ga je sosed, tak komunistični pizdontar kot ti, ovadil.</w:t>
      </w:r>
    </w:p>
    <w:p>
      <w:r>
        <w:rPr>
          <w:b/>
          <w:u w:val="single"/>
        </w:rPr>
        <w:t>719388</w:t>
      </w:r>
    </w:p>
    <w:p>
      <w:r>
        <w:t>@BojanPozar @TV3_SI Za razliko od pesekov z Oražnove bo tokrat DEA pucala to našo gnojno jamo.</w:t>
      </w:r>
    </w:p>
    <w:p>
      <w:r>
        <w:rPr>
          <w:b/>
          <w:u w:val="single"/>
        </w:rPr>
        <w:t>719389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719390</w:t>
      </w:r>
    </w:p>
    <w:p>
      <w:r>
        <w:t>Odnos in pogledi pedagoških in andragoških delavcev do uporabe igrifikacije v izobraževanju https://t.co/Axy2NXikDF #mladiucitelj #ucitelj</w:t>
      </w:r>
    </w:p>
    <w:p>
      <w:r>
        <w:rPr>
          <w:b/>
          <w:u w:val="single"/>
        </w:rPr>
        <w:t>719391</w:t>
      </w:r>
    </w:p>
    <w:p>
      <w:r>
        <w:t>@IsmeTsHorjuLa @KovacRebeka Ne ne ve da maš dojenčka in nečloveški urnik spanja!Nima veze s tem da si čefur/šved😂😂😂</w:t>
      </w:r>
    </w:p>
    <w:p>
      <w:r>
        <w:rPr>
          <w:b/>
          <w:u w:val="single"/>
        </w:rPr>
        <w:t>719392</w:t>
      </w:r>
    </w:p>
    <w:p>
      <w:r>
        <w:t>Dva mrtva v prometni nesreči pri Vranskem | Žurnal24 https://t.co/oyBJ7lK7BQ https://t.co/MqgEAnY94q</w:t>
      </w:r>
    </w:p>
    <w:p>
      <w:r>
        <w:rPr>
          <w:b/>
          <w:u w:val="single"/>
        </w:rPr>
        <w:t>719393</w:t>
      </w:r>
    </w:p>
    <w:p>
      <w:r>
        <w:t>V oštariji...</w:t>
        <w:br/>
        <w:t>Kelnarca: Ti vaši otročki so pa res pridni.</w:t>
        <w:br/>
        <w:t>Gost/oče: Sej morjo bit, drgač pa po rit dobejo.</w:t>
        <w:br/>
        <w:t>:D</w:t>
      </w:r>
    </w:p>
    <w:p>
      <w:r>
        <w:rPr>
          <w:b/>
          <w:u w:val="single"/>
        </w:rPr>
        <w:t>719394</w:t>
      </w:r>
    </w:p>
    <w:p>
      <w:r>
        <w:t>@Medeja_7 @vinkovasle1 @JJansaSDS @InfoTVSLO @RTV_Slovenija Takrat druge tv hiše sploh oddajale ne bodo; le rtv slo 1.</w:t>
      </w:r>
    </w:p>
    <w:p>
      <w:r>
        <w:rPr>
          <w:b/>
          <w:u w:val="single"/>
        </w:rPr>
        <w:t>719395</w:t>
      </w:r>
    </w:p>
    <w:p>
      <w:r>
        <w:t>@Ignazio_LaRussa Kaj si se prepoznal v filmu. Zakaj ne aplauziraš samemu sebi rasist.</w:t>
      </w:r>
    </w:p>
    <w:p>
      <w:r>
        <w:rPr>
          <w:b/>
          <w:u w:val="single"/>
        </w:rPr>
        <w:t>719396</w:t>
      </w:r>
    </w:p>
    <w:p>
      <w:r>
        <w:t>Danes sem spakiral Radio in TV in ju peljem župniku k spovedi, ker prasca tako lažeta, da to ni za nikamor več.</w:t>
      </w:r>
    </w:p>
    <w:p>
      <w:r>
        <w:rPr>
          <w:b/>
          <w:u w:val="single"/>
        </w:rPr>
        <w:t>719397</w:t>
      </w:r>
    </w:p>
    <w:p>
      <w:r>
        <w:t>Ne smemo pozabit, da je Janša v krizi panično klical trojko. Zdaj pa spet pametuje #novzacetek</w:t>
      </w:r>
    </w:p>
    <w:p>
      <w:r>
        <w:rPr>
          <w:b/>
          <w:u w:val="single"/>
        </w:rPr>
        <w:t>719398</w:t>
      </w:r>
    </w:p>
    <w:p>
      <w:r>
        <w:t>@Bernade97159226 @Bodem43 Da se skijsne te njemi pošlen ka si skuja segedin za malico namesto sendviča pa konzerve..😁</w:t>
      </w:r>
    </w:p>
    <w:p>
      <w:r>
        <w:rPr>
          <w:b/>
          <w:u w:val="single"/>
        </w:rPr>
        <w:t>719399</w:t>
      </w:r>
    </w:p>
    <w:p>
      <w:r>
        <w:t>Neverjetno kako salabajzersko je sproduciran prenos SP v CX, če to primerjamo z vsem, kar dela Telenet.</w:t>
      </w:r>
    </w:p>
    <w:p>
      <w:r>
        <w:rPr>
          <w:b/>
          <w:u w:val="single"/>
        </w:rPr>
        <w:t>719400</w:t>
      </w:r>
    </w:p>
    <w:p>
      <w:r>
        <w:t>Začetek novega mednarodnega projekta internacionalizacije od doma Master@home #mednaordnosodelovanje #erasmus https://t.co/AJH0mIo0Vw</w:t>
      </w:r>
    </w:p>
    <w:p>
      <w:r>
        <w:rPr>
          <w:b/>
          <w:u w:val="single"/>
        </w:rPr>
        <w:t>719401</w:t>
      </w:r>
    </w:p>
    <w:p>
      <w:r>
        <w:t>Pomladni skok v Edinburgh! Povratne karte iz Trevisa + 5 nočitev je na voljo že za 149€/osebo!</w:t>
        <w:br/>
        <w:t>Več: https://t.co/Xu3ccCPFhp</w:t>
      </w:r>
    </w:p>
    <w:p>
      <w:r>
        <w:rPr>
          <w:b/>
          <w:u w:val="single"/>
        </w:rPr>
        <w:t>719402</w:t>
      </w:r>
    </w:p>
    <w:p>
      <w:r>
        <w:t>@MazzoVanKlein @PrometejDD Bemti vids.... pa bi lahko tisto štajersko vardo ponucal za čistko 🤷🏼‍♂️</w:t>
      </w:r>
    </w:p>
    <w:p>
      <w:r>
        <w:rPr>
          <w:b/>
          <w:u w:val="single"/>
        </w:rPr>
        <w:t>719403</w:t>
      </w:r>
    </w:p>
    <w:p>
      <w:r>
        <w:t>Nadal imel nekaj več dela le v prvem nizu, večino dvobojev odplaknil dež - https://t.co/kdrPgJtLBy https://t.co/DrFnANqqPs</w:t>
      </w:r>
    </w:p>
    <w:p>
      <w:r>
        <w:rPr>
          <w:b/>
          <w:u w:val="single"/>
        </w:rPr>
        <w:t>719404</w:t>
      </w:r>
    </w:p>
    <w:p>
      <w:r>
        <w:t>kakšne nore glave spustijo farje v vojsko, policijo, ko jih komaj odganjamo od šol? https://t.co/vq4mm9OJ5a</w:t>
      </w:r>
    </w:p>
    <w:p>
      <w:r>
        <w:rPr>
          <w:b/>
          <w:u w:val="single"/>
        </w:rPr>
        <w:t>719405</w:t>
      </w:r>
    </w:p>
    <w:p>
      <w:r>
        <w:t>@rjutri @MarkoPavlisic @MiroCerar @SBobovnik @TVOdmevi pa s mu nekaj ne gre od ust.. a si je kak zob odkrhnil, al #tvslo ne zna snemat</w:t>
      </w:r>
    </w:p>
    <w:p>
      <w:r>
        <w:rPr>
          <w:b/>
          <w:u w:val="single"/>
        </w:rPr>
        <w:t>719406</w:t>
      </w:r>
    </w:p>
    <w:p>
      <w:r>
        <w:t>V @SloKronika so bili predstavljeni eksperimenti @FELjubljana iz Dnevov elektrotehnike v TMS Bistra. Več: https://t.co/3eKDvkBCKM</w:t>
      </w:r>
    </w:p>
    <w:p>
      <w:r>
        <w:rPr>
          <w:b/>
          <w:u w:val="single"/>
        </w:rPr>
        <w:t>719407</w:t>
      </w:r>
    </w:p>
    <w:p>
      <w:r>
        <w:t>@javniprevoz @slozeleznice Stari, nevzdrževani, umazani in pografitirani vlaki pa kot, da bi jih potegnili direktno iz kant za smeti.</w:t>
      </w:r>
    </w:p>
    <w:p>
      <w:r>
        <w:rPr>
          <w:b/>
          <w:u w:val="single"/>
        </w:rPr>
        <w:t>719408</w:t>
      </w:r>
    </w:p>
    <w:p>
      <w:r>
        <w:t>Še prej pa bo prišlo do pravega mesarskega klanja med staro in novo selci! Kri bo tekla v potokih! https://t.co/O8oSKcZlhv</w:t>
      </w:r>
    </w:p>
    <w:p>
      <w:r>
        <w:rPr>
          <w:b/>
          <w:u w:val="single"/>
        </w:rPr>
        <w:t>719409</w:t>
      </w:r>
    </w:p>
    <w:p>
      <w:r>
        <w:t>Popoldanska nevihta je Zaplani v dobri uri navrgla 81,2 mm dežja. Več informacij sledi v kratkem na spletni strani Podnebje Zaplane.</w:t>
      </w:r>
    </w:p>
    <w:p>
      <w:r>
        <w:rPr>
          <w:b/>
          <w:u w:val="single"/>
        </w:rPr>
        <w:t>719410</w:t>
      </w:r>
    </w:p>
    <w:p>
      <w:r>
        <w:t>Pravkar igram igro Biathlon Mania. Pridruži se in me poskusi premagati! https://t.co/VL8Vbwgdwd</w:t>
      </w:r>
    </w:p>
    <w:p>
      <w:r>
        <w:rPr>
          <w:b/>
          <w:u w:val="single"/>
        </w:rPr>
        <w:t>719411</w:t>
      </w:r>
    </w:p>
    <w:p>
      <w:r>
        <w:t>@fpecnik01 @crico111 Opevanem in seveda PLAČANEM  preko prispevkov, dodatnem zavarovanju (360€/leto)</w:t>
      </w:r>
    </w:p>
    <w:p>
      <w:r>
        <w:rPr>
          <w:b/>
          <w:u w:val="single"/>
        </w:rPr>
        <w:t>719412</w:t>
      </w:r>
    </w:p>
    <w:p>
      <w:r>
        <w:t>@rokschuster @rtvslo Pri nas je</w:t>
        <w:br/>
        <w:t>- Espresso</w:t>
        <w:br/>
        <w:t>(natakarica vajenki): En ekspreso nared!</w:t>
      </w:r>
    </w:p>
    <w:p>
      <w:r>
        <w:rPr>
          <w:b/>
          <w:u w:val="single"/>
        </w:rPr>
        <w:t>719413</w:t>
      </w:r>
    </w:p>
    <w:p>
      <w:r>
        <w:t>@PreglArjan @dialogos_si Nekako tako. So pa imeli plačan prevoz in malico. Vreče za bruhat so prinesli s seboj, ker Gorjanci. 😜</w:t>
      </w:r>
    </w:p>
    <w:p>
      <w:r>
        <w:rPr>
          <w:b/>
          <w:u w:val="single"/>
        </w:rPr>
        <w:t>719414</w:t>
      </w:r>
    </w:p>
    <w:p>
      <w:r>
        <w:t>@lednikow Arbitraža, gostilne, kaj je sledeče? Če jih še v košarki bo hudo. :P</w:t>
      </w:r>
    </w:p>
    <w:p>
      <w:r>
        <w:rPr>
          <w:b/>
          <w:u w:val="single"/>
        </w:rPr>
        <w:t>719415</w:t>
      </w:r>
    </w:p>
    <w:p>
      <w:r>
        <w:t>@BlogSlovenija Kakorkoli na vse možne načine samo, da pokopljemo komunizem.</w:t>
        <w:br/>
        <w:t>In socializem. In levičarje. To je vse bolezen.</w:t>
      </w:r>
    </w:p>
    <w:p>
      <w:r>
        <w:rPr>
          <w:b/>
          <w:u w:val="single"/>
        </w:rPr>
        <w:t>719416</w:t>
      </w:r>
    </w:p>
    <w:p>
      <w:r>
        <w:t>@Max970 @RevijaReporter @RevijaReporter je postala komunistično trobilo, zato ga niti na spletu ne prebiram več.</w:t>
      </w:r>
    </w:p>
    <w:p>
      <w:r>
        <w:rPr>
          <w:b/>
          <w:u w:val="single"/>
        </w:rPr>
        <w:t>719417</w:t>
      </w:r>
    </w:p>
    <w:p>
      <w:r>
        <w:t>@ZigaTurk Vendarle obstaja še kakšen populizem več, npr. naščuvaš sile "reda" proti silam "nereda in kaosa".</w:t>
      </w:r>
    </w:p>
    <w:p>
      <w:r>
        <w:rPr>
          <w:b/>
          <w:u w:val="single"/>
        </w:rPr>
        <w:t>719418</w:t>
      </w:r>
    </w:p>
    <w:p>
      <w:r>
        <w:t>@Matino667 @krajncb Enako kot vsak rabljen avto od starejšega gospoda, prvi lastnik, garažiran, prodaja, ker težko noter in ven stopa.</w:t>
      </w:r>
    </w:p>
    <w:p>
      <w:r>
        <w:rPr>
          <w:b/>
          <w:u w:val="single"/>
        </w:rPr>
        <w:t>719419</w:t>
      </w:r>
    </w:p>
    <w:p>
      <w:r>
        <w:t>Avstralci med amnestijo oblastem predali 51.000 kosov strelnega orožja https://t.co/eqMI9QHrAe https://t.co/S2TOr8VhMU</w:t>
      </w:r>
    </w:p>
    <w:p>
      <w:r>
        <w:rPr>
          <w:b/>
          <w:u w:val="single"/>
        </w:rPr>
        <w:t>719420</w:t>
      </w:r>
    </w:p>
    <w:p>
      <w:r>
        <w:t>Samo še plače objavijo ob strokovnjakih, pa smo na konju, pardon, na medvedu, pardon, na volku.</w:t>
      </w:r>
    </w:p>
    <w:p>
      <w:r>
        <w:rPr>
          <w:b/>
          <w:u w:val="single"/>
        </w:rPr>
        <w:t>719421</w:t>
      </w:r>
    </w:p>
    <w:p>
      <w:r>
        <w:t>V Majmunu me vsak dan razbesnijo. 30 min cakanja na solato iz dnevne ponudbe? Fakof. Pa se kelnarji ne pozdravljajo. Odzdravljajo. #majmun</w:t>
      </w:r>
    </w:p>
    <w:p>
      <w:r>
        <w:rPr>
          <w:b/>
          <w:u w:val="single"/>
        </w:rPr>
        <w:t>719422</w:t>
      </w:r>
    </w:p>
    <w:p>
      <w:r>
        <w:t>@asocialec Ravno danes smo se pogovarjali, da so nekoč iz kavbojk nastale bermude, za njimi kratke hlače, na koncu pa še torba.</w:t>
      </w:r>
    </w:p>
    <w:p>
      <w:r>
        <w:rPr>
          <w:b/>
          <w:u w:val="single"/>
        </w:rPr>
        <w:t>719423</w:t>
      </w:r>
    </w:p>
    <w:p>
      <w:r>
        <w:t>@GetrudaNivelska Dalajlama je pred časom tudi povedal, da je Evropa domovina Evropejcev. Kar rdeči golazni ni jasno.</w:t>
      </w:r>
    </w:p>
    <w:p>
      <w:r>
        <w:rPr>
          <w:b/>
          <w:u w:val="single"/>
        </w:rPr>
        <w:t>719424</w:t>
      </w:r>
    </w:p>
    <w:p>
      <w:r>
        <w:t>@MO_RS</w:t>
        <w:br/>
        <w:t xml:space="preserve">https://t.co/G7sKsAm7dd  </w:t>
        <w:br/>
        <w:t>Gospa Mulec navaja netočne in pomanjkljive podatke, preko meje zavajanja... bo MO RS spet tiho?</w:t>
      </w:r>
    </w:p>
    <w:p>
      <w:r>
        <w:rPr>
          <w:b/>
          <w:u w:val="single"/>
        </w:rPr>
        <w:t>719425</w:t>
      </w:r>
    </w:p>
    <w:p>
      <w:r>
        <w:t>Ob letošnji 60-letnici mesta bomo zasadili 6 dreves tulipanovcev https://t.co/l6YhJ97ax0</w:t>
      </w:r>
    </w:p>
    <w:p>
      <w:r>
        <w:rPr>
          <w:b/>
          <w:u w:val="single"/>
        </w:rPr>
        <w:t>719426</w:t>
      </w:r>
    </w:p>
    <w:p>
      <w:r>
        <w:t>Nova številka Posavskega obzornika : https://t.co/210cNdpNS9 @posavje #povezujemoposavje</w:t>
      </w:r>
    </w:p>
    <w:p>
      <w:r>
        <w:rPr>
          <w:b/>
          <w:u w:val="single"/>
        </w:rPr>
        <w:t>719427</w:t>
      </w:r>
    </w:p>
    <w:p>
      <w:r>
        <w:t>Vplutje hrvaškega policijskega čolna v slovensko morje posebna provokacija https://t.co/Soa7PjSsFi</w:t>
      </w:r>
    </w:p>
    <w:p>
      <w:r>
        <w:rPr>
          <w:b/>
          <w:u w:val="single"/>
        </w:rPr>
        <w:t>719428</w:t>
      </w:r>
    </w:p>
    <w:p>
      <w:r>
        <w:t>@RihardFekonja V DM nam sporoči za katerega posrednika gre, da mu lahko predamo tvojo pohvalo.</w:t>
      </w:r>
    </w:p>
    <w:p>
      <w:r>
        <w:rPr>
          <w:b/>
          <w:u w:val="single"/>
        </w:rPr>
        <w:t>719429</w:t>
      </w:r>
    </w:p>
    <w:p>
      <w:r>
        <w:t>@GregorTrebusak @Svarun_K Sam ne pri nas in posebej ne pri esdeesu! #slovenskiKKK</w:t>
      </w:r>
    </w:p>
    <w:p>
      <w:r>
        <w:rPr>
          <w:b/>
          <w:u w:val="single"/>
        </w:rPr>
        <w:t>719430</w:t>
      </w:r>
    </w:p>
    <w:p>
      <w:r>
        <w:t>Kradljivi izračun pokojninske osnove - POSREDUJ DALJE (Erjavec je še vedno tiho kot miš) https://t.co/FftoBptpEI</w:t>
      </w:r>
    </w:p>
    <w:p>
      <w:r>
        <w:rPr>
          <w:b/>
          <w:u w:val="single"/>
        </w:rPr>
        <w:t>719431</w:t>
      </w:r>
    </w:p>
    <w:p>
      <w:r>
        <w:t>@majsanom Psssst - olje, filter ipd... drugič sama nabavi v avtodelishopih, ker pri teh zadevah servisi nabijajo marže do neba.</w:t>
      </w:r>
    </w:p>
    <w:p>
      <w:r>
        <w:rPr>
          <w:b/>
          <w:u w:val="single"/>
        </w:rPr>
        <w:t>719432</w:t>
      </w:r>
    </w:p>
    <w:p>
      <w:r>
        <w:t>@yrennia1 @AleksS25388688 Alahova borka  tvoja pamet se sklada z Serpetinškom</w:t>
      </w:r>
    </w:p>
    <w:p>
      <w:r>
        <w:rPr>
          <w:b/>
          <w:u w:val="single"/>
        </w:rPr>
        <w:t>719433</w:t>
      </w:r>
    </w:p>
    <w:p>
      <w:r>
        <w:t>Slovenija trdi, da je ameriško jedrsko orožje nujno za njeno varnost https://t.co/kNWkE3kG4n A bi lahko izvedeli za ime kretena, ki to trdi?</w:t>
      </w:r>
    </w:p>
    <w:p>
      <w:r>
        <w:rPr>
          <w:b/>
          <w:u w:val="single"/>
        </w:rPr>
        <w:t>719434</w:t>
      </w:r>
    </w:p>
    <w:p>
      <w:r>
        <w:t>Po Cekuti na desni serjejo še po smrti! Pokvarjenost teh osebkov je neverjetna!</w:t>
      </w:r>
    </w:p>
    <w:p>
      <w:r>
        <w:rPr>
          <w:b/>
          <w:u w:val="single"/>
        </w:rPr>
        <w:t>719435</w:t>
      </w:r>
    </w:p>
    <w:p>
      <w:r>
        <w:t>Rahlo naveličan Spar restavracije Vič sem šel v Spar restavracijo BTC.</w:t>
        <w:br/>
        <w:br/>
        <w:t>Etnično-manjšinski golaž. https://t.co/oWUiVwoYYo</w:t>
      </w:r>
    </w:p>
    <w:p>
      <w:r>
        <w:rPr>
          <w:b/>
          <w:u w:val="single"/>
        </w:rPr>
        <w:t>719436</w:t>
      </w:r>
    </w:p>
    <w:p>
      <w:r>
        <w:t>Pazite! To je nov trik. Mladi *ŽIDAN-SekretniDemokrari* vas *BI* kradejo že na WC-jih.</w:t>
      </w:r>
    </w:p>
    <w:p>
      <w:r>
        <w:rPr>
          <w:b/>
          <w:u w:val="single"/>
        </w:rPr>
        <w:t>719437</w:t>
      </w:r>
    </w:p>
    <w:p>
      <w:r>
        <w:t>@MitjaIrsic Pa še enkrat: kikle gor, gate dol, pa po nagi riti, pa bi jih minilo.</w:t>
      </w:r>
    </w:p>
    <w:p>
      <w:r>
        <w:rPr>
          <w:b/>
          <w:u w:val="single"/>
        </w:rPr>
        <w:t>719438</w:t>
      </w:r>
    </w:p>
    <w:p>
      <w:r>
        <w:t>@BozoPredalic Katastrofalne posledice#pohabljeni možgani#70 let pranja#koliko generacij še, da se popuca?</w:t>
      </w:r>
    </w:p>
    <w:p>
      <w:r>
        <w:rPr>
          <w:b/>
          <w:u w:val="single"/>
        </w:rPr>
        <w:t>719439</w:t>
      </w:r>
    </w:p>
    <w:p>
      <w:r>
        <w:t>@agortaa Celo naši škofje raje jedm na duhovnih vajah. Upam, da bo Nikolina kaj dobrega za Miklavžke skuhala. Zvonijo pa niti po toči!</w:t>
      </w:r>
    </w:p>
    <w:p>
      <w:r>
        <w:rPr>
          <w:b/>
          <w:u w:val="single"/>
        </w:rPr>
        <w:t>719440</w:t>
      </w:r>
    </w:p>
    <w:p>
      <w:r>
        <w:t>Kot povabljenec sem obrzdal pedagoškost, Vse najboljše pa sem intoniral le pri slavljenki.</w:t>
      </w:r>
    </w:p>
    <w:p>
      <w:r>
        <w:rPr>
          <w:b/>
          <w:u w:val="single"/>
        </w:rPr>
        <w:t>719441</w:t>
      </w:r>
    </w:p>
    <w:p>
      <w:r>
        <w:t>@llisjak Sori Lisjak - kdo pa je avtor povojnih pobojev?? Italijani? Za Hrvate je jasno da pizdijo - itak živijo na ukradeni zemlji...</w:t>
      </w:r>
    </w:p>
    <w:p>
      <w:r>
        <w:rPr>
          <w:b/>
          <w:u w:val="single"/>
        </w:rPr>
        <w:t>719442</w:t>
      </w:r>
    </w:p>
    <w:p>
      <w:r>
        <w:t>@BozoPredalic @Margu501 Čudna izjava državljanke Avstrije- po mojem težko najdeš podobne v Avstriji.</w:t>
      </w:r>
    </w:p>
    <w:p>
      <w:r>
        <w:rPr>
          <w:b/>
          <w:u w:val="single"/>
        </w:rPr>
        <w:t>719443</w:t>
      </w:r>
    </w:p>
    <w:p>
      <w:r>
        <w:t>@Oga23 @Matej_Klaric @SiolNEWS Ata, mama otroci = osnovna celica, pol pa ata</w:t>
        <w:br/>
        <w:t>lahko izvaja nasilje z blagoslovom "gospoda"</w:t>
      </w:r>
    </w:p>
    <w:p>
      <w:r>
        <w:rPr>
          <w:b/>
          <w:u w:val="single"/>
        </w:rPr>
        <w:t>719444</w:t>
      </w:r>
    </w:p>
    <w:p>
      <w:r>
        <w:t>Zasvojenost z družabnimi omrežji in app-i za komunikacijo = digitalni heroin. #sampovem</w:t>
      </w:r>
    </w:p>
    <w:p>
      <w:r>
        <w:rPr>
          <w:b/>
          <w:u w:val="single"/>
        </w:rPr>
        <w:t>719445</w:t>
      </w:r>
    </w:p>
    <w:p>
      <w:r>
        <w:t>Ko odlozis orožje, se preneha boj. Takrat ugotoviš, da se ne rabiš za nič bojevati, da je vse že tu, da je vse že tvoje.</w:t>
      </w:r>
    </w:p>
    <w:p>
      <w:r>
        <w:rPr>
          <w:b/>
          <w:u w:val="single"/>
        </w:rPr>
        <w:t>719446</w:t>
      </w:r>
    </w:p>
    <w:p>
      <w:r>
        <w:t>A se še spomniš lučk, ujetih v kito tvojih las .... #rockon #preparingfor #rnr #gorarocka #mi2</w:t>
      </w:r>
    </w:p>
    <w:p>
      <w:r>
        <w:rPr>
          <w:b/>
          <w:u w:val="single"/>
        </w:rPr>
        <w:t>719447</w:t>
      </w:r>
    </w:p>
    <w:p>
      <w:r>
        <w:t>Kaj VI zmorete nima zveze s Planico...niti makete ne znate spedenat... https://t.co/X5Zd6uCP82</w:t>
      </w:r>
    </w:p>
    <w:p>
      <w:r>
        <w:rPr>
          <w:b/>
          <w:u w:val="single"/>
        </w:rPr>
        <w:t>719448</w:t>
      </w:r>
    </w:p>
    <w:p>
      <w:r>
        <w:t>@Onkraj_ In kot je znal lepo sukcinktno svojo pravo ideologijo zapakirati Tito svojim hlapcem in deklam (vsem nam, torej): "Snađi se!"</w:t>
      </w:r>
    </w:p>
    <w:p>
      <w:r>
        <w:rPr>
          <w:b/>
          <w:u w:val="single"/>
        </w:rPr>
        <w:t>719449</w:t>
      </w:r>
    </w:p>
    <w:p>
      <w:r>
        <w:t>@BozoPredalic @vinkovasle1 res je, na bruhanje ti gre kako potvarjajo zgodovinska dejstva in s tem zaničujejo domovino SLO</w:t>
      </w:r>
    </w:p>
    <w:p>
      <w:r>
        <w:rPr>
          <w:b/>
          <w:u w:val="single"/>
        </w:rPr>
        <w:t>719450</w:t>
      </w:r>
    </w:p>
    <w:p>
      <w:r>
        <w:t>Lokalni market. Starejši gospod naroči 4 štruce kruha.</w:t>
        <w:br/>
        <w:t>- Joj, Jože, sej vam bo ratal trd...</w:t>
        <w:br/>
        <w:t>- Če mi bo ratal res, mi jih dejte šest.</w:t>
      </w:r>
    </w:p>
    <w:p>
      <w:r>
        <w:rPr>
          <w:b/>
          <w:u w:val="single"/>
        </w:rPr>
        <w:t>719451</w:t>
      </w:r>
    </w:p>
    <w:p>
      <w:r>
        <w:t>''Starši si težko privoščijo bolniški dopust za otroka'' #video https://t.co/mrDPykxrw0 #mladiucitelj #ucitelj</w:t>
      </w:r>
    </w:p>
    <w:p>
      <w:r>
        <w:rPr>
          <w:b/>
          <w:u w:val="single"/>
        </w:rPr>
        <w:t>719452</w:t>
      </w:r>
    </w:p>
    <w:p>
      <w:r>
        <w:t>Preberite, kakšne neverjetne spremembe bi se zgodile, če bi mesec dni jedli po dve banani na dan. Zanimivo, kajne? https://t.co/eejuh9VQZf</w:t>
      </w:r>
    </w:p>
    <w:p>
      <w:r>
        <w:rPr>
          <w:b/>
          <w:u w:val="single"/>
        </w:rPr>
        <w:t>719453</w:t>
      </w:r>
    </w:p>
    <w:p>
      <w:r>
        <w:t>@PreglArjan Vam, ne mladim. Oni so žrtve. Vi bi morali vedeti bolje, kot da vlačite mladoletnike v vašo agitacijo.</w:t>
      </w:r>
    </w:p>
    <w:p>
      <w:r>
        <w:rPr>
          <w:b/>
          <w:u w:val="single"/>
        </w:rPr>
        <w:t>719454</w:t>
      </w:r>
    </w:p>
    <w:p>
      <w:r>
        <w:t>Reakcija Jona Snowa, če bi bil Busanc in bi izvedel, da so Hodci užgal skoz zid:</w:t>
        <w:br/>
        <w:t>'Auuu, jebo tetku svoju!'</w:t>
      </w:r>
    </w:p>
    <w:p>
      <w:r>
        <w:rPr>
          <w:b/>
          <w:u w:val="single"/>
        </w:rPr>
        <w:t>719455</w:t>
      </w:r>
    </w:p>
    <w:p>
      <w:r>
        <w:t>@suzana_suzy17 @BernardBrscic Ti greš, ko bo Jankovič na programu:) maham iz Jankovičgrada k tebi in želim fajn vikend:)</w:t>
      </w:r>
    </w:p>
    <w:p>
      <w:r>
        <w:rPr>
          <w:b/>
          <w:u w:val="single"/>
        </w:rPr>
        <w:t>719456</w:t>
      </w:r>
    </w:p>
    <w:p>
      <w:r>
        <w:t>Naši sodniki živijo v "socialističnem sodnem raju". Zakaj preberite na: https://t.co/UICx49FT93</w:t>
      </w:r>
    </w:p>
    <w:p>
      <w:r>
        <w:rPr>
          <w:b/>
          <w:u w:val="single"/>
        </w:rPr>
        <w:t>719457</w:t>
      </w:r>
    </w:p>
    <w:p>
      <w:r>
        <w:t>Hobotničin golaž. — se počuti lačno v kraju Ljubljana https://t.co/hrWD40mDTH</w:t>
      </w:r>
    </w:p>
    <w:p>
      <w:r>
        <w:rPr>
          <w:b/>
          <w:u w:val="single"/>
        </w:rPr>
        <w:t>719458</w:t>
      </w:r>
    </w:p>
    <w:p>
      <w:r>
        <w:t>Pod blokom mulci poslušajo nek bolivudski pop, vsake toliko ploskajo v ritmu. Čakam, da pride izza vogala skupina sinhrono plešočih.</w:t>
      </w:r>
    </w:p>
    <w:p>
      <w:r>
        <w:rPr>
          <w:b/>
          <w:u w:val="single"/>
        </w:rPr>
        <w:t>719459</w:t>
      </w:r>
    </w:p>
    <w:p>
      <w:r>
        <w:t xml:space="preserve">Prispevek: peščica gradov cveti večina propada </w:t>
        <w:br/>
        <w:t>https://t.co/JtN5zUYMKe https://t.co/Vg2JIeYO3R</w:t>
      </w:r>
    </w:p>
    <w:p>
      <w:r>
        <w:rPr>
          <w:b/>
          <w:u w:val="single"/>
        </w:rPr>
        <w:t>719460</w:t>
      </w:r>
    </w:p>
    <w:p>
      <w:r>
        <w:t>@crico111 Moja pokojna mami je vedno rekla ne da se prd... in rit skup stisnit.</w:t>
      </w:r>
    </w:p>
    <w:p>
      <w:r>
        <w:rPr>
          <w:b/>
          <w:u w:val="single"/>
        </w:rPr>
        <w:t>719461</w:t>
      </w:r>
    </w:p>
    <w:p>
      <w:r>
        <w:t>Sem mislil,da so komunisti slabi pa vidim, da so peglarji sedežnih še slabši #2</w:t>
      </w:r>
    </w:p>
    <w:p>
      <w:r>
        <w:rPr>
          <w:b/>
          <w:u w:val="single"/>
        </w:rPr>
        <w:t>719462</w:t>
      </w:r>
    </w:p>
    <w:p>
      <w:r>
        <w:t>@KatarinaJenko Ne dajaj mu nadomestne telefonske številke. Samo nadomestne kode si nekam na varno shrani.</w:t>
      </w:r>
    </w:p>
    <w:p>
      <w:r>
        <w:rPr>
          <w:b/>
          <w:u w:val="single"/>
        </w:rPr>
        <w:t>719463</w:t>
      </w:r>
    </w:p>
    <w:p>
      <w:r>
        <w:t>@ErikaPlaninsec Mimogrede, tviti Milice so gor, ne vidite jih, ker ste jo blokirali. Vaš pa kar še manjka.</w:t>
      </w:r>
    </w:p>
    <w:p>
      <w:r>
        <w:rPr>
          <w:b/>
          <w:u w:val="single"/>
        </w:rPr>
        <w:t>719464</w:t>
      </w:r>
    </w:p>
    <w:p>
      <w:r>
        <w:t>Tole ihtavo hitenje Cerarjeve nesposobne vlade ZA2.TIR spominja na preprodajalce,ki so včas v Trstu brzopleto ponujali naivcem ukradeno robo</w:t>
      </w:r>
    </w:p>
    <w:p>
      <w:r>
        <w:rPr>
          <w:b/>
          <w:u w:val="single"/>
        </w:rPr>
        <w:t>719465</w:t>
      </w:r>
    </w:p>
    <w:p>
      <w:r>
        <w:t>Mi je žena rekla, da ni normalno, da po dveh letih imam še zmeraj folijo na ekranu telefona.</w:t>
      </w:r>
    </w:p>
    <w:p>
      <w:r>
        <w:rPr>
          <w:b/>
          <w:u w:val="single"/>
        </w:rPr>
        <w:t>719466</w:t>
      </w:r>
    </w:p>
    <w:p>
      <w:r>
        <w:t>@DrustvoDoor Če moški ne plačuje preživnine je  to nasilje, če ženska ne plačuje je revica nima od kje vzeti...</w:t>
      </w:r>
    </w:p>
    <w:p>
      <w:r>
        <w:rPr>
          <w:b/>
          <w:u w:val="single"/>
        </w:rPr>
        <w:t>719467</w:t>
      </w:r>
    </w:p>
    <w:p>
      <w:r>
        <w:t>Somborka. Sploh še ne povem, kaj bom naredil z njo. Moram najprej poizkusit. 😁 — in Sevno, Šmartno pri Litiji https://t.co/5yFt9ayYrI</w:t>
      </w:r>
    </w:p>
    <w:p>
      <w:r>
        <w:rPr>
          <w:b/>
          <w:u w:val="single"/>
        </w:rPr>
        <w:t>719468</w:t>
      </w:r>
    </w:p>
    <w:p>
      <w:r>
        <w:t>@dratpirsna Ne dotiki se mi dekce, ti prasica,</w:t>
        <w:br/>
        <w:t>ne dotiki se mi dekce, če čš bit moja psica,</w:t>
        <w:br/>
        <w:t>Ne dotiki se mi dekce, da nam te zbou,</w:t>
      </w:r>
    </w:p>
    <w:p>
      <w:r>
        <w:rPr>
          <w:b/>
          <w:u w:val="single"/>
        </w:rPr>
        <w:t>719469</w:t>
      </w:r>
    </w:p>
    <w:p>
      <w:r>
        <w:t>@20pus Tako pač je pri kableskih oparaterjih.</w:t>
        <w:br/>
        <w:t>Folk hecajo ker mislijo da samo neumni.</w:t>
      </w:r>
    </w:p>
    <w:p>
      <w:r>
        <w:rPr>
          <w:b/>
          <w:u w:val="single"/>
        </w:rPr>
        <w:t>719470</w:t>
      </w:r>
    </w:p>
    <w:p>
      <w:r>
        <w:t>Možganska kap je v Sloveniji dvakrat pogostejša, kot v drugih državah https://t.co/07f4IJO9UR</w:t>
      </w:r>
    </w:p>
    <w:p>
      <w:r>
        <w:rPr>
          <w:b/>
          <w:u w:val="single"/>
        </w:rPr>
        <w:t>719471</w:t>
      </w:r>
    </w:p>
    <w:p>
      <w:r>
        <w:t>Serpentinšek odstopil takoj, ko so na FDV-ju protiustavno demontirali pisuarje.</w:t>
      </w:r>
    </w:p>
    <w:p>
      <w:r>
        <w:rPr>
          <w:b/>
          <w:u w:val="single"/>
        </w:rPr>
        <w:t>719472</w:t>
      </w:r>
    </w:p>
    <w:p>
      <w:r>
        <w:t>Prezrti prezir 2.razrednega državljana Glavana: Butalci .... Prisluhnite tudi vi:</w:t>
        <w:br/>
        <w:t>https://t.co/OclOeVNZQA .... https://t.co/CKKQdMsxwp</w:t>
      </w:r>
    </w:p>
    <w:p>
      <w:r>
        <w:rPr>
          <w:b/>
          <w:u w:val="single"/>
        </w:rPr>
        <w:t>719473</w:t>
      </w:r>
    </w:p>
    <w:p>
      <w:r>
        <w:t>@TooBigEgo Glede jebenga premika ure se ne mormo zmenit, ti bi se šel pa v to not mešat? :D</w:t>
      </w:r>
    </w:p>
    <w:p>
      <w:r>
        <w:rPr>
          <w:b/>
          <w:u w:val="single"/>
        </w:rPr>
        <w:t>719474</w:t>
      </w:r>
    </w:p>
    <w:p>
      <w:r>
        <w:t>@Boiiian @AllBriefs Levi so po večini šolani v kumrovski posebni osnovni šoli, več pa njihov intelekt ne dopušča.</w:t>
      </w:r>
    </w:p>
    <w:p>
      <w:r>
        <w:rPr>
          <w:b/>
          <w:u w:val="single"/>
        </w:rPr>
        <w:t>719475</w:t>
      </w:r>
    </w:p>
    <w:p>
      <w:r>
        <w:t>@pengovsky Samo še pove se naj na kateri instagram oz s katerim imenom tam nastopa....ne najdem...fake 🤔</w:t>
      </w:r>
    </w:p>
    <w:p>
      <w:r>
        <w:rPr>
          <w:b/>
          <w:u w:val="single"/>
        </w:rPr>
        <w:t>719476</w:t>
      </w:r>
    </w:p>
    <w:p>
      <w:r>
        <w:t>Zmanjšajmo odpadke - uporabimo naravne surovine - in ne bo nerazgradljivih odpadkov.. https://t.co/qLBf9ikw6N</w:t>
      </w:r>
    </w:p>
    <w:p>
      <w:r>
        <w:rPr>
          <w:b/>
          <w:u w:val="single"/>
        </w:rPr>
        <w:t>719477</w:t>
      </w:r>
    </w:p>
    <w:p>
      <w:r>
        <w:t>@VaruhCPRS @PeterSvetina Mediji vržejo kost med ljudstvo... potem pa vse tiho...</w:t>
      </w:r>
    </w:p>
    <w:p>
      <w:r>
        <w:rPr>
          <w:b/>
          <w:u w:val="single"/>
        </w:rPr>
        <w:t>719478</w:t>
      </w:r>
    </w:p>
    <w:p>
      <w:r>
        <w:t>@aleshojs Vsekakor se bodo drastično zmanjšale možnosti za obtoževanje Slovencev, da so rasisti.</w:t>
      </w:r>
    </w:p>
    <w:p>
      <w:r>
        <w:rPr>
          <w:b/>
          <w:u w:val="single"/>
        </w:rPr>
        <w:t>719479</w:t>
      </w:r>
    </w:p>
    <w:p>
      <w:r>
        <w:t>Vilfan katastrofalno komentiranje zaključuje s čestitko komurkoliže... Mn nadležen si pijan na cesti vozeč čez pešce! #EuroBasket2017</w:t>
      </w:r>
    </w:p>
    <w:p>
      <w:r>
        <w:rPr>
          <w:b/>
          <w:u w:val="single"/>
        </w:rPr>
        <w:t>719480</w:t>
      </w:r>
    </w:p>
    <w:p>
      <w:r>
        <w:t>@FrancBreznikSDS @drVinkoGorenak Preden blebetas si oglej novice na vasem tv podnu</w:t>
      </w:r>
    </w:p>
    <w:p>
      <w:r>
        <w:rPr>
          <w:b/>
          <w:u w:val="single"/>
        </w:rPr>
        <w:t>719481</w:t>
      </w:r>
    </w:p>
    <w:p>
      <w:r>
        <w:t>@vagaja_boris Doživljal opazke kot revanšist še v novo tisočletje,ogromne zasluge,da Slo ni dirigirana od BG,pa tej zlo populaciji ni mar !?</w:t>
      </w:r>
    </w:p>
    <w:p>
      <w:r>
        <w:rPr>
          <w:b/>
          <w:u w:val="single"/>
        </w:rPr>
        <w:t>719482</w:t>
      </w:r>
    </w:p>
    <w:p>
      <w:r>
        <w:t>36' Hodžić je z roba kazenskega prostora streljal čez vrata.</w:t>
        <w:br/>
        <w:br/>
        <w:t>NK Brda 0-0 @NDGorica</w:t>
      </w:r>
    </w:p>
    <w:p>
      <w:r>
        <w:rPr>
          <w:b/>
          <w:u w:val="single"/>
        </w:rPr>
        <w:t>719483</w:t>
      </w:r>
    </w:p>
    <w:p>
      <w:r>
        <w:t>Ali je res potrebno nasilje?! In to peščica bednih posameznikov.  Le kdo stoji za njimi?!  #mbprotest #protest</w:t>
      </w:r>
    </w:p>
    <w:p>
      <w:r>
        <w:rPr>
          <w:b/>
          <w:u w:val="single"/>
        </w:rPr>
        <w:t>719484</w:t>
      </w:r>
    </w:p>
    <w:p>
      <w:r>
        <w:t>@Podrobnosti_si Opa... najprej #opazovalnica zdaj pa še @Podrobnosti_si #couldnotbebetter  😁</w:t>
      </w:r>
    </w:p>
    <w:p>
      <w:r>
        <w:rPr>
          <w:b/>
          <w:u w:val="single"/>
        </w:rPr>
        <w:t>719485</w:t>
      </w:r>
    </w:p>
    <w:p>
      <w:r>
        <w:t>Kartice zdravstvenega zavarovanja bodo zamenjane - https://t.co/H7JwaUC0rV https://t.co/FxG6PXJL7j</w:t>
      </w:r>
    </w:p>
    <w:p>
      <w:r>
        <w:rPr>
          <w:b/>
          <w:u w:val="single"/>
        </w:rPr>
        <w:t>719486</w:t>
      </w:r>
    </w:p>
    <w:p>
      <w:r>
        <w:t>@SpletnaMladina To so bili časi, ko so narodi streljali svoje socialiste. 30 let in je ta detail že pozabljen.</w:t>
      </w:r>
    </w:p>
    <w:p>
      <w:r>
        <w:rPr>
          <w:b/>
          <w:u w:val="single"/>
        </w:rPr>
        <w:t>719487</w:t>
      </w:r>
    </w:p>
    <w:p>
      <w:r>
        <w:t>SODBA ODLOŽENA sodba ODREČENA ! https://t.co/1cpn6WPZnK https://t.co/lX2fRIXJ4z</w:t>
      </w:r>
    </w:p>
    <w:p>
      <w:r>
        <w:rPr>
          <w:b/>
          <w:u w:val="single"/>
        </w:rPr>
        <w:t>719488</w:t>
      </w:r>
    </w:p>
    <w:p>
      <w:r>
        <w:t>Na zadnje volitve nisem mogel. Pa bi šel. Boljše biti vsaj majčkeno na odru, kot pa lapati iz parterja...</w:t>
      </w:r>
    </w:p>
    <w:p>
      <w:r>
        <w:rPr>
          <w:b/>
          <w:u w:val="single"/>
        </w:rPr>
        <w:t>719489</w:t>
      </w:r>
    </w:p>
    <w:p>
      <w:r>
        <w:t>@KatarinaDbr A, you smart!!! Kaj si prej pošpricala/namazala s čim? (Jaz sem lani nekaj čarala z acetonom, ampak ni imelo učinka.)</w:t>
      </w:r>
    </w:p>
    <w:p>
      <w:r>
        <w:rPr>
          <w:b/>
          <w:u w:val="single"/>
        </w:rPr>
        <w:t>719490</w:t>
      </w:r>
    </w:p>
    <w:p>
      <w:r>
        <w:t>@Leon48303573 Mrzel tuš, mrzel sladoled, mrzla lubenica. To ti je poletje!☀️🔥</w:t>
      </w:r>
    </w:p>
    <w:p>
      <w:r>
        <w:rPr>
          <w:b/>
          <w:u w:val="single"/>
        </w:rPr>
        <w:t>719491</w:t>
      </w:r>
    </w:p>
    <w:p>
      <w:r>
        <w:t>Ne morem verjet, da so tako bolano zmanipulirani, žal jih je velika večina takšnih. https://t.co/BmQGpB4hDP</w:t>
      </w:r>
    </w:p>
    <w:p>
      <w:r>
        <w:rPr>
          <w:b/>
          <w:u w:val="single"/>
        </w:rPr>
        <w:t>719492</w:t>
      </w:r>
    </w:p>
    <w:p>
      <w:r>
        <w:t>@TeamJakic @anzet @Pizama Ne objavit kaksnih kvarnikov (spoilerjev). (Tvit samo zato, da sem lahko uporabil to besedo.)</w:t>
      </w:r>
    </w:p>
    <w:p>
      <w:r>
        <w:rPr>
          <w:b/>
          <w:u w:val="single"/>
        </w:rPr>
        <w:t>719493</w:t>
      </w:r>
    </w:p>
    <w:p>
      <w:r>
        <w:t>@BernardBrscic In kako bo to resil Schengen na HR-BIH meji vesta samo Tomc in Zver. Se manj nadzora, se vecji pritok ilegalcev.</w:t>
      </w:r>
    </w:p>
    <w:p>
      <w:r>
        <w:rPr>
          <w:b/>
          <w:u w:val="single"/>
        </w:rPr>
        <w:t>719494</w:t>
      </w:r>
    </w:p>
    <w:p>
      <w:r>
        <w:t>@MKGP_RS @APivec A Vlasta je že bila kdaj na kmetiji? Tko namaza da bi se je še krave ustrašle. O moj bog kaj si bodo še zmislal.</w:t>
      </w:r>
    </w:p>
    <w:p>
      <w:r>
        <w:rPr>
          <w:b/>
          <w:u w:val="single"/>
        </w:rPr>
        <w:t>719495</w:t>
      </w:r>
    </w:p>
    <w:p>
      <w:r>
        <w:t>@Jure_Bajic Ptuj bi tut lahko bil, pa so Južno železnico speljali mimo Maribora.</w:t>
      </w:r>
    </w:p>
    <w:p>
      <w:r>
        <w:rPr>
          <w:b/>
          <w:u w:val="single"/>
        </w:rPr>
        <w:t>719496</w:t>
      </w:r>
    </w:p>
    <w:p>
      <w:r>
        <w:t>Pravkar igram igro Biathlon Mania. Pridruži se in me poskusi premagati! https://t.co/l1cDxvb5PN</w:t>
      </w:r>
    </w:p>
    <w:p>
      <w:r>
        <w:rPr>
          <w:b/>
          <w:u w:val="single"/>
        </w:rPr>
        <w:t>719497</w:t>
      </w:r>
    </w:p>
    <w:p>
      <w:r>
        <w:t>@t_celestina Ne, enemu drugemu revezu. Malo je bil pleh vdrt, zraven pa se 2 policijska avtomobila, lucke in celo resilec 🙃</w:t>
      </w:r>
    </w:p>
    <w:p>
      <w:r>
        <w:rPr>
          <w:b/>
          <w:u w:val="single"/>
        </w:rPr>
        <w:t>719498</w:t>
      </w:r>
    </w:p>
    <w:p>
      <w:r>
        <w:t>#OdprtaStran Kaj nas lahko naučijo kriptovalute? https://t.co/slBXvmFy3E https://t.co/p2dXkEAkgJ</w:t>
      </w:r>
    </w:p>
    <w:p>
      <w:r>
        <w:rPr>
          <w:b/>
          <w:u w:val="single"/>
        </w:rPr>
        <w:t>719499</w:t>
      </w:r>
    </w:p>
    <w:p>
      <w:r>
        <w:t>Zakaj je t.i. levičarjem tako težko priznati, da so @strankalevica kup nesposobnih kretenov?</w:t>
      </w:r>
    </w:p>
    <w:p>
      <w:r>
        <w:rPr>
          <w:b/>
          <w:u w:val="single"/>
        </w:rPr>
        <w:t>719500</w:t>
      </w:r>
    </w:p>
    <w:p>
      <w:r>
        <w:t>@norakrava @JJansaSDS @SpletnaMladina Ja, eni radi skačejo v bazen, četudi je prazen, drugi pa se kaj prepričamo prej o vsebini</w:t>
      </w:r>
    </w:p>
    <w:p>
      <w:r>
        <w:rPr>
          <w:b/>
          <w:u w:val="single"/>
        </w:rPr>
        <w:t>719501</w:t>
      </w:r>
    </w:p>
    <w:p>
      <w:r>
        <w:t>@dragnslyr_ds @_MegWhite_ vsekakor bolj kot tvoj retardirani "nick name" ...</w:t>
      </w:r>
    </w:p>
    <w:p>
      <w:r>
        <w:rPr>
          <w:b/>
          <w:u w:val="single"/>
        </w:rPr>
        <w:t>719502</w:t>
      </w:r>
    </w:p>
    <w:p>
      <w:r>
        <w:t>@ProfAljosa @Centrifuzija @Tejaideja To je fejk njuz, v resnici smo ves čas naličene kot pevke iz pekinške opere.</w:t>
      </w:r>
    </w:p>
    <w:p>
      <w:r>
        <w:rPr>
          <w:b/>
          <w:u w:val="single"/>
        </w:rPr>
        <w:t>719503</w:t>
      </w:r>
    </w:p>
    <w:p>
      <w:r>
        <w:t>Mene ni sram priznati, da sem preživel možgansko krvavitev ob rojstvu in lani hud udarec nad oko.</w:t>
      </w:r>
    </w:p>
    <w:p>
      <w:r>
        <w:rPr>
          <w:b/>
          <w:u w:val="single"/>
        </w:rPr>
        <w:t>719504</w:t>
      </w:r>
    </w:p>
    <w:p>
      <w:r>
        <w:t>Vrtec vsakdanji, ti leglo virusov in bakterij. Komaj čakam, da še mlajši mal zraste. #nemetotrok</w:t>
      </w:r>
    </w:p>
    <w:p>
      <w:r>
        <w:rPr>
          <w:b/>
          <w:u w:val="single"/>
        </w:rPr>
        <w:t>719505</w:t>
      </w:r>
    </w:p>
    <w:p>
      <w:r>
        <w:t>Butast sodnik, podkrepljen z gnilo ameriško aroganco. Zmagovalka pa kot zadnji... Ogabno. @usopen</w:t>
      </w:r>
    </w:p>
    <w:p>
      <w:r>
        <w:rPr>
          <w:b/>
          <w:u w:val="single"/>
        </w:rPr>
        <w:t>719506</w:t>
      </w:r>
    </w:p>
    <w:p>
      <w:r>
        <w:t>FOTO: Medgeneracijski pohod Črenšovskega vrtca - https://t.co/H7JwaUkp3l https://t.co/aENvAAkSDi</w:t>
      </w:r>
    </w:p>
    <w:p>
      <w:r>
        <w:rPr>
          <w:b/>
          <w:u w:val="single"/>
        </w:rPr>
        <w:t>719507</w:t>
      </w:r>
    </w:p>
    <w:p>
      <w:r>
        <w:t>@MitjaIrsic In mu je zagotovil, da so ravno takrat imeli redni servis prisluškovalnih naprav in gasilnih aparatov.</w:t>
      </w:r>
    </w:p>
    <w:p>
      <w:r>
        <w:rPr>
          <w:b/>
          <w:u w:val="single"/>
        </w:rPr>
        <w:t>719508</w:t>
      </w:r>
    </w:p>
    <w:p>
      <w:r>
        <w:t>@Libertarec Lahko ugotovimo, da je nabor zdraharjev precej majhen, vendar se jih s pomočjo medijev in politike preveč dobro sliši in vidi.</w:t>
      </w:r>
    </w:p>
    <w:p>
      <w:r>
        <w:rPr>
          <w:b/>
          <w:u w:val="single"/>
        </w:rPr>
        <w:t>719509</w:t>
      </w:r>
    </w:p>
    <w:p>
      <w:r>
        <w:t>Mediji okrog Fištravca se bodo “pobili” med sabo: Večer že kaže svoje zobe https://t.co/W16xE9FNvn via @Nova24TV</w:t>
      </w:r>
    </w:p>
    <w:p>
      <w:r>
        <w:rPr>
          <w:b/>
          <w:u w:val="single"/>
        </w:rPr>
        <w:t>719510</w:t>
      </w:r>
    </w:p>
    <w:p>
      <w:r>
        <w:t>@Tjasa_Justin @had @Blaziek amigdalin se razgradi v cianid. Ja, res ustavi raka, ampak samo kot stranski ucinek smrti.</w:t>
      </w:r>
    </w:p>
    <w:p>
      <w:r>
        <w:rPr>
          <w:b/>
          <w:u w:val="single"/>
        </w:rPr>
        <w:t>719511</w:t>
      </w:r>
    </w:p>
    <w:p>
      <w:r>
        <w:t>@Posvetu To late za mene, že kupljene 😩😩😩 Sam je pa zdaj triki ratalo s prtljago, je treba še to v račun vzet. Se počasi navajamo 😊</w:t>
      </w:r>
    </w:p>
    <w:p>
      <w:r>
        <w:rPr>
          <w:b/>
          <w:u w:val="single"/>
        </w:rPr>
        <w:t>719512</w:t>
      </w:r>
    </w:p>
    <w:p>
      <w:r>
        <w:t>@ModernaKmetica Tudi jaz ene 5let nazaj. :)))) Druga opcija je bil cirkus. 😱</w:t>
      </w:r>
    </w:p>
    <w:p>
      <w:r>
        <w:rPr>
          <w:b/>
          <w:u w:val="single"/>
        </w:rPr>
        <w:t>719513</w:t>
      </w:r>
    </w:p>
    <w:p>
      <w:r>
        <w:t>@umijosek Sedaj si te predstavljam v parlamentu, z očesima ob nosu, ki je ravnokar dobil šamar od Alija.</w:t>
      </w:r>
    </w:p>
    <w:p>
      <w:r>
        <w:rPr>
          <w:b/>
          <w:u w:val="single"/>
        </w:rPr>
        <w:t>719514</w:t>
      </w:r>
    </w:p>
    <w:p>
      <w:r>
        <w:t>Policisti obravnavali tatvino motorne kosilnice na nitko in tatvina motorne žage - https://t.co/H7JwaUC0rV https://t.co/zJX13hUN5Z</w:t>
      </w:r>
    </w:p>
    <w:p>
      <w:r>
        <w:rPr>
          <w:b/>
          <w:u w:val="single"/>
        </w:rPr>
        <w:t>719515</w:t>
      </w:r>
    </w:p>
    <w:p>
      <w:r>
        <w:t>@JozeBizjak Nekdo naklepa vaš umor. Odkrijejo ga. Za psokus naklepnega umora mu hočejo soditi.  Nakar vi  temu najostreje nasprotujete.</w:t>
      </w:r>
    </w:p>
    <w:p>
      <w:r>
        <w:rPr>
          <w:b/>
          <w:u w:val="single"/>
        </w:rPr>
        <w:t>719516</w:t>
      </w:r>
    </w:p>
    <w:p>
      <w:r>
        <w:t>Ko bomo na isti način poročali o tem, kaj Štajerci počenjajo na Primorskem, bomo tehnično oviro postavili na Trojane https://t.co/2x5FhGec1x</w:t>
      </w:r>
    </w:p>
    <w:p>
      <w:r>
        <w:rPr>
          <w:b/>
          <w:u w:val="single"/>
        </w:rPr>
        <w:t>719517</w:t>
      </w:r>
    </w:p>
    <w:p>
      <w:r>
        <w:t>@zigaikic Kok so pa gnili. Verjetno ze tisto zvezde ala marseille itd. pol te pa na igriscu sploh ni...</w:t>
      </w:r>
    </w:p>
    <w:p>
      <w:r>
        <w:rPr>
          <w:b/>
          <w:u w:val="single"/>
        </w:rPr>
        <w:t>719518</w:t>
      </w:r>
    </w:p>
    <w:p>
      <w:r>
        <w:t>@nejkom Kaj pa vem, tale "tortica" je bila res ena taka obarvana mastna gmota. Ne vem zakaj sem jo sploh kupil.</w:t>
      </w:r>
    </w:p>
    <w:p>
      <w:r>
        <w:rPr>
          <w:b/>
          <w:u w:val="single"/>
        </w:rPr>
        <w:t>719519</w:t>
      </w:r>
    </w:p>
    <w:p>
      <w:r>
        <w:t>@Tevilevi @ZmagoPlemeniti Pri nas v Sloveniji tega izraza ne poznamo. Od koder si doma, bi bilo pravilno!</w:t>
      </w:r>
    </w:p>
    <w:p>
      <w:r>
        <w:rPr>
          <w:b/>
          <w:u w:val="single"/>
        </w:rPr>
        <w:t>719520</w:t>
      </w:r>
    </w:p>
    <w:p>
      <w:r>
        <w:t>Prenovljeni interier in vinska klet Gradič, Raketa arhitekti</w:t>
        <w:br/>
        <w:t>https://t.co/69oOyrYDzM https://t.co/dHZQOras91</w:t>
      </w:r>
    </w:p>
    <w:p>
      <w:r>
        <w:rPr>
          <w:b/>
          <w:u w:val="single"/>
        </w:rPr>
        <w:t>719521</w:t>
      </w:r>
    </w:p>
    <w:p>
      <w:r>
        <w:t>Heroin in kokain tihotapili iz Južne Amerike in Irana, skladišče pa so imeli v Ljubljani.</w:t>
        <w:br/>
        <w:t>https://t.co/avtddLyo7u</w:t>
      </w:r>
    </w:p>
    <w:p>
      <w:r>
        <w:rPr>
          <w:b/>
          <w:u w:val="single"/>
        </w:rPr>
        <w:t>719522</w:t>
      </w:r>
    </w:p>
    <w:p>
      <w:r>
        <w:t>@KatarinaDbr hevreka! grupa jasnovidnih maltežanov te je že vnaprej označila za veleizdajalca in te dodala v grupo 😂</w:t>
      </w:r>
    </w:p>
    <w:p>
      <w:r>
        <w:rPr>
          <w:b/>
          <w:u w:val="single"/>
        </w:rPr>
        <w:t>719523</w:t>
      </w:r>
    </w:p>
    <w:p>
      <w:r>
        <w:t>@illegall_blonde Je pa @Pocivasek tole z daljsim resno vzel se mi zdi. Hudica.</w:t>
      </w:r>
    </w:p>
    <w:p>
      <w:r>
        <w:rPr>
          <w:b/>
          <w:u w:val="single"/>
        </w:rPr>
        <w:t>719524</w:t>
      </w:r>
    </w:p>
    <w:p>
      <w:r>
        <w:t>@Urskitka @karmennovak Kaj pa proizvodnja dobre volje?</w:t>
        <w:br/>
        <w:br/>
        <w:t>To ne šteje?</w:t>
        <w:br/>
        <w:br/>
        <w:t>Ma ja, je inventuro težko furat.</w:t>
      </w:r>
    </w:p>
    <w:p>
      <w:r>
        <w:rPr>
          <w:b/>
          <w:u w:val="single"/>
        </w:rPr>
        <w:t>719525</w:t>
      </w:r>
    </w:p>
    <w:p>
      <w:r>
        <w:t>@norakrava haha..verjetno za njim sikajo in obrekajo turisti...ker ljubljančani ga raje volijo</w:t>
      </w:r>
    </w:p>
    <w:p>
      <w:r>
        <w:rPr>
          <w:b/>
          <w:u w:val="single"/>
        </w:rPr>
        <w:t>719526</w:t>
      </w:r>
    </w:p>
    <w:p>
      <w:r>
        <w:t>@drfilomena @MatjazJazbar Te nebuloze o apolitičnosti mi gredo jako na nek organ. Že ko vstopiš v svet krajevne skupnosti si politik.</w:t>
      </w:r>
    </w:p>
    <w:p>
      <w:r>
        <w:rPr>
          <w:b/>
          <w:u w:val="single"/>
        </w:rPr>
        <w:t>719527</w:t>
      </w:r>
    </w:p>
    <w:p>
      <w:r>
        <w:t>@BozoPredalic Ubogi Slovenci, ki stalno volijo nove obraze, non stop  pa jim vladajo ostareli udbomafijci! Scena iz Waiting for Godot.</w:t>
      </w:r>
    </w:p>
    <w:p>
      <w:r>
        <w:rPr>
          <w:b/>
          <w:u w:val="single"/>
        </w:rPr>
        <w:t>719528</w:t>
      </w:r>
    </w:p>
    <w:p>
      <w:r>
        <w:t>A zato bi morali živet slabše? Bogati verniki potrebujejo reveže, da jim dajo miloščino in si operejo vest https://t.co/sadcjplH1K</w:t>
      </w:r>
    </w:p>
    <w:p>
      <w:r>
        <w:rPr>
          <w:b/>
          <w:u w:val="single"/>
        </w:rPr>
        <w:t>719529</w:t>
      </w:r>
    </w:p>
    <w:p>
      <w:r>
        <w:t>Fotra bom začela prepričevat, da zgornji del bajte začnemo oddajat prek Airbnb #jesenice  https://t.co/Y92Tw5Hogv</w:t>
      </w:r>
    </w:p>
    <w:p>
      <w:r>
        <w:rPr>
          <w:b/>
          <w:u w:val="single"/>
        </w:rPr>
        <w:t>719530</w:t>
      </w:r>
    </w:p>
    <w:p>
      <w:r>
        <w:t>@strankalevica pogodbo z Madžari so vaši starejši kameradi podpisal ne Janša, zakaj vi ne znate drugače kot lagat</w:t>
      </w:r>
    </w:p>
    <w:p>
      <w:r>
        <w:rPr>
          <w:b/>
          <w:u w:val="single"/>
        </w:rPr>
        <w:t>719531</w:t>
      </w:r>
    </w:p>
    <w:p>
      <w:r>
        <w:t>#foto 84-letnik najprej zapeljal v izložbeno okno, nato trčil še v hišo | Dnevnik https://t.co/QK3dhoOf3G https://t.co/3Pvsj7QdTj</w:t>
      </w:r>
    </w:p>
    <w:p>
      <w:r>
        <w:rPr>
          <w:b/>
          <w:u w:val="single"/>
        </w:rPr>
        <w:t>719532</w:t>
      </w:r>
    </w:p>
    <w:p>
      <w:r>
        <w:t>Vsi so se prišli na lastne oči prepričat če se je res stegnil...ker komunjari se ne verjame do konca! https://t.co/pQ4fxpRjnU</w:t>
      </w:r>
    </w:p>
    <w:p>
      <w:r>
        <w:rPr>
          <w:b/>
          <w:u w:val="single"/>
        </w:rPr>
        <w:t>719533</w:t>
      </w:r>
    </w:p>
    <w:p>
      <w:r>
        <w:t>@Leon48303573 🇸🇮🐱🎄na mojem vrtu se pa "pasejo" na razrezanih jabolkih, kosi, vrabci, siničke in liščki.</w:t>
      </w:r>
    </w:p>
    <w:p>
      <w:r>
        <w:rPr>
          <w:b/>
          <w:u w:val="single"/>
        </w:rPr>
        <w:t>719534</w:t>
      </w:r>
    </w:p>
    <w:p>
      <w:r>
        <w:t>@KokaljTonci Trump zažgan ob "pravem" času, zdaj pa še tole, to bo še letelo provizij iz pralnega stroja!</w:t>
      </w:r>
    </w:p>
    <w:p>
      <w:r>
        <w:rPr>
          <w:b/>
          <w:u w:val="single"/>
        </w:rPr>
        <w:t>719535</w:t>
      </w:r>
    </w:p>
    <w:p>
      <w:r>
        <w:t>@petrasovdat @MazzoVanKlein @peropan1 Ah, saj je že dolgo nazaj. Pa če jim zgoraj kuha, kakor je meni, jo znajo še nazaj poslat.</w:t>
      </w:r>
    </w:p>
    <w:p>
      <w:r>
        <w:rPr>
          <w:b/>
          <w:u w:val="single"/>
        </w:rPr>
        <w:t>719536</w:t>
      </w:r>
    </w:p>
    <w:p>
      <w:r>
        <w:t>@TinaKristan Seksizem...  Ženske uživajo v njihovem psihiranju,  pa nikome ništa.</w:t>
      </w:r>
    </w:p>
    <w:p>
      <w:r>
        <w:rPr>
          <w:b/>
          <w:u w:val="single"/>
        </w:rPr>
        <w:t>719537</w:t>
      </w:r>
    </w:p>
    <w:p>
      <w:r>
        <w:t>@janja_z aha, tako imam jaz kozarec nastavljen v kopalnici. pol litra vsakič in voda mi še najbolj paše</w:t>
      </w:r>
    </w:p>
    <w:p>
      <w:r>
        <w:rPr>
          <w:b/>
          <w:u w:val="single"/>
        </w:rPr>
        <w:t>719538</w:t>
      </w:r>
    </w:p>
    <w:p>
      <w:r>
        <w:t>@kizidor Ko si že tu.....pohvali prosim kolega Tabakoviča. Odličen v Odmevih!</w:t>
      </w:r>
    </w:p>
    <w:p>
      <w:r>
        <w:rPr>
          <w:b/>
          <w:u w:val="single"/>
        </w:rPr>
        <w:t>719539</w:t>
      </w:r>
    </w:p>
    <w:p>
      <w:r>
        <w:t>Zahvala plodovom in pozdrav Mare Morane. Vabljeni k ogledu slik z jesenskega praznovanja https://t.co/GQN3jfFg8j</w:t>
      </w:r>
    </w:p>
    <w:p>
      <w:r>
        <w:rPr>
          <w:b/>
          <w:u w:val="single"/>
        </w:rPr>
        <w:t>719540</w:t>
      </w:r>
    </w:p>
    <w:p>
      <w:r>
        <w:t>@ZmagoPlemeniti Veliko uspeha vam zelim, predvsem v boju proti levicarskemu idiotizmu in pokvarjenosti..</w:t>
      </w:r>
    </w:p>
    <w:p>
      <w:r>
        <w:rPr>
          <w:b/>
          <w:u w:val="single"/>
        </w:rPr>
        <w:t>719541</w:t>
      </w:r>
    </w:p>
    <w:p>
      <w:r>
        <w:t>Iz goriškega KB1909 in nadzornega sveta Mladine na novo ustanovljeno delovno mesto v DUTB https://t.co/qT48QclM8B</w:t>
      </w:r>
    </w:p>
    <w:p>
      <w:r>
        <w:rPr>
          <w:b/>
          <w:u w:val="single"/>
        </w:rPr>
        <w:t>719542</w:t>
      </w:r>
    </w:p>
    <w:p>
      <w:r>
        <w:t>PO je PV. Bi rekel, da sem se zatipkal, a sta črki O in V tako narazen, da to ni pas s maslom ne bi pojeo.</w:t>
      </w:r>
    </w:p>
    <w:p>
      <w:r>
        <w:rPr>
          <w:b/>
          <w:u w:val="single"/>
        </w:rPr>
        <w:t>719543</w:t>
      </w:r>
    </w:p>
    <w:p>
      <w:r>
        <w:t>@MuriMursic @BineTraven ... ima @SamoGlavan zelo prav. Slofurji in slofurke so ta huj.</w:t>
      </w:r>
    </w:p>
    <w:p>
      <w:r>
        <w:rPr>
          <w:b/>
          <w:u w:val="single"/>
        </w:rPr>
        <w:t>719544</w:t>
      </w:r>
    </w:p>
    <w:p>
      <w:r>
        <w:t>Po mesecu in pol zafrk, smo jo končno postavili brez umazanih hekov ni šlo tukaj je - nova spletna stran projekta  https://t.co/RFY9XC6WNa</w:t>
      </w:r>
    </w:p>
    <w:p>
      <w:r>
        <w:rPr>
          <w:b/>
          <w:u w:val="single"/>
        </w:rPr>
        <w:t>719545</w:t>
      </w:r>
    </w:p>
    <w:p>
      <w:r>
        <w:t>@lucianwintrich @PrisonPlanet Vsaka podrobnost z našimi svizci je zgolj zlonamerna !!!</w:t>
      </w:r>
    </w:p>
    <w:p>
      <w:r>
        <w:rPr>
          <w:b/>
          <w:u w:val="single"/>
        </w:rPr>
        <w:t>719546</w:t>
      </w:r>
    </w:p>
    <w:p>
      <w:r>
        <w:t>@rtvslo V oddaji dobro jutro lobirate za vlado,ceste itd-nerealno,neresnice, veliko laži.</w:t>
      </w:r>
    </w:p>
    <w:p>
      <w:r>
        <w:rPr>
          <w:b/>
          <w:u w:val="single"/>
        </w:rPr>
        <w:t>719547</w:t>
      </w:r>
    </w:p>
    <w:p>
      <w:r>
        <w:t>So rekli v Murski Soboti - novinarja @PrimorskeNovice pa sigurno ne bo na tekmo..ne vedo, da #bilokudamalizbetulesvuda  #rokomet</w:t>
      </w:r>
    </w:p>
    <w:p>
      <w:r>
        <w:rPr>
          <w:b/>
          <w:u w:val="single"/>
        </w:rPr>
        <w:t>719548</w:t>
      </w:r>
    </w:p>
    <w:p>
      <w:r>
        <w:t>@SafetAlibeg Pa tista iskrina jajca, k jih tolk hvaljo, sploh niso mela nobene igrce gor!</w:t>
      </w:r>
    </w:p>
    <w:p>
      <w:r>
        <w:rPr>
          <w:b/>
          <w:u w:val="single"/>
        </w:rPr>
        <w:t>719549</w:t>
      </w:r>
    </w:p>
    <w:p>
      <w:r>
        <w:t>@FinancnaUPR Tole je FURS, državni organ, na poti od Jankoviča in ostale mafije! https://t.co/b1mNvPnSTP</w:t>
      </w:r>
    </w:p>
    <w:p>
      <w:r>
        <w:rPr>
          <w:b/>
          <w:u w:val="single"/>
        </w:rPr>
        <w:t>719550</w:t>
      </w:r>
    </w:p>
    <w:p>
      <w:r>
        <w:t>@karmenca1 @ToneMartinjak Ko fejst zapiha se ladjica nagne a stabilizatorji "krila" ta efekt izničijo.</w:t>
      </w:r>
    </w:p>
    <w:p>
      <w:r>
        <w:rPr>
          <w:b/>
          <w:u w:val="single"/>
        </w:rPr>
        <w:t>719551</w:t>
      </w:r>
    </w:p>
    <w:p>
      <w:r>
        <w:t>In tako se pokaže ogledalo leftardinji. Bravo in mnoge zahvale Aleš. https://t.co/bvDbBgL83g</w:t>
      </w:r>
    </w:p>
    <w:p>
      <w:r>
        <w:rPr>
          <w:b/>
          <w:u w:val="single"/>
        </w:rPr>
        <w:t>719552</w:t>
      </w:r>
    </w:p>
    <w:p>
      <w:r>
        <w:t>Nosoroge lovijo zaradi rogov. Pogosto jih ne ubijejo, ampak le omamijo in surovo odrežejo rog ter jih pustijo umreti https://t.co/AFVl7N4FHn</w:t>
      </w:r>
    </w:p>
    <w:p>
      <w:r>
        <w:rPr>
          <w:b/>
          <w:u w:val="single"/>
        </w:rPr>
        <w:t>719553</w:t>
      </w:r>
    </w:p>
    <w:p>
      <w:r>
        <w:t>@PStendler @MKlacom @SiolNEWS saj v revirjih se je že od nekdaj fajn pilo, pa komunizem še kar živi</w:t>
      </w:r>
    </w:p>
    <w:p>
      <w:r>
        <w:rPr>
          <w:b/>
          <w:u w:val="single"/>
        </w:rPr>
        <w:t>719554</w:t>
      </w:r>
    </w:p>
    <w:p>
      <w:r>
        <w:t>komunisti niste še nikoli nič ustvarili ampak samo pokradli, pa še tisto kar ukradete vam propade https://t.co/A87Q6uCYbU</w:t>
      </w:r>
    </w:p>
    <w:p>
      <w:r>
        <w:rPr>
          <w:b/>
          <w:u w:val="single"/>
        </w:rPr>
        <w:t>719555</w:t>
      </w:r>
    </w:p>
    <w:p>
      <w:r>
        <w:t>@StendlerBostjan Jaz te mam poln kurac. Jebal bom tvojga mrtvega Stanka, zivo D...</w:t>
        <w:br/>
        <w:t>, rojeno Kert, nazadnje pa se tebe skupaj s Cvetko.</w:t>
      </w:r>
    </w:p>
    <w:p>
      <w:r>
        <w:rPr>
          <w:b/>
          <w:u w:val="single"/>
        </w:rPr>
        <w:t>719556</w:t>
      </w:r>
    </w:p>
    <w:p>
      <w:r>
        <w:t>Mulca sta bila 1 uro na snegu. Izgledata pa kot da sta se v smučarskih hlačah in bundi potapljala.</w:t>
      </w:r>
    </w:p>
    <w:p>
      <w:r>
        <w:rPr>
          <w:b/>
          <w:u w:val="single"/>
        </w:rPr>
        <w:t>719557</w:t>
      </w:r>
    </w:p>
    <w:p>
      <w:r>
        <w:t>Eko, @AfneGunca16  če nimaš kaj počet, lahko greš #rabutat https://t.co/xfUlEhIpzk</w:t>
      </w:r>
    </w:p>
    <w:p>
      <w:r>
        <w:rPr>
          <w:b/>
          <w:u w:val="single"/>
        </w:rPr>
        <w:t>719558</w:t>
      </w:r>
    </w:p>
    <w:p>
      <w:r>
        <w:t>@lukavalas @petrasovdat Tale model je en pacientek, ampak taki znajo marsikaj premakniti. Je pa cepec. Pa cash mu tudi drugi dajejo.</w:t>
      </w:r>
    </w:p>
    <w:p>
      <w:r>
        <w:rPr>
          <w:b/>
          <w:u w:val="single"/>
        </w:rPr>
        <w:t>719559</w:t>
      </w:r>
    </w:p>
    <w:p>
      <w:r>
        <w:t>@cesenj Lahi spoštujejo pravni red EU, mislim na kvote. Goriški tunel bo kmalu premajhen.🇸🇮dobi delež. "Zahvala" gre frau @Queen_Europe .</w:t>
      </w:r>
    </w:p>
    <w:p>
      <w:r>
        <w:rPr>
          <w:b/>
          <w:u w:val="single"/>
        </w:rPr>
        <w:t>719560</w:t>
      </w:r>
    </w:p>
    <w:p>
      <w:r>
        <w:t>Afera Noč. Epilog bomo naredili nocoj v 24ur Inšpektor. Tudi kar ni bilo pogledano in kar ni bilo povedano.</w:t>
        <w:br/>
        <w:t>https://t.co/MNlG5iVOFl</w:t>
      </w:r>
    </w:p>
    <w:p>
      <w:r>
        <w:rPr>
          <w:b/>
          <w:u w:val="single"/>
        </w:rPr>
        <w:t>719561</w:t>
      </w:r>
    </w:p>
    <w:p>
      <w:r>
        <w:t>@mojcav1 @MarkoSket Vprašajte jih, zakaj jih resnica vznemirja. To sem vpašal TW, ko so me enkrat blokirali in so me takoj odblokirali.</w:t>
      </w:r>
    </w:p>
    <w:p>
      <w:r>
        <w:rPr>
          <w:b/>
          <w:u w:val="single"/>
        </w:rPr>
        <w:t>719562</w:t>
      </w:r>
    </w:p>
    <w:p>
      <w:r>
        <w:t>komunistična agitatorka in podpihovalka sovražnega govora. fašizem se je povzpel na oblast leta 1922. https://t.co/X4azfMqyMd</w:t>
      </w:r>
    </w:p>
    <w:p>
      <w:r>
        <w:rPr>
          <w:b/>
          <w:u w:val="single"/>
        </w:rPr>
        <w:t>719563</w:t>
      </w:r>
    </w:p>
    <w:p>
      <w:r>
        <w:t>@MihaMarkic @FranciKek Zanimivo, kako so borci proti kapitalizmu (tj. komunisti) izvedeni v delniških mahinacijah. 😀</w:t>
      </w:r>
    </w:p>
    <w:p>
      <w:r>
        <w:rPr>
          <w:b/>
          <w:u w:val="single"/>
        </w:rPr>
        <w:t>719564</w:t>
      </w:r>
    </w:p>
    <w:p>
      <w:r>
        <w:t>NSi ni treba napadati z namenom škoditi. To opravijo kar sami. https://t.co/UT45nJ2r0p</w:t>
      </w:r>
    </w:p>
    <w:p>
      <w:r>
        <w:rPr>
          <w:b/>
          <w:u w:val="single"/>
        </w:rPr>
        <w:t>719565</w:t>
      </w:r>
    </w:p>
    <w:p>
      <w:r>
        <w:t>Trump neusmiljen do migrantov: Ukinil politiko "ujemi in spusti" - https://t.co/vImeBvr9qL https://t.co/V7m9YGQsX2</w:t>
      </w:r>
    </w:p>
    <w:p>
      <w:r>
        <w:rPr>
          <w:b/>
          <w:u w:val="single"/>
        </w:rPr>
        <w:t>719566</w:t>
      </w:r>
    </w:p>
    <w:p>
      <w:r>
        <w:t>Čutna Eleganca - unikaten nakit za izbrane priložnosti https://t.co/7QurWcd8tK via @YouTube</w:t>
      </w:r>
    </w:p>
    <w:p>
      <w:r>
        <w:rPr>
          <w:b/>
          <w:u w:val="single"/>
        </w:rPr>
        <w:t>719567</w:t>
      </w:r>
    </w:p>
    <w:p>
      <w:r>
        <w:t>in še enkrat  #NHL17Kopitar #NHL17Kopitar  #NHL17Kopitar #NHL17Kopitar #NHL17Kopitar #NHL17Kopitar  #NHL17Kopitar  #NHL17Kopitar</w:t>
      </w:r>
    </w:p>
    <w:p>
      <w:r>
        <w:rPr>
          <w:b/>
          <w:u w:val="single"/>
        </w:rPr>
        <w:t>719568</w:t>
      </w:r>
    </w:p>
    <w:p>
      <w:r>
        <w:t>@RichieKis Prvi je bil z rumom zaj pa je ruma zmanjkalo 😞😞 katastrofa... Babe so ga rajši v pecivo dale 😂😂</w:t>
      </w:r>
    </w:p>
    <w:p>
      <w:r>
        <w:rPr>
          <w:b/>
          <w:u w:val="single"/>
        </w:rPr>
        <w:t>719569</w:t>
      </w:r>
    </w:p>
    <w:p>
      <w:r>
        <w:t>tudi moji bi jokali, če bi imeli tako butastega očeta https://t.co/mkmr09b76S</w:t>
      </w:r>
    </w:p>
    <w:p>
      <w:r>
        <w:rPr>
          <w:b/>
          <w:u w:val="single"/>
        </w:rPr>
        <w:t>719570</w:t>
      </w:r>
    </w:p>
    <w:p>
      <w:r>
        <w:t>Tip zapeljal v prepovedano smer in parkiral na prehodu za pešce 👎 https://t.co/DdQ8TLoR8r</w:t>
      </w:r>
    </w:p>
    <w:p>
      <w:r>
        <w:rPr>
          <w:b/>
          <w:u w:val="single"/>
        </w:rPr>
        <w:t>719571</w:t>
      </w:r>
    </w:p>
    <w:p>
      <w:r>
        <w:t>Prijeten petkov večer v družbi futsala #1SFL #TekmaMeseca</w:t>
        <w:br/>
        <w:br/>
        <w:t>https://t.co/UAjgd2tVZK</w:t>
      </w:r>
    </w:p>
    <w:p>
      <w:r>
        <w:rPr>
          <w:b/>
          <w:u w:val="single"/>
        </w:rPr>
        <w:t>719572</w:t>
      </w:r>
    </w:p>
    <w:p>
      <w:r>
        <w:t>Medianina anketa je za nekatere novinarje MSM, intimna opcija. "mokri so, tako se slinijo"....</w:t>
      </w:r>
    </w:p>
    <w:p>
      <w:r>
        <w:rPr>
          <w:b/>
          <w:u w:val="single"/>
        </w:rPr>
        <w:t>719573</w:t>
      </w:r>
    </w:p>
    <w:p>
      <w:r>
        <w:t>@NatasaMulec @KatarinaDbr Ti si bla pohvaljena včeraj z moje strani, to je to za letos kar se luksuza tiče. :P</w:t>
      </w:r>
    </w:p>
    <w:p>
      <w:r>
        <w:rPr>
          <w:b/>
          <w:u w:val="single"/>
        </w:rPr>
        <w:t>719574</w:t>
      </w:r>
    </w:p>
    <w:p>
      <w:r>
        <w:t>Inter, evropski post bo lahko le blagodejen #fuzbal #nogomet #ligaprvakov - http://t.co/dcaWJRszh2</w:t>
      </w:r>
    </w:p>
    <w:p>
      <w:r>
        <w:rPr>
          <w:b/>
          <w:u w:val="single"/>
        </w:rPr>
        <w:t>719575</w:t>
      </w:r>
    </w:p>
    <w:p>
      <w:r>
        <w:t>Ne pustite, da vam drugi uničijo dan, za katerega ste prepričani, da si ga lahko sami uničite.</w:t>
      </w:r>
    </w:p>
    <w:p>
      <w:r>
        <w:rPr>
          <w:b/>
          <w:u w:val="single"/>
        </w:rPr>
        <w:t>719576</w:t>
      </w:r>
    </w:p>
    <w:p>
      <w:r>
        <w:t>Uno k prideš na dopust in ugotoviš, da si polnilc od laptopa 400km stran pozabil 😱</w:t>
      </w:r>
    </w:p>
    <w:p>
      <w:r>
        <w:rPr>
          <w:b/>
          <w:u w:val="single"/>
        </w:rPr>
        <w:t>719577</w:t>
      </w:r>
    </w:p>
    <w:p>
      <w:r>
        <w:t>Koliko deževnih gozdov so pa letos pridelovalci avokadov uničli, da zadovoljijo potrebam razvajenih riti? #samvprašam</w:t>
      </w:r>
    </w:p>
    <w:p>
      <w:r>
        <w:rPr>
          <w:b/>
          <w:u w:val="single"/>
        </w:rPr>
        <w:t>719578</w:t>
      </w:r>
    </w:p>
    <w:p>
      <w:r>
        <w:t>Bojan priznava, da je Petro ustrelil, a trdi, da ni streljal iz maščevanja https://t.co/9iw84PJTd3 https://t.co/xiEfyez3RD</w:t>
      </w:r>
    </w:p>
    <w:p>
      <w:r>
        <w:rPr>
          <w:b/>
          <w:u w:val="single"/>
        </w:rPr>
        <w:t>719579</w:t>
      </w:r>
    </w:p>
    <w:p>
      <w:r>
        <w:t>@vmatijevec oče sedanjega španskega kralja se je odločno uprl pučistom, ta pa se ni postavil na stran ljudi...</w:t>
      </w:r>
    </w:p>
    <w:p>
      <w:r>
        <w:rPr>
          <w:b/>
          <w:u w:val="single"/>
        </w:rPr>
        <w:t>719580</w:t>
      </w:r>
    </w:p>
    <w:p>
      <w:r>
        <w:t>Prižgite svečko v spomin na žrtve komunističnih klavcev. https://t.co/gVirSVFPQo</w:t>
      </w:r>
    </w:p>
    <w:p>
      <w:r>
        <w:rPr>
          <w:b/>
          <w:u w:val="single"/>
        </w:rPr>
        <w:t>719581</w:t>
      </w:r>
    </w:p>
    <w:p>
      <w:r>
        <w:t>@BlazPod @tehnozvezdje Nisem. Pa četudi je zjebana je fajn, ker ti kake izpade elektrike premosti.</w:t>
      </w:r>
    </w:p>
    <w:p>
      <w:r>
        <w:rPr>
          <w:b/>
          <w:u w:val="single"/>
        </w:rPr>
        <w:t>719582</w:t>
      </w:r>
    </w:p>
    <w:p>
      <w:r>
        <w:t>Napad na pisarno #Levica v #Maribor-u: "Neznanci tudi z granitnimi kockami poškodovali prostore Levice v Mariboru" https://t.co/daJTyK8Uzc</w:t>
      </w:r>
    </w:p>
    <w:p>
      <w:r>
        <w:rPr>
          <w:b/>
          <w:u w:val="single"/>
        </w:rPr>
        <w:t>719583</w:t>
      </w:r>
    </w:p>
    <w:p>
      <w:r>
        <w:t>Lazio in Milan, od outsiderjev do najvišjih mest #fuzbal #nogomet #ligaprvakov - http://t.co/3Pu2GybMMl</w:t>
      </w:r>
    </w:p>
    <w:p>
      <w:r>
        <w:rPr>
          <w:b/>
          <w:u w:val="single"/>
        </w:rPr>
        <w:t>719584</w:t>
      </w:r>
    </w:p>
    <w:p>
      <w:r>
        <w:t>@Jan_Skoberne @Mladiforum @strankaSD @Jan_Skoberne priviligirana borčevska pokojnina ti ne uide! To bo nedvomno dvojno štetje let!</w:t>
      </w:r>
    </w:p>
    <w:p>
      <w:r>
        <w:rPr>
          <w:b/>
          <w:u w:val="single"/>
        </w:rPr>
        <w:t>719585</w:t>
      </w:r>
    </w:p>
    <w:p>
      <w:r>
        <w:t>Revoz bo izpust odpadnih plinov povečal za okoli 5 odstotkov https://t.co/71ofdWn6Zu</w:t>
      </w:r>
    </w:p>
    <w:p>
      <w:r>
        <w:rPr>
          <w:b/>
          <w:u w:val="single"/>
        </w:rPr>
        <w:t>719586</w:t>
      </w:r>
    </w:p>
    <w:p>
      <w:r>
        <w:t>...saj v bistvu danes počne nekaj podobnega...izbira kandidate za ustavne sodnike...#LeviKomunalci https://t.co/YR7n5m5U5Z</w:t>
      </w:r>
    </w:p>
    <w:p>
      <w:r>
        <w:rPr>
          <w:b/>
          <w:u w:val="single"/>
        </w:rPr>
        <w:t>719587</w:t>
      </w:r>
    </w:p>
    <w:p>
      <w:r>
        <w:t>Najprej skupaj lumpajo zdaj pa eni pa drugi..po lubenicah tolčejo..vendar ne-po svojih..</w:t>
      </w:r>
    </w:p>
    <w:p>
      <w:r>
        <w:rPr>
          <w:b/>
          <w:u w:val="single"/>
        </w:rPr>
        <w:t>719588</w:t>
      </w:r>
    </w:p>
    <w:p>
      <w:r>
        <w:t>@krtmen Ej..kordiš prev, da so iz severne koreje...oblačila rdeči križ pa to..so pač potopil eno blejsko topnjačo...</w:t>
      </w:r>
    </w:p>
    <w:p>
      <w:r>
        <w:rPr>
          <w:b/>
          <w:u w:val="single"/>
        </w:rPr>
        <w:t>719589</w:t>
      </w:r>
    </w:p>
    <w:p>
      <w:r>
        <w:t>@vinkovasle1 Trije primitivci, ki bi ostali anonimni, če se ne bi preimenovali v JJ.</w:t>
      </w:r>
    </w:p>
    <w:p>
      <w:r>
        <w:rPr>
          <w:b/>
          <w:u w:val="single"/>
        </w:rPr>
        <w:t>719590</w:t>
      </w:r>
    </w:p>
    <w:p>
      <w:r>
        <w:t>@Stiftar_Ziga Blatijo ga le zato, ker ni njihov. Človek vpraša o stanju v vojski, pa mainstream mediji že trobijo, da nas pelje v vojno.</w:t>
      </w:r>
    </w:p>
    <w:p>
      <w:r>
        <w:rPr>
          <w:b/>
          <w:u w:val="single"/>
        </w:rPr>
        <w:t>719591</w:t>
      </w:r>
    </w:p>
    <w:p>
      <w:r>
        <w:t>@kokochannel12 Mater, to je že 11 migrantov za ta keš. Potlej vzamem raj slednje. Bomo jagnje obrnl pa piknik naredl. 😊</w:t>
      </w:r>
    </w:p>
    <w:p>
      <w:r>
        <w:rPr>
          <w:b/>
          <w:u w:val="single"/>
        </w:rPr>
        <w:t>719592</w:t>
      </w:r>
    </w:p>
    <w:p>
      <w:r>
        <w:t>Evo, tole je vodickin telefon. Vse je splanirano v nulo. #nizakej https://t.co/eZJws2xjF1</w:t>
      </w:r>
    </w:p>
    <w:p>
      <w:r>
        <w:rPr>
          <w:b/>
          <w:u w:val="single"/>
        </w:rPr>
        <w:t>719593</w:t>
      </w:r>
    </w:p>
    <w:p>
      <w:r>
        <w:t xml:space="preserve">V četrt stoletja popeterili izvoz, glavna izziva zdaj digitalizacija in "elektrifikacija" </w:t>
        <w:br/>
        <w:br/>
        <w:t>https://t.co/RktyGBW9IA</w:t>
      </w:r>
    </w:p>
    <w:p>
      <w:r>
        <w:rPr>
          <w:b/>
          <w:u w:val="single"/>
        </w:rPr>
        <w:t>719594</w:t>
      </w:r>
    </w:p>
    <w:p>
      <w:r>
        <w:t>@impedelight Levica predlaga nacionalizacijo, da pobere pridnim in brez dela lepo živijo in zapravljajo na tujih žuljih 🙈</w:t>
      </w:r>
    </w:p>
    <w:p>
      <w:r>
        <w:rPr>
          <w:b/>
          <w:u w:val="single"/>
        </w:rPr>
        <w:t>719595</w:t>
      </w:r>
    </w:p>
    <w:p>
      <w:r>
        <w:t>@AlojzKovsca @Margu501 E tu?</w:t>
        <w:br/>
        <w:br/>
        <w:t>Čudeža dela tale čredni SDS nagon...</w:t>
        <w:br/>
        <w:br/>
        <w:t>Tako kot židje, ki so na SS mitingih vzklikali naci parole.</w:t>
      </w:r>
    </w:p>
    <w:p>
      <w:r>
        <w:rPr>
          <w:b/>
          <w:u w:val="single"/>
        </w:rPr>
        <w:t>719596</w:t>
      </w:r>
    </w:p>
    <w:p>
      <w:r>
        <w:t>@ErikaPlaninsec Zdaj bosta z Bratuškovo lahko spet skupaj probali spraviti večji krogec v manjšega.😉</w:t>
      </w:r>
    </w:p>
    <w:p>
      <w:r>
        <w:rPr>
          <w:b/>
          <w:u w:val="single"/>
        </w:rPr>
        <w:t>719597</w:t>
      </w:r>
    </w:p>
    <w:p>
      <w:r>
        <w:t>bravo sosedi Hrvati, če že naši pedr... nesposobni nič ne zrihtajo</w:t>
        <w:br/>
        <w:t>https://t.co/EuhS6jsLOo</w:t>
      </w:r>
    </w:p>
    <w:p>
      <w:r>
        <w:rPr>
          <w:b/>
          <w:u w:val="single"/>
        </w:rPr>
        <w:t>719598</w:t>
      </w:r>
    </w:p>
    <w:p>
      <w:r>
        <w:t>@kizidor Kamil. Etimološki izvor imena: tisti čigar predniki so gojili kamilice.</w:t>
      </w:r>
    </w:p>
    <w:p>
      <w:r>
        <w:rPr>
          <w:b/>
          <w:u w:val="single"/>
        </w:rPr>
        <w:t>719599</w:t>
      </w:r>
    </w:p>
    <w:p>
      <w:r>
        <w:t>@NusaZajc Tiste spermije so pobrisali. "Neki ma tale naš Zoki" je rekla sodnica in jih hitro pogoltnila.</w:t>
      </w:r>
    </w:p>
    <w:p>
      <w:r>
        <w:rPr>
          <w:b/>
          <w:u w:val="single"/>
        </w:rPr>
        <w:t>719600</w:t>
      </w:r>
    </w:p>
    <w:p>
      <w:r>
        <w:t>@nomcheri Jst sem 1 dan pred dopustom dobila ab za vnet mehur. To je sele dopust</w:t>
      </w:r>
    </w:p>
    <w:p>
      <w:r>
        <w:rPr>
          <w:b/>
          <w:u w:val="single"/>
        </w:rPr>
        <w:t>719601</w:t>
      </w:r>
    </w:p>
    <w:p>
      <w:r>
        <w:t>-Kaj maš to, a veš, da je to radio Aktual? To je radijska postaja narejena samo za debile.</w:t>
        <w:br/>
        <w:t>-Ja, pol so pa vsi debili.</w:t>
        <w:br/>
        <w:t>#rokačelo</w:t>
      </w:r>
    </w:p>
    <w:p>
      <w:r>
        <w:rPr>
          <w:b/>
          <w:u w:val="single"/>
        </w:rPr>
        <w:t>719602</w:t>
      </w:r>
    </w:p>
    <w:p>
      <w:r>
        <w:t>@leaathenatabako @TelemachSi A v nedelo morš vrsto delat, telufona se ne kupujejo na gospodov dan, v puščico bi morala nest, hehe</w:t>
      </w:r>
    </w:p>
    <w:p>
      <w:r>
        <w:rPr>
          <w:b/>
          <w:u w:val="single"/>
        </w:rPr>
        <w:t>719603</w:t>
      </w:r>
    </w:p>
    <w:p>
      <w:r>
        <w:t>@thinkingslo To je treba zatreti v kali. Nimajo ženske kaj manj za delat, ker imajo otroke. Morajo biti enake, vse drugo je fašizem.</w:t>
      </w:r>
    </w:p>
    <w:p>
      <w:r>
        <w:rPr>
          <w:b/>
          <w:u w:val="single"/>
        </w:rPr>
        <w:t>719604</w:t>
      </w:r>
    </w:p>
    <w:p>
      <w:r>
        <w:t>@hrastelj @Maxova68 A nehamo za danes s poslanstvi.Jaz moram še večerjo skuhat</w:t>
      </w:r>
    </w:p>
    <w:p>
      <w:r>
        <w:rPr>
          <w:b/>
          <w:u w:val="single"/>
        </w:rPr>
        <w:t>719605</w:t>
      </w:r>
    </w:p>
    <w:p>
      <w:r>
        <w:t>@JanezMeznarec Želim ti pripadnike Pegide na tvojem slovanskem domu. To bo to, Janez. In se z njimi in Biščakom zmeni kako dalje #slepci</w:t>
      </w:r>
    </w:p>
    <w:p>
      <w:r>
        <w:rPr>
          <w:b/>
          <w:u w:val="single"/>
        </w:rPr>
        <w:t>719606</w:t>
      </w:r>
    </w:p>
    <w:p>
      <w:r>
        <w:t>Na Pohorju ponujajo kuharju 2000 neto. Pa ga ne dobijo. En se je javil, da bi samo preko vikenda, če lahko dobi na roko.</w:t>
      </w:r>
    </w:p>
    <w:p>
      <w:r>
        <w:rPr>
          <w:b/>
          <w:u w:val="single"/>
        </w:rPr>
        <w:t>719607</w:t>
      </w:r>
    </w:p>
    <w:p>
      <w:r>
        <w:t>Avstrijci odkopujejo vipavsko grozdje: UKRAJINCI SE PRITOŽUJEJO https://t.co/DWdJyrsKy5</w:t>
      </w:r>
    </w:p>
    <w:p>
      <w:r>
        <w:rPr>
          <w:b/>
          <w:u w:val="single"/>
        </w:rPr>
        <w:t>719608</w:t>
      </w:r>
    </w:p>
    <w:p>
      <w:r>
        <w:t>@PortalPolitikis @JureBrankovic  Čigava trobila pa so Vasle, Finance in še nekaj njih? Vsak cigan svojega konja hvali.</w:t>
      </w:r>
    </w:p>
    <w:p>
      <w:r>
        <w:rPr>
          <w:b/>
          <w:u w:val="single"/>
        </w:rPr>
        <w:t>719609</w:t>
      </w:r>
    </w:p>
    <w:p>
      <w:r>
        <w:t>@tasosedova Na novem Android P si menda lahko nastavis Do not disturb mode po želji. Nastavi na On v petek popoldan in off v pon zjutraj :)</w:t>
      </w:r>
    </w:p>
    <w:p>
      <w:r>
        <w:rPr>
          <w:b/>
          <w:u w:val="single"/>
        </w:rPr>
        <w:t>719610</w:t>
      </w:r>
    </w:p>
    <w:p>
      <w:r>
        <w:t>Za vse dvomljivce v Ferrariju bo danes Sebastian Vettel v bolidu skladno z urnikom, Renault pa bo testiral nov prednji profil stabilizatorja</w:t>
      </w:r>
    </w:p>
    <w:p>
      <w:r>
        <w:rPr>
          <w:b/>
          <w:u w:val="single"/>
        </w:rPr>
        <w:t>719611</w:t>
      </w:r>
    </w:p>
    <w:p>
      <w:r>
        <w:t>@stanka_d @pengovsky @PreglArjan vsi z lahkoto napavodeujejo, pridejo pa najdlje do strategij</w:t>
      </w:r>
    </w:p>
    <w:p>
      <w:r>
        <w:rPr>
          <w:b/>
          <w:u w:val="single"/>
        </w:rPr>
        <w:t>719612</w:t>
      </w:r>
    </w:p>
    <w:p>
      <w:r>
        <w:t xml:space="preserve">V službi se že drugi dan pečejo palačinke. </w:t>
        <w:br/>
        <w:t>Danes s pršutom in mozzarelo.</w:t>
        <w:br/>
        <w:t>Razmišljam, če bi sploh šla na dopust.</w:t>
      </w:r>
    </w:p>
    <w:p>
      <w:r>
        <w:rPr>
          <w:b/>
          <w:u w:val="single"/>
        </w:rPr>
        <w:t>719613</w:t>
      </w:r>
    </w:p>
    <w:p>
      <w:r>
        <w:t>... INFORMATIVNO - (In v RAZMIŠLJANJE) ...</w:t>
        <w:br/>
        <w:br/>
        <w:t>(Slovenska) Politična Stranka "Povezana" z Kriminalno Združbo ...?! https://t.co/xo0WjoVCg1</w:t>
      </w:r>
    </w:p>
    <w:p>
      <w:r>
        <w:rPr>
          <w:b/>
          <w:u w:val="single"/>
        </w:rPr>
        <w:t>719614</w:t>
      </w:r>
    </w:p>
    <w:p>
      <w:r>
        <w:t>Mogoče bodo pa vlaki izumrli kot transportno sredstvo preden bomo mi drugi tir zgradili... https://t.co/6zGG5J0Yw2</w:t>
      </w:r>
    </w:p>
    <w:p>
      <w:r>
        <w:rPr>
          <w:b/>
          <w:u w:val="single"/>
        </w:rPr>
        <w:t>719615</w:t>
      </w:r>
    </w:p>
    <w:p>
      <w:r>
        <w:t>Otroška zapestna ura - motiv nogomet | asseenontv.si https://t.co/ThHpPUU2fJ</w:t>
      </w:r>
    </w:p>
    <w:p>
      <w:r>
        <w:rPr>
          <w:b/>
          <w:u w:val="single"/>
        </w:rPr>
        <w:t>719616</w:t>
      </w:r>
    </w:p>
    <w:p>
      <w:r>
        <w:t>@ZigaTurk @MitjaIrsic @NovaSlovenija Ludamila si pripravlja sedež v EU parlamentu. Lojzetovi zgledi vlečejo.</w:t>
      </w:r>
    </w:p>
    <w:p>
      <w:r>
        <w:rPr>
          <w:b/>
          <w:u w:val="single"/>
        </w:rPr>
        <w:t>719617</w:t>
      </w:r>
    </w:p>
    <w:p>
      <w:r>
        <w:t>Apartma - Puče, 6274 Šmarje &amp;gt;&amp;gt; https://t.co/qpkdBFJZoa #dražbe #nepremičnine</w:t>
      </w:r>
    </w:p>
    <w:p>
      <w:r>
        <w:rPr>
          <w:b/>
          <w:u w:val="single"/>
        </w:rPr>
        <w:t>719618</w:t>
      </w:r>
    </w:p>
    <w:p>
      <w:r>
        <w:t>@CZCBZ vsi skupaj v sportu in nikogar, ko drzava izvaja kriminal...kekci z mekim k...rezimske pickice, ne pa narod...</w:t>
      </w:r>
    </w:p>
    <w:p>
      <w:r>
        <w:rPr>
          <w:b/>
          <w:u w:val="single"/>
        </w:rPr>
        <w:t>719619</w:t>
      </w:r>
    </w:p>
    <w:p>
      <w:r>
        <w:t>Uboga slovenska kokoška...bolezen jo razjeda. Takoj je treba začeti s terapijo. https://t.co/4cv3ZFQJgL</w:t>
      </w:r>
    </w:p>
    <w:p>
      <w:r>
        <w:rPr>
          <w:b/>
          <w:u w:val="single"/>
        </w:rPr>
        <w:t>719620</w:t>
      </w:r>
    </w:p>
    <w:p>
      <w:r>
        <w:t>Precej ubogo in predvidljivo rezonantno rezoniranje. Očitno bolj re-kreativno... https://t.co/sWyJ9Jm75g</w:t>
      </w:r>
    </w:p>
    <w:p>
      <w:r>
        <w:rPr>
          <w:b/>
          <w:u w:val="single"/>
        </w:rPr>
        <w:t>719621</w:t>
      </w:r>
    </w:p>
    <w:p>
      <w:r>
        <w:t>V fabrki se ureja kadilnica.</w:t>
        <w:br/>
        <w:t>Smetnjake se dobavlja tipske, a brez pepelnika.</w:t>
        <w:br/>
        <w:t xml:space="preserve">... zgleda, da bo kadilnica za vaporizirat. </w:t>
        <w:br/>
        <w:t>:)</w:t>
      </w:r>
    </w:p>
    <w:p>
      <w:r>
        <w:rPr>
          <w:b/>
          <w:u w:val="single"/>
        </w:rPr>
        <w:t>719622</w:t>
      </w:r>
    </w:p>
    <w:p>
      <w:r>
        <w:t>@MarTin98766959 @MervicVanda @DominikaSvarc Po domače povedano: da ne more vsak drek gobca vrtet kot mu pase.</w:t>
      </w:r>
    </w:p>
    <w:p>
      <w:r>
        <w:rPr>
          <w:b/>
          <w:u w:val="single"/>
        </w:rPr>
        <w:t>719623</w:t>
      </w:r>
    </w:p>
    <w:p>
      <w:r>
        <w:t xml:space="preserve">@MrNathanSi @strankaSDS @MiroCerar </w:t>
        <w:br/>
        <w:t>Vsak mentalni, politični in razumski pritlikavec ne sme na račun oblastnih vzvodov zlorabljati taisto!</w:t>
      </w:r>
    </w:p>
    <w:p>
      <w:r>
        <w:rPr>
          <w:b/>
          <w:u w:val="single"/>
        </w:rPr>
        <w:t>719624</w:t>
      </w:r>
    </w:p>
    <w:p>
      <w:r>
        <w:t>@Jaka__Dolinar Ne, snemanje telenovele ni poceni, zato bodo nekoliko dvignili tarifo na elektroštevcih.</w:t>
      </w:r>
    </w:p>
    <w:p>
      <w:r>
        <w:rPr>
          <w:b/>
          <w:u w:val="single"/>
        </w:rPr>
        <w:t>719625</w:t>
      </w:r>
    </w:p>
    <w:p>
      <w:r>
        <w:t>Bravo slovenske odbojkarice @SloVolley! Jutri pa tako kot #mojtim po zlato medaljo!👏👍</w:t>
      </w:r>
    </w:p>
    <w:p>
      <w:r>
        <w:rPr>
          <w:b/>
          <w:u w:val="single"/>
        </w:rPr>
        <w:t>719626</w:t>
      </w:r>
    </w:p>
    <w:p>
      <w:r>
        <w:t>@tviterBOSS Mogoče z masovnim plasiranjem fake news... tko kot ti prodajaš buče, da je tisto Pahorjev venec.</w:t>
      </w:r>
    </w:p>
    <w:p>
      <w:r>
        <w:rPr>
          <w:b/>
          <w:u w:val="single"/>
        </w:rPr>
        <w:t>719627</w:t>
      </w:r>
    </w:p>
    <w:p>
      <w:r>
        <w:t>Lovci iz Šentjurja in Jurkloštra skupaj poličkali koruzo https://t.co/OQIDA3x0Nf</w:t>
      </w:r>
    </w:p>
    <w:p>
      <w:r>
        <w:rPr>
          <w:b/>
          <w:u w:val="single"/>
        </w:rPr>
        <w:t>719628</w:t>
      </w:r>
    </w:p>
    <w:p>
      <w:r>
        <w:t>Prihodnji teden v parlamentu pestro: DZ se bo sestal na redni in izredni seji</w:t>
        <w:br/>
        <w:t>https://t.co/9qtqggzHIu https://t.co/aHlqEhylnY</w:t>
      </w:r>
    </w:p>
    <w:p>
      <w:r>
        <w:rPr>
          <w:b/>
          <w:u w:val="single"/>
        </w:rPr>
        <w:t>719629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719630</w:t>
      </w:r>
    </w:p>
    <w:p>
      <w:r>
        <w:t>Zadnje čase vsak dan, ko pridem iz službe...s hvaležnostjo pogledam proti nebu in se zahvalim, da me še ni kap... https://t.co/sair7dPxen</w:t>
      </w:r>
    </w:p>
    <w:p>
      <w:r>
        <w:rPr>
          <w:b/>
          <w:u w:val="single"/>
        </w:rPr>
        <w:t>719631</w:t>
      </w:r>
    </w:p>
    <w:p>
      <w:r>
        <w:t>V našem parlamentu pa parlamentarci še ne praznujejo #FairtradeFortnight :( @Drzavnizbor @EP_Slovenija https://t.co/InxWISipvu</w:t>
      </w:r>
    </w:p>
    <w:p>
      <w:r>
        <w:rPr>
          <w:b/>
          <w:u w:val="single"/>
        </w:rPr>
        <w:t>719632</w:t>
      </w:r>
    </w:p>
    <w:p>
      <w:r>
        <w:t>že že- ampak  poraženi nemški postgestapovci imajo 2x višje plače kot naši postpartizani. https://t.co/PXAiNWEhSg</w:t>
      </w:r>
    </w:p>
    <w:p>
      <w:r>
        <w:rPr>
          <w:b/>
          <w:u w:val="single"/>
        </w:rPr>
        <w:t>719633</w:t>
      </w:r>
    </w:p>
    <w:p>
      <w:r>
        <w:t>@SLOSpy Kaj pa un komolc z drugo menjavo? Jaz mu bi dal 4,5 od 10 - nezadostno in par tekem pavze...</w:t>
      </w:r>
    </w:p>
    <w:p>
      <w:r>
        <w:rPr>
          <w:b/>
          <w:u w:val="single"/>
        </w:rPr>
        <w:t>719634</w:t>
      </w:r>
    </w:p>
    <w:p>
      <w:r>
        <w:t>#Reggaeton se pleše po ritmu, ki se imenuje dem bow.  https://t.co/vfTVA55Mza</w:t>
      </w:r>
    </w:p>
    <w:p>
      <w:r>
        <w:rPr>
          <w:b/>
          <w:u w:val="single"/>
        </w:rPr>
        <w:t>719635</w:t>
      </w:r>
    </w:p>
    <w:p>
      <w:r>
        <w:t>Migranti množično in organizirano v Slovenijo https://t.co/UdfqSriRky putem korisnika @MojaDolenjska</w:t>
      </w:r>
    </w:p>
    <w:p>
      <w:r>
        <w:rPr>
          <w:b/>
          <w:u w:val="single"/>
        </w:rPr>
        <w:t>719636</w:t>
      </w:r>
    </w:p>
    <w:p>
      <w:r>
        <w:t>Jasno, tujci nimajo pojma, kako uničujoča je EU za države, ko je Slovenija! https://t.co/SSH6qT9A4r</w:t>
      </w:r>
    </w:p>
    <w:p>
      <w:r>
        <w:rPr>
          <w:b/>
          <w:u w:val="single"/>
        </w:rPr>
        <w:t>719637</w:t>
      </w:r>
    </w:p>
    <w:p>
      <w:r>
        <w:t>Kaka jeba je to, če imaš gotovino, ne pa denarja se najlepše vidi pri SDS in Janši, ki cel čas nekaj motovili s to gotovino.</w:t>
      </w:r>
    </w:p>
    <w:p>
      <w:r>
        <w:rPr>
          <w:b/>
          <w:u w:val="single"/>
        </w:rPr>
        <w:t>719638</w:t>
      </w:r>
    </w:p>
    <w:p>
      <w:r>
        <w:t>Očitno bo treba, ko pozimi pridem na obalo, vzeti neopren. Bazeni so preveč ogrevani.</w:t>
      </w:r>
    </w:p>
    <w:p>
      <w:r>
        <w:rPr>
          <w:b/>
          <w:u w:val="single"/>
        </w:rPr>
        <w:t>719639</w:t>
      </w:r>
    </w:p>
    <w:p>
      <w:r>
        <w:t>Nova adrenalinska turistična atrakcija v Sloveniji: prijemanje strupenih kač z roko 🙄🙄🙄</w:t>
      </w:r>
    </w:p>
    <w:p>
      <w:r>
        <w:rPr>
          <w:b/>
          <w:u w:val="single"/>
        </w:rPr>
        <w:t>719640</w:t>
      </w:r>
    </w:p>
    <w:p>
      <w:r>
        <w:t>@nimivseeno Večji butl kot je predsednik boljše je za omrežja, ki ga hranijo in se okoriščajo na naš račun.</w:t>
      </w:r>
    </w:p>
    <w:p>
      <w:r>
        <w:rPr>
          <w:b/>
          <w:u w:val="single"/>
        </w:rPr>
        <w:t>719641</w:t>
      </w:r>
    </w:p>
    <w:p>
      <w:r>
        <w:t>Ante Šimundža tactical masterclass v nedeljskem premierligaškem terminu. Mura je čudo, fuzbal prav tako. #dominacija #plts #MURMAR</w:t>
      </w:r>
    </w:p>
    <w:p>
      <w:r>
        <w:rPr>
          <w:b/>
          <w:u w:val="single"/>
        </w:rPr>
        <w:t>719642</w:t>
      </w:r>
    </w:p>
    <w:p>
      <w:r>
        <w:t>Prelepo sončno dopoldne in zimska idila v Poljanski dolini. 😍 #DeželaPodBlegošem https://t.co/6wP0rm8zNb</w:t>
      </w:r>
    </w:p>
    <w:p>
      <w:r>
        <w:rPr>
          <w:b/>
          <w:u w:val="single"/>
        </w:rPr>
        <w:t>719643</w:t>
      </w:r>
    </w:p>
    <w:p>
      <w:r>
        <w:t>@Maxova68 No no 😀 sej ni tok hudo (jaz imam tako strpne sosede, vsi v en glas zatrjujejo, da je nič ne slišijo.)</w:t>
      </w:r>
    </w:p>
    <w:p>
      <w:r>
        <w:rPr>
          <w:b/>
          <w:u w:val="single"/>
        </w:rPr>
        <w:t>719644</w:t>
      </w:r>
    </w:p>
    <w:p>
      <w:r>
        <w:t>po kratkem preletu TV3 ugotavljam, da so "novi" poslanci prešli od branja pisanih prispevkov do recitiranja le-teh.</w:t>
      </w:r>
    </w:p>
    <w:p>
      <w:r>
        <w:rPr>
          <w:b/>
          <w:u w:val="single"/>
        </w:rPr>
        <w:t>719645</w:t>
      </w:r>
    </w:p>
    <w:p>
      <w:r>
        <w:t>Tako nizko se pa ni treba spuščat, poočitam megli, ko mi na uho zašepeče: zima se vrača.</w:t>
      </w:r>
    </w:p>
    <w:p>
      <w:r>
        <w:rPr>
          <w:b/>
          <w:u w:val="single"/>
        </w:rPr>
        <w:t>719646</w:t>
      </w:r>
    </w:p>
    <w:p>
      <w:r>
        <w:t>KOLUMNA: Novi kolumnist, sv. Turinek, razloži, kaj bi Jezus skuhal za kosilo in kaj ima Gaza opraviti z mariborsko škofijo.</w:t>
      </w:r>
    </w:p>
    <w:p>
      <w:r>
        <w:rPr>
          <w:b/>
          <w:u w:val="single"/>
        </w:rPr>
        <w:t>719647</w:t>
      </w:r>
    </w:p>
    <w:p>
      <w:r>
        <w:t>Za NLB premalo, za plačnike pa kar spoštovanja vreden znesek - @Planetsiolnet http://t.co/1Ltm2d5kei</w:t>
      </w:r>
    </w:p>
    <w:p>
      <w:r>
        <w:rPr>
          <w:b/>
          <w:u w:val="single"/>
        </w:rPr>
        <w:t>719648</w:t>
      </w:r>
    </w:p>
    <w:p>
      <w:r>
        <w:t>@ljkucic Zdej jih prosim še naštej, da dobimo še sliko tvojega bogatega pekla. :D</w:t>
      </w:r>
    </w:p>
    <w:p>
      <w:r>
        <w:rPr>
          <w:b/>
          <w:u w:val="single"/>
        </w:rPr>
        <w:t>719649</w:t>
      </w:r>
    </w:p>
    <w:p>
      <w:r>
        <w:t>@dragopirec @cikibucka ...kar cela levica naj gre...</w:t>
        <w:br/>
        <w:t>...in tam ostane...</w:t>
        <w:br/>
        <w:t>...pa še SD naj zraven povabijo...</w:t>
        <w:br/>
        <w:t>...Fajonki bi pasalo tam doli...</w:t>
      </w:r>
    </w:p>
    <w:p>
      <w:r>
        <w:rPr>
          <w:b/>
          <w:u w:val="single"/>
        </w:rPr>
        <w:t>719650</w:t>
      </w:r>
    </w:p>
    <w:p>
      <w:r>
        <w:t>@miran_lipovec @JanezMeznarec Darling, najbrž plačam več davkov, kot ti dobiš penzije :)</w:t>
      </w:r>
    </w:p>
    <w:p>
      <w:r>
        <w:rPr>
          <w:b/>
          <w:u w:val="single"/>
        </w:rPr>
        <w:t>719651</w:t>
      </w:r>
    </w:p>
    <w:p>
      <w:r>
        <w:t>Zato bi bilo na mestu da prenehate lagati in lepiti eni in isti tvit povsod tam kjer vam zmanjka vrvice.... https://t.co/77QuqTqp6K</w:t>
      </w:r>
    </w:p>
    <w:p>
      <w:r>
        <w:rPr>
          <w:b/>
          <w:u w:val="single"/>
        </w:rPr>
        <w:t>719652</w:t>
      </w:r>
    </w:p>
    <w:p>
      <w:r>
        <w:t>VIDEO: Nepazljiv policist kriv za padec Nibalija in zaostanek Rogliča na @LeTour https://t.co/hdHdhWWvIK</w:t>
      </w:r>
    </w:p>
    <w:p>
      <w:r>
        <w:rPr>
          <w:b/>
          <w:u w:val="single"/>
        </w:rPr>
        <w:t>719653</w:t>
      </w:r>
    </w:p>
    <w:p>
      <w:r>
        <w:t>@MareAndi @Komanovmulc Pa kak krscanski advent budalo eno, zimski solistici. Ki so ga krscanarji "miroljubno" prekopirali od poganov..</w:t>
      </w:r>
    </w:p>
    <w:p>
      <w:r>
        <w:rPr>
          <w:b/>
          <w:u w:val="single"/>
        </w:rPr>
        <w:t>719654</w:t>
      </w:r>
    </w:p>
    <w:p>
      <w:r>
        <w:t>@indijanec @LukaMesec Ko dvigne roko z dvema prstoma, vedno pričakujem, da bo vprašal, če sme na WC.</w:t>
      </w:r>
    </w:p>
    <w:p>
      <w:r>
        <w:rPr>
          <w:b/>
          <w:u w:val="single"/>
        </w:rPr>
        <w:t>719655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719656</w:t>
      </w:r>
    </w:p>
    <w:p>
      <w:r>
        <w:t>@Jure24ur pridte kej na obisk, dobis dva cebra kock, stativ, top trotl zihr digitalca in scenskega mojstra (no saj podrl bo scene...)</w:t>
      </w:r>
    </w:p>
    <w:p>
      <w:r>
        <w:rPr>
          <w:b/>
          <w:u w:val="single"/>
        </w:rPr>
        <w:t>719657</w:t>
      </w:r>
    </w:p>
    <w:p>
      <w:r>
        <w:t>Vleka jadralnega letala z vitlo - Letalski Center Maribor http://t.co/60Bx1yvO</w:t>
      </w:r>
    </w:p>
    <w:p>
      <w:r>
        <w:rPr>
          <w:b/>
          <w:u w:val="single"/>
        </w:rPr>
        <w:t>719658</w:t>
      </w:r>
    </w:p>
    <w:p>
      <w:r>
        <w:t>@Komanovmulc @TinoMamic @MitjaChamp @ena_sonia @Pertinacal @BojanPozar @TV3_SI Ko ovce podivjajo, so hujše kot volk.</w:t>
      </w:r>
    </w:p>
    <w:p>
      <w:r>
        <w:rPr>
          <w:b/>
          <w:u w:val="single"/>
        </w:rPr>
        <w:t>719659</w:t>
      </w:r>
    </w:p>
    <w:p>
      <w:r>
        <w:t>Ti, a ti je oredu kufe mal čez osmo zvečer iz/z/s telele skudelce pit? https://t.co/7barrQ1cIT</w:t>
      </w:r>
    </w:p>
    <w:p>
      <w:r>
        <w:rPr>
          <w:b/>
          <w:u w:val="single"/>
        </w:rPr>
        <w:t>719660</w:t>
      </w:r>
    </w:p>
    <w:p>
      <w:r>
        <w:t>Hvala banki @BankaKoper1 ker ste preprecili zlorabo kartice. Cyber monday, lazna spletna stran in fake shopping. #scam</w:t>
      </w:r>
    </w:p>
    <w:p>
      <w:r>
        <w:rPr>
          <w:b/>
          <w:u w:val="single"/>
        </w:rPr>
        <w:t>719661</w:t>
      </w:r>
    </w:p>
    <w:p>
      <w:r>
        <w:t>Sploh pa, a ni najbolj BRANA knjiga absurd?? Pač kupljena je. Ni nujno, da je tudi brana.</w:t>
      </w:r>
    </w:p>
    <w:p>
      <w:r>
        <w:rPr>
          <w:b/>
          <w:u w:val="single"/>
        </w:rPr>
        <w:t>719662</w:t>
      </w:r>
    </w:p>
    <w:p>
      <w:r>
        <w:t>Mohamed in Koran pac zapovedujeta lagati... v korist islama. https://t.co/wV08Qirw5m</w:t>
      </w:r>
    </w:p>
    <w:p>
      <w:r>
        <w:rPr>
          <w:b/>
          <w:u w:val="single"/>
        </w:rPr>
        <w:t>719663</w:t>
      </w:r>
    </w:p>
    <w:p>
      <w:r>
        <w:t>@Darko_Bulat @strankaSD ma dej s temi komunisti teslo,lajnate eno in isto kar naprej #sekta</w:t>
      </w:r>
    </w:p>
    <w:p>
      <w:r>
        <w:rPr>
          <w:b/>
          <w:u w:val="single"/>
        </w:rPr>
        <w:t>719664</w:t>
      </w:r>
    </w:p>
    <w:p>
      <w:r>
        <w:t>@butalskipolicaj Tako si brez mozganskih zavojev da ne razumes ne prikritega in ne odkritega sarkazma https://t.co/KYreX2ChRQ</w:t>
      </w:r>
    </w:p>
    <w:p>
      <w:r>
        <w:rPr>
          <w:b/>
          <w:u w:val="single"/>
        </w:rPr>
        <w:t>719665</w:t>
      </w:r>
    </w:p>
    <w:p>
      <w:r>
        <w:t>@tomirozman @BogiSpanec hvala!zdaj treba še ta čas do četrtka prebrodit :-) potem pa deset dni andaluzije.</w:t>
      </w:r>
    </w:p>
    <w:p>
      <w:r>
        <w:rPr>
          <w:b/>
          <w:u w:val="single"/>
        </w:rPr>
        <w:t>719666</w:t>
      </w:r>
    </w:p>
    <w:p>
      <w:r>
        <w:t>@Maxova68 A nista dva bencinarja na voljo? 120 KM pa mislim da je če en, nekaj čez 170 KM? Ti bi dizelčka imela?</w:t>
      </w:r>
    </w:p>
    <w:p>
      <w:r>
        <w:rPr>
          <w:b/>
          <w:u w:val="single"/>
        </w:rPr>
        <w:t>719667</w:t>
      </w:r>
    </w:p>
    <w:p>
      <w:r>
        <w:t>Tale svet je res vedno bolj zrel za kakšno spodobno kugo, katastrofo ali pa vsaj revolucijo.</w:t>
      </w:r>
    </w:p>
    <w:p>
      <w:r>
        <w:rPr>
          <w:b/>
          <w:u w:val="single"/>
        </w:rPr>
        <w:t>719668</w:t>
      </w:r>
    </w:p>
    <w:p>
      <w:r>
        <w:t>@lucijausaj dvomim da ima jajac, mene je po par twitih bloknil ker mu nisem prikimaval, #komunistična_reva</w:t>
      </w:r>
    </w:p>
    <w:p>
      <w:r>
        <w:rPr>
          <w:b/>
          <w:u w:val="single"/>
        </w:rPr>
        <w:t>719669</w:t>
      </w:r>
    </w:p>
    <w:p>
      <w:r>
        <w:t>@kizidor Karkoli manj od tega bi bilo razočaranje. :) Vidim pa, da sovražni govor sam sebe ritvita. Če ni to lepa metafora...</w:t>
      </w:r>
    </w:p>
    <w:p>
      <w:r>
        <w:rPr>
          <w:b/>
          <w:u w:val="single"/>
        </w:rPr>
        <w:t>719670</w:t>
      </w:r>
    </w:p>
    <w:p>
      <w:r>
        <w:t>@AllBriefs A to je oni najboljši oralec SI, ki je ime službo v parlamentu in  swingal....</w:t>
      </w:r>
    </w:p>
    <w:p>
      <w:r>
        <w:rPr>
          <w:b/>
          <w:u w:val="single"/>
        </w:rPr>
        <w:t>719671</w:t>
      </w:r>
    </w:p>
    <w:p>
      <w:r>
        <w:t>@JJansaSDS @strankaSD @tfajon Mene je blokirala ker sem ji povedal ravno to, da so ona in njeni somišljeniki v Bruslju fašisti.</w:t>
      </w:r>
    </w:p>
    <w:p>
      <w:r>
        <w:rPr>
          <w:b/>
          <w:u w:val="single"/>
        </w:rPr>
        <w:t>719672</w:t>
      </w:r>
    </w:p>
    <w:p>
      <w:r>
        <w:t>Sindikati in delodajalci bodo tekli še en krog #šprint https://t.co/EmAAw13gOa</w:t>
      </w:r>
    </w:p>
    <w:p>
      <w:r>
        <w:rPr>
          <w:b/>
          <w:u w:val="single"/>
        </w:rPr>
        <w:t>719673</w:t>
      </w:r>
    </w:p>
    <w:p>
      <w:r>
        <w:t>Vse tekme lige prvakov bodo v dvorani Zlatorog ob nedeljah z začetkom ob 17.00. https://t.co/19OtGIxtNb</w:t>
      </w:r>
    </w:p>
    <w:p>
      <w:r>
        <w:rPr>
          <w:b/>
          <w:u w:val="single"/>
        </w:rPr>
        <w:t>719674</w:t>
      </w:r>
    </w:p>
    <w:p>
      <w:r>
        <w:t>@NusaZajc tak sistem producira zdravo populacijo #SurvivalOfTheStrongest #Sarcasm</w:t>
      </w:r>
    </w:p>
    <w:p>
      <w:r>
        <w:rPr>
          <w:b/>
          <w:u w:val="single"/>
        </w:rPr>
        <w:t>719675</w:t>
      </w:r>
    </w:p>
    <w:p>
      <w:r>
        <w:t>@Rok_Novak @Matej_Klaric Za Madura paradirajo samo zaposleni v državni upravi in nihče drug. Upam, da ga čimprej obesijo.</w:t>
      </w:r>
    </w:p>
    <w:p>
      <w:r>
        <w:rPr>
          <w:b/>
          <w:u w:val="single"/>
        </w:rPr>
        <w:t>719676</w:t>
      </w:r>
    </w:p>
    <w:p>
      <w:r>
        <w:t>Demistifikacija dihotomije levi-desni je v Sloveniji očitno možna le kot spontan, naraven proces, seveda če le ta ni dedna.</w:t>
      </w:r>
    </w:p>
    <w:p>
      <w:r>
        <w:rPr>
          <w:b/>
          <w:u w:val="single"/>
        </w:rPr>
        <w:t>719677</w:t>
      </w:r>
    </w:p>
    <w:p>
      <w:r>
        <w:t>O čem bi? O vojski na meji? Volitve bodo in s tem spet gneča neznanih telovadcev, ki edini vedo komu kaj koristi. #MahNič #slovenija</w:t>
      </w:r>
    </w:p>
    <w:p>
      <w:r>
        <w:rPr>
          <w:b/>
          <w:u w:val="single"/>
        </w:rPr>
        <w:t>719678</w:t>
      </w:r>
    </w:p>
    <w:p>
      <w:r>
        <w:t>Včeraj sem odkrila stran @Apparatus_si.Poslušala nekaj oddaj Apparatus in Podrobnosti.Amazing.@anzet ti si več, kot le model z mikrofonom.:)</w:t>
      </w:r>
    </w:p>
    <w:p>
      <w:r>
        <w:rPr>
          <w:b/>
          <w:u w:val="single"/>
        </w:rPr>
        <w:t>719679</w:t>
      </w:r>
    </w:p>
    <w:p>
      <w:r>
        <w:t>@jozevolf @Plavalka Ne, zaradi kraft piva nisem metro, ampak hipster. Pa burgerja tudi.</w:t>
      </w:r>
    </w:p>
    <w:p>
      <w:r>
        <w:rPr>
          <w:b/>
          <w:u w:val="single"/>
        </w:rPr>
        <w:t>719680</w:t>
      </w:r>
    </w:p>
    <w:p>
      <w:r>
        <w:t>Tako je. V gozd, kjer jih mati narava itak zeli met! https://t.co/4QgKZbxLhd</w:t>
      </w:r>
    </w:p>
    <w:p>
      <w:r>
        <w:rPr>
          <w:b/>
          <w:u w:val="single"/>
        </w:rPr>
        <w:t>719681</w:t>
      </w:r>
    </w:p>
    <w:p>
      <w:r>
        <w:t>#D3300 Kit AF-P 18-55 VR, #Nikon, Zrcalnorefleksni #fotoaparati #MEGABITE - #računalniki in #računalniška #oprema. https://t.co/RhFDqCYMYN</w:t>
      </w:r>
    </w:p>
    <w:p>
      <w:r>
        <w:rPr>
          <w:b/>
          <w:u w:val="single"/>
        </w:rPr>
        <w:t>719682</w:t>
      </w:r>
    </w:p>
    <w:p>
      <w:r>
        <w:t>Meni to najbolj neumna reklama do sedaj. Slabša od Old Spice https://t.co/PAqHd0dN80</w:t>
      </w:r>
    </w:p>
    <w:p>
      <w:r>
        <w:rPr>
          <w:b/>
          <w:u w:val="single"/>
        </w:rPr>
        <w:t>719683</w:t>
      </w:r>
    </w:p>
    <w:p>
      <w:r>
        <w:t>Se hecate? Javni medij? Ne, državni. Totalitarno državni. Stop RTV naročnini. @glasNOsi https://t.co/9zWCFAhDIx</w:t>
      </w:r>
    </w:p>
    <w:p>
      <w:r>
        <w:rPr>
          <w:b/>
          <w:u w:val="single"/>
        </w:rPr>
        <w:t>719684</w:t>
      </w:r>
    </w:p>
    <w:p>
      <w:r>
        <w:t>Ne me basat. Prevozi metle in inštrumentov glavni problem v državi. Megla za milijardo luknjo spuščena.</w:t>
      </w:r>
    </w:p>
    <w:p>
      <w:r>
        <w:rPr>
          <w:b/>
          <w:u w:val="single"/>
        </w:rPr>
        <w:t>719685</w:t>
      </w:r>
    </w:p>
    <w:p>
      <w:r>
        <w:t>@KatarinaJenko Se pravi je se vedno veliko možnosti za izboljšavo tega  #irobot.</w:t>
      </w:r>
    </w:p>
    <w:p>
      <w:r>
        <w:rPr>
          <w:b/>
          <w:u w:val="single"/>
        </w:rPr>
        <w:t>719686</w:t>
      </w:r>
    </w:p>
    <w:p>
      <w:r>
        <w:t>@vanfranco Ker je naša @policija_si policija, bo dotične izsledila, izdala plačilne naloge, ob vročitvi še eno orng zaušnico! A ne?</w:t>
      </w:r>
    </w:p>
    <w:p>
      <w:r>
        <w:rPr>
          <w:b/>
          <w:u w:val="single"/>
        </w:rPr>
        <w:t>719687</w:t>
      </w:r>
    </w:p>
    <w:p>
      <w:r>
        <w:t xml:space="preserve">@strankaSDS @JJansaSDS @MiroCerar </w:t>
        <w:br/>
        <w:t>Pri tako nizkem moralnem,  eticnem in politicnem podnu, pri stranki "vkup zmetanih" kaj drugega ni mozno!</w:t>
      </w:r>
    </w:p>
    <w:p>
      <w:r>
        <w:rPr>
          <w:b/>
          <w:u w:val="single"/>
        </w:rPr>
        <w:t>719688</w:t>
      </w:r>
    </w:p>
    <w:p>
      <w:r>
        <w:t>@lucijausaj Moralni prestiž ali potratni luxsus?V YU 1 FIČO na vasi.V Italiji stale kavbojke toliko ,kot kg grozdja,sledjega pri nas ni bilo</w:t>
      </w:r>
    </w:p>
    <w:p>
      <w:r>
        <w:rPr>
          <w:b/>
          <w:u w:val="single"/>
        </w:rPr>
        <w:t>719689</w:t>
      </w:r>
    </w:p>
    <w:p>
      <w:r>
        <w:t>Strah zaradi prevzema Perutnine Ptuj: prihaja gensko spremenjena hrana? https://t.co/g2tZNJMg8M</w:t>
      </w:r>
    </w:p>
    <w:p>
      <w:r>
        <w:rPr>
          <w:b/>
          <w:u w:val="single"/>
        </w:rPr>
        <w:t>719690</w:t>
      </w:r>
    </w:p>
    <w:p>
      <w:r>
        <w:t>@TomazLisec Seveda, tam študirajo inteligentni iz katerih se ne da dobit bedakov kakršne dobijo iz FDV in FF pa tudi PF bi lahko dodala</w:t>
      </w:r>
    </w:p>
    <w:p>
      <w:r>
        <w:rPr>
          <w:b/>
          <w:u w:val="single"/>
        </w:rPr>
        <w:t>719691</w:t>
      </w:r>
    </w:p>
    <w:p>
      <w:r>
        <w:t>Na Božični izlet selfija posnet. Pridružite se nam in ujemite lepo... https://t.co/32Qv9xD6AG</w:t>
      </w:r>
    </w:p>
    <w:p>
      <w:r>
        <w:rPr>
          <w:b/>
          <w:u w:val="single"/>
        </w:rPr>
        <w:t>719692</w:t>
      </w:r>
    </w:p>
    <w:p>
      <w:r>
        <w:t>Poskusite osvojiti paket žetonov: sodelujte v naši mini-igri na Facebooku! https://t.co/rM6vKWZiWd https://t.co/yx2RLbRq8N</w:t>
      </w:r>
    </w:p>
    <w:p>
      <w:r>
        <w:rPr>
          <w:b/>
          <w:u w:val="single"/>
        </w:rPr>
        <w:t>719693</w:t>
      </w:r>
    </w:p>
    <w:p>
      <w:r>
        <w:t>Primerjati kitajske vlake in naš drugi tir je tako, kot bi zdaj začeli kopati jarke za telefonske kable.</w:t>
      </w:r>
    </w:p>
    <w:p>
      <w:r>
        <w:rPr>
          <w:b/>
          <w:u w:val="single"/>
        </w:rPr>
        <w:t>719694</w:t>
      </w:r>
    </w:p>
    <w:p>
      <w:r>
        <w:t>@Alex4Aleksandra Nekateri so zelo pogumni in gostoljubni dokler ne gre za njihovo lastno rit.</w:t>
      </w:r>
    </w:p>
    <w:p>
      <w:r>
        <w:rPr>
          <w:b/>
          <w:u w:val="single"/>
        </w:rPr>
        <w:t>719695</w:t>
      </w:r>
    </w:p>
    <w:p>
      <w:r>
        <w:t>@silikalusi Si mogla rajši šparat za janesovo liziko. Baje, da ima večjo liziko od komonistov.</w:t>
      </w:r>
    </w:p>
    <w:p>
      <w:r>
        <w:rPr>
          <w:b/>
          <w:u w:val="single"/>
        </w:rPr>
        <w:t>719696</w:t>
      </w:r>
    </w:p>
    <w:p>
      <w:r>
        <w:t>Modrijani kmalu prihajamooooo v Sladki vrh! A se vidimo :) #Modrijani_SLO https://t.co/64QDKKKEEj</w:t>
      </w:r>
    </w:p>
    <w:p>
      <w:r>
        <w:rPr>
          <w:b/>
          <w:u w:val="single"/>
        </w:rPr>
        <w:t>719697</w:t>
      </w:r>
    </w:p>
    <w:p>
      <w:r>
        <w:t>SDS , najbolj konzervativna stranka v parlamentu, hoče interpelirat Cerarja zaradi AHMEDA, Niskotno fašistično dejanje!!!!</w:t>
      </w:r>
    </w:p>
    <w:p>
      <w:r>
        <w:rPr>
          <w:b/>
          <w:u w:val="single"/>
        </w:rPr>
        <w:t>719698</w:t>
      </w:r>
    </w:p>
    <w:p>
      <w:r>
        <w:t>Horoskop: Tri usodne ženske, ki jih moški nikoli ne bo pozabil! https://t.co/c86xY7KXEy https://t.co/UzdfLRdELt</w:t>
      </w:r>
    </w:p>
    <w:p>
      <w:r>
        <w:rPr>
          <w:b/>
          <w:u w:val="single"/>
        </w:rPr>
        <w:t>719699</w:t>
      </w:r>
    </w:p>
    <w:p>
      <w:r>
        <w:t>@leaathenatabako Enkrat sem rjuho zlomila, ki se je na podstrehi sušila. True story. 😂</w:t>
      </w:r>
    </w:p>
    <w:p>
      <w:r>
        <w:rPr>
          <w:b/>
          <w:u w:val="single"/>
        </w:rPr>
        <w:t>719700</w:t>
      </w:r>
    </w:p>
    <w:p>
      <w:r>
        <w:t>Težko dihate, kašljate, kihate. Skratka, ujel vas je prehlad, ki bi ga radi kar najhitreje premagali. A prav v... https://t.co/tvquliCggT</w:t>
      </w:r>
    </w:p>
    <w:p>
      <w:r>
        <w:rPr>
          <w:b/>
          <w:u w:val="single"/>
        </w:rPr>
        <w:t>719701</w:t>
      </w:r>
    </w:p>
    <w:p>
      <w:r>
        <w:t>Moški ste res v eno samo pomoč. Se zahvaljujem za kukr duhovite odgovore, ampak mi ne bodo pomagali zavarovat tastarga. Žal.</w:t>
      </w:r>
    </w:p>
    <w:p>
      <w:r>
        <w:rPr>
          <w:b/>
          <w:u w:val="single"/>
        </w:rPr>
        <w:t>719702</w:t>
      </w:r>
    </w:p>
    <w:p>
      <w:r>
        <w:t>Valentinčič: Pobeg zapornikov je klofuta za cel zapor, grem v penzijo  #vŽivo https://t.co/reS0HpJrUX</w:t>
      </w:r>
    </w:p>
    <w:p>
      <w:r>
        <w:rPr>
          <w:b/>
          <w:u w:val="single"/>
        </w:rPr>
        <w:t>719703</w:t>
      </w:r>
    </w:p>
    <w:p>
      <w:r>
        <w:t>@Pet_Kod Isto velja še za razne murkote in podobno. Ko se neha pisat bodo nehali obstajat.</w:t>
      </w:r>
    </w:p>
    <w:p>
      <w:r>
        <w:rPr>
          <w:b/>
          <w:u w:val="single"/>
        </w:rPr>
        <w:t>719704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719705</w:t>
      </w:r>
    </w:p>
    <w:p>
      <w:r>
        <w:t>@Slovenka15 @DomovinskaLiga Multi kulti globalisti? Poiščite to zmerljivko med mojimi tviti.</w:t>
      </w:r>
    </w:p>
    <w:p>
      <w:r>
        <w:rPr>
          <w:b/>
          <w:u w:val="single"/>
        </w:rPr>
        <w:t>719706</w:t>
      </w:r>
    </w:p>
    <w:p>
      <w:r>
        <w:t>@uporabnastran @TelekomSlo Kje hudica je to...brusnim po strani brez uspeha 🤬</w:t>
      </w:r>
    </w:p>
    <w:p>
      <w:r>
        <w:rPr>
          <w:b/>
          <w:u w:val="single"/>
        </w:rPr>
        <w:t>719707</w:t>
      </w:r>
    </w:p>
    <w:p>
      <w:r>
        <w:t>@Nova24TV Torej bodo uboge ženske in otroke oblekli v moške spodnjice. Zanimivo. 🧐</w:t>
      </w:r>
    </w:p>
    <w:p>
      <w:r>
        <w:rPr>
          <w:b/>
          <w:u w:val="single"/>
        </w:rPr>
        <w:t>719708</w:t>
      </w:r>
    </w:p>
    <w:p>
      <w:r>
        <w:t>@PKocbek Treba bi blo rezat pr glavi. Samo leglo gnoja. Scasoma vse zjebejo. Zto pa cedali vec sportnikov dela v zasebnih ekipah</w:t>
      </w:r>
    </w:p>
    <w:p>
      <w:r>
        <w:rPr>
          <w:b/>
          <w:u w:val="single"/>
        </w:rPr>
        <w:t>719709</w:t>
      </w:r>
    </w:p>
    <w:p>
      <w:r>
        <w:t>VIDEO: Oddaja #Beremo na #Nova24TV Gost: Dekan #FUDŠ prof. dr. Borut Rončević https://t.co/jN1YlqsQEx</w:t>
      </w:r>
    </w:p>
    <w:p>
      <w:r>
        <w:rPr>
          <w:b/>
          <w:u w:val="single"/>
        </w:rPr>
        <w:t>719710</w:t>
      </w:r>
    </w:p>
    <w:p>
      <w:r>
        <w:t>Ker je tako zelo neverjetno, da sta Srb in Hrvat prijatelja? Laurenčič, glup si ko kurac. https://t.co/pj9srkYYAx</w:t>
      </w:r>
    </w:p>
    <w:p>
      <w:r>
        <w:rPr>
          <w:b/>
          <w:u w:val="single"/>
        </w:rPr>
        <w:t>719711</w:t>
      </w:r>
    </w:p>
    <w:p>
      <w:r>
        <w:t>@CerpinTaxt zato ker posluša idiotizme svoje tribune in se je sprijaznu, da bomo pač zmagal #casjeZA</w:t>
      </w:r>
    </w:p>
    <w:p>
      <w:r>
        <w:rPr>
          <w:b/>
          <w:u w:val="single"/>
        </w:rPr>
        <w:t>719712</w:t>
      </w:r>
    </w:p>
    <w:p>
      <w:r>
        <w:t>@sladkakotmed Res je najboljši, ampak za mularijo sta putr pa med za na kruh! Zaenkrat.</w:t>
      </w:r>
    </w:p>
    <w:p>
      <w:r>
        <w:rPr>
          <w:b/>
          <w:u w:val="single"/>
        </w:rPr>
        <w:t>719713</w:t>
      </w:r>
    </w:p>
    <w:p>
      <w:r>
        <w:t>Olimpija tudi Velenje zapušča neporažena. Zaenkrat je to dovolj, da še vedno zasedamo prvo mesto na lestvici😉 https://t.co/ZBZf88eCLO</w:t>
      </w:r>
    </w:p>
    <w:p>
      <w:r>
        <w:rPr>
          <w:b/>
          <w:u w:val="single"/>
        </w:rPr>
        <w:t>719714</w:t>
      </w:r>
    </w:p>
    <w:p>
      <w:r>
        <w:t>@anitandrensek Na dolenjskem je tole merska enota. Prnes eno bibitko = prinesi liter in pol vina. #midolenjci</w:t>
      </w:r>
    </w:p>
    <w:p>
      <w:r>
        <w:rPr>
          <w:b/>
          <w:u w:val="single"/>
        </w:rPr>
        <w:t>719715</w:t>
      </w:r>
    </w:p>
    <w:p>
      <w:r>
        <w:t>Prvenci : Peka ciganskih pečenk - prireditev z dobrodelnim značajem https://t.co/loQ6hsCAwh</w:t>
      </w:r>
    </w:p>
    <w:p>
      <w:r>
        <w:rPr>
          <w:b/>
          <w:u w:val="single"/>
        </w:rPr>
        <w:t>719716</w:t>
      </w:r>
    </w:p>
    <w:p>
      <w:r>
        <w:t xml:space="preserve">@RevijaReporter Da bi dr. Maja Sunčič kakšnega janševca </w:t>
        <w:br/>
        <w:t xml:space="preserve">spreobrnila v protijanševca, </w:t>
        <w:br/>
        <w:t>bi morala pisati mnogo bolj inteligentno.</w:t>
      </w:r>
    </w:p>
    <w:p>
      <w:r>
        <w:rPr>
          <w:b/>
          <w:u w:val="single"/>
        </w:rPr>
        <w:t>719717</w:t>
      </w:r>
    </w:p>
    <w:p>
      <w:r>
        <w:t>@MarkoFratnik @MatevzNovak Nujno dodati čebele in krave! Se bosta cedila med in mleko!</w:t>
      </w:r>
    </w:p>
    <w:p>
      <w:r>
        <w:rPr>
          <w:b/>
          <w:u w:val="single"/>
        </w:rPr>
        <w:t>719718</w:t>
      </w:r>
    </w:p>
    <w:p>
      <w:r>
        <w:t>ODMEVNO: Rebeka Dremelj je pobesnela! Takšne je še nismo videli... Poglejte kaj so ji storili prijatelji. https://t.co/zYigM1T3FP</w:t>
      </w:r>
    </w:p>
    <w:p>
      <w:r>
        <w:rPr>
          <w:b/>
          <w:u w:val="single"/>
        </w:rPr>
        <w:t>719719</w:t>
      </w:r>
    </w:p>
    <w:p>
      <w:r>
        <w:t>Izkupiček teh prodanih zapestnic gre direktno za Obalno zavetišče! http://t.co/1HbGYgaReA</w:t>
      </w:r>
    </w:p>
    <w:p>
      <w:r>
        <w:rPr>
          <w:b/>
          <w:u w:val="single"/>
        </w:rPr>
        <w:t>719720</w:t>
      </w:r>
    </w:p>
    <w:p>
      <w:r>
        <w:t>SUI nakit že poznaš po prepoznavni kombinaciji lesa ter pleksi stekla. Sedaj pa so na voljo tudi nove, izčiščene oblike toplega lesa. 🌳💕🔝</w:t>
      </w:r>
    </w:p>
    <w:p>
      <w:r>
        <w:rPr>
          <w:b/>
          <w:u w:val="single"/>
        </w:rPr>
        <w:t>719721</w:t>
      </w:r>
    </w:p>
    <w:p>
      <w:r>
        <w:t>Markacije bi morale bit emojiji po moje. Bolj relatable za mlajše generacije. https://t.co/QOgE4QUBRK</w:t>
      </w:r>
    </w:p>
    <w:p>
      <w:r>
        <w:rPr>
          <w:b/>
          <w:u w:val="single"/>
        </w:rPr>
        <w:t>719722</w:t>
      </w:r>
    </w:p>
    <w:p>
      <w:r>
        <w:t>Grosupeljčen Miha Škoda ima Škodo v krvi, obudil je njen znak iz leta 1938 https://t.co/4a8LBRzJNz</w:t>
      </w:r>
    </w:p>
    <w:p>
      <w:r>
        <w:rPr>
          <w:b/>
          <w:u w:val="single"/>
        </w:rPr>
        <w:t>719723</w:t>
      </w:r>
    </w:p>
    <w:p>
      <w:r>
        <w:t>Janša o vračanju pošte s sodišča: Cirkus zaradi volitev https://t.co/dA7nmMHG8J</w:t>
      </w:r>
    </w:p>
    <w:p>
      <w:r>
        <w:rPr>
          <w:b/>
          <w:u w:val="single"/>
        </w:rPr>
        <w:t>719724</w:t>
      </w:r>
    </w:p>
    <w:p>
      <w:r>
        <w:t>@zasledovalec70 @t_celestina PST GOTOV JE KŠNA MESOJEDA , PA JE SKRINJA PRAZNA</w:t>
      </w:r>
    </w:p>
    <w:p>
      <w:r>
        <w:rPr>
          <w:b/>
          <w:u w:val="single"/>
        </w:rPr>
        <w:t>719725</w:t>
      </w:r>
    </w:p>
    <w:p>
      <w:r>
        <w:t>@PetraSlanic Vrana je dokler ti stvari ne spizdi z balkona, ne nori po strehi in poserje avta. Pol rata prasica nemarna.</w:t>
      </w:r>
    </w:p>
    <w:p>
      <w:r>
        <w:rPr>
          <w:b/>
          <w:u w:val="single"/>
        </w:rPr>
        <w:t>719726</w:t>
      </w:r>
    </w:p>
    <w:p>
      <w:r>
        <w:t>@had po moje je nek animator za kamerami s tablico "Aplavz!" in jo vsake tolk cajta dvigne. 🤔</w:t>
      </w:r>
    </w:p>
    <w:p>
      <w:r>
        <w:rPr>
          <w:b/>
          <w:u w:val="single"/>
        </w:rPr>
        <w:t>719727</w:t>
      </w:r>
    </w:p>
    <w:p>
      <w:r>
        <w:t>@matevz_zupancic @gregapenny @SanjaModric @MrDee25 pred štartom premaknil noge</w:t>
      </w:r>
    </w:p>
    <w:p>
      <w:r>
        <w:rPr>
          <w:b/>
          <w:u w:val="single"/>
        </w:rPr>
        <w:t>719728</w:t>
      </w:r>
    </w:p>
    <w:p>
      <w:r>
        <w:t>Pa kaj je z ljudmi? Vsi jamrajo in jamrajo, ko pa je prilika kaj spremenit pa nič. Smo Slovenci postali samodestruktiven narod?🤔</w:t>
      </w:r>
    </w:p>
    <w:p>
      <w:r>
        <w:rPr>
          <w:b/>
          <w:u w:val="single"/>
        </w:rPr>
        <w:t>719729</w:t>
      </w:r>
    </w:p>
    <w:p>
      <w:r>
        <w:t>Vse bolj kaže, da cilj izvajalcev musli agresije ni samo islamizacija in uničenje evropskih narodov, ampak je cilj vojna.</w:t>
      </w:r>
    </w:p>
    <w:p>
      <w:r>
        <w:rPr>
          <w:b/>
          <w:u w:val="single"/>
        </w:rPr>
        <w:t>719730</w:t>
      </w:r>
    </w:p>
    <w:p>
      <w:r>
        <w:t>Pravkar igram igro Biathlon Mania. Pridruži se in me poskusi premagati! http://t.co/PKMK0Qw7rr</w:t>
      </w:r>
    </w:p>
    <w:p>
      <w:r>
        <w:rPr>
          <w:b/>
          <w:u w:val="single"/>
        </w:rPr>
        <w:t>719731</w:t>
      </w:r>
    </w:p>
    <w:p>
      <w:r>
        <w:t>@57clen @strankaSDS 200 od 2.000.000 ni ravno neki kar bi bilo omembe vredno! Zagrizeni druzincarji bi si lahko dopust vzeli.</w:t>
      </w:r>
    </w:p>
    <w:p>
      <w:r>
        <w:rPr>
          <w:b/>
          <w:u w:val="single"/>
        </w:rPr>
        <w:t>719732</w:t>
      </w:r>
    </w:p>
    <w:p>
      <w:r>
        <w:t>Trump ima prav.</w:t>
        <w:br/>
        <w:t>Mene samo skrbi, da zaradi balkaniziranega neokomunizma med Shitholecountries prišteva tudi slofurijo…</w:t>
      </w:r>
    </w:p>
    <w:p>
      <w:r>
        <w:rPr>
          <w:b/>
          <w:u w:val="single"/>
        </w:rPr>
        <w:t>719733</w:t>
      </w:r>
    </w:p>
    <w:p>
      <w:r>
        <w:t>Inšpekcija Informacijskega pooblaščenca. GDPR vam materina! https://t.co/S0j25yaxBI</w:t>
      </w:r>
    </w:p>
    <w:p>
      <w:r>
        <w:rPr>
          <w:b/>
          <w:u w:val="single"/>
        </w:rPr>
        <w:t>719734</w:t>
      </w:r>
    </w:p>
    <w:p>
      <w:r>
        <w:t>Tašča je donirala domače maline. V tem mrzlem majskem dnevu #maj05 sva jih sadila. #LedeneMaline https://t.co/Yy95TspO12</w:t>
      </w:r>
    </w:p>
    <w:p>
      <w:r>
        <w:rPr>
          <w:b/>
          <w:u w:val="single"/>
        </w:rPr>
        <w:t>719735</w:t>
      </w:r>
    </w:p>
    <w:p>
      <w:r>
        <w:t>Desnica se krepi po celi Evropi! Le Slovenija je ostala čisto majhna levičarska blatna luža sredi prebujene Evrope. Zbudite se Slovenci!</w:t>
      </w:r>
    </w:p>
    <w:p>
      <w:r>
        <w:rPr>
          <w:b/>
          <w:u w:val="single"/>
        </w:rPr>
        <w:t>719736</w:t>
      </w:r>
    </w:p>
    <w:p>
      <w:r>
        <w:t>@ResevalniPas @majduska69 več kot očitno je, da se avtomobili uspejo lepo umakniti, za tovornjakarje pa je to fizično nemogoče, bolj ko to</w:t>
      </w:r>
    </w:p>
    <w:p>
      <w:r>
        <w:rPr>
          <w:b/>
          <w:u w:val="single"/>
        </w:rPr>
        <w:t>719737</w:t>
      </w:r>
    </w:p>
    <w:p>
      <w:r>
        <w:t>@PureDestiny O jebenti... V Lizboni si ti??? :O Kje jaz živim.... ??? Pa si od vedno tam?</w:t>
      </w:r>
    </w:p>
    <w:p>
      <w:r>
        <w:rPr>
          <w:b/>
          <w:u w:val="single"/>
        </w:rPr>
        <w:t>719738</w:t>
      </w:r>
    </w:p>
    <w:p>
      <w:r>
        <w:t>Najsodobnejši laser s tremi valovnimi dolžinami odstrani različne žilne spremembe, brazgotine, rane, strije in akne https://t.co/apBMxESl4x</w:t>
      </w:r>
    </w:p>
    <w:p>
      <w:r>
        <w:rPr>
          <w:b/>
          <w:u w:val="single"/>
        </w:rPr>
        <w:t>719739</w:t>
      </w:r>
    </w:p>
    <w:p>
      <w:r>
        <w:t>Madbringer Burger, vrhunsko meso, praženi jurčki! Le še danes in jutri. https://t.co/ABg6n543Xi</w:t>
      </w:r>
    </w:p>
    <w:p>
      <w:r>
        <w:rPr>
          <w:b/>
          <w:u w:val="single"/>
        </w:rPr>
        <w:t>719740</w:t>
      </w:r>
    </w:p>
    <w:p>
      <w:r>
        <w:t>@Libertarec Človek se res vpraša, koga od trenutne garniture G7 lahko postaviš ob bok Trumpu?</w:t>
      </w:r>
    </w:p>
    <w:p>
      <w:r>
        <w:rPr>
          <w:b/>
          <w:u w:val="single"/>
        </w:rPr>
        <w:t>719741</w:t>
      </w:r>
    </w:p>
    <w:p>
      <w:r>
        <w:t>@JozeMozina Spet ena udbofobna oddaja. Udba nori. Bravo gospod Jože Možina! Bog požegnaj vaše delo!</w:t>
      </w:r>
    </w:p>
    <w:p>
      <w:r>
        <w:rPr>
          <w:b/>
          <w:u w:val="single"/>
        </w:rPr>
        <w:t>719742</w:t>
      </w:r>
    </w:p>
    <w:p>
      <w:r>
        <w:t>@Kriminiblog Ampak samo na eni strani pralni praški za možgane perejo bolj belo.</w:t>
      </w:r>
    </w:p>
    <w:p>
      <w:r>
        <w:rPr>
          <w:b/>
          <w:u w:val="single"/>
        </w:rPr>
        <w:t>719743</w:t>
      </w:r>
    </w:p>
    <w:p>
      <w:r>
        <w:t>Kurentovanje Ptuj: Je »ekskluziva« za vina Gönc v dvorani naročena? https://t.co/EwAVrI34xr</w:t>
      </w:r>
    </w:p>
    <w:p>
      <w:r>
        <w:rPr>
          <w:b/>
          <w:u w:val="single"/>
        </w:rPr>
        <w:t>719744</w:t>
      </w:r>
    </w:p>
    <w:p>
      <w:r>
        <w:t>Tihotapci migrantov služijo na različne načine s cunjami in obuvali z rdečega križa in Humane... https://t.co/7BYRb32kEu</w:t>
      </w:r>
    </w:p>
    <w:p>
      <w:r>
        <w:rPr>
          <w:b/>
          <w:u w:val="single"/>
        </w:rPr>
        <w:t>719745</w:t>
      </w:r>
    </w:p>
    <w:p>
      <w:r>
        <w:t>Z olfo ga je porezal po vratu?</w:t>
        <w:br/>
        <w:t>Manjša poškodba?</w:t>
        <w:br/>
        <w:t>Kako daleč od vratne arterije?</w:t>
        <w:br/>
        <w:t>Poskus uboja, ne pa povzročitev manjše poškodbe!</w:t>
      </w:r>
    </w:p>
    <w:p>
      <w:r>
        <w:rPr>
          <w:b/>
          <w:u w:val="single"/>
        </w:rPr>
        <w:t>719746</w:t>
      </w:r>
    </w:p>
    <w:p>
      <w:r>
        <w:t>že celo jutro poslušam dirkanje avtomobilov po ulici, omejitev je 30 km, parkirajo, kjer se jim zdi, kdo drug kot "obiskovalci" Kodeljevega!</w:t>
      </w:r>
    </w:p>
    <w:p>
      <w:r>
        <w:rPr>
          <w:b/>
          <w:u w:val="single"/>
        </w:rPr>
        <w:t>719747</w:t>
      </w:r>
    </w:p>
    <w:p>
      <w:r>
        <w:t>@lucijausaj Bilo je OBVEZNO! Nekateri radi pozabljajo, da smo ziveli v komunisticni DIKTATURI!</w:t>
      </w:r>
    </w:p>
    <w:p>
      <w:r>
        <w:rPr>
          <w:b/>
          <w:u w:val="single"/>
        </w:rPr>
        <w:t>719748</w:t>
      </w:r>
    </w:p>
    <w:p>
      <w:r>
        <w:t>Cirkulane: Občinski proračun bodo sooblikovali občani https://t.co/aatMyYRaY3</w:t>
      </w:r>
    </w:p>
    <w:p>
      <w:r>
        <w:rPr>
          <w:b/>
          <w:u w:val="single"/>
        </w:rPr>
        <w:t>719749</w:t>
      </w:r>
    </w:p>
    <w:p>
      <w:r>
        <w:t>@Urskamlin Zanimiv članek, ki nazorno pokaže kako razmišljajo indoktrinirani možgani proti za njih konkurenčni indoktrinaciji.</w:t>
      </w:r>
    </w:p>
    <w:p>
      <w:r>
        <w:rPr>
          <w:b/>
          <w:u w:val="single"/>
        </w:rPr>
        <w:t>719750</w:t>
      </w:r>
    </w:p>
    <w:p>
      <w:r>
        <w:t>Dragi Slovenci. Glupi ste, kot kurac . Vinjeta se kupuje na bencinski črpalki.</w:t>
      </w:r>
    </w:p>
    <w:p>
      <w:r>
        <w:rPr>
          <w:b/>
          <w:u w:val="single"/>
        </w:rPr>
        <w:t>719751</w:t>
      </w:r>
    </w:p>
    <w:p>
      <w:r>
        <w:t>@edvardkadic @JJansaSDS @MiroCerar Ona je skoraj še bolj močno stisnila roko. 😉</w:t>
      </w:r>
    </w:p>
    <w:p>
      <w:r>
        <w:rPr>
          <w:b/>
          <w:u w:val="single"/>
        </w:rPr>
        <w:t>719752</w:t>
      </w:r>
    </w:p>
    <w:p>
      <w:r>
        <w:t>Cakte pizda Nasa ze 50 faking let posilja rakete v luft pa ni cel faking svet svrsaval nad posnetki</w:t>
      </w:r>
    </w:p>
    <w:p>
      <w:r>
        <w:rPr>
          <w:b/>
          <w:u w:val="single"/>
        </w:rPr>
        <w:t>719753</w:t>
      </w:r>
    </w:p>
    <w:p>
      <w:r>
        <w:t>Čaki malo. A sosedje so bili pa do zdaj kar tiho. Saj so morali vedeti, kaj se tam dogaja. https://t.co/UWJe4NSICU</w:t>
      </w:r>
    </w:p>
    <w:p>
      <w:r>
        <w:rPr>
          <w:b/>
          <w:u w:val="single"/>
        </w:rPr>
        <w:t>719754</w:t>
      </w:r>
    </w:p>
    <w:p>
      <w:r>
        <w:t>Razpis za nakup UV sterilizatorjev za pitno vodo v planinskih kočah: https://t.co/hJaVLsXspb https://t.co/kSLEQXAgXI</w:t>
      </w:r>
    </w:p>
    <w:p>
      <w:r>
        <w:rPr>
          <w:b/>
          <w:u w:val="single"/>
        </w:rPr>
        <w:t>719755</w:t>
      </w:r>
    </w:p>
    <w:p>
      <w:r>
        <w:t>@PrometejDD @lukavalas @drfilomena @JazbarMatjaz Itak. Je preveč impulziven. Ga after zmeraj zelo peče vest.</w:t>
      </w:r>
    </w:p>
    <w:p>
      <w:r>
        <w:rPr>
          <w:b/>
          <w:u w:val="single"/>
        </w:rPr>
        <w:t>719756</w:t>
      </w:r>
    </w:p>
    <w:p>
      <w:r>
        <w:t>@Gospod_profesor In vijoličasti bodo spet jokali, da oni so morali pa na njivi z Ankaranom igrati.</w:t>
      </w:r>
    </w:p>
    <w:p>
      <w:r>
        <w:rPr>
          <w:b/>
          <w:u w:val="single"/>
        </w:rPr>
        <w:t>719757</w:t>
      </w:r>
    </w:p>
    <w:p>
      <w:r>
        <w:t>Demokratičen svet izganja ruske diplomate. Odličen @m_bostjan  v VV faktorju👍👍</w:t>
      </w:r>
    </w:p>
    <w:p>
      <w:r>
        <w:rPr>
          <w:b/>
          <w:u w:val="single"/>
        </w:rPr>
        <w:t>719758</w:t>
      </w:r>
    </w:p>
    <w:p>
      <w:r>
        <w:t>Karte se že veselo prodajajo v TRUGA Shop, v Orto Baru, preko Kulturno umetniško društvo Bum bum banana in na... https://t.co/H6F4C863pR</w:t>
      </w:r>
    </w:p>
    <w:p>
      <w:r>
        <w:rPr>
          <w:b/>
          <w:u w:val="single"/>
        </w:rPr>
        <w:t>719759</w:t>
      </w:r>
    </w:p>
    <w:p>
      <w:r>
        <w:t>@tamejhna aja .. espadrille .. pol ure bodo zdržale, pol jih pa proč vržeš :P .. kolk neuporabnih nasvetov še potrebuješ? :D</w:t>
      </w:r>
    </w:p>
    <w:p>
      <w:r>
        <w:rPr>
          <w:b/>
          <w:u w:val="single"/>
        </w:rPr>
        <w:t>719760</w:t>
      </w:r>
    </w:p>
    <w:p>
      <w:r>
        <w:t>Reklame na tv so sestavljene samo še iz alkohola, Mekića in Kinder izdelkov.</w:t>
      </w:r>
    </w:p>
    <w:p>
      <w:r>
        <w:rPr>
          <w:b/>
          <w:u w:val="single"/>
        </w:rPr>
        <w:t>719761</w:t>
      </w:r>
    </w:p>
    <w:p>
      <w:r>
        <w:t>Klobasarna Ljubljana Enter Point Slovenija: https://t.co/agcLnbJrAV prek @YouTube</w:t>
      </w:r>
    </w:p>
    <w:p>
      <w:r>
        <w:rPr>
          <w:b/>
          <w:u w:val="single"/>
        </w:rPr>
        <w:t>719762</w:t>
      </w:r>
    </w:p>
    <w:p>
      <w:r>
        <w:t>VSEBINE V LETOŠNJI BOŽIČNI ŠTEVILKI DOMA</w:t>
        <w:br/>
        <w:t>I CONTENUTI DEL NUMERO DI NATALE DEL DOM https://t.co/qPZwFaVDJB</w:t>
      </w:r>
    </w:p>
    <w:p>
      <w:r>
        <w:rPr>
          <w:b/>
          <w:u w:val="single"/>
        </w:rPr>
        <w:t>719763</w:t>
      </w:r>
    </w:p>
    <w:p>
      <w:r>
        <w:t>@SikkPuppi Še dober da Jerovšek Computers ne obstajajo več, ker bi te po tem tvitu zagotovo tožili zaradi blatenja njihovega imena 🤣🤣🤣</w:t>
      </w:r>
    </w:p>
    <w:p>
      <w:r>
        <w:rPr>
          <w:b/>
          <w:u w:val="single"/>
        </w:rPr>
        <w:t>719764</w:t>
      </w:r>
    </w:p>
    <w:p>
      <w:r>
        <w:t>@Matej_Klaric Priznam, da niti Piketty niti Damjan nista sposobna tako inteligentne manipulacije dejstev kot @Matej_Klaric</w:t>
      </w:r>
    </w:p>
    <w:p>
      <w:r>
        <w:rPr>
          <w:b/>
          <w:u w:val="single"/>
        </w:rPr>
        <w:t>719765</w:t>
      </w:r>
    </w:p>
    <w:p>
      <w:r>
        <w:t>Skrajno sredinski @BorutPahor se boji precedenčnega primera.</w:t>
        <w:br/>
        <w:t>#IlegalniMigrant</w:t>
      </w:r>
    </w:p>
    <w:p>
      <w:r>
        <w:rPr>
          <w:b/>
          <w:u w:val="single"/>
        </w:rPr>
        <w:t>719766</w:t>
      </w:r>
    </w:p>
    <w:p>
      <w:r>
        <w:t>@TomazLisec @ZidanDejan Glave dvigajo tudi komunisti, kot eden od treh totalitarizmov.</w:t>
      </w:r>
    </w:p>
    <w:p>
      <w:r>
        <w:rPr>
          <w:b/>
          <w:u w:val="single"/>
        </w:rPr>
        <w:t>719767</w:t>
      </w:r>
    </w:p>
    <w:p>
      <w:r>
        <w:t>@ajitamxy Zakaj 16 miljonov?</w:t>
        <w:br/>
        <w:t>2 miljona retardiranih belcev bodo pobesili, to radi delajo, pa bo prostora še za 2 dodatna miljona</w:t>
      </w:r>
    </w:p>
    <w:p>
      <w:r>
        <w:rPr>
          <w:b/>
          <w:u w:val="single"/>
        </w:rPr>
        <w:t>719768</w:t>
      </w:r>
    </w:p>
    <w:p>
      <w:r>
        <w:t>#Tiskalnik Lexmark MS415DN (1O), #Lexmark, #Tiskalniki | Laserski črnobeli #MEGABITE https://t.co/1mnUCMJUIL</w:t>
      </w:r>
    </w:p>
    <w:p>
      <w:r>
        <w:rPr>
          <w:b/>
          <w:u w:val="single"/>
        </w:rPr>
        <w:t>719769</w:t>
      </w:r>
    </w:p>
    <w:p>
      <w:r>
        <w:t>#pivnicaunion Spet je leto naokoli, spet pijo Slovani. V pivnico pod Rožnik izvoli, pivec razigrani.</w:t>
      </w:r>
    </w:p>
    <w:p>
      <w:r>
        <w:rPr>
          <w:b/>
          <w:u w:val="single"/>
        </w:rPr>
        <w:t>719770</w:t>
      </w:r>
    </w:p>
    <w:p>
      <w:r>
        <w:t>@JakopM jup :-) odrgnine..k sreci nic zlomu..a kej ves ce se da balanco kej ravnat al je bols kr novo kupit? Mal se vidi ko da je zvita</w:t>
      </w:r>
    </w:p>
    <w:p>
      <w:r>
        <w:rPr>
          <w:b/>
          <w:u w:val="single"/>
        </w:rPr>
        <w:t>719771</w:t>
      </w:r>
    </w:p>
    <w:p>
      <w:r>
        <w:t>@lajnar_EU Socialisticna zadrtost, samo smejkam se. Zakaj Tini smucarska zveza leta ni dala nagrade.Ubogi revcki, so bili pred stecajem...</w:t>
      </w:r>
    </w:p>
    <w:p>
      <w:r>
        <w:rPr>
          <w:b/>
          <w:u w:val="single"/>
        </w:rPr>
        <w:t>719772</w:t>
      </w:r>
    </w:p>
    <w:p>
      <w:r>
        <w:t>Ameriški zunanji minister: To državo vodi skorumpirana mafija #video https://t.co/ZrCd89kUbL via @SiolNEWS</w:t>
      </w:r>
    </w:p>
    <w:p>
      <w:r>
        <w:rPr>
          <w:b/>
          <w:u w:val="single"/>
        </w:rPr>
        <w:t>719773</w:t>
      </w:r>
    </w:p>
    <w:p>
      <w:r>
        <w:t>Opozicijska poslanca so kot "pijanca iz lokala" vrgli iz stavbe madžarske televizije https://t.co/BfnBcyRazN https://t.co/isxq5aft8Z</w:t>
      </w:r>
    </w:p>
    <w:p>
      <w:r>
        <w:rPr>
          <w:b/>
          <w:u w:val="single"/>
        </w:rPr>
        <w:t>719774</w:t>
      </w:r>
    </w:p>
    <w:p>
      <w:r>
        <w:t>Katastrofa te vlade!</w:t>
        <w:br/>
        <w:t>Drugorazredni] 26.03.2019 Nova24TV - Težave Slovencev z ilegalnimi migranti https://t.co/GWpylyHhao</w:t>
      </w:r>
    </w:p>
    <w:p>
      <w:r>
        <w:rPr>
          <w:b/>
          <w:u w:val="single"/>
        </w:rPr>
        <w:t>719775</w:t>
      </w:r>
    </w:p>
    <w:p>
      <w:r>
        <w:t>@IvanSimi3 A novinar je? Nič čudnega, da imajo mediji več novinarjev kot bralcev! 🤮</w:t>
      </w:r>
    </w:p>
    <w:p>
      <w:r>
        <w:rPr>
          <w:b/>
          <w:u w:val="single"/>
        </w:rPr>
        <w:t>719776</w:t>
      </w:r>
    </w:p>
    <w:p>
      <w:r>
        <w:t>POZOR !!!</w:t>
        <w:br/>
        <w:br/>
        <w:t>Če peljete iz smeri Trzina, kjer je OMEJITEV 40 proti centru Domžal, je tam pri avtoservisu Uroš Maček s. p. radarska kontrola.</w:t>
      </w:r>
    </w:p>
    <w:p>
      <w:r>
        <w:rPr>
          <w:b/>
          <w:u w:val="single"/>
        </w:rPr>
        <w:t>719777</w:t>
      </w:r>
    </w:p>
    <w:p>
      <w:r>
        <w:t>idiot mi jo napolni z pomarančami in curryem...ma ubil bi ga najraje- #Cookie https://t.co/TAWWyfGplA</w:t>
      </w:r>
    </w:p>
    <w:p>
      <w:r>
        <w:rPr>
          <w:b/>
          <w:u w:val="single"/>
        </w:rPr>
        <w:t>719778</w:t>
      </w:r>
    </w:p>
    <w:p>
      <w:r>
        <w:t>@slovenskipanter Tem domoljubom je potrebno pomagati, da se vrnejo v Slovenijo, ne pa da nas  okupirajo Srbi, Bosanci in Šiptarji.</w:t>
      </w:r>
    </w:p>
    <w:p>
      <w:r>
        <w:rPr>
          <w:b/>
          <w:u w:val="single"/>
        </w:rPr>
        <w:t>719779</w:t>
      </w:r>
    </w:p>
    <w:p>
      <w:r>
        <w:t>@Bisag_In @tednikTVS Tudi @RTV_Slovenija si je s tem zabila še zadnji žebelj v trugo. Podn od žurnalizma</w:t>
      </w:r>
    </w:p>
    <w:p>
      <w:r>
        <w:rPr>
          <w:b/>
          <w:u w:val="single"/>
        </w:rPr>
        <w:t>719780</w:t>
      </w:r>
    </w:p>
    <w:p>
      <w:r>
        <w:t>@ustvarjalec jaz pa tista k rečem sej je vredu. Pol pa drgnem pa pučem k oddidejo. 😳</w:t>
      </w:r>
    </w:p>
    <w:p>
      <w:r>
        <w:rPr>
          <w:b/>
          <w:u w:val="single"/>
        </w:rPr>
        <w:t>719781</w:t>
      </w:r>
    </w:p>
    <w:p>
      <w:r>
        <w:t>Nč, si grem farbat lase...ne bom mogla nohtov grizt pa še sivih las ne bo več 😊😋😌 #dvemuhinaenmah</w:t>
      </w:r>
    </w:p>
    <w:p>
      <w:r>
        <w:rPr>
          <w:b/>
          <w:u w:val="single"/>
        </w:rPr>
        <w:t>719782</w:t>
      </w:r>
    </w:p>
    <w:p>
      <w:r>
        <w:t>@peter_pec Ne vem. Sam boga receptorka so tut njo nadlegovali. Kr capljali so za njo, jo spraševali in nihče ni bil toliko, da bi se zavil.</w:t>
      </w:r>
    </w:p>
    <w:p>
      <w:r>
        <w:rPr>
          <w:b/>
          <w:u w:val="single"/>
        </w:rPr>
        <w:t>719783</w:t>
      </w:r>
    </w:p>
    <w:p>
      <w:r>
        <w:t>@DanielKalan @MiranStajerc lej jih qurbe... eni cel cajt sam malcajo, čikajo, kofetajo in twitajo 😂😂😂</w:t>
      </w:r>
    </w:p>
    <w:p>
      <w:r>
        <w:rPr>
          <w:b/>
          <w:u w:val="single"/>
        </w:rPr>
        <w:t>719784</w:t>
      </w:r>
    </w:p>
    <w:p>
      <w:r>
        <w:t>@bolfenk1 Ne. Posnetek mlečne ceste na kartonu iz merkatorja v okvirju. Pod njo fake piščanec iz Dunaja.</w:t>
      </w:r>
    </w:p>
    <w:p>
      <w:r>
        <w:rPr>
          <w:b/>
          <w:u w:val="single"/>
        </w:rPr>
        <w:t>719785</w:t>
      </w:r>
    </w:p>
    <w:p>
      <w:r>
        <w:t>Vse manj zavarovalnic obračuna vse več zavarovalnih premij https://t.co/9Eg654KYlJ</w:t>
      </w:r>
    </w:p>
    <w:p>
      <w:r>
        <w:rPr>
          <w:b/>
          <w:u w:val="single"/>
        </w:rPr>
        <w:t>719786</w:t>
      </w:r>
    </w:p>
    <w:p>
      <w:r>
        <w:t>To so slovenski novinarji na RTV SLO ..POP TV..A kanal..Planet TV...Delo..Večer itd. https://t.co/zipSWxryBy</w:t>
      </w:r>
    </w:p>
    <w:p>
      <w:r>
        <w:rPr>
          <w:b/>
          <w:u w:val="single"/>
        </w:rPr>
        <w:t>719787</w:t>
      </w:r>
    </w:p>
    <w:p>
      <w:r>
        <w:t xml:space="preserve">@MORiS4ever Tako usmiljen pa tudi ni, no...   </w:t>
        <w:br/>
        <w:t>Kakorkoli že, njegovo rdeče ozadje me nekam spominja na Leninov mavzolej.</w:t>
      </w:r>
    </w:p>
    <w:p>
      <w:r>
        <w:rPr>
          <w:b/>
          <w:u w:val="single"/>
        </w:rPr>
        <w:t>719788</w:t>
      </w:r>
    </w:p>
    <w:p>
      <w:r>
        <w:t>Tomičeva: V Levici nočemo biti privesek neoliberalni vladi https://t.co/oQTmYUqjGB</w:t>
      </w:r>
    </w:p>
    <w:p>
      <w:r>
        <w:rPr>
          <w:b/>
          <w:u w:val="single"/>
        </w:rPr>
        <w:t>719789</w:t>
      </w:r>
    </w:p>
    <w:p>
      <w:r>
        <w:t>@PametnaRit @Bennetova_liza Bolj take elektricna pec strudl pice majo. Oldskul. Niso pa slabe, zapasejo. :)</w:t>
      </w:r>
    </w:p>
    <w:p>
      <w:r>
        <w:rPr>
          <w:b/>
          <w:u w:val="single"/>
        </w:rPr>
        <w:t>719790</w:t>
      </w:r>
    </w:p>
    <w:p>
      <w:r>
        <w:t>@PerkoBenjamin A to o plinski bombi si gledal na @Nova24TV ?</w:t>
        <w:br/>
        <w:t>https://t.co/1UXRdkd44u</w:t>
      </w:r>
    </w:p>
    <w:p>
      <w:r>
        <w:rPr>
          <w:b/>
          <w:u w:val="single"/>
        </w:rPr>
        <w:t>719791</w:t>
      </w:r>
    </w:p>
    <w:p>
      <w:r>
        <w:t>Zakone sprejema najmanj 46 poslancev v parlamentu !!! https://t.co/9iqNukjG4g</w:t>
      </w:r>
    </w:p>
    <w:p>
      <w:r>
        <w:rPr>
          <w:b/>
          <w:u w:val="single"/>
        </w:rPr>
        <w:t>719792</w:t>
      </w:r>
    </w:p>
    <w:p>
      <w:r>
        <w:t>@agortaa @JJansaSDS Obe strani zgodovine. Predvsem se tista ki bi jo rdeci se danes prepovedali</w:t>
      </w:r>
    </w:p>
    <w:p>
      <w:r>
        <w:rPr>
          <w:b/>
          <w:u w:val="single"/>
        </w:rPr>
        <w:t>719793</w:t>
      </w:r>
    </w:p>
    <w:p>
      <w:r>
        <w:t>Edinost sreča sprava kozarec zase vzdignimo ki smo zato se zbratli prepir iz sveta bo pregnan da rojak njih roke jo srčno branit klical čas</w:t>
      </w:r>
    </w:p>
    <w:p>
      <w:r>
        <w:rPr>
          <w:b/>
          <w:u w:val="single"/>
        </w:rPr>
        <w:t>719794</w:t>
      </w:r>
    </w:p>
    <w:p>
      <w:r>
        <w:t>In potem se @FinancnaUPR čudi, da le nekaj odstotkov ljudi za vloge uporablja elektronsko pot #davki #furs https://t.co/zKLtmPnuoh</w:t>
      </w:r>
    </w:p>
    <w:p>
      <w:r>
        <w:rPr>
          <w:b/>
          <w:u w:val="single"/>
        </w:rPr>
        <w:t>719795</w:t>
      </w:r>
    </w:p>
    <w:p>
      <w:r>
        <w:t>Žalostno, dragi Slovenci do kdaj bomo to še dopuščali??? https://t.co/rX7zd4F4Qc</w:t>
      </w:r>
    </w:p>
    <w:p>
      <w:r>
        <w:rPr>
          <w:b/>
          <w:u w:val="single"/>
        </w:rPr>
        <w:t>719796</w:t>
      </w:r>
    </w:p>
    <w:p>
      <w:r>
        <w:t>Kdor pa tega ne izkoristi, je gnilo jajce. In bumbar. https://t.co/o7CYEQdxn3</w:t>
      </w:r>
    </w:p>
    <w:p>
      <w:r>
        <w:rPr>
          <w:b/>
          <w:u w:val="single"/>
        </w:rPr>
        <w:t>719797</w:t>
      </w:r>
    </w:p>
    <w:p>
      <w:r>
        <w:t>@lukavalas @jozevolf @JureBrankovic @sasokoren Zakaj če se poškoduješ? Nisi nezgodno zavarovan preko delodajalca?</w:t>
      </w:r>
    </w:p>
    <w:p>
      <w:r>
        <w:rPr>
          <w:b/>
          <w:u w:val="single"/>
        </w:rPr>
        <w:t>719798</w:t>
      </w:r>
    </w:p>
    <w:p>
      <w:r>
        <w:t>Iz te elektrarne izvira skoraj četrtina za Slovenijo proizvedene električne energije. @ Krsko https://t.co/8Mrae8afLj</w:t>
      </w:r>
    </w:p>
    <w:p>
      <w:r>
        <w:rPr>
          <w:b/>
          <w:u w:val="single"/>
        </w:rPr>
        <w:t>719799</w:t>
      </w:r>
    </w:p>
    <w:p>
      <w:r>
        <w:t>@potepuski Ko butalci ne vidijo čez plot, ki jim ga je postavil župan Blatnega dola!</w:t>
      </w:r>
    </w:p>
    <w:p>
      <w:r>
        <w:rPr>
          <w:b/>
          <w:u w:val="single"/>
        </w:rPr>
        <w:t>719800</w:t>
      </w:r>
    </w:p>
    <w:p>
      <w:r>
        <w:t>Magnetogram iz ozadja: naj mašinca zagode in druge strategije https://t.co/KVKDxUKspC via @Nova24TV</w:t>
      </w:r>
    </w:p>
    <w:p>
      <w:r>
        <w:rPr>
          <w:b/>
          <w:u w:val="single"/>
        </w:rPr>
        <w:t>719801</w:t>
      </w:r>
    </w:p>
    <w:p>
      <w:r>
        <w:t>@inzeniring @BrankoGrims1 Zdej se je pa rdeči kmet oglasil...pardon kmer! 😂😂😂 Uwaaa revolucija...BIMBO TVOJ IQ NE SEŽE NAD -10 metrov</w:t>
      </w:r>
    </w:p>
    <w:p>
      <w:r>
        <w:rPr>
          <w:b/>
          <w:u w:val="single"/>
        </w:rPr>
        <w:t>719802</w:t>
      </w:r>
    </w:p>
    <w:p>
      <w:r>
        <w:t>Saj to že dolgo vemo, da so pravi rasisti levičarji, ane? https://t.co/wUZqBVHhJV</w:t>
      </w:r>
    </w:p>
    <w:p>
      <w:r>
        <w:rPr>
          <w:b/>
          <w:u w:val="single"/>
        </w:rPr>
        <w:t>719803</w:t>
      </w:r>
    </w:p>
    <w:p>
      <w:r>
        <w:t>@mojcav1 @Nova24TV Absolutno. RTV je treba popolnoma resetirati. Taka kot je sedaj je relikt komunizma!</w:t>
      </w:r>
    </w:p>
    <w:p>
      <w:r>
        <w:rPr>
          <w:b/>
          <w:u w:val="single"/>
        </w:rPr>
        <w:t>719804</w:t>
      </w:r>
    </w:p>
    <w:p>
      <w:r>
        <w:t>@KatarinaDbr @petrasovdat @lukavalas @tasosedova aja cak, vama se je tut stulil? Pol pa ko ga jebe, REZERVA pa ze ne bom!!!</w:t>
      </w:r>
    </w:p>
    <w:p>
      <w:r>
        <w:rPr>
          <w:b/>
          <w:u w:val="single"/>
        </w:rPr>
        <w:t>719805</w:t>
      </w:r>
    </w:p>
    <w:p>
      <w:r>
        <w:t>@juremes to ste najbolj poceni varianto gledali. :( ponavadi folk doda(mo) za prvič še predjamski grad. Ali pa vivarij v jami.</w:t>
      </w:r>
    </w:p>
    <w:p>
      <w:r>
        <w:rPr>
          <w:b/>
          <w:u w:val="single"/>
        </w:rPr>
        <w:t>719806</w:t>
      </w:r>
    </w:p>
    <w:p>
      <w:r>
        <w:t>Sodelavci in sodelavke so čist navdušeni nad pick-up trucki. Da je keson zadaj fency. Očitno je v vsakem človeku malo rednecka.</w:t>
      </w:r>
    </w:p>
    <w:p>
      <w:r>
        <w:rPr>
          <w:b/>
          <w:u w:val="single"/>
        </w:rPr>
        <w:t>719807</w:t>
      </w:r>
    </w:p>
    <w:p>
      <w:r>
        <w:t>Ha, ankaŭ elektroperdo okazis en la tuta insulo de Hokajdo, kaj la elektroliverado ankoraŭ ne estis riparita.</w:t>
      </w:r>
    </w:p>
    <w:p>
      <w:r>
        <w:rPr>
          <w:b/>
          <w:u w:val="single"/>
        </w:rPr>
        <w:t>719808</w:t>
      </w:r>
    </w:p>
    <w:p>
      <w:r>
        <w:t>@KatarinaDbr Neko državljansko vzgojo v šoli rabijo. Pa starše,ki jim znajo kaj dopovedat. Pizda, pizda, pizdaaaaa</w:t>
      </w:r>
    </w:p>
    <w:p>
      <w:r>
        <w:rPr>
          <w:b/>
          <w:u w:val="single"/>
        </w:rPr>
        <w:t>719809</w:t>
      </w:r>
    </w:p>
    <w:p>
      <w:r>
        <w:t>Letošnjemu letu v slovo nazdravite s koktajlom, v katerem se gin druži z mehurčki. https://t.co/hgojXODjvo https://t.co/pXp0NJmfQw</w:t>
      </w:r>
    </w:p>
    <w:p>
      <w:r>
        <w:rPr>
          <w:b/>
          <w:u w:val="single"/>
        </w:rPr>
        <w:t>719810</w:t>
      </w:r>
    </w:p>
    <w:p>
      <w:r>
        <w:t>En dan si še mlad, drugi dan pa brišeš vse selfije, ki si jih na počitnicah naredil</w:t>
      </w:r>
    </w:p>
    <w:p>
      <w:r>
        <w:rPr>
          <w:b/>
          <w:u w:val="single"/>
        </w:rPr>
        <w:t>719811</w:t>
      </w:r>
    </w:p>
    <w:p>
      <w:r>
        <w:t xml:space="preserve">šah-mat v 2 potezah; </w:t>
        <w:br/>
        <w:t>črni kmet fintira, bela trdnjava ga deklasira sredi poleta.... #AUTCH  #soundofonehandclapping https://t.co/vyjvWkSZtU</w:t>
      </w:r>
    </w:p>
    <w:p>
      <w:r>
        <w:rPr>
          <w:b/>
          <w:u w:val="single"/>
        </w:rPr>
        <w:t>719812</w:t>
      </w:r>
    </w:p>
    <w:p>
      <w:r>
        <w:t>@dragica12 @nimivseeno Ti so res stari. Malo mlajši komunisti so zbrani v vrhu sds.</w:t>
      </w:r>
    </w:p>
    <w:p>
      <w:r>
        <w:rPr>
          <w:b/>
          <w:u w:val="single"/>
        </w:rPr>
        <w:t>719813</w:t>
      </w:r>
    </w:p>
    <w:p>
      <w:r>
        <w:t>@AlesGolli @petracj Pa takih poceni gor je še cel kup, vsaki porodnici garantirano zasebno porodno sobo, itd.</w:t>
      </w:r>
    </w:p>
    <w:p>
      <w:r>
        <w:rPr>
          <w:b/>
          <w:u w:val="single"/>
        </w:rPr>
        <w:t>719814</w:t>
      </w:r>
    </w:p>
    <w:p>
      <w:r>
        <w:t>Švedska preganja svoje upokojence, medtem ko odprtih rok sprejema morilske teroriste ISIS, ki se vračajo "domov".</w:t>
        <w:br/>
        <w:t>https://t.co/o72iJqvfOw</w:t>
      </w:r>
    </w:p>
    <w:p>
      <w:r>
        <w:rPr>
          <w:b/>
          <w:u w:val="single"/>
        </w:rPr>
        <w:t>719815</w:t>
      </w:r>
    </w:p>
    <w:p>
      <w:r>
        <w:t>Kurkumini protivnetni bombončki https://t.co/9x2KX2BXta https://t.co/InI58j8w2h</w:t>
      </w:r>
    </w:p>
    <w:p>
      <w:r>
        <w:rPr>
          <w:b/>
          <w:u w:val="single"/>
        </w:rPr>
        <w:t>719816</w:t>
      </w:r>
    </w:p>
    <w:p>
      <w:r>
        <w:t>@lucijausaj @tomltoml Le kje živi ta idiot komunajzerski? V Saraorcih verjetno!</w:t>
      </w:r>
    </w:p>
    <w:p>
      <w:r>
        <w:rPr>
          <w:b/>
          <w:u w:val="single"/>
        </w:rPr>
        <w:t>719817</w:t>
      </w:r>
    </w:p>
    <w:p>
      <w:r>
        <w:t>@cnfrmstA Tako je! Lahko se delamo norca iz politike ampak kapital je pa sveta krava! #plahaptica</w:t>
      </w:r>
    </w:p>
    <w:p>
      <w:r>
        <w:rPr>
          <w:b/>
          <w:u w:val="single"/>
        </w:rPr>
        <w:t>719818</w:t>
      </w:r>
    </w:p>
    <w:p>
      <w:r>
        <w:t>sklanjaj marc-antoine mathieu.</w:t>
        <w:br/>
        <w:t>res, ti rečem, danes same katastrofe in veliko strmenja v strop.</w:t>
      </w:r>
    </w:p>
    <w:p>
      <w:r>
        <w:rPr>
          <w:b/>
          <w:u w:val="single"/>
        </w:rPr>
        <w:t>719819</w:t>
      </w:r>
    </w:p>
    <w:p>
      <w:r>
        <w:t>Mladenči zdaj se pije k nam naj nazaj se vrnejo ki smo zato se zbratli srce razjasni in oko brate vse naj živi v potrtih prsih up budi</w:t>
      </w:r>
    </w:p>
    <w:p>
      <w:r>
        <w:rPr>
          <w:b/>
          <w:u w:val="single"/>
        </w:rPr>
        <w:t>719820</w:t>
      </w:r>
    </w:p>
    <w:p>
      <w:r>
        <w:t>@Bojana61654450 Komunistični jagodni izbor za PV RS Marjan Šarec. To je vse kar še imajo.</w:t>
      </w:r>
    </w:p>
    <w:p>
      <w:r>
        <w:rPr>
          <w:b/>
          <w:u w:val="single"/>
        </w:rPr>
        <w:t>719821</w:t>
      </w:r>
    </w:p>
    <w:p>
      <w:r>
        <w:t>@RLjubljana Posušit USB port. Mogoče s fenom na mrzlo (nikar vroče!!), poskušaj ne tlačit stvari v port not.</w:t>
      </w:r>
    </w:p>
    <w:p>
      <w:r>
        <w:rPr>
          <w:b/>
          <w:u w:val="single"/>
        </w:rPr>
        <w:t>719822</w:t>
      </w:r>
    </w:p>
    <w:p>
      <w:r>
        <w:t>@ursaskobe Haha mene pa pobezljani mozgan zeza in imam cele sestanke v glavi :)</w:t>
      </w:r>
    </w:p>
    <w:p>
      <w:r>
        <w:rPr>
          <w:b/>
          <w:u w:val="single"/>
        </w:rPr>
        <w:t>719823</w:t>
      </w:r>
    </w:p>
    <w:p>
      <w:r>
        <w:t>@MGregorc @PlanetTV @strankaSDS (Stekli) psi smo desničarji. Vsaj tako nas je poimenoval pijandura Crnković. Tako da je piškotar čisto ok.</w:t>
      </w:r>
    </w:p>
    <w:p>
      <w:r>
        <w:rPr>
          <w:b/>
          <w:u w:val="single"/>
        </w:rPr>
        <w:t>719824</w:t>
      </w:r>
    </w:p>
    <w:p>
      <w:r>
        <w:t>@roninmaan Jaz ne mislim tako. To ni noben viteški dvoboj. Pasta je iztisnjena iz tube. Pa jo poskusite spraviti nazaj. No way.</w:t>
      </w:r>
    </w:p>
    <w:p>
      <w:r>
        <w:rPr>
          <w:b/>
          <w:u w:val="single"/>
        </w:rPr>
        <w:t>719825</w:t>
      </w:r>
    </w:p>
    <w:p>
      <w:r>
        <w:t>@Stanisl15592752 @vladaRS to bi bila res katastrofa za Slovenijo ampak strici odločajo.</w:t>
      </w:r>
    </w:p>
    <w:p>
      <w:r>
        <w:rPr>
          <w:b/>
          <w:u w:val="single"/>
        </w:rPr>
        <w:t>719826</w:t>
      </w:r>
    </w:p>
    <w:p>
      <w:r>
        <w:t>Mimogrede, a je kje posnetek SDjevega kongresa v Kočevju, takrat, ko se se Pahorju zahvalili za sodelovanje? Danes se pa tko šlepajo nanj.</w:t>
      </w:r>
    </w:p>
    <w:p>
      <w:r>
        <w:rPr>
          <w:b/>
          <w:u w:val="single"/>
        </w:rPr>
        <w:t>719827</w:t>
      </w:r>
    </w:p>
    <w:p>
      <w:r>
        <w:t>Js se ne čudim, da tako veliko število Nemcev ne zna angleško, če jim čist vsak kurčev film sinhronizirajo. #NatasavBerlinu</w:t>
      </w:r>
    </w:p>
    <w:p>
      <w:r>
        <w:rPr>
          <w:b/>
          <w:u w:val="single"/>
        </w:rPr>
        <w:t>719828</w:t>
      </w:r>
    </w:p>
    <w:p>
      <w:r>
        <w:t>5 mulcev pred Aškerčevo skoči med avte in gre čez cesto. Ta 6. Odkima in gre proti semaforju. 💙</w:t>
      </w:r>
    </w:p>
    <w:p>
      <w:r>
        <w:rPr>
          <w:b/>
          <w:u w:val="single"/>
        </w:rPr>
        <w:t>719829</w:t>
      </w:r>
    </w:p>
    <w:p>
      <w:r>
        <w:t>@asocialec @TooBigEgo Vse to, cerkvenih zvonov nam pa še ni ratal utisat. Neverjetno!</w:t>
      </w:r>
    </w:p>
    <w:p>
      <w:r>
        <w:rPr>
          <w:b/>
          <w:u w:val="single"/>
        </w:rPr>
        <w:t>719830</w:t>
      </w:r>
    </w:p>
    <w:p>
      <w:r>
        <w:t>Čiščenje pečice ni ravno lahka naloga. Čistila, namenjena trdovratni umazaniji, so polna močnih kemikalij, ki... https://t.co/8V8UU9CHar</w:t>
      </w:r>
    </w:p>
    <w:p>
      <w:r>
        <w:rPr>
          <w:b/>
          <w:u w:val="single"/>
        </w:rPr>
        <w:t>719831</w:t>
      </w:r>
    </w:p>
    <w:p>
      <w:r>
        <w:t>Thermo Fusion postavlja nova merila v formuliranju fat burnerjev. Vsebuje popolnoma varne in znanstveno dokazane... http://t.co/XMxPhQEk</w:t>
      </w:r>
    </w:p>
    <w:p>
      <w:r>
        <w:rPr>
          <w:b/>
          <w:u w:val="single"/>
        </w:rPr>
        <w:t>719832</w:t>
      </w:r>
    </w:p>
    <w:p>
      <w:r>
        <w:t>@kriznimenedzer @cesenj Salvini bo hitro nazaj in upam, da bo tega rdečega "mirovnika" uspel udariti po GOBCU! #pokvarenjak</w:t>
      </w:r>
    </w:p>
    <w:p>
      <w:r>
        <w:rPr>
          <w:b/>
          <w:u w:val="single"/>
        </w:rPr>
        <w:t>719833</w:t>
      </w:r>
    </w:p>
    <w:p>
      <w:r>
        <w:t>Od Grosuplja do LJ vse stoji, zavijes ven in si vesel, da je bil fotr vcas po Lipoglavu jagr #stranpoti</w:t>
      </w:r>
    </w:p>
    <w:p>
      <w:r>
        <w:rPr>
          <w:b/>
          <w:u w:val="single"/>
        </w:rPr>
        <w:t>719834</w:t>
      </w:r>
    </w:p>
    <w:p>
      <w:r>
        <w:t>Ne se hvaliti z osamosvojitvijo-pustili ste vse KOMUNISTE 26.let na oblasti,vsi prtepenci so prišli nazaj iz Juge! https://t.co/FMuCCGE5Nr</w:t>
      </w:r>
    </w:p>
    <w:p>
      <w:r>
        <w:rPr>
          <w:b/>
          <w:u w:val="single"/>
        </w:rPr>
        <w:t>719835</w:t>
      </w:r>
    </w:p>
    <w:p>
      <w:r>
        <w:t>@JakaDolinar2 In še fotkali so se. Cepci pokvarjeni. Tudi starše francoskih trojčic je treba zbrcati na plano. Sokrivi so.</w:t>
      </w:r>
    </w:p>
    <w:p>
      <w:r>
        <w:rPr>
          <w:b/>
          <w:u w:val="single"/>
        </w:rPr>
        <w:t>719836</w:t>
      </w:r>
    </w:p>
    <w:p>
      <w:r>
        <w:t>@DindicAlma Pol sem pa čist sfalil kontekst. Se posipam s pepelom in grem svoji kuhat kavo. 😏</w:t>
      </w:r>
    </w:p>
    <w:p>
      <w:r>
        <w:rPr>
          <w:b/>
          <w:u w:val="single"/>
        </w:rPr>
        <w:t>719837</w:t>
      </w:r>
    </w:p>
    <w:p>
      <w:r>
        <w:t>@LidijaVidmar 😬, oblladki, počitek in spet mrzli obkladki. Pa kak brufen, če je hudo.</w:t>
      </w:r>
    </w:p>
    <w:p>
      <w:r>
        <w:rPr>
          <w:b/>
          <w:u w:val="single"/>
        </w:rPr>
        <w:t>719838</w:t>
      </w:r>
    </w:p>
    <w:p>
      <w:r>
        <w:t>@petrsiljcek @_MegWhite_ Moderni moški lulajo v sede, to je baje bolj zdravo za prostato</w:t>
      </w:r>
    </w:p>
    <w:p>
      <w:r>
        <w:rPr>
          <w:b/>
          <w:u w:val="single"/>
        </w:rPr>
        <w:t>719839</w:t>
      </w:r>
    </w:p>
    <w:p>
      <w:r>
        <w:t>Dekle v modri obleki iz zlatih globusov, o kateri govorijo vsi 😮👗 https://t.co/DzSorqc5L0 https://t.co/ENvDJZOaZD</w:t>
      </w:r>
    </w:p>
    <w:p>
      <w:r>
        <w:rPr>
          <w:b/>
          <w:u w:val="single"/>
        </w:rPr>
        <w:t>719840</w:t>
      </w:r>
    </w:p>
    <w:p>
      <w:r>
        <w:t>Kaj so po veliki zmagi proti Španiji povedale mama, babica in dekle Luka Doncic? https://t.co/DKfICU5dC2 #VIDEO</w:t>
      </w:r>
    </w:p>
    <w:p>
      <w:r>
        <w:rPr>
          <w:b/>
          <w:u w:val="single"/>
        </w:rPr>
        <w:t>719841</w:t>
      </w:r>
    </w:p>
    <w:p>
      <w:r>
        <w:t>@MetkaZevnik Sabina ne žali Angelce, Sabina uporablja zdravo pamet, Sabina nima opranih in bolanih možganov!!!</w:t>
      </w:r>
    </w:p>
    <w:p>
      <w:r>
        <w:rPr>
          <w:b/>
          <w:u w:val="single"/>
        </w:rPr>
        <w:t>719842</w:t>
      </w:r>
    </w:p>
    <w:p>
      <w:r>
        <w:t>Fotonatečaj, v katerem si lahko priborite vstopnice za naše filme, je že v polnem teku! https://t.co/cMO3CVMYUN</w:t>
      </w:r>
    </w:p>
    <w:p>
      <w:r>
        <w:rPr>
          <w:b/>
          <w:u w:val="single"/>
        </w:rPr>
        <w:t>719843</w:t>
      </w:r>
    </w:p>
    <w:p>
      <w:r>
        <w:t>Kako hamburgerji še vedno vladajo svetu, preberite s klikom na naslednjo povezavo https://t.co/hEsZBvQxaw https://t.co/GsY3txzJqN</w:t>
      </w:r>
    </w:p>
    <w:p>
      <w:r>
        <w:rPr>
          <w:b/>
          <w:u w:val="single"/>
        </w:rPr>
        <w:t>719844</w:t>
      </w:r>
    </w:p>
    <w:p>
      <w:r>
        <w:t>@TheSentinel93 ja itak. Mogoče je pa mati narava mela prste vmes ( še en #sarkazem )</w:t>
      </w:r>
    </w:p>
    <w:p>
      <w:r>
        <w:rPr>
          <w:b/>
          <w:u w:val="single"/>
        </w:rPr>
        <w:t>719845</w:t>
      </w:r>
    </w:p>
    <w:p>
      <w:r>
        <w:t>Bedak, res si mi dvignil tlak s hupanjem medtem, ko je bila mama s torbo v roki sredi prehoda za pešce! Upam, da boš še hodil pri teh letih!</w:t>
      </w:r>
    </w:p>
    <w:p>
      <w:r>
        <w:rPr>
          <w:b/>
          <w:u w:val="single"/>
        </w:rPr>
        <w:t>719846</w:t>
      </w:r>
    </w:p>
    <w:p>
      <w:r>
        <w:t>Ko Iršič v taki "butelj" izjavi premaga svoj lasten intelekt. 😂😂🤣🤣 https://t.co/L4gEGmzGD0</w:t>
      </w:r>
    </w:p>
    <w:p>
      <w:r>
        <w:rPr>
          <w:b/>
          <w:u w:val="single"/>
        </w:rPr>
        <w:t>719847</w:t>
      </w:r>
    </w:p>
    <w:p>
      <w:r>
        <w:t>@steinbuch @crnkovic @PlusPortal Preseneča me tako skrajna drża, samo, da ne bomo izumili skrajne sredine.</w:t>
        <w:br/>
        <w:t>Je to mogoče povzročil klic?</w:t>
      </w:r>
    </w:p>
    <w:p>
      <w:r>
        <w:rPr>
          <w:b/>
          <w:u w:val="single"/>
        </w:rPr>
        <w:t>719848</w:t>
      </w:r>
    </w:p>
    <w:p>
      <w:r>
        <w:t>@Andrej_Vilar Odkod se je ta pojavil,bo kopija že videnega poslanca,ki menja stranke--t cigan srajco</w:t>
      </w:r>
    </w:p>
    <w:p>
      <w:r>
        <w:rPr>
          <w:b/>
          <w:u w:val="single"/>
        </w:rPr>
        <w:t>719849</w:t>
      </w:r>
    </w:p>
    <w:p>
      <w:r>
        <w:t>Pripravljajo se zakonodajne podlage za legalizacijo pedofilije!??? Bolano! https://t.co/ya2EfkysOw</w:t>
      </w:r>
    </w:p>
    <w:p>
      <w:r>
        <w:rPr>
          <w:b/>
          <w:u w:val="single"/>
        </w:rPr>
        <w:t>719850</w:t>
      </w:r>
    </w:p>
    <w:p>
      <w:r>
        <w:t>@a3ista @MajdaSirca Recenzorji(filmski kritiki) filmskega programa so na nivoju Esmeralde...poneumljanje !?</w:t>
      </w:r>
    </w:p>
    <w:p>
      <w:r>
        <w:rPr>
          <w:b/>
          <w:u w:val="single"/>
        </w:rPr>
        <w:t>719851</w:t>
      </w:r>
    </w:p>
    <w:p>
      <w:r>
        <w:t>@JJansaSDS Vedno nas nekdo jebe ko se povežemo, jebeš tako samostojnost, če si hlapec.</w:t>
      </w:r>
    </w:p>
    <w:p>
      <w:r>
        <w:rPr>
          <w:b/>
          <w:u w:val="single"/>
        </w:rPr>
        <w:t>719852</w:t>
      </w:r>
    </w:p>
    <w:p>
      <w:r>
        <w:t>vete kaj... velik lažje bi se blo za zment, če bi delala med deci.. babe znajo sam zakomplicirat preprosto stvar.</w:t>
      </w:r>
    </w:p>
    <w:p>
      <w:r>
        <w:rPr>
          <w:b/>
          <w:u w:val="single"/>
        </w:rPr>
        <w:t>719853</w:t>
      </w:r>
    </w:p>
    <w:p>
      <w:r>
        <w:t>@LazarjevPolzek to bi bila neosnovana seksisticna domneva. Tudi ženske so lahko pedofilke. :)</w:t>
      </w:r>
    </w:p>
    <w:p>
      <w:r>
        <w:rPr>
          <w:b/>
          <w:u w:val="single"/>
        </w:rPr>
        <w:t>719854</w:t>
      </w:r>
    </w:p>
    <w:p>
      <w:r>
        <w:t>Vsa ta čustva potisnemo v podzavest in postanejo "notranji izdajalci" https://t.co/DGT4w7k9Mi</w:t>
      </w:r>
    </w:p>
    <w:p>
      <w:r>
        <w:rPr>
          <w:b/>
          <w:u w:val="single"/>
        </w:rPr>
        <w:t>719855</w:t>
      </w:r>
    </w:p>
    <w:p>
      <w:r>
        <w:t>@kinosiska Zadi med bloki se vedno najde se en prostor! #kraftwerk @kinosiska</w:t>
      </w:r>
    </w:p>
    <w:p>
      <w:r>
        <w:rPr>
          <w:b/>
          <w:u w:val="single"/>
        </w:rPr>
        <w:t>719856</w:t>
      </w:r>
    </w:p>
    <w:p>
      <w:r>
        <w:t>@peterjancic Ampak unih pobitih pa se vedno ne dovolijo pokopat v lj... Komuniaticni umori so ena druga kategorija...</w:t>
      </w:r>
    </w:p>
    <w:p>
      <w:r>
        <w:rPr>
          <w:b/>
          <w:u w:val="single"/>
        </w:rPr>
        <w:t>719857</w:t>
      </w:r>
    </w:p>
    <w:p>
      <w:r>
        <w:t>@Nova24TV Zahvala gre vsem izdajalskim drzavam,ki so podpisale Marakesko deklaracijo. Samomor. Svica NI podpisala.</w:t>
      </w:r>
    </w:p>
    <w:p>
      <w:r>
        <w:rPr>
          <w:b/>
          <w:u w:val="single"/>
        </w:rPr>
        <w:t>719858</w:t>
      </w:r>
    </w:p>
    <w:p>
      <w:r>
        <w:t>Nocoj v rubriki Fokus v oddaji 24UR. Ni moške in ženske znanosti. https://t.co/QBvgLukFz2</w:t>
      </w:r>
    </w:p>
    <w:p>
      <w:r>
        <w:rPr>
          <w:b/>
          <w:u w:val="single"/>
        </w:rPr>
        <w:t>719859</w:t>
      </w:r>
    </w:p>
    <w:p>
      <w:r>
        <w:t>Slovenski futsalisti so po torkovem remiju v sredo visoko premagali Francijo. https://t.co/eoFKUTD9ev</w:t>
      </w:r>
    </w:p>
    <w:p>
      <w:r>
        <w:rPr>
          <w:b/>
          <w:u w:val="single"/>
        </w:rPr>
        <w:t>719860</w:t>
      </w:r>
    </w:p>
    <w:p>
      <w:r>
        <w:t>Jaz grem smučat samo zato, da lahko dam konec dneva pancerje z noge. #najboljšifiling</w:t>
      </w:r>
    </w:p>
    <w:p>
      <w:r>
        <w:rPr>
          <w:b/>
          <w:u w:val="single"/>
        </w:rPr>
        <w:t>719861</w:t>
      </w:r>
    </w:p>
    <w:p>
      <w:r>
        <w:t>@JazbarMatjaz @24ur_com Zmrznila baterija. Sej še piha, bom šel še enkrat danes, pokličem Pop da pridejo snemat</w:t>
      </w:r>
    </w:p>
    <w:p>
      <w:r>
        <w:rPr>
          <w:b/>
          <w:u w:val="single"/>
        </w:rPr>
        <w:t>719862</w:t>
      </w:r>
    </w:p>
    <w:p>
      <w:r>
        <w:t>Hladni dnevi so kot nalašč za razvajanje s skodelico vročega čaja. Ta bo še boljši, če mu boste dodali ščepec... https://t.co/3KY9HLVRPn</w:t>
      </w:r>
    </w:p>
    <w:p>
      <w:r>
        <w:rPr>
          <w:b/>
          <w:u w:val="single"/>
        </w:rPr>
        <w:t>719863</w:t>
      </w:r>
    </w:p>
    <w:p>
      <w:r>
        <w:t>Pravilno. Če se vozijo po površinah za pešce, naj se s hitrostjo pešca. Ko so med kolesarji, s hitrostjo kolesarja. https://t.co/qhrpyytSbH</w:t>
      </w:r>
    </w:p>
    <w:p>
      <w:r>
        <w:rPr>
          <w:b/>
          <w:u w:val="single"/>
        </w:rPr>
        <w:t>719864</w:t>
      </w:r>
    </w:p>
    <w:p>
      <w:r>
        <w:t>Je pa res, da je popolnoma nemogoče videti kakršnokoli razliko med politiki, če imaš glavo globoko v lastni riti.</w:t>
      </w:r>
    </w:p>
    <w:p>
      <w:r>
        <w:rPr>
          <w:b/>
          <w:u w:val="single"/>
        </w:rPr>
        <w:t>719865</w:t>
      </w:r>
    </w:p>
    <w:p>
      <w:r>
        <w:t>@MitjaIrsic Če je kdo zdrahar in ščuva je to Avnojec Janša,vsi ostali so amaterčki</w:t>
      </w:r>
    </w:p>
    <w:p>
      <w:r>
        <w:rPr>
          <w:b/>
          <w:u w:val="single"/>
        </w:rPr>
        <w:t>719866</w:t>
      </w:r>
    </w:p>
    <w:p>
      <w:r>
        <w:t>@JanezMeznarec @EPameten Soimenjak...pojdi ti raje nazaj v sod. Tam je ves tvoj svet. Pa še lepo ti je!</w:t>
      </w:r>
    </w:p>
    <w:p>
      <w:r>
        <w:rPr>
          <w:b/>
          <w:u w:val="single"/>
        </w:rPr>
        <w:t>719867</w:t>
      </w:r>
    </w:p>
    <w:p>
      <w:r>
        <w:t>@Delo Tak da lahko pricakujemo, da si jo bo letos luftala all-inclusive nekje bolj dalec, naprimer v Venezueli 😉</w:t>
      </w:r>
    </w:p>
    <w:p>
      <w:r>
        <w:rPr>
          <w:b/>
          <w:u w:val="single"/>
        </w:rPr>
        <w:t>719868</w:t>
      </w:r>
    </w:p>
    <w:p>
      <w:r>
        <w:t>@rajkogeric @MediaDeskDaily Kar se Slovenije tiče, na spisku samo režimska trobila.</w:t>
        <w:br/>
        <w:t>Bi bilo greh karkoli pritisniti #drekači</w:t>
      </w:r>
    </w:p>
    <w:p>
      <w:r>
        <w:rPr>
          <w:b/>
          <w:u w:val="single"/>
        </w:rPr>
        <w:t>719869</w:t>
      </w:r>
    </w:p>
    <w:p>
      <w:r>
        <w:t>Simbolno so darsove protihrupne ograje, jadra.</w:t>
        <w:br/>
        <w:t>Za vsakega gusarja je vsaj ena.</w:t>
      </w:r>
    </w:p>
    <w:p>
      <w:r>
        <w:rPr>
          <w:b/>
          <w:u w:val="single"/>
        </w:rPr>
        <w:t>719870</w:t>
      </w:r>
    </w:p>
    <w:p>
      <w:r>
        <w:t>@intelenktualka Škatlo dam pred vrata na stopnišče bloka, tako da vsi sosedje vidijo, da imam nov računalnik.</w:t>
      </w:r>
    </w:p>
    <w:p>
      <w:r>
        <w:rPr>
          <w:b/>
          <w:u w:val="single"/>
        </w:rPr>
        <w:t>719871</w:t>
      </w:r>
    </w:p>
    <w:p>
      <w:r>
        <w:t>Telemach če se že greste ankete, naredite to profi in brez posiljevanja ter zahtev po gsm stevilki #telemach #spletnaanketa #odjavusebom</w:t>
      </w:r>
    </w:p>
    <w:p>
      <w:r>
        <w:rPr>
          <w:b/>
          <w:u w:val="single"/>
        </w:rPr>
        <w:t>719872</w:t>
      </w:r>
    </w:p>
    <w:p>
      <w:r>
        <w:t xml:space="preserve">@notaneffigy @peterjancic ti praviš, da je fotr večini članov @sds_stranka </w:t>
        <w:br/>
        <w:t>ne no</w:t>
      </w:r>
    </w:p>
    <w:p>
      <w:r>
        <w:rPr>
          <w:b/>
          <w:u w:val="single"/>
        </w:rPr>
        <w:t>719873</w:t>
      </w:r>
    </w:p>
    <w:p>
      <w:r>
        <w:t>@had bravo! lahko narediš še reklamo za prehitro vožnjo, pa kolk alhkohola še gre.</w:t>
      </w:r>
    </w:p>
    <w:p>
      <w:r>
        <w:rPr>
          <w:b/>
          <w:u w:val="single"/>
        </w:rPr>
        <w:t>719874</w:t>
      </w:r>
    </w:p>
    <w:p>
      <w:r>
        <w:t>Sašo Lukač je bil aprila 1979 prvi otrok, ki so ga iz mariborske s helikopterjem prepeljali v ljubljansko bolnišnico</w:t>
        <w:br/>
        <w:t>https://t.co/G8CJGPIGMY</w:t>
      </w:r>
    </w:p>
    <w:p>
      <w:r>
        <w:rPr>
          <w:b/>
          <w:u w:val="single"/>
        </w:rPr>
        <w:t>719875</w:t>
      </w:r>
    </w:p>
    <w:p>
      <w:r>
        <w:t>@petrasovdat @NovicaMihajlo Dela kontra. Kot dolgoletni kolesar se tam izogibam kolesarske. Med pešci je varneje.</w:t>
      </w:r>
    </w:p>
    <w:p>
      <w:r>
        <w:rPr>
          <w:b/>
          <w:u w:val="single"/>
        </w:rPr>
        <w:t>719876</w:t>
      </w:r>
    </w:p>
    <w:p>
      <w:r>
        <w:t>komunisti obljubljao tisto kar bodo pokradli delovnim ljudjem #ukradena_vila https://t.co/X9hW8BpOP5</w:t>
      </w:r>
    </w:p>
    <w:p>
      <w:r>
        <w:rPr>
          <w:b/>
          <w:u w:val="single"/>
        </w:rPr>
        <w:t>719877</w:t>
      </w:r>
    </w:p>
    <w:p>
      <w:r>
        <w:t>Per VVG: 1x mi je na Fužinah Nezahodnjak skoraj povozil otroke s 100km/h po uličici. Namesto, da sem mu tulil, bi se mu moral opravičiti.</w:t>
      </w:r>
    </w:p>
    <w:p>
      <w:r>
        <w:rPr>
          <w:b/>
          <w:u w:val="single"/>
        </w:rPr>
        <w:t>719878</w:t>
      </w:r>
    </w:p>
    <w:p>
      <w:r>
        <w:t>Lahko bi informativnodnevno mladež po Ljubljani fural s helikopterjem... #gnetscha</w:t>
      </w:r>
    </w:p>
    <w:p>
      <w:r>
        <w:rPr>
          <w:b/>
          <w:u w:val="single"/>
        </w:rPr>
        <w:t>719879</w:t>
      </w:r>
    </w:p>
    <w:p>
      <w:r>
        <w:t>Opa. @meteoSI je prišel v 21. stoletje. https://t.co/TTbXqT2SRG Hud pejdž. Pohvale!</w:t>
      </w:r>
    </w:p>
    <w:p>
      <w:r>
        <w:rPr>
          <w:b/>
          <w:u w:val="single"/>
        </w:rPr>
        <w:t>719880</w:t>
      </w:r>
    </w:p>
    <w:p>
      <w:r>
        <w:t>@NeuroVirtu Kako popravis svoj glas? V depresiji po tekmi sem prebral Cesar, pa sem zato Katanca domov poslal. Se posipam s pepelom 😎</w:t>
      </w:r>
    </w:p>
    <w:p>
      <w:r>
        <w:rPr>
          <w:b/>
          <w:u w:val="single"/>
        </w:rPr>
        <w:t>719881</w:t>
      </w:r>
    </w:p>
    <w:p>
      <w:r>
        <w:t>Slovenijo caka kaos. Tile ne bodo nikoli sodelovali, pa ce Slovenijo caka pro pad. #soocenje</w:t>
      </w:r>
    </w:p>
    <w:p>
      <w:r>
        <w:rPr>
          <w:b/>
          <w:u w:val="single"/>
        </w:rPr>
        <w:t>719882</w:t>
      </w:r>
    </w:p>
    <w:p>
      <w:r>
        <w:t>@NIP44258070 A poleg komunistov se ti prikazuje še kaj?  Bele miške,  flourescenčni vzorčki?</w:t>
      </w:r>
    </w:p>
    <w:p>
      <w:r>
        <w:rPr>
          <w:b/>
          <w:u w:val="single"/>
        </w:rPr>
        <w:t>719883</w:t>
      </w:r>
    </w:p>
    <w:p>
      <w:r>
        <w:t>V kasarni v Radgoni na avstrijskem Štajerskem mejni policist ustrelil svojega kolega</w:t>
        <w:br/>
        <w:t>https://t.co/pjgTFLKNMh https://t.co/mEZczgWLpP</w:t>
      </w:r>
    </w:p>
    <w:p>
      <w:r>
        <w:rPr>
          <w:b/>
          <w:u w:val="single"/>
        </w:rPr>
        <w:t>719884</w:t>
      </w:r>
    </w:p>
    <w:p>
      <w:r>
        <w:t>Narode, med tem pa pojdimo malo malat z rdečo po ljubljani.Da ne bodo samo ONI uživali. https://t.co/A1kqF8LAB8</w:t>
      </w:r>
    </w:p>
    <w:p>
      <w:r>
        <w:rPr>
          <w:b/>
          <w:u w:val="single"/>
        </w:rPr>
        <w:t>719885</w:t>
      </w:r>
    </w:p>
    <w:p>
      <w:r>
        <w:t>@alfa_lj @Medeja_7 @policija_si Je ta, ki je onega zaklal, prej iz aresta kot "lahko" poškodovani iz bolnišnice. To je možno samo pri nas.</w:t>
      </w:r>
    </w:p>
    <w:p>
      <w:r>
        <w:rPr>
          <w:b/>
          <w:u w:val="single"/>
        </w:rPr>
        <w:t>719886</w:t>
      </w:r>
    </w:p>
    <w:p>
      <w:r>
        <w:t>@jkmcnk @tyschew Saj N26 funkcionira kot ene sorde prepaid kartica. Samo da ni provizij za nakazila.</w:t>
      </w:r>
    </w:p>
    <w:p>
      <w:r>
        <w:rPr>
          <w:b/>
          <w:u w:val="single"/>
        </w:rPr>
        <w:t>719887</w:t>
      </w:r>
    </w:p>
    <w:p>
      <w:r>
        <w:t>@GorazdGavrilov @PevcPeter Po moje edina logicna razlaga...pospesit da ratajo vlazne zoge in s tem pocasnejse, kar je prot Fediju logicno..</w:t>
      </w:r>
    </w:p>
    <w:p>
      <w:r>
        <w:rPr>
          <w:b/>
          <w:u w:val="single"/>
        </w:rPr>
        <w:t>719888</w:t>
      </w:r>
    </w:p>
    <w:p>
      <w:r>
        <w:t>Kučan spet po ulici caplja,</w:t>
        <w:br/>
        <w:t>s Sorošem vsem nam mahata,</w:t>
        <w:br/>
        <w:t>ne volte kljukcev levih spet,</w:t>
        <w:br/>
        <w:t>Slovenijo čjo nam spet uzet.</w:t>
      </w:r>
    </w:p>
    <w:p>
      <w:r>
        <w:rPr>
          <w:b/>
          <w:u w:val="single"/>
        </w:rPr>
        <w:t>719889</w:t>
      </w:r>
    </w:p>
    <w:p>
      <w:r>
        <w:t>@BozoPredalic @hladnikp To smrkljo  bi morali starši našeškati po goli riti, tiste, ki pa širijo te neumnosti pa ovaditi..</w:t>
      </w:r>
    </w:p>
    <w:p>
      <w:r>
        <w:rPr>
          <w:b/>
          <w:u w:val="single"/>
        </w:rPr>
        <w:t>719890</w:t>
      </w:r>
    </w:p>
    <w:p>
      <w:r>
        <w:t>S tujo denarnico je lepo srat, pardon, kupovat!</w:t>
        <w:br/>
        <w:t xml:space="preserve">Naj si limit porihtajo (pa ne na NLB) in kupijo sami. </w:t>
        <w:br/>
        <w:t>#fukfehtarji https://t.co/HGF21kHWGg</w:t>
      </w:r>
    </w:p>
    <w:p>
      <w:r>
        <w:rPr>
          <w:b/>
          <w:u w:val="single"/>
        </w:rPr>
        <w:t>719891</w:t>
      </w:r>
    </w:p>
    <w:p>
      <w:r>
        <w:t>@MarkoSket tisti, ki krade kot levica, jebači svojih...fuj in fej tvoji mami...</w:t>
      </w:r>
    </w:p>
    <w:p>
      <w:r>
        <w:rPr>
          <w:b/>
          <w:u w:val="single"/>
        </w:rPr>
        <w:t>719892</w:t>
      </w:r>
    </w:p>
    <w:p>
      <w:r>
        <w:t>@gorska_koza @JJansaSDS @strankaSDS Kako ste lepiiii!! Dekleta in fantje, nekateri kr za ožent! :)</w:t>
      </w:r>
    </w:p>
    <w:p>
      <w:r>
        <w:rPr>
          <w:b/>
          <w:u w:val="single"/>
        </w:rPr>
        <w:t>719893</w:t>
      </w:r>
    </w:p>
    <w:p>
      <w:r>
        <w:t>@MatevzNovak Čista kopija Stalinističnih orgij. Poleg nas kopirali tudi Kitajci in severnoKorejci, pa Kubanci in vsi okuženi s komunizmom.</w:t>
      </w:r>
    </w:p>
    <w:p>
      <w:r>
        <w:rPr>
          <w:b/>
          <w:u w:val="single"/>
        </w:rPr>
        <w:t>719894</w:t>
      </w:r>
    </w:p>
    <w:p>
      <w:r>
        <w:t>@miskasmetiska Tu so najboljše fizioterapevtke,spomladi sem imela zlomljen gleženj,pa je z Lizino pomočjo skoraj kot nov</w:t>
      </w:r>
    </w:p>
    <w:p>
      <w:r>
        <w:rPr>
          <w:b/>
          <w:u w:val="single"/>
        </w:rPr>
        <w:t>719895</w:t>
      </w:r>
    </w:p>
    <w:p>
      <w:r>
        <w:t>Kdor je gledal serijo:Samo bedaki in konji mu bo vse jasno. https://t.co/p11SCfYpf2</w:t>
      </w:r>
    </w:p>
    <w:p>
      <w:r>
        <w:rPr>
          <w:b/>
          <w:u w:val="single"/>
        </w:rPr>
        <w:t>719896</w:t>
      </w:r>
    </w:p>
    <w:p>
      <w:r>
        <w:t>@Nachotop @lukavalas @Nika_Per Namen ni napačen, moško mleko in ostale debilane pa so.</w:t>
      </w:r>
    </w:p>
    <w:p>
      <w:r>
        <w:rPr>
          <w:b/>
          <w:u w:val="single"/>
        </w:rPr>
        <w:t>719897</w:t>
      </w:r>
    </w:p>
    <w:p>
      <w:r>
        <w:t>Če bi me kdo prisilil, da moram izbirati med temi tremi nesrečami, bi se brez pomisleka odločil za Orbana. https://t.co/rO2KVkPrdC</w:t>
      </w:r>
    </w:p>
    <w:p>
      <w:r>
        <w:rPr>
          <w:b/>
          <w:u w:val="single"/>
        </w:rPr>
        <w:t>719898</w:t>
      </w:r>
    </w:p>
    <w:p>
      <w:r>
        <w:t>SRAMOTA.</w:t>
        <w:br/>
        <w:t>kako so se vedli zagovorniki referenduma, da so jih morali odstraniti iz studija, podpiram oditeljico oddaje v celoti!!!!</w:t>
      </w:r>
    </w:p>
    <w:p>
      <w:r>
        <w:rPr>
          <w:b/>
          <w:u w:val="single"/>
        </w:rPr>
        <w:t>719899</w:t>
      </w:r>
    </w:p>
    <w:p>
      <w:r>
        <w:t>Slepi test piva od #Vatreni (h) sva z @jocohud  rešla. In spregledala zraven. #favorit #ozujsko #pan #karlovacko https://t.co/llL0juUkPy</w:t>
      </w:r>
    </w:p>
    <w:p>
      <w:r>
        <w:rPr>
          <w:b/>
          <w:u w:val="single"/>
        </w:rPr>
        <w:t>719900</w:t>
      </w:r>
    </w:p>
    <w:p>
      <w:r>
        <w:t>@fedjah @damc13 Saj ravno to je point tega threada. Živeti od najemnine se očitno ne da, še manj, da bi z njo kupil naslednjo nepremičnino.</w:t>
      </w:r>
    </w:p>
    <w:p>
      <w:r>
        <w:rPr>
          <w:b/>
          <w:u w:val="single"/>
        </w:rPr>
        <w:t>719901</w:t>
      </w:r>
    </w:p>
    <w:p>
      <w:r>
        <w:t>@rokjarc To je maščevanje zaradi njegovega sodelovanja pri zažigu Kurčanove knjige.</w:t>
      </w:r>
    </w:p>
    <w:p>
      <w:r>
        <w:rPr>
          <w:b/>
          <w:u w:val="single"/>
        </w:rPr>
        <w:t>719902</w:t>
      </w:r>
    </w:p>
    <w:p>
      <w:r>
        <w:t>Zadnji teden poletnih počitnic bomo po filmskih matinejah ustvarjali! #pocitnice #kinodomzale https://t.co/yuG4RCKwBd</w:t>
      </w:r>
    </w:p>
    <w:p>
      <w:r>
        <w:rPr>
          <w:b/>
          <w:u w:val="single"/>
        </w:rPr>
        <w:t>719903</w:t>
      </w:r>
    </w:p>
    <w:p>
      <w:r>
        <w:t>@strankalevica kaj smo se za to borili ? Banda kapitalistična ,vsi rinejo k njim ,nihče noče k nam ... https://t.co/vZaYZAxCx7</w:t>
      </w:r>
    </w:p>
    <w:p>
      <w:r>
        <w:rPr>
          <w:b/>
          <w:u w:val="single"/>
        </w:rPr>
        <w:t>719904</w:t>
      </w:r>
    </w:p>
    <w:p>
      <w:r>
        <w:t>@sZlatko Aaaaa, jebiga. Še zmeri lahko strašim Alabo s chantom "Sadio Mane!" :D</w:t>
      </w:r>
    </w:p>
    <w:p>
      <w:r>
        <w:rPr>
          <w:b/>
          <w:u w:val="single"/>
        </w:rPr>
        <w:t>719905</w:t>
      </w:r>
    </w:p>
    <w:p>
      <w:r>
        <w:t>@MihaMarkic @DejanSarka dej še un link zraven, ki pokaže kako delujejo brez-emisijske rakete</w:t>
      </w:r>
    </w:p>
    <w:p>
      <w:r>
        <w:rPr>
          <w:b/>
          <w:u w:val="single"/>
        </w:rPr>
        <w:t>719906</w:t>
      </w:r>
    </w:p>
    <w:p>
      <w:r>
        <w:t>Na Travel Ch. predstavljajo konobo z Brača, kjer pripravljajo pečene glodavce in mlade živali. V Splitu pa ocvrte možgane. Kar nagravžno.</w:t>
      </w:r>
    </w:p>
    <w:p>
      <w:r>
        <w:rPr>
          <w:b/>
          <w:u w:val="single"/>
        </w:rPr>
        <w:t>719907</w:t>
      </w:r>
    </w:p>
    <w:p>
      <w:r>
        <w:t>@abejz_no @bilgladen @sivanosoroginja @gromska_strela Velik, masten, slasten, predvsem pa krompir.</w:t>
      </w:r>
    </w:p>
    <w:p>
      <w:r>
        <w:rPr>
          <w:b/>
          <w:u w:val="single"/>
        </w:rPr>
        <w:t>719908</w:t>
      </w:r>
    </w:p>
    <w:p>
      <w:r>
        <w:t>@ninasft V Hoferju maje ene tolk mejhne kornete, da se jih ne je ampak pogoltne. Te si nabavte.</w:t>
      </w:r>
    </w:p>
    <w:p>
      <w:r>
        <w:rPr>
          <w:b/>
          <w:u w:val="single"/>
        </w:rPr>
        <w:t>719909</w:t>
      </w:r>
    </w:p>
    <w:p>
      <w:r>
        <w:t>@sara_verderber Mi smo ok. In s futrom in s kofetom. Ne štekam, zakaj je pol tok tečnga folka. 🧐</w:t>
      </w:r>
    </w:p>
    <w:p>
      <w:r>
        <w:rPr>
          <w:b/>
          <w:u w:val="single"/>
        </w:rPr>
        <w:t>719910</w:t>
      </w:r>
    </w:p>
    <w:p>
      <w:r>
        <w:t>@Janko91369988 @AlojzKovsca No Jankec, boš pa ja naštel še vsaj kakih 30 NVO. V Sloveniji jih je približno 17000.</w:t>
      </w:r>
    </w:p>
    <w:p>
      <w:r>
        <w:rPr>
          <w:b/>
          <w:u w:val="single"/>
        </w:rPr>
        <w:t>719911</w:t>
      </w:r>
    </w:p>
    <w:p>
      <w:r>
        <w:t>@Libertarec Ja ja, kr dejmo, še mal pritiska, dejmo zdej nabijat, kuj željezo dok’r je vroče!</w:t>
      </w:r>
    </w:p>
    <w:p>
      <w:r>
        <w:rPr>
          <w:b/>
          <w:u w:val="single"/>
        </w:rPr>
        <w:t>719912</w:t>
      </w:r>
    </w:p>
    <w:p>
      <w:r>
        <w:t>@JJansaSDS @strankaSD Strankarska trobila ponovno igrajo. Še dobro, da je posušalcev vedno manj.</w:t>
      </w:r>
    </w:p>
    <w:p>
      <w:r>
        <w:rPr>
          <w:b/>
          <w:u w:val="single"/>
        </w:rPr>
        <w:t>719913</w:t>
      </w:r>
    </w:p>
    <w:p>
      <w:r>
        <w:t>Trenutek tisine za 3 pare 8denskih najlonk. Kljub najboljsim naporom so sle fse zlo hitr u lukne. Pa pa 15€ 😤</w:t>
      </w:r>
    </w:p>
    <w:p>
      <w:r>
        <w:rPr>
          <w:b/>
          <w:u w:val="single"/>
        </w:rPr>
        <w:t>719914</w:t>
      </w:r>
    </w:p>
    <w:p>
      <w:r>
        <w:t>Osem igralcev Maribora v prvi enajsterici #plts ? Komentar kako neumen in nerealen je ta izbor  je verjetno povsem odveč.</w:t>
      </w:r>
    </w:p>
    <w:p>
      <w:r>
        <w:rPr>
          <w:b/>
          <w:u w:val="single"/>
        </w:rPr>
        <w:t>719915</w:t>
      </w:r>
    </w:p>
    <w:p>
      <w:r>
        <w:t>@toplovodar @ChuliBrk sem ze hotel vprasat, ce je crtasto trenirko zamenjala pederusa.. Rabimo politico korekten modni seznam PRESS</w:t>
      </w:r>
    </w:p>
    <w:p>
      <w:r>
        <w:rPr>
          <w:b/>
          <w:u w:val="single"/>
        </w:rPr>
        <w:t>719916</w:t>
      </w:r>
    </w:p>
    <w:p>
      <w:r>
        <w:t>še bolj čudaško je bilo brezmadežno spočetje rodetovega sina s strani vašega impotentnega novinarja https://t.co/KV82QgKJTa</w:t>
      </w:r>
    </w:p>
    <w:p>
      <w:r>
        <w:rPr>
          <w:b/>
          <w:u w:val="single"/>
        </w:rPr>
        <w:t>719917</w:t>
      </w:r>
    </w:p>
    <w:p>
      <w:r>
        <w:t>@FrenkMate @DobraDrzava @NavadniNimda Pridite vi do česa podobnega kot on, pa se potem norčujte.</w:t>
      </w:r>
    </w:p>
    <w:p>
      <w:r>
        <w:rPr>
          <w:b/>
          <w:u w:val="single"/>
        </w:rPr>
        <w:t>719918</w:t>
      </w:r>
    </w:p>
    <w:p>
      <w:r>
        <w:t>ko niso na oblasti,levakom demokracija ful veliko pomeni ..ko pridejo na oblast.. pa boli njih k. teptajo vse kar se teptati da..</w:t>
      </w:r>
    </w:p>
    <w:p>
      <w:r>
        <w:rPr>
          <w:b/>
          <w:u w:val="single"/>
        </w:rPr>
        <w:t>719919</w:t>
      </w:r>
    </w:p>
    <w:p>
      <w:r>
        <w:t>Volil bom stranko, ki bo zaprla pipico nevladnim parazitom. Sploh tistim, ki mislijo, da je Shengen Libijsko pristanišče.</w:t>
      </w:r>
    </w:p>
    <w:p>
      <w:r>
        <w:rPr>
          <w:b/>
          <w:u w:val="single"/>
        </w:rPr>
        <w:t>719920</w:t>
      </w:r>
    </w:p>
    <w:p>
      <w:r>
        <w:t>Astronavt slovenskega rodu: Z babico sva se v ZDA pogovarjala v slovenščini #intervju https://t.co/FJkVQfmHTm via @SiolNEWS</w:t>
      </w:r>
    </w:p>
    <w:p>
      <w:r>
        <w:rPr>
          <w:b/>
          <w:u w:val="single"/>
        </w:rPr>
        <w:t>719921</w:t>
      </w:r>
    </w:p>
    <w:p>
      <w:r>
        <w:t>1.DKJS - UKOM: 3 sestavine za uspešno krizno komuniciranje: Načrtovanje, usposabljanje in zdrava pamet ter analiza situacije #PRSS #1PRJS</w:t>
      </w:r>
    </w:p>
    <w:p>
      <w:r>
        <w:rPr>
          <w:b/>
          <w:u w:val="single"/>
        </w:rPr>
        <w:t>719922</w:t>
      </w:r>
    </w:p>
    <w:p>
      <w:r>
        <w:t>@bosstjanz To velja že sedaj. Ko gre podjetju slabo, odpušča, prerazporeja, niža plače ...</w:t>
      </w:r>
    </w:p>
    <w:p>
      <w:r>
        <w:rPr>
          <w:b/>
          <w:u w:val="single"/>
        </w:rPr>
        <w:t>719923</w:t>
      </w:r>
    </w:p>
    <w:p>
      <w:r>
        <w:t>Za konec tedna pa še razmišljanje našega urednika ob izidu poletnega Monitorja.</w:t>
        <w:br/>
        <w:t>#NoviMonitor</w:t>
        <w:br/>
        <w:t>#Odklenjeno</w:t>
        <w:br/>
        <w:t>https://t.co/plEp0GLfKE</w:t>
      </w:r>
    </w:p>
    <w:p>
      <w:r>
        <w:rPr>
          <w:b/>
          <w:u w:val="single"/>
        </w:rPr>
        <w:t>719924</w:t>
      </w:r>
    </w:p>
    <w:p>
      <w:r>
        <w:t>@MatjaNemec Manipulatorji. Ko vam kaže slabo, napadate z vsemi možnimi sredstvi.</w:t>
      </w:r>
    </w:p>
    <w:p>
      <w:r>
        <w:rPr>
          <w:b/>
          <w:u w:val="single"/>
        </w:rPr>
        <w:t>719925</w:t>
      </w:r>
    </w:p>
    <w:p>
      <w:r>
        <w:t>Trapez DaKine T5: Rabljen, vendar normalno delujoč. Velikost M. Cena 30€. Tel: 041255215 https://t.co/gTgjB49GRW https://t.co/C1W8Pa09Ce</w:t>
      </w:r>
    </w:p>
    <w:p>
      <w:r>
        <w:rPr>
          <w:b/>
          <w:u w:val="single"/>
        </w:rPr>
        <w:t>719926</w:t>
      </w:r>
    </w:p>
    <w:p>
      <w:r>
        <w:t>@ciro_ciril Bolnik do konca in se naprej. Še črvom v trugi boš smrdel po alkoholu. Nesnaga antikrščanska! 🤮🤮🤮🤮</w:t>
      </w:r>
    </w:p>
    <w:p>
      <w:r>
        <w:rPr>
          <w:b/>
          <w:u w:val="single"/>
        </w:rPr>
        <w:t>719927</w:t>
      </w:r>
    </w:p>
    <w:p>
      <w:r>
        <w:t>Sedaj so se razblinile laži, ki so jih uporabili za odstranitev @KanglerFranc iz politike. Prihaja čas plačila. https://t.co/MDvcfJuldg</w:t>
      </w:r>
    </w:p>
    <w:p>
      <w:r>
        <w:rPr>
          <w:b/>
          <w:u w:val="single"/>
        </w:rPr>
        <w:t>719928</w:t>
      </w:r>
    </w:p>
    <w:p>
      <w:r>
        <w:t>@Pertinacal @BojanPozar @RevijaReporter Eden drugega ščitite in zagovarjate, ostalim pa mečete pesek v oči. Vsi levaki ste kot rit in hlače.</w:t>
      </w:r>
    </w:p>
    <w:p>
      <w:r>
        <w:rPr>
          <w:b/>
          <w:u w:val="single"/>
        </w:rPr>
        <w:t>719929</w:t>
      </w:r>
    </w:p>
    <w:p>
      <w:r>
        <w:t>@KLaznik Kamenje si nalži po žepih in bo😉</w:t>
        <w:br/>
        <w:t>In še v dolino bo šlo, kot sneta skira..</w:t>
        <w:br/>
        <w:t>*za tiste podarjene 💨kile pa čestitam👍</w:t>
      </w:r>
    </w:p>
    <w:p>
      <w:r>
        <w:rPr>
          <w:b/>
          <w:u w:val="single"/>
        </w:rPr>
        <w:t>719930</w:t>
      </w:r>
    </w:p>
    <w:p>
      <w:r>
        <w:t>@TjasaZavrh Ne more vsega vedet.  Tom vprašanje je bilo neumno. Pa ne samo to.</w:t>
      </w:r>
    </w:p>
    <w:p>
      <w:r>
        <w:rPr>
          <w:b/>
          <w:u w:val="single"/>
        </w:rPr>
        <w:t>719931</w:t>
      </w:r>
    </w:p>
    <w:p>
      <w:r>
        <w:t>@Mark0Stor @YouTube sam mi smo vsako leto jedli poli salamo pa pili pingo sok, ceprav je tovarsica vsako leto opozarjala, kaj se zna zgodit</w:t>
      </w:r>
    </w:p>
    <w:p>
      <w:r>
        <w:rPr>
          <w:b/>
          <w:u w:val="single"/>
        </w:rPr>
        <w:t>719932</w:t>
      </w:r>
    </w:p>
    <w:p>
      <w:r>
        <w:t>@cesenj @NeMaramButlov @JJansaSDS @Nova24TV Mandžurijski pudelj, bi rekel Brščič.</w:t>
      </w:r>
    </w:p>
    <w:p>
      <w:r>
        <w:rPr>
          <w:b/>
          <w:u w:val="single"/>
        </w:rPr>
        <w:t>719933</w:t>
      </w:r>
    </w:p>
    <w:p>
      <w:r>
        <w:t>@777777777Marko @Markodraxler @Matej_Klaric Si pa usran potuhnjen komumunistični potomec tvoje rdečo fašistične zalege..!</w:t>
      </w:r>
    </w:p>
    <w:p>
      <w:r>
        <w:rPr>
          <w:b/>
          <w:u w:val="single"/>
        </w:rPr>
        <w:t>719934</w:t>
      </w:r>
    </w:p>
    <w:p>
      <w:r>
        <w:t>@AnkaLesar @ZoranZGaljevice Paternalizem ima več potez, vključno s podcenjevalno in protektivno. :)</w:t>
      </w:r>
    </w:p>
    <w:p>
      <w:r>
        <w:rPr>
          <w:b/>
          <w:u w:val="single"/>
        </w:rPr>
        <w:t>719935</w:t>
      </w:r>
    </w:p>
    <w:p>
      <w:r>
        <w:t>@MajdaSirca pred socializmom bo težko</w:t>
        <w:br/>
        <w:t>benito mussolini je bil v mladosti socialist</w:t>
      </w:r>
    </w:p>
    <w:p>
      <w:r>
        <w:rPr>
          <w:b/>
          <w:u w:val="single"/>
        </w:rPr>
        <w:t>719936</w:t>
      </w:r>
    </w:p>
    <w:p>
      <w:r>
        <w:t>Bicikl że mamo, sam bejbo mormo še staknt😎 #mondraker #mtbgalaxy #mondrakeradria https://t.co/jUisA5BFIH</w:t>
      </w:r>
    </w:p>
    <w:p>
      <w:r>
        <w:rPr>
          <w:b/>
          <w:u w:val="single"/>
        </w:rPr>
        <w:t>719937</w:t>
      </w:r>
    </w:p>
    <w:p>
      <w:r>
        <w:t>Nikoli ne bom pozabu,da sem za odločanje na plebistcitu obleku  maturantski gvant. Bela srajca temne hlače in reklc+kravata.</w:t>
      </w:r>
    </w:p>
    <w:p>
      <w:r>
        <w:rPr>
          <w:b/>
          <w:u w:val="single"/>
        </w:rPr>
        <w:t>719938</w:t>
      </w:r>
    </w:p>
    <w:p>
      <w:r>
        <w:t>@vinkovasle1 @RebernikJ Zna kiblhajer moderndorfer tud kero rečt!Kot glavni kadrovnik!!!</w:t>
      </w:r>
    </w:p>
    <w:p>
      <w:r>
        <w:rPr>
          <w:b/>
          <w:u w:val="single"/>
        </w:rPr>
        <w:t>719939</w:t>
      </w:r>
    </w:p>
    <w:p>
      <w:r>
        <w:t>Utrinki z začetnega tečaja podaljševanja nohtov z gelom. Čestitke pridnim tečajnicam 💅👌🎓 https://t.co/2cPodQ8Cs4</w:t>
      </w:r>
    </w:p>
    <w:p>
      <w:r>
        <w:rPr>
          <w:b/>
          <w:u w:val="single"/>
        </w:rPr>
        <w:t>719940</w:t>
      </w:r>
    </w:p>
    <w:p>
      <w:r>
        <w:t>@Plavalka @Andrazus Moj je vedno bolj smrdel po zažganem in se nato nekega dne pregrel do konca.</w:t>
      </w:r>
    </w:p>
    <w:p>
      <w:r>
        <w:rPr>
          <w:b/>
          <w:u w:val="single"/>
        </w:rPr>
        <w:t>719941</w:t>
      </w:r>
    </w:p>
    <w:p>
      <w:r>
        <w:t>@leaathenatabako To so ziher analne žleze, kar si ji kupila! Te najbolj zadenejo. 😋 https://t.co/Oua6ymV70I</w:t>
      </w:r>
    </w:p>
    <w:p>
      <w:r>
        <w:rPr>
          <w:b/>
          <w:u w:val="single"/>
        </w:rPr>
        <w:t>719942</w:t>
      </w:r>
    </w:p>
    <w:p>
      <w:r>
        <w:t>bolj levaki napadajo Trumpa...bolj je Amerika uspešnejša pod njem... https://t.co/cVKG0GD9kD</w:t>
      </w:r>
    </w:p>
    <w:p>
      <w:r>
        <w:rPr>
          <w:b/>
          <w:u w:val="single"/>
        </w:rPr>
        <w:t>719943</w:t>
      </w:r>
    </w:p>
    <w:p>
      <w:r>
        <w:t>@AlanOrlic Melania bi bila na tej fotki idealna spremljevalka spodnjega robota https://t.co/EJ4vOUinnp</w:t>
      </w:r>
    </w:p>
    <w:p>
      <w:r>
        <w:rPr>
          <w:b/>
          <w:u w:val="single"/>
        </w:rPr>
        <w:t>719944</w:t>
      </w:r>
    </w:p>
    <w:p>
      <w:r>
        <w:t>Mater, kak je pa ta Matjaž Krajnc pameten. Take pametne lahko razsipa samo direktor družbe Slovenske železnice - infrastruktura.</w:t>
      </w:r>
    </w:p>
    <w:p>
      <w:r>
        <w:rPr>
          <w:b/>
          <w:u w:val="single"/>
        </w:rPr>
        <w:t>719945</w:t>
      </w:r>
    </w:p>
    <w:p>
      <w:r>
        <w:t>V Italiji provladne demostracije in Salvini citira Mussolinija in folk se kljub temu ne razide. Hm</w:t>
      </w:r>
    </w:p>
    <w:p>
      <w:r>
        <w:rPr>
          <w:b/>
          <w:u w:val="single"/>
        </w:rPr>
        <w:t>719946</w:t>
      </w:r>
    </w:p>
    <w:p>
      <w:r>
        <w:t>@petrasovdat Zakaj vedno o politikih? Na tem avijonu se je prefuralo tolk svetovnega jetseta, vi pa samo o nasih bebavih politikih.... 🤪</w:t>
      </w:r>
    </w:p>
    <w:p>
      <w:r>
        <w:rPr>
          <w:b/>
          <w:u w:val="single"/>
        </w:rPr>
        <w:t>719947</w:t>
      </w:r>
    </w:p>
    <w:p>
      <w:r>
        <w:t>@nejkom Nič čudnega, da je z nami vse narobe - pri otroštvu, prežetem s takimi travmami, res ne more bit drugače!</w:t>
      </w:r>
    </w:p>
    <w:p>
      <w:r>
        <w:rPr>
          <w:b/>
          <w:u w:val="single"/>
        </w:rPr>
        <w:t>719948</w:t>
      </w:r>
    </w:p>
    <w:p>
      <w:r>
        <w:t>@DamjanTo @lucijausaj @JJansaSDS Žal, masa plačanih in neplačanih funkcionarjev desnice je zaspala in pozabila, da se samo ne zgodi nič.</w:t>
      </w:r>
    </w:p>
    <w:p>
      <w:r>
        <w:rPr>
          <w:b/>
          <w:u w:val="single"/>
        </w:rPr>
        <w:t>719949</w:t>
      </w:r>
    </w:p>
    <w:p>
      <w:r>
        <w:t>@GPreac Ja država ne rabiš več revežev upornikov pa se na energiji prispara.</w:t>
      </w:r>
    </w:p>
    <w:p>
      <w:r>
        <w:rPr>
          <w:b/>
          <w:u w:val="single"/>
        </w:rPr>
        <w:t>719950</w:t>
      </w:r>
    </w:p>
    <w:p>
      <w:r>
        <w:t>ha ha ha Moderndorfer.......cvili potisnjen v kot.</w:t>
        <w:br/>
        <w:t>Ampak kriminalce iz @StrankaSMC bo ščitil do svoje bridke smrti.</w:t>
        <w:br/>
        <w:t>Cerarjev vazal.</w:t>
      </w:r>
    </w:p>
    <w:p>
      <w:r>
        <w:rPr>
          <w:b/>
          <w:u w:val="single"/>
        </w:rPr>
        <w:t>719951</w:t>
      </w:r>
    </w:p>
    <w:p>
      <w:r>
        <w:t>@peterjancic @stricekalbert In vsem davkoplacevalcem je omogoceno solanje. Kdor si v soli zeli verske tematike, naj doplaca.</w:t>
      </w:r>
    </w:p>
    <w:p>
      <w:r>
        <w:rPr>
          <w:b/>
          <w:u w:val="single"/>
        </w:rPr>
        <w:t>719952</w:t>
      </w:r>
    </w:p>
    <w:p>
      <w:r>
        <w:t>@Matino667 Drži, ampak ti mulci to foro jemljejo kot zajebancijo,  ker sploh ne pomislijo, da je zelo resnična.</w:t>
      </w:r>
    </w:p>
    <w:p>
      <w:r>
        <w:rPr>
          <w:b/>
          <w:u w:val="single"/>
        </w:rPr>
        <w:t>719953</w:t>
      </w:r>
    </w:p>
    <w:p>
      <w:r>
        <w:t>@TVOdmevi Vsak račun pri zasebnem zobozdravniku v Sloveniji bi zavarovalnica morala pokriti 40% ! Cene bi pa morale biti katalogizirane.</w:t>
      </w:r>
    </w:p>
    <w:p>
      <w:r>
        <w:rPr>
          <w:b/>
          <w:u w:val="single"/>
        </w:rPr>
        <w:t>719954</w:t>
      </w:r>
    </w:p>
    <w:p>
      <w:r>
        <w:t>Mi se jih ne bojimo in bomo bolj pozno odnesli pete. #lukatelce #krivopete @DolinaSoce https://t.co/flffqeAoxi</w:t>
      </w:r>
    </w:p>
    <w:p>
      <w:r>
        <w:rPr>
          <w:b/>
          <w:u w:val="single"/>
        </w:rPr>
        <w:t>719955</w:t>
      </w:r>
    </w:p>
    <w:p>
      <w:r>
        <w:t>Estradniška smetana. Koga vse so fotografi ujeli na najboljših sedežih. https://t.co/pUdGpEzP8j</w:t>
      </w:r>
    </w:p>
    <w:p>
      <w:r>
        <w:rPr>
          <w:b/>
          <w:u w:val="single"/>
        </w:rPr>
        <w:t>719956</w:t>
      </w:r>
    </w:p>
    <w:p>
      <w:r>
        <w:t>@TomazKavcic S takimi kot ste vi se pa res ne mislim ukvarjat v tvit komunikaciji.</w:t>
      </w:r>
    </w:p>
    <w:p>
      <w:r>
        <w:rPr>
          <w:b/>
          <w:u w:val="single"/>
        </w:rPr>
        <w:t>719957</w:t>
      </w:r>
    </w:p>
    <w:p>
      <w:r>
        <w:t>VIDEO: Padajoč sneg z vso silo treščil ob parkirano Škodo. Preveri kakšne posledice je pustil! https://t.co/bWioPMpZve</w:t>
      </w:r>
    </w:p>
    <w:p>
      <w:r>
        <w:rPr>
          <w:b/>
          <w:u w:val="single"/>
        </w:rPr>
        <w:t>719958</w:t>
      </w:r>
    </w:p>
    <w:p>
      <w:r>
        <w:t>V hudi prometni nesreči v križišču hitre ceste H2 in Ptujske ceste ena oseba umrla, še tri poškodovane</w:t>
        <w:br/>
        <w:t>https://t.co/oOyzzA0POt</w:t>
      </w:r>
    </w:p>
    <w:p>
      <w:r>
        <w:rPr>
          <w:b/>
          <w:u w:val="single"/>
        </w:rPr>
        <w:t>719959</w:t>
      </w:r>
    </w:p>
    <w:p>
      <w:r>
        <w:t>Oglejte si kriminalno dejavnost  ker vam sistem.program lahko preko aplikacije zašifrira računalnik https://t.co/UGMyPzU3F7</w:t>
      </w:r>
    </w:p>
    <w:p>
      <w:r>
        <w:rPr>
          <w:b/>
          <w:u w:val="single"/>
        </w:rPr>
        <w:t>719960</w:t>
      </w:r>
    </w:p>
    <w:p>
      <w:r>
        <w:t>@wehudin @uporabnastran @KinoBezigrad ko ugasnejo luči</w:t>
        <w:br/>
        <w:t>https://t.co/9GIeRpd1Q6</w:t>
      </w:r>
    </w:p>
    <w:p>
      <w:r>
        <w:rPr>
          <w:b/>
          <w:u w:val="single"/>
        </w:rPr>
        <w:t>719961</w:t>
      </w:r>
    </w:p>
    <w:p>
      <w:r>
        <w:t>@AfneGunca16 naključno sem 1X kliknu follow...zdaj grem takoj pucat polico.hvala za namig.</w:t>
      </w:r>
    </w:p>
    <w:p>
      <w:r>
        <w:rPr>
          <w:b/>
          <w:u w:val="single"/>
        </w:rPr>
        <w:t>719962</w:t>
      </w:r>
    </w:p>
    <w:p>
      <w:r>
        <w:t>@Libertarec By the way: ta zajtrk je bil se pred to vlado vpeljan v solo in je prav, da je!!!!</w:t>
      </w:r>
    </w:p>
    <w:p>
      <w:r>
        <w:rPr>
          <w:b/>
          <w:u w:val="single"/>
        </w:rPr>
        <w:t>719963</w:t>
      </w:r>
    </w:p>
    <w:p>
      <w:r>
        <w:t>@vinkovasle1 Ta pokvarjenec samo kaže kako bedni so namišljeni levičarji v Sloveniji.</w:t>
      </w:r>
    </w:p>
    <w:p>
      <w:r>
        <w:rPr>
          <w:b/>
          <w:u w:val="single"/>
        </w:rPr>
        <w:t>719964</w:t>
      </w:r>
    </w:p>
    <w:p>
      <w:r>
        <w:t>@PreglArjan @Komanovmulc Koncert nekega hrvaškega pevca bi bil analogen primer.</w:t>
      </w:r>
    </w:p>
    <w:p>
      <w:r>
        <w:rPr>
          <w:b/>
          <w:u w:val="single"/>
        </w:rPr>
        <w:t>719965</w:t>
      </w:r>
    </w:p>
    <w:p>
      <w:r>
        <w:t>@ErikaPlaninsec Rože ti bo dež zalil, cunje v sušilec deni, pa lohk komot do ene osmih potegneš...😀</w:t>
      </w:r>
    </w:p>
    <w:p>
      <w:r>
        <w:rPr>
          <w:b/>
          <w:u w:val="single"/>
        </w:rPr>
        <w:t>719966</w:t>
      </w:r>
    </w:p>
    <w:p>
      <w:r>
        <w:t>@KilgoreSH5 Še dobro da so ti janšisti tako neumni, da še sami sebi verjamejo. Ali pa jim Gargamel dobavlja zelo slabo kvaliteto droge.</w:t>
      </w:r>
    </w:p>
    <w:p>
      <w:r>
        <w:rPr>
          <w:b/>
          <w:u w:val="single"/>
        </w:rPr>
        <w:t>719967</w:t>
      </w:r>
    </w:p>
    <w:p>
      <w:r>
        <w:t>tole skrivajte pred janšo, že tako se mu meša od hudega https://t.co/Mae3n27qq8</w:t>
      </w:r>
    </w:p>
    <w:p>
      <w:r>
        <w:rPr>
          <w:b/>
          <w:u w:val="single"/>
        </w:rPr>
        <w:t>719968</w:t>
      </w:r>
    </w:p>
    <w:p>
      <w:r>
        <w:t>Migranti sinoči pri Čudnem selu, zjutraj sredi Črnomlja https://t.co/F7nCK1BXnx via @MojaDolenjska</w:t>
      </w:r>
    </w:p>
    <w:p>
      <w:r>
        <w:rPr>
          <w:b/>
          <w:u w:val="single"/>
        </w:rPr>
        <w:t>719969</w:t>
      </w:r>
    </w:p>
    <w:p>
      <w:r>
        <w:t>Hišne preiskave: našli 182 kosov nabojev, del orožja, kokain, heroin, ... https://t.co/f8ZwOjZfBb</w:t>
      </w:r>
    </w:p>
    <w:p>
      <w:r>
        <w:rPr>
          <w:b/>
          <w:u w:val="single"/>
        </w:rPr>
        <w:t>719970</w:t>
      </w:r>
    </w:p>
    <w:p>
      <w:r>
        <w:t>Skupine U19:</w:t>
        <w:br/>
        <w:t>1. Ai Avto</w:t>
        <w:br/>
        <w:t>2. Zavas</w:t>
        <w:br/>
        <w:t>3. Nova 6 d.o.o.</w:t>
        <w:br/>
        <w:t>4. Računovodstvo Cvijič</w:t>
        <w:br/>
        <w:t>In:</w:t>
        <w:br/>
        <w:t>1. Eno team</w:t>
        <w:br/>
        <w:t>2. Svoboda</w:t>
        <w:br/>
        <w:t>3. Litija</w:t>
        <w:br/>
        <w:t>4. Galaktiki</w:t>
      </w:r>
    </w:p>
    <w:p>
      <w:r>
        <w:rPr>
          <w:b/>
          <w:u w:val="single"/>
        </w:rPr>
        <w:t>719971</w:t>
      </w:r>
    </w:p>
    <w:p>
      <w:r>
        <w:t>@strankaNLS Včasih smo kaj prostovoljno naredili</w:t>
        <w:br/>
        <w:t>Špahtl in penzil v roke in delat,delat</w:t>
      </w:r>
    </w:p>
    <w:p>
      <w:r>
        <w:rPr>
          <w:b/>
          <w:u w:val="single"/>
        </w:rPr>
        <w:t>719972</w:t>
      </w:r>
    </w:p>
    <w:p>
      <w:r>
        <w:t>Slab prvi polcas je odlocil. Z Nemci bo treba zmagat, ce ne bomo hitr doma. #rokomet #ehfeuro2016</w:t>
      </w:r>
    </w:p>
    <w:p>
      <w:r>
        <w:rPr>
          <w:b/>
          <w:u w:val="single"/>
        </w:rPr>
        <w:t>719973</w:t>
      </w:r>
    </w:p>
    <w:p>
      <w:r>
        <w:t>Otrok pri verouki plača 30€ kao za elektriko... Pa ne dobi niti enega potrdila ali pa računa... Cerkev utaja davke??</w:t>
      </w:r>
    </w:p>
    <w:p>
      <w:r>
        <w:rPr>
          <w:b/>
          <w:u w:val="single"/>
        </w:rPr>
        <w:t>719974</w:t>
      </w:r>
    </w:p>
    <w:p>
      <w:r>
        <w:t>Ni čudno, da so tak sitni, če imajo ves čas eno mrežo čez oči... https://t.co/TREuvc5o6A</w:t>
      </w:r>
    </w:p>
    <w:p>
      <w:r>
        <w:rPr>
          <w:b/>
          <w:u w:val="single"/>
        </w:rPr>
        <w:t>719975</w:t>
      </w:r>
    </w:p>
    <w:p>
      <w:r>
        <w:t>Po 40. minutah @HDDJesenice vodijo proti gostom iz @ECBwald z 3:2, strelca sta bila Magovac (2:2/25min) ter Tomaževič (3:2/29min) #AlpsHL</w:t>
      </w:r>
    </w:p>
    <w:p>
      <w:r>
        <w:rPr>
          <w:b/>
          <w:u w:val="single"/>
        </w:rPr>
        <w:t>719976</w:t>
      </w:r>
    </w:p>
    <w:p>
      <w:r>
        <w:t>Mladenči zdaj se pije ki hrepene dočakat dan Otrok kar ima Slava noben naj vam ne usmrti strup; brate vse naj živi ne vrag le sosed bo mejak</w:t>
      </w:r>
    </w:p>
    <w:p>
      <w:r>
        <w:rPr>
          <w:b/>
          <w:u w:val="single"/>
        </w:rPr>
        <w:t>719977</w:t>
      </w:r>
    </w:p>
    <w:p>
      <w:r>
        <w:t>En krajši premislek ob medijskemu pompu okoli Šiškotove aretacije, protestu v Metliki in drugih aktualnih zgodbah...</w:t>
        <w:br/>
        <w:t>https://t.co/t3oy3Ul1IK</w:t>
      </w:r>
    </w:p>
    <w:p>
      <w:r>
        <w:rPr>
          <w:b/>
          <w:u w:val="single"/>
        </w:rPr>
        <w:t>719978</w:t>
      </w:r>
    </w:p>
    <w:p>
      <w:r>
        <w:t>Tule je položnica RTV. Takoj jo fuknem  v koš za smeti! https://t.co/ZWwQ2izsbm</w:t>
      </w:r>
    </w:p>
    <w:p>
      <w:r>
        <w:rPr>
          <w:b/>
          <w:u w:val="single"/>
        </w:rPr>
        <w:t>719979</w:t>
      </w:r>
    </w:p>
    <w:p>
      <w:r>
        <w:t>@mcanzutti @schelker_maja @Max970 Kakšno butasto vprašanje. Resnica določa kaj je resnica ne pa nek Mare</w:t>
      </w:r>
    </w:p>
    <w:p>
      <w:r>
        <w:rPr>
          <w:b/>
          <w:u w:val="single"/>
        </w:rPr>
        <w:t>719980</w:t>
      </w:r>
    </w:p>
    <w:p>
      <w:r>
        <w:t>@TinoMamic @Delo To, da večinski mediji ustvarjajo politiko, je stalnica slovenskega novinarstva, predvsem levega...</w:t>
      </w:r>
    </w:p>
    <w:p>
      <w:r>
        <w:rPr>
          <w:b/>
          <w:u w:val="single"/>
        </w:rPr>
        <w:t>719981</w:t>
      </w:r>
    </w:p>
    <w:p>
      <w:r>
        <w:t>@cikibucka @zrnsoli Murgeljska retorika. Značilno za opranoglavce južno Ljubljanskega podzemlja</w:t>
      </w:r>
    </w:p>
    <w:p>
      <w:r>
        <w:rPr>
          <w:b/>
          <w:u w:val="single"/>
        </w:rPr>
        <w:t>719982</w:t>
      </w:r>
    </w:p>
    <w:p>
      <w:r>
        <w:t>Kabine za pomerjanje z neonskimi lučmi. Ubijajo mojo samozavest od leta 1997.</w:t>
      </w:r>
    </w:p>
    <w:p>
      <w:r>
        <w:rPr>
          <w:b/>
          <w:u w:val="single"/>
        </w:rPr>
        <w:t>719983</w:t>
      </w:r>
    </w:p>
    <w:p>
      <w:r>
        <w:t>@had Spomnim se jolly barvic in tistih dišečih radirk. Ko si bil v šoli in jo povohal si si želel da jo poješ.</w:t>
      </w:r>
    </w:p>
    <w:p>
      <w:r>
        <w:rPr>
          <w:b/>
          <w:u w:val="single"/>
        </w:rPr>
        <w:t>719984</w:t>
      </w:r>
    </w:p>
    <w:p>
      <w:r>
        <w:t>@SpletnaMladina @Izak_Kosir Baje, so v prve fotke prišle v medije s strani SD pr.</w:t>
      </w:r>
    </w:p>
    <w:p>
      <w:r>
        <w:rPr>
          <w:b/>
          <w:u w:val="single"/>
        </w:rPr>
        <w:t>719985</w:t>
      </w:r>
    </w:p>
    <w:p>
      <w:r>
        <w:t>@SiolNEWS Iskeno se Vam opravicujem in zahvaljujem za informacijo! Tweet sem odstranil. Lp jernej</w:t>
      </w:r>
    </w:p>
    <w:p>
      <w:r>
        <w:rPr>
          <w:b/>
          <w:u w:val="single"/>
        </w:rPr>
        <w:t>719986</w:t>
      </w:r>
    </w:p>
    <w:p>
      <w:r>
        <w:t>@dreychee Super! Sedaj bodo cene iPhone X padle in bom se naprej lahko imel dobri stari iPhone 6s :D</w:t>
        <w:br/>
        <w:t>#zanesljivkotgolf2diesel</w:t>
      </w:r>
    </w:p>
    <w:p>
      <w:r>
        <w:rPr>
          <w:b/>
          <w:u w:val="single"/>
        </w:rPr>
        <w:t>719987</w:t>
      </w:r>
    </w:p>
    <w:p>
      <w:r>
        <w:t>Poslanec Polnar je definitivno poslanec z največjo osebno intigriteto v parlamentu....take rabimo in bo veliko boljše v SLO</w:t>
      </w:r>
    </w:p>
    <w:p>
      <w:r>
        <w:rPr>
          <w:b/>
          <w:u w:val="single"/>
        </w:rPr>
        <w:t>719988</w:t>
      </w:r>
    </w:p>
    <w:p>
      <w:r>
        <w:t>@tomltoml talajo denar...in urejajo oz. polnijo evidence samostojnih kulturnih delavcev.</w:t>
      </w:r>
    </w:p>
    <w:p>
      <w:r>
        <w:rPr>
          <w:b/>
          <w:u w:val="single"/>
        </w:rPr>
        <w:t>719989</w:t>
      </w:r>
    </w:p>
    <w:p>
      <w:r>
        <w:t>Pravkar igram igro Biathlon Mania. Pridruži se in me poskusi premagati! https://t.co/pVZjxa6olR</w:t>
      </w:r>
    </w:p>
    <w:p>
      <w:r>
        <w:rPr>
          <w:b/>
          <w:u w:val="single"/>
        </w:rPr>
        <w:t>719990</w:t>
      </w:r>
    </w:p>
    <w:p>
      <w:r>
        <w:t>@mrevlje Ne bo dolgo. Na Dobu se že radiator zalaufaali pri njegovem ležišču</w:t>
      </w:r>
    </w:p>
    <w:p>
      <w:r>
        <w:rPr>
          <w:b/>
          <w:u w:val="single"/>
        </w:rPr>
        <w:t>719991</w:t>
      </w:r>
    </w:p>
    <w:p>
      <w:r>
        <w:t>Ena najlepših pešpoti, ki dvigne adrenalin https://t.co/P91KaDyQQW https://t.co/YcnZpDYspR</w:t>
      </w:r>
    </w:p>
    <w:p>
      <w:r>
        <w:rPr>
          <w:b/>
          <w:u w:val="single"/>
        </w:rPr>
        <w:t>719992</w:t>
      </w:r>
    </w:p>
    <w:p>
      <w:r>
        <w:t>Videmšek v Sobotni prilogi nadaljuje s sovražno politiko do EU...še sreča, da jih počasi stran za stranjo prevzema Mercator.#Hujskač</w:t>
      </w:r>
    </w:p>
    <w:p>
      <w:r>
        <w:rPr>
          <w:b/>
          <w:u w:val="single"/>
        </w:rPr>
        <w:t>719993</w:t>
      </w:r>
    </w:p>
    <w:p>
      <w:r>
        <w:t>@silvopovse @dialogos_si Fino za Omiča in Prepeliča. 7 točk Krampla pa ni še noben ekstra dosežek.</w:t>
      </w:r>
    </w:p>
    <w:p>
      <w:r>
        <w:rPr>
          <w:b/>
          <w:u w:val="single"/>
        </w:rPr>
        <w:t>719994</w:t>
      </w:r>
    </w:p>
    <w:p>
      <w:r>
        <w:t>@MihaLobnik lepo povedano. Za razliko od nekultiviranih posameznikov, ki se niti na nacionalki ne znajo zadržat. Go cenzura!</w:t>
      </w:r>
    </w:p>
    <w:p>
      <w:r>
        <w:rPr>
          <w:b/>
          <w:u w:val="single"/>
        </w:rPr>
        <w:t>719995</w:t>
      </w:r>
    </w:p>
    <w:p>
      <w:r>
        <w:t>Jao kdo si je zmislu te adrenalinske tim bildinge..vse me boli ker smo mel pol preveč adrenalina 😜🍺 https://t.co/k0iUSACeKY</w:t>
      </w:r>
    </w:p>
    <w:p>
      <w:r>
        <w:rPr>
          <w:b/>
          <w:u w:val="single"/>
        </w:rPr>
        <w:t>719996</w:t>
      </w:r>
    </w:p>
    <w:p>
      <w:r>
        <w:t>400!!! Carji ste!  Za energetični dan zapojmo: https://t.co/zHGwW7FCtq</w:t>
        <w:br/>
        <w:t>#skupajdozmage #AN #arhnasvet #hvala #zahvala</w:t>
      </w:r>
    </w:p>
    <w:p>
      <w:r>
        <w:rPr>
          <w:b/>
          <w:u w:val="single"/>
        </w:rPr>
        <w:t>719997</w:t>
      </w:r>
    </w:p>
    <w:p>
      <w:r>
        <w:t>Jankovič že draži karte za LPP verjetno je dobil novega vzornika, ko je zvedel za njegove milijarde. 💰💰💰 https://t.co/mZkUPUg2KH</w:t>
      </w:r>
    </w:p>
    <w:p>
      <w:r>
        <w:rPr>
          <w:b/>
          <w:u w:val="single"/>
        </w:rPr>
        <w:t>719998</w:t>
      </w:r>
    </w:p>
    <w:p>
      <w:r>
        <w:t>@PrinasalkaZlata @hladnikp Še ena salatarka(poleg tistega v Ljubljani iz Sereorcev)</w:t>
      </w:r>
    </w:p>
    <w:p>
      <w:r>
        <w:rPr>
          <w:b/>
          <w:u w:val="single"/>
        </w:rPr>
        <w:t>719999</w:t>
      </w:r>
    </w:p>
    <w:p>
      <w:r>
        <w:t>Vrhniški klanec. Dan se prebuja.Vidljivost odlična, v daljavi se vidijo obrisi Kamn.-Savinj. Alp. Pred mano Goričan z meglenkami na polno...</w:t>
      </w:r>
    </w:p>
    <w:p>
      <w:r>
        <w:rPr>
          <w:b/>
          <w:u w:val="single"/>
        </w:rPr>
        <w:t>720000</w:t>
      </w:r>
    </w:p>
    <w:p>
      <w:r>
        <w:t>@MajFritz Drži. Streljam bolj tko po občutku, kar pač prinese sem dol .  .  .</w:t>
      </w:r>
    </w:p>
    <w:p>
      <w:r>
        <w:rPr>
          <w:b/>
          <w:u w:val="single"/>
        </w:rPr>
        <w:t>720001</w:t>
      </w:r>
    </w:p>
    <w:p>
      <w:r>
        <w:t>#EHFEuro2018 Kavtičnik ja za guinnessovo knjigo rekordov saj ima roke dolge kar 6 metrov če vprašaš sodnike</w:t>
        <w:br/>
        <w:t>Pič....mate...</w:t>
      </w:r>
    </w:p>
    <w:p>
      <w:r>
        <w:rPr>
          <w:b/>
          <w:u w:val="single"/>
        </w:rPr>
        <w:t>720002</w:t>
      </w:r>
    </w:p>
    <w:p>
      <w:r>
        <w:t>@TatjanaPirc Grem v soboto na Dunaj in ne bom bečkevineršnicle ampak dimljeno vešalico.</w:t>
      </w:r>
    </w:p>
    <w:p>
      <w:r>
        <w:rPr>
          <w:b/>
          <w:u w:val="single"/>
        </w:rPr>
        <w:t>720003</w:t>
      </w:r>
    </w:p>
    <w:p>
      <w:r>
        <w:t>Zmago mora za besede,da so Levičarji idioti na zagovor ,na policijo...... https://t.co/Pg58ER8hwE</w:t>
      </w:r>
    </w:p>
    <w:p>
      <w:r>
        <w:rPr>
          <w:b/>
          <w:u w:val="single"/>
        </w:rPr>
        <w:t>720004</w:t>
      </w:r>
    </w:p>
    <w:p>
      <w:r>
        <w:t>#novzacetek Cerarjeva vlada za ukinitev prostovoljnega zavarovanja..... zdravstveni sistem se sesuje včeraj</w:t>
      </w:r>
    </w:p>
    <w:p>
      <w:r>
        <w:rPr>
          <w:b/>
          <w:u w:val="single"/>
        </w:rPr>
        <w:t>720005</w:t>
      </w:r>
    </w:p>
    <w:p>
      <w:r>
        <w:t>Roglič je prepustil (ne izgubil) rožnato majico. Vse v dobro višjega cilja. #giro #Giro102</w:t>
      </w:r>
    </w:p>
    <w:p>
      <w:r>
        <w:rPr>
          <w:b/>
          <w:u w:val="single"/>
        </w:rPr>
        <w:t>720006</w:t>
      </w:r>
    </w:p>
    <w:p>
      <w:r>
        <w:t>@Libertarec Potem bodo pa jokali, ko bo vrednost strmoglavila, iniciator te ponzzijeve sheme bo pa štel novce od naivnih "vlagateljev".</w:t>
      </w:r>
    </w:p>
    <w:p>
      <w:r>
        <w:rPr>
          <w:b/>
          <w:u w:val="single"/>
        </w:rPr>
        <w:t>720007</w:t>
      </w:r>
    </w:p>
    <w:p>
      <w:r>
        <w:t>Nč jamrat, nč strašit...tele zadnje besede so koalicijske, na čelu z vami @BandelliMarko https://t.co/CuN6QmJoJC</w:t>
      </w:r>
    </w:p>
    <w:p>
      <w:r>
        <w:rPr>
          <w:b/>
          <w:u w:val="single"/>
        </w:rPr>
        <w:t>720008</w:t>
      </w:r>
    </w:p>
    <w:p>
      <w:r>
        <w:t>Ker migranti nimajo dokumentov, jih ne morejo izgnati</w:t>
        <w:br/>
        <w:t>https://t.co/wnY4cX2VFH https://t.co/2qTHK2eUJ8</w:t>
      </w:r>
    </w:p>
    <w:p>
      <w:r>
        <w:rPr>
          <w:b/>
          <w:u w:val="single"/>
        </w:rPr>
        <w:t>720009</w:t>
      </w:r>
    </w:p>
    <w:p>
      <w:r>
        <w:t>Ja logično, on je maturiral zgolj iz menjave plenic za odrasle in pravilne anusne higiene. https://t.co/TcVQ0oCIEL</w:t>
      </w:r>
    </w:p>
    <w:p>
      <w:r>
        <w:rPr>
          <w:b/>
          <w:u w:val="single"/>
        </w:rPr>
        <w:t>720010</w:t>
      </w:r>
    </w:p>
    <w:p>
      <w:r>
        <w:t>Eni dobijo 29 miljonov kot darilo ZASTONJ  drugi pa hinavski nasmešek  Ljubljanskega zupana ZASTONJ https://t.co/9kEHVfjY7l</w:t>
      </w:r>
    </w:p>
    <w:p>
      <w:r>
        <w:rPr>
          <w:b/>
          <w:u w:val="single"/>
        </w:rPr>
        <w:t>720011</w:t>
      </w:r>
    </w:p>
    <w:p>
      <w:r>
        <w:t>Ko v Houstoni sn, samo odštevam še.</w:t>
        <w:br/>
        <w:t>Še tri ure. Pol se pa izstrelim v Duplek.</w:t>
      </w:r>
    </w:p>
    <w:p>
      <w:r>
        <w:rPr>
          <w:b/>
          <w:u w:val="single"/>
        </w:rPr>
        <w:t>720012</w:t>
      </w:r>
    </w:p>
    <w:p>
      <w:r>
        <w:t>@Pika_So @viktor_viktorh @TZdenko džudo princip, "kureba mukae, soreba okuru," ko nasprotnik prihaja ga pozdravi, ko odhaja ga pospremi</w:t>
      </w:r>
    </w:p>
    <w:p>
      <w:r>
        <w:rPr>
          <w:b/>
          <w:u w:val="single"/>
        </w:rPr>
        <w:t>720013</w:t>
      </w:r>
    </w:p>
    <w:p>
      <w:r>
        <w:t>@MiranStajerc @petrasovdat @KatarinaDbr sam sej vemo, da ni najbolj primerno samo strica Gugla spraševat :P</w:t>
      </w:r>
    </w:p>
    <w:p>
      <w:r>
        <w:rPr>
          <w:b/>
          <w:u w:val="single"/>
        </w:rPr>
        <w:t>720014</w:t>
      </w:r>
    </w:p>
    <w:p>
      <w:r>
        <w:t>@AllBriefs Kako pa to, da niso razobesili mavrične zastave za ta namen? Res čudno.</w:t>
      </w:r>
    </w:p>
    <w:p>
      <w:r>
        <w:rPr>
          <w:b/>
          <w:u w:val="single"/>
        </w:rPr>
        <w:t>720015</w:t>
      </w:r>
    </w:p>
    <w:p>
      <w:r>
        <w:t>@Tevilevi Ne ne, ni imela publike. Navadna babica je bila, na prvi pogled neškodljiva.</w:t>
      </w:r>
    </w:p>
    <w:p>
      <w:r>
        <w:rPr>
          <w:b/>
          <w:u w:val="single"/>
        </w:rPr>
        <w:t>720016</w:t>
      </w:r>
    </w:p>
    <w:p>
      <w:r>
        <w:t>#NaDanasnjiDan l. 1941 je bila ustanovljena Protiimperialistična fronta, kasneje preimenovana v Osvobodilno fronto slovenskega naroda (OF).</w:t>
      </w:r>
    </w:p>
    <w:p>
      <w:r>
        <w:rPr>
          <w:b/>
          <w:u w:val="single"/>
        </w:rPr>
        <w:t>720017</w:t>
      </w:r>
    </w:p>
    <w:p>
      <w:r>
        <w:t>@RenskeSvetlin @metkav1 Včeraj se je hotel sosed obesiti, strgala se mu je vrv, padel je z višine treh metrov, saj bi se lahko še ubil. 😇</w:t>
      </w:r>
    </w:p>
    <w:p>
      <w:r>
        <w:rPr>
          <w:b/>
          <w:u w:val="single"/>
        </w:rPr>
        <w:t>720018</w:t>
      </w:r>
    </w:p>
    <w:p>
      <w:r>
        <w:t>Pa se je začelo volitve se bližajo začele ovadbe pzoti JJ.Zato pa ima ta mali razne seje z odpadlimi kominosti</w:t>
      </w:r>
    </w:p>
    <w:p>
      <w:r>
        <w:rPr>
          <w:b/>
          <w:u w:val="single"/>
        </w:rPr>
        <w:t>720019</w:t>
      </w:r>
    </w:p>
    <w:p>
      <w:r>
        <w:t>da grem na šiht brez skiroja mi je zaj tak ko da bi šou v Poreč brez birbauha pa crocsov</w:t>
      </w:r>
    </w:p>
    <w:p>
      <w:r>
        <w:rPr>
          <w:b/>
          <w:u w:val="single"/>
        </w:rPr>
        <w:t>720020</w:t>
      </w:r>
    </w:p>
    <w:p>
      <w:r>
        <w:t>7 MRTVIH NA ROJSTNODNEVNI ZABAVI NA LADJI V RUSIJI: http://t.co/t61BHEs #crash #accident #nesreča #rusia</w:t>
      </w:r>
    </w:p>
    <w:p>
      <w:r>
        <w:rPr>
          <w:b/>
          <w:u w:val="single"/>
        </w:rPr>
        <w:t>720021</w:t>
      </w:r>
    </w:p>
    <w:p>
      <w:r>
        <w:t>@phrjn :))</w:t>
        <w:br/>
        <w:t>jaz hodim nadenj szi šraufencigerjem, odkar je starejši otrok* pokvaril vrata :)</w:t>
        <w:br/>
        <w:br/>
        <w:t>*odrasel, samo na obisku</w:t>
      </w:r>
    </w:p>
    <w:p>
      <w:r>
        <w:rPr>
          <w:b/>
          <w:u w:val="single"/>
        </w:rPr>
        <w:t>720022</w:t>
      </w:r>
    </w:p>
    <w:p>
      <w:r>
        <w:t>Trapez: Prodam trapez DAKINE T6 Rasta velikost L. Trapez je odlicno ohranjen. https://t.co/KOAuIGjjkq https://t.co/EmSgOMedBY</w:t>
      </w:r>
    </w:p>
    <w:p>
      <w:r>
        <w:rPr>
          <w:b/>
          <w:u w:val="single"/>
        </w:rPr>
        <w:t>720023</w:t>
      </w:r>
    </w:p>
    <w:p>
      <w:r>
        <w:t>@ErikaPlaninsec @Medeja_7 @Margu501 Ti si rekla, da bi rada shujšala, meni se ne zdi, da bi te bilo preveč.</w:t>
      </w:r>
    </w:p>
    <w:p>
      <w:r>
        <w:rPr>
          <w:b/>
          <w:u w:val="single"/>
        </w:rPr>
        <w:t>720024</w:t>
      </w:r>
    </w:p>
    <w:p>
      <w:r>
        <w:t>@BmMehle @Jelena_Ascic Ne nakladaj rdeckar... komunisti ste oddelali svoje. Spokaj😉</w:t>
      </w:r>
    </w:p>
    <w:p>
      <w:r>
        <w:rPr>
          <w:b/>
          <w:u w:val="single"/>
        </w:rPr>
        <w:t>720025</w:t>
      </w:r>
    </w:p>
    <w:p>
      <w:r>
        <w:t>@MervicVanda So šli čez komonistični opranoglavi LGBT filofaks...... Zagotovo vpliva tudi to ,,na to koliko imajo radi 🇸🇮🇸🇮🇸🇮</w:t>
      </w:r>
    </w:p>
    <w:p>
      <w:r>
        <w:rPr>
          <w:b/>
          <w:u w:val="single"/>
        </w:rPr>
        <w:t>720026</w:t>
      </w:r>
    </w:p>
    <w:p>
      <w:r>
        <w:t>@lukavalas @z8_LJ Pa Poljaki sploh slovijo po vrhunski kulinariki. 😀Kake pihne toti Požar.</w:t>
      </w:r>
    </w:p>
    <w:p>
      <w:r>
        <w:rPr>
          <w:b/>
          <w:u w:val="single"/>
        </w:rPr>
        <w:t>720027</w:t>
      </w:r>
    </w:p>
    <w:p>
      <w:r>
        <w:t>⚠️⚠️⚠️TOP ponudba za 3+1 osebe:</w:t>
        <w:br/>
        <w:t>Sodobna hiška, peščena plaža, prihod odhod v ponedeljek.</w:t>
        <w:br/>
        <w:t>1. Kliknite LIKE, če so... https://t.co/pP6wdJpq6U</w:t>
      </w:r>
    </w:p>
    <w:p>
      <w:r>
        <w:rPr>
          <w:b/>
          <w:u w:val="single"/>
        </w:rPr>
        <w:t>720028</w:t>
      </w:r>
    </w:p>
    <w:p>
      <w:r>
        <w:t>Bombastičen naslov bi bil: Potonil je čoln s korejskimi migranti....</w:t>
        <w:br/>
        <w:t>(konec dober, vse dobro...) https://t.co/nxCCMA3QhD</w:t>
      </w:r>
    </w:p>
    <w:p>
      <w:r>
        <w:rPr>
          <w:b/>
          <w:u w:val="single"/>
        </w:rPr>
        <w:t>720029</w:t>
      </w:r>
    </w:p>
    <w:p>
      <w:r>
        <w:t>@Casnik @vinkovasle1 Ste prepričani,da so zgorele in ,da nisp danes v salonih proleterske avantgarde ?!</w:t>
      </w:r>
    </w:p>
    <w:p>
      <w:r>
        <w:rPr>
          <w:b/>
          <w:u w:val="single"/>
        </w:rPr>
        <w:t>720030</w:t>
      </w:r>
    </w:p>
    <w:p>
      <w:r>
        <w:t>Sem vmes med Asos 70% sale in ne rabis, sam ene hlace imas lahko naenkrat na riti. Pol  bo pa out of stock alpa ne bo dobr izgledal.</w:t>
      </w:r>
    </w:p>
    <w:p>
      <w:r>
        <w:rPr>
          <w:b/>
          <w:u w:val="single"/>
        </w:rPr>
        <w:t>720031</w:t>
      </w:r>
    </w:p>
    <w:p>
      <w:r>
        <w:t>@VladimirVeligor @tviterBOSS @FranciDonko @cikibucka @GlasZaOtroke Neizobraženi in ne razmišljujoči se zatekajo k ideologijam.</w:t>
      </w:r>
    </w:p>
    <w:p>
      <w:r>
        <w:rPr>
          <w:b/>
          <w:u w:val="single"/>
        </w:rPr>
        <w:t>720032</w:t>
      </w:r>
    </w:p>
    <w:p>
      <w:r>
        <w:t>Protibolečinsko olje z regratovimi cvetovi – izjemno preprosto za pripravo! https://t.co/tNDVj8h9Sp https://t.co/dA0eOQ4WRe</w:t>
      </w:r>
    </w:p>
    <w:p>
      <w:r>
        <w:rPr>
          <w:b/>
          <w:u w:val="single"/>
        </w:rPr>
        <w:t>720033</w:t>
      </w:r>
    </w:p>
    <w:p>
      <w:r>
        <w:t>@DKopse @butalskipolicaj RKCju ni treba nič odšteti, da nabijajo hrup z zvonovi.</w:t>
      </w:r>
    </w:p>
    <w:p>
      <w:r>
        <w:rPr>
          <w:b/>
          <w:u w:val="single"/>
        </w:rPr>
        <w:t>720034</w:t>
      </w:r>
    </w:p>
    <w:p>
      <w:r>
        <w:t>@dr_muller Za ta govor zasluži 'subvencijo', da si bo lahko kupil kravato. Samo pod enim pogojem, da jo bo uporabljal samo v parlamentu...</w:t>
      </w:r>
    </w:p>
    <w:p>
      <w:r>
        <w:rPr>
          <w:b/>
          <w:u w:val="single"/>
        </w:rPr>
        <w:t>720035</w:t>
      </w:r>
    </w:p>
    <w:p>
      <w:r>
        <w:t>Razne Crnkoviče in Godine imajo tudi čez Lužo in folk jih ima poln kurac. https://t.co/5q7DgCCnbA</w:t>
      </w:r>
    </w:p>
    <w:p>
      <w:r>
        <w:rPr>
          <w:b/>
          <w:u w:val="single"/>
        </w:rPr>
        <w:t>720036</w:t>
      </w:r>
    </w:p>
    <w:p>
      <w:r>
        <w:t>#nogomet Berem izjavo Bojana Prašnikarja. Prodajanje megle! In on bi bil rad podpredsednik @nzs_si. Kompas je izgubil že 10 let nazaj.</w:t>
      </w:r>
    </w:p>
    <w:p>
      <w:r>
        <w:rPr>
          <w:b/>
          <w:u w:val="single"/>
        </w:rPr>
        <w:t>720037</w:t>
      </w:r>
    </w:p>
    <w:p>
      <w:r>
        <w:t>@slovenskipanter @ciro_ciril @DejanPogacnik Dvigamo se kot feniksi s pepela https://t.co/GqU91FsvYz</w:t>
      </w:r>
    </w:p>
    <w:p>
      <w:r>
        <w:rPr>
          <w:b/>
          <w:u w:val="single"/>
        </w:rPr>
        <w:t>720038</w:t>
      </w:r>
    </w:p>
    <w:p>
      <w:r>
        <w:t>@_aney Če bi te zares ruknla in ne le skor, e potem bi se pa res skazal kot pameten telefon.</w:t>
      </w:r>
    </w:p>
    <w:p>
      <w:r>
        <w:rPr>
          <w:b/>
          <w:u w:val="single"/>
        </w:rPr>
        <w:t>720039</w:t>
      </w:r>
    </w:p>
    <w:p>
      <w:r>
        <w:t>Pizda, moral sem trikrat pogledat, preden ugotovil, da fake...</w:t>
        <w:br/>
        <w:t>https://t.co/mSX6td8H1V</w:t>
      </w:r>
    </w:p>
    <w:p>
      <w:r>
        <w:rPr>
          <w:b/>
          <w:u w:val="single"/>
        </w:rPr>
        <w:t>720040</w:t>
      </w:r>
    </w:p>
    <w:p>
      <w:r>
        <w:t>Nadarjeni mladenič, ki diha za ovratnik Prevcu in preostalim https://t.co/LRaBowNcpU</w:t>
      </w:r>
    </w:p>
    <w:p>
      <w:r>
        <w:rPr>
          <w:b/>
          <w:u w:val="single"/>
        </w:rPr>
        <w:t>720041</w:t>
      </w:r>
    </w:p>
    <w:p>
      <w:r>
        <w:t>@strankaSLS @NG_SLS najprej naj poskrbi za peščico slovencev ki še živijo v sloveniji</w:t>
      </w:r>
    </w:p>
    <w:p>
      <w:r>
        <w:rPr>
          <w:b/>
          <w:u w:val="single"/>
        </w:rPr>
        <w:t>720042</w:t>
      </w:r>
    </w:p>
    <w:p>
      <w:r>
        <w:t>kot v naši politiki, ne veš kdo jebe koga! Lud jebe zbunjenog https://t.co/DjEI0gaHLZ</w:t>
      </w:r>
    </w:p>
    <w:p>
      <w:r>
        <w:rPr>
          <w:b/>
          <w:u w:val="single"/>
        </w:rPr>
        <w:t>720043</w:t>
      </w:r>
    </w:p>
    <w:p>
      <w:r>
        <w:t>(VIDEO) Odbojkarski svet navdušen nad potezo mariborskega libera https://t.co/YJp6nXTR4T</w:t>
      </w:r>
    </w:p>
    <w:p>
      <w:r>
        <w:rPr>
          <w:b/>
          <w:u w:val="single"/>
        </w:rPr>
        <w:t>720044</w:t>
      </w:r>
    </w:p>
    <w:p>
      <w:r>
        <w:t>@_MegWhite_ čaki mal. ti maš osebno anekdoto, ki spodbuja nakladanje fantov iz penisa? šokirana sem. do kdaj še?!</w:t>
      </w:r>
    </w:p>
    <w:p>
      <w:r>
        <w:rPr>
          <w:b/>
          <w:u w:val="single"/>
        </w:rPr>
        <w:t>720045</w:t>
      </w:r>
    </w:p>
    <w:p>
      <w:r>
        <w:t>@SternBojanka @petrasovdat nobeden se ne zaganja, sicer pa, če me ne prenašate, mi blokirajte, preprosto</w:t>
      </w:r>
    </w:p>
    <w:p>
      <w:r>
        <w:rPr>
          <w:b/>
          <w:u w:val="single"/>
        </w:rPr>
        <w:t>720046</w:t>
      </w:r>
    </w:p>
    <w:p>
      <w:r>
        <w:t>Štrukelj vrača udarec: Poslanci se zatekajo k agresivnim neresnicam: Glavni tajnik sindikata SVIZ Branimi Štru... http://t.co/DLvS0tAIcD</w:t>
      </w:r>
    </w:p>
    <w:p>
      <w:r>
        <w:rPr>
          <w:b/>
          <w:u w:val="single"/>
        </w:rPr>
        <w:t>720047</w:t>
      </w:r>
    </w:p>
    <w:p>
      <w:r>
        <w:t>@zaspanko Lej daj pojdi nazaj v luknjo iz katere si prilezel. Dovolj imam tvojega teženja po lajni.</w:t>
      </w:r>
    </w:p>
    <w:p>
      <w:r>
        <w:rPr>
          <w:b/>
          <w:u w:val="single"/>
        </w:rPr>
        <w:t>720048</w:t>
      </w:r>
    </w:p>
    <w:p>
      <w:r>
        <w:t>@petrasovdat Prevec filme gledal, ko so najvecji frajerji bejbam cigarete z zippoti prizigal, pa upal na moj lucky moment. 😂</w:t>
      </w:r>
    </w:p>
    <w:p>
      <w:r>
        <w:rPr>
          <w:b/>
          <w:u w:val="single"/>
        </w:rPr>
        <w:t>720049</w:t>
      </w:r>
    </w:p>
    <w:p>
      <w:r>
        <w:t>@dusankocevar1 @janezgecc Tudi rižota, namesto mesa ali z zelenjavo.</w:t>
        <w:br/>
        <w:t>Jaz v mineštro dodam še ješprenj in mu pravim: Pohorski lonec</w:t>
      </w:r>
    </w:p>
    <w:p>
      <w:r>
        <w:rPr>
          <w:b/>
          <w:u w:val="single"/>
        </w:rPr>
        <w:t>720050</w:t>
      </w:r>
    </w:p>
    <w:p>
      <w:r>
        <w:t>E, ma kdo faking jebe ... Važno, da je spet fuzbal. Za začetek SPAL - Fiorentina. Kurtić doslej 4 goli, 2 podaji. #SerieA</w:t>
      </w:r>
    </w:p>
    <w:p>
      <w:r>
        <w:rPr>
          <w:b/>
          <w:u w:val="single"/>
        </w:rPr>
        <w:t>720051</w:t>
      </w:r>
    </w:p>
    <w:p>
      <w:r>
        <w:t>V odbojki naši včeraj od 0:2 do 3:2. Spieglova zgodba kaže, da sta Cerar in Erjavec odigrala obratno https://t.co/K0AHjtGM0N</w:t>
      </w:r>
    </w:p>
    <w:p>
      <w:r>
        <w:rPr>
          <w:b/>
          <w:u w:val="single"/>
        </w:rPr>
        <w:t>720052</w:t>
      </w:r>
    </w:p>
    <w:p>
      <w:r>
        <w:t>@Lupo_inc Repentabor je pobraten z občino Logatec. Vsaj v moji mladosti je bil. #sampovem</w:t>
      </w:r>
    </w:p>
    <w:p>
      <w:r>
        <w:rPr>
          <w:b/>
          <w:u w:val="single"/>
        </w:rPr>
        <w:t>720053</w:t>
      </w:r>
    </w:p>
    <w:p>
      <w:r>
        <w:t>@KlemenMesarec @Mihakranjc Ne samo "načeloma". Amapk kar v resnici in "de facto"</w:t>
      </w:r>
    </w:p>
    <w:p>
      <w:r>
        <w:rPr>
          <w:b/>
          <w:u w:val="single"/>
        </w:rPr>
        <w:t>720054</w:t>
      </w:r>
    </w:p>
    <w:p>
      <w:r>
        <w:t>@magrateja Jaz se vedno počutim krivo. Vsaj 39 vročine rabim, da ne vem zase. Na smrtni postelji bom štela, koliko časa že ležim 🙄</w:t>
      </w:r>
    </w:p>
    <w:p>
      <w:r>
        <w:rPr>
          <w:b/>
          <w:u w:val="single"/>
        </w:rPr>
        <w:t>720055</w:t>
      </w:r>
    </w:p>
    <w:p>
      <w:r>
        <w:t>9642.</w:t>
        <w:br/>
        <w:t>Um umu.</w:t>
        <w:br/>
        <w:br/>
        <w:t>9643.</w:t>
        <w:br/>
        <w:t>It noreč onanir</w:t>
        <w:br/>
        <w:t>it nanizorecnega</w:t>
        <w:br/>
        <w:t>je ti dovelj</w:t>
        <w:br/>
        <w:t>le vodite jagence</w:t>
        <w:br/>
        <w:t>rozinanti rinanočeronti.</w:t>
      </w:r>
    </w:p>
    <w:p>
      <w:r>
        <w:rPr>
          <w:b/>
          <w:u w:val="single"/>
        </w:rPr>
        <w:t>720056</w:t>
      </w:r>
    </w:p>
    <w:p>
      <w:r>
        <w:t>Bi rekel, da je revija Domovina in Rok Čakš od pedra Škrabca..</w:t>
        <w:br/>
        <w:t>LGBT peder komi struja Škrabec Pogorelec Pogorevec....</w:t>
      </w:r>
    </w:p>
    <w:p>
      <w:r>
        <w:rPr>
          <w:b/>
          <w:u w:val="single"/>
        </w:rPr>
        <w:t>720057</w:t>
      </w:r>
    </w:p>
    <w:p>
      <w:r>
        <w:t>@BigWhale To v bistvu ni smešno. V takih neumnostih naše firme niso ravno leta zadaj... Wait for it...</w:t>
      </w:r>
    </w:p>
    <w:p>
      <w:r>
        <w:rPr>
          <w:b/>
          <w:u w:val="single"/>
        </w:rPr>
        <w:t>720058</w:t>
      </w:r>
    </w:p>
    <w:p>
      <w:r>
        <w:t>@agortaa Na Primorski britofih, nedaleč od morja, so rdeče zvezde na nagrobnik, v Nemčiji kljukasth križev nisem videl!</w:t>
      </w:r>
    </w:p>
    <w:p>
      <w:r>
        <w:rPr>
          <w:b/>
          <w:u w:val="single"/>
        </w:rPr>
        <w:t>720059</w:t>
      </w:r>
    </w:p>
    <w:p>
      <w:r>
        <w:t>Ko si oddahneš, da je @jakov_fak deseti... Nobenih izbljuvkov pravičnjaških masturbatorjev na @RTV_Slovenija ki so ustvarili #FakeNews 🙌</w:t>
      </w:r>
    </w:p>
    <w:p>
      <w:r>
        <w:rPr>
          <w:b/>
          <w:u w:val="single"/>
        </w:rPr>
        <w:t>720060</w:t>
      </w:r>
    </w:p>
    <w:p>
      <w:r>
        <w:t>@cikibucka @nadkaku @IgorZavrsnik @NenadGlucks Čudno, da ga ni motila moja večletna naročnina😳😳</w:t>
      </w:r>
    </w:p>
    <w:p>
      <w:r>
        <w:rPr>
          <w:b/>
          <w:u w:val="single"/>
        </w:rPr>
        <w:t>720061</w:t>
      </w:r>
    </w:p>
    <w:p>
      <w:r>
        <w:t>@zvitorepa Deadlift bodyweight #hellyeah. V Birminghamu je kar nekaj top UK in svetovnih powerlifterjev 😅</w:t>
      </w:r>
    </w:p>
    <w:p>
      <w:r>
        <w:rPr>
          <w:b/>
          <w:u w:val="single"/>
        </w:rPr>
        <w:t>720062</w:t>
      </w:r>
    </w:p>
    <w:p>
      <w:r>
        <w:t>@777777777Marko @JanezMeznarec @lbna69 meni je bil tito všeč. več partizanov je zaprl na goli otok kot hitler</w:t>
      </w:r>
    </w:p>
    <w:p>
      <w:r>
        <w:rPr>
          <w:b/>
          <w:u w:val="single"/>
        </w:rPr>
        <w:t>720063</w:t>
      </w:r>
    </w:p>
    <w:p>
      <w:r>
        <w:t>@Agathung Narobe. Naravna selekcija je med tistimi, ki gredo z vlakcem, in onimi, ki gredo peš. Podobno je z dvigali ...</w:t>
      </w:r>
    </w:p>
    <w:p>
      <w:r>
        <w:rPr>
          <w:b/>
          <w:u w:val="single"/>
        </w:rPr>
        <w:t>720064</w:t>
      </w:r>
    </w:p>
    <w:p>
      <w:r>
        <w:t>@z8_LJ @lavkeri @rtvslo Katanca sem vedno pozorno poslusal. In zdaj bom Keka.</w:t>
      </w:r>
    </w:p>
    <w:p>
      <w:r>
        <w:rPr>
          <w:b/>
          <w:u w:val="single"/>
        </w:rPr>
        <w:t>720065</w:t>
      </w:r>
    </w:p>
    <w:p>
      <w:r>
        <w:t>@lojzi1 @SmiljanPurger Ko se bo dal on avtanazirati, se upokojencem ne bo zdelo potrebno slediti mu. Bo boljše vzdušje !</w:t>
      </w:r>
    </w:p>
    <w:p>
      <w:r>
        <w:rPr>
          <w:b/>
          <w:u w:val="single"/>
        </w:rPr>
        <w:t>720066</w:t>
      </w:r>
    </w:p>
    <w:p>
      <w:r>
        <w:t>stojim v koloni na primorski AC in smo se tolk lepo razvrstili, da so se mi orosile oči, ko je šel rešilec mimo...</w:t>
      </w:r>
    </w:p>
    <w:p>
      <w:r>
        <w:rPr>
          <w:b/>
          <w:u w:val="single"/>
        </w:rPr>
        <w:t>720067</w:t>
      </w:r>
    </w:p>
    <w:p>
      <w:r>
        <w:t>@RadinSilvano @boriscipot1 Pa tako lepo je gorel plamenček medtem, ko sta se golobčka grela ob kaminu.</w:t>
      </w:r>
    </w:p>
    <w:p>
      <w:r>
        <w:rPr>
          <w:b/>
          <w:u w:val="single"/>
        </w:rPr>
        <w:t>720068</w:t>
      </w:r>
    </w:p>
    <w:p>
      <w:r>
        <w:t>Erjavec je mojster za vse, Mojster za mafijo. Maafijo ... Mojster, minister. Kakorkoli. #volitve2018 #soocenje</w:t>
      </w:r>
    </w:p>
    <w:p>
      <w:r>
        <w:rPr>
          <w:b/>
          <w:u w:val="single"/>
        </w:rPr>
        <w:t>720069</w:t>
      </w:r>
    </w:p>
    <w:p>
      <w:r>
        <w:t>Jonas nekoč @BojanPozar - ju: Kadar si nesramen, vedno sam izpadeš bedak.  A jih ni v parlamentu že dovolj?👺</w:t>
      </w:r>
    </w:p>
    <w:p>
      <w:r>
        <w:rPr>
          <w:b/>
          <w:u w:val="single"/>
        </w:rPr>
        <w:t>720070</w:t>
      </w:r>
    </w:p>
    <w:p>
      <w:r>
        <w:t>@RosvitaP Takim, ki se ukvarjajo s trupli pravimo totngrobarji. Dober želodec imaš. Dve politični trupli si gostila.</w:t>
      </w:r>
    </w:p>
    <w:p>
      <w:r>
        <w:rPr>
          <w:b/>
          <w:u w:val="single"/>
        </w:rPr>
        <w:t>720071</w:t>
      </w:r>
    </w:p>
    <w:p>
      <w:r>
        <w:t>desna dilema:</w:t>
        <w:br/>
        <w:t>- najmlajši v CK KPS, šef naslednice, šef najslabše vlade, kralj Instagrama, a Naš</w:t>
        <w:br/>
        <w:t>- igralec s srednjo lesarsko, a posvojen</w:t>
      </w:r>
    </w:p>
    <w:p>
      <w:r>
        <w:rPr>
          <w:b/>
          <w:u w:val="single"/>
        </w:rPr>
        <w:t>720072</w:t>
      </w:r>
    </w:p>
    <w:p>
      <w:r>
        <w:t>@GPreac 3/4 garderob v telovadnicah Slovenskih OŠ, ki niso novozgrajene, ne dosega minimalnih tehniških in sanitarnih standardov.</w:t>
      </w:r>
    </w:p>
    <w:p>
      <w:r>
        <w:rPr>
          <w:b/>
          <w:u w:val="single"/>
        </w:rPr>
        <w:t>720073</w:t>
      </w:r>
    </w:p>
    <w:p>
      <w:r>
        <w:t>@p_zoran @aleshojs Smešni? To ni prav nič smešno. Zgolj podlo. Ampak kaj čmo - na desni nič novega.</w:t>
      </w:r>
    </w:p>
    <w:p>
      <w:r>
        <w:rPr>
          <w:b/>
          <w:u w:val="single"/>
        </w:rPr>
        <w:t>720074</w:t>
      </w:r>
    </w:p>
    <w:p>
      <w:r>
        <w:t>CR7 moško spodnje perilo, zagotavlja udobje v vsaki situaciji https://t.co/aRkXH7PZQz</w:t>
      </w:r>
    </w:p>
    <w:p>
      <w:r>
        <w:rPr>
          <w:b/>
          <w:u w:val="single"/>
        </w:rPr>
        <w:t>720075</w:t>
      </w:r>
    </w:p>
    <w:p>
      <w:r>
        <w:t>@surfon @MiroCerar Enkrat toliko sr moram strinajt s tabo. Ampak zdaj to ni več vprašanje za #mirocerar ampak je za @sarecmarjan</w:t>
      </w:r>
    </w:p>
    <w:p>
      <w:r>
        <w:rPr>
          <w:b/>
          <w:u w:val="single"/>
        </w:rPr>
        <w:t>720076</w:t>
      </w:r>
    </w:p>
    <w:p>
      <w:r>
        <w:t>Previdno z difuzorji in eteričnimi olji, če imate mačke! https://t.co/yXZV7Dfarm</w:t>
      </w:r>
    </w:p>
    <w:p>
      <w:r>
        <w:rPr>
          <w:b/>
          <w:u w:val="single"/>
        </w:rPr>
        <w:t>720077</w:t>
      </w:r>
    </w:p>
    <w:p>
      <w:r>
        <w:t>Rezervirajte si 28. marec, ker gremo na koncert MGL &amp;amp; @AGRFT v @kinosiska! Igralci se že ogrevajo. #pevskipreizkus https://t.co/U7SI2SVupO</w:t>
      </w:r>
    </w:p>
    <w:p>
      <w:r>
        <w:rPr>
          <w:b/>
          <w:u w:val="single"/>
        </w:rPr>
        <w:t>720078</w:t>
      </w:r>
    </w:p>
    <w:p>
      <w:r>
        <w:t>Če rabiš ⁦@podkastOBOD⁩ direkt v podkast plejer, klikni tu! Kingpin! Kingpin! Kingpin!  https://t.co/FezOkO77y0</w:t>
      </w:r>
    </w:p>
    <w:p>
      <w:r>
        <w:rPr>
          <w:b/>
          <w:u w:val="single"/>
        </w:rPr>
        <w:t>720079</w:t>
      </w:r>
    </w:p>
    <w:p>
      <w:r>
        <w:t>@list_novi Pozabil si še na rehabilitacijo domobrancev, slovenske nacistične milice, obsojene za zločine proti človeštvu.</w:t>
      </w:r>
    </w:p>
    <w:p>
      <w:r>
        <w:rPr>
          <w:b/>
          <w:u w:val="single"/>
        </w:rPr>
        <w:t>720080</w:t>
      </w:r>
    </w:p>
    <w:p>
      <w:r>
        <w:t>Prve izvode lahko g. Golob prinese kar na premiero Jezera v @cankarjevdom med #Liffe2019 https://t.co/a0aSGp9T64</w:t>
      </w:r>
    </w:p>
    <w:p>
      <w:r>
        <w:rPr>
          <w:b/>
          <w:u w:val="single"/>
        </w:rPr>
        <w:t>720081</w:t>
      </w:r>
    </w:p>
    <w:p>
      <w:r>
        <w:t>Ne folgate vi tako hitro na roke štet denarja kolikor se našega denarja v eni uri prokrade v Sloveniji ! #davkoplačevalecbumbar</w:t>
      </w:r>
    </w:p>
    <w:p>
      <w:r>
        <w:rPr>
          <w:b/>
          <w:u w:val="single"/>
        </w:rPr>
        <w:t>720082</w:t>
      </w:r>
    </w:p>
    <w:p>
      <w:r>
        <w:t>@BojanPozar @ErjavecKarl @instagram Bo lahko spet nas denar zapravljala. Isti fotr, ista razvajena hci.</w:t>
      </w:r>
    </w:p>
    <w:p>
      <w:r>
        <w:rPr>
          <w:b/>
          <w:u w:val="single"/>
        </w:rPr>
        <w:t>720083</w:t>
      </w:r>
    </w:p>
    <w:p>
      <w:r>
        <w:t>@FrenkKogi povzetek: - ne ogrožajo, - ne škodujejo. Za ureditev osebnih čustev in občutkov so v službi šolani psihiatri. @MarkoSket</w:t>
      </w:r>
    </w:p>
    <w:p>
      <w:r>
        <w:rPr>
          <w:b/>
          <w:u w:val="single"/>
        </w:rPr>
        <w:t>720084</w:t>
      </w:r>
    </w:p>
    <w:p>
      <w:r>
        <w:t>@Nusa____6 Han ma baje njen mobitel. Zmen se, mogoč ti šenka za Božička 🤷🏼‍♂️</w:t>
      </w:r>
    </w:p>
    <w:p>
      <w:r>
        <w:rPr>
          <w:b/>
          <w:u w:val="single"/>
        </w:rPr>
        <w:t>720085</w:t>
      </w:r>
    </w:p>
    <w:p>
      <w:r>
        <w:t>@dialogos_si @Pertinacal @BojanPozar @sarecmarjan @DamirCrncec Srbi so dežurni krivec na Balkanu, Rusi pa v svetu. Pri papagajih nič novega!</w:t>
      </w:r>
    </w:p>
    <w:p>
      <w:r>
        <w:rPr>
          <w:b/>
          <w:u w:val="single"/>
        </w:rPr>
        <w:t>720086</w:t>
      </w:r>
    </w:p>
    <w:p>
      <w:r>
        <w:t>Pilotno usposabljanje je bilo zelo uspešno ...</w:t>
        <w:br/>
        <w:br/>
        <w:t>parkarišče ... https://t.co/n23TZDelN1</w:t>
      </w:r>
    </w:p>
    <w:p>
      <w:r>
        <w:rPr>
          <w:b/>
          <w:u w:val="single"/>
        </w:rPr>
        <w:t>720087</w:t>
      </w:r>
    </w:p>
    <w:p>
      <w:r>
        <w:t>@LajnarEU Bravo! To je kultura, ne pa uničevanje državnih zastav in dojenje psov!</w:t>
      </w:r>
    </w:p>
    <w:p>
      <w:r>
        <w:rPr>
          <w:b/>
          <w:u w:val="single"/>
        </w:rPr>
        <w:t>720088</w:t>
      </w:r>
    </w:p>
    <w:p>
      <w:r>
        <w:t>Talibani terorizirajo kar 70 odstotkov Afganistana https://t.co/fbF18bUO3F https://t.co/F8l2MLraZ6</w:t>
      </w:r>
    </w:p>
    <w:p>
      <w:r>
        <w:rPr>
          <w:b/>
          <w:u w:val="single"/>
        </w:rPr>
        <w:t>720089</w:t>
      </w:r>
    </w:p>
    <w:p>
      <w:r>
        <w:t>@Libertarec @petra_jansa to so taki bucmani, ki hodijo na smucarske prireditve v plascih. Dobr da jih pod noge ne vidimo. "drescode"</w:t>
      </w:r>
    </w:p>
    <w:p>
      <w:r>
        <w:rPr>
          <w:b/>
          <w:u w:val="single"/>
        </w:rPr>
        <w:t>720090</w:t>
      </w:r>
    </w:p>
    <w:p>
      <w:r>
        <w:t>@PortalPolitikis Vsi tisti od vstajnikov , novinarjev in MB polit arogance zmanipulirani slabiči,ki so glasovali zan 2razred ne zaslužijo.</w:t>
      </w:r>
    </w:p>
    <w:p>
      <w:r>
        <w:rPr>
          <w:b/>
          <w:u w:val="single"/>
        </w:rPr>
        <w:t>720091</w:t>
      </w:r>
    </w:p>
    <w:p>
      <w:r>
        <w:t>@TjasaZavrh @CZCBZ To pomeni le, da tudi slepi in gluhi nekoč spregledajo, da ni vse zlato kar se sveti. V večini gre zgolj za navaden drek.</w:t>
      </w:r>
    </w:p>
    <w:p>
      <w:r>
        <w:rPr>
          <w:b/>
          <w:u w:val="single"/>
        </w:rPr>
        <w:t>720092</w:t>
      </w:r>
    </w:p>
    <w:p>
      <w:r>
        <w:t>@DKopse Upam da bo zdej samo še poslanec.... Katastrofa od katastrofe... Nesposobnez do amena...joj kako so ljudje naivni... Kdo to voli...</w:t>
      </w:r>
    </w:p>
    <w:p>
      <w:r>
        <w:rPr>
          <w:b/>
          <w:u w:val="single"/>
        </w:rPr>
        <w:t>720093</w:t>
      </w:r>
    </w:p>
    <w:p>
      <w:r>
        <w:t>@Stellarka Ti bo znal pa še @Donfarfezi več svetovat, ker je bl izkušen hribolazec :)</w:t>
      </w:r>
    </w:p>
    <w:p>
      <w:r>
        <w:rPr>
          <w:b/>
          <w:u w:val="single"/>
        </w:rPr>
        <w:t>720094</w:t>
      </w:r>
    </w:p>
    <w:p>
      <w:r>
        <w:t>@StudioCity_ @SuzanaLovec V novinarstvu je močan kruhoborski boj.A bi lahko dejali,da šolstvo dobesedno bruha preveč "novinarjev".</w:t>
      </w:r>
    </w:p>
    <w:p>
      <w:r>
        <w:rPr>
          <w:b/>
          <w:u w:val="single"/>
        </w:rPr>
        <w:t>720095</w:t>
      </w:r>
    </w:p>
    <w:p>
      <w:r>
        <w:t>A kdo pripelje pivo kar na dom? "Ja, po novem policaji", se je obregnil moj Butalc. "Ampak samo mladim puncam"; je dodal ...</w:t>
      </w:r>
    </w:p>
    <w:p>
      <w:r>
        <w:rPr>
          <w:b/>
          <w:u w:val="single"/>
        </w:rPr>
        <w:t>720096</w:t>
      </w:r>
    </w:p>
    <w:p>
      <w:r>
        <w:t xml:space="preserve">Dveletnica z 39 vročine je vztrajala, da se greva igrat. Z Barbikami. Vem, sam sem si kriv. </w:t>
        <w:br/>
        <w:t>#youwantedkids #FML</w:t>
      </w:r>
    </w:p>
    <w:p>
      <w:r>
        <w:rPr>
          <w:b/>
          <w:u w:val="single"/>
        </w:rPr>
        <w:t>720097</w:t>
      </w:r>
    </w:p>
    <w:p>
      <w:r>
        <w:t>Jsem slysela, ze cela prazska smetanka jede na kokainu, hlavne uspesni umelci. https://t.co/HxIkYozIkT</w:t>
      </w:r>
    </w:p>
    <w:p>
      <w:r>
        <w:rPr>
          <w:b/>
          <w:u w:val="single"/>
        </w:rPr>
        <w:t>720098</w:t>
      </w:r>
    </w:p>
    <w:p>
      <w:r>
        <w:t>@slozeleznice @MKavscek Hvala za odgovor! Upam, da se zadeve z nakupom e vozovnic res kmalu premaknejo v polje uporabnega.</w:t>
      </w:r>
    </w:p>
    <w:p>
      <w:r>
        <w:rPr>
          <w:b/>
          <w:u w:val="single"/>
        </w:rPr>
        <w:t>720099</w:t>
      </w:r>
    </w:p>
    <w:p>
      <w:r>
        <w:t>.@DrzavljanK blokiral prve milijone evrov iz #2tir za Petriča. Lipolt pa zavrnil #LukaKoper.</w:t>
        <w:br/>
        <w:t>https://t.co/m7qQIyJPKY</w:t>
      </w:r>
    </w:p>
    <w:p>
      <w:r>
        <w:rPr>
          <w:b/>
          <w:u w:val="single"/>
        </w:rPr>
        <w:t>720100</w:t>
      </w:r>
    </w:p>
    <w:p>
      <w:r>
        <w:t>Sploh ne razumem te napol gonje proti električnim skirojem. Ko so ceste po Ljubljani nabasane pa tudi ni nikomur prav.</w:t>
      </w:r>
    </w:p>
    <w:p>
      <w:r>
        <w:rPr>
          <w:b/>
          <w:u w:val="single"/>
        </w:rPr>
        <w:t>720101</w:t>
      </w:r>
    </w:p>
    <w:p>
      <w:r>
        <w:t>@Libertarec Levica ima dober razlog - indoktrinacija - to smo bili deležni vsi, ki smo v SFRJ hodili v šolo (ki je bila samo javna).</w:t>
      </w:r>
    </w:p>
    <w:p>
      <w:r>
        <w:rPr>
          <w:b/>
          <w:u w:val="single"/>
        </w:rPr>
        <w:t>720102</w:t>
      </w:r>
    </w:p>
    <w:p>
      <w:r>
        <w:t>@roktus Španska "humanitarnost" je kapitulirala že po eni sprejeti ladji,.....bojim se da bodo Albanci bolj vztrajni!</w:t>
      </w:r>
    </w:p>
    <w:p>
      <w:r>
        <w:rPr>
          <w:b/>
          <w:u w:val="single"/>
        </w:rPr>
        <w:t>720103</w:t>
      </w:r>
    </w:p>
    <w:p>
      <w:r>
        <w:t>@PerfidiaDonat @MarkoBukovec In potem tak otrok rabi spremstvo mane na sprejemne za faks 🤔 ker ga zavija v vato</w:t>
      </w:r>
    </w:p>
    <w:p>
      <w:r>
        <w:rPr>
          <w:b/>
          <w:u w:val="single"/>
        </w:rPr>
        <w:t>720104</w:t>
      </w:r>
    </w:p>
    <w:p>
      <w:r>
        <w:t>Zagorela rafinerija v Philadelphii, ogenj po treh dneh pod nadzorom https://t.co/IQCQgWXBep</w:t>
      </w:r>
    </w:p>
    <w:p>
      <w:r>
        <w:rPr>
          <w:b/>
          <w:u w:val="single"/>
        </w:rPr>
        <w:t>720105</w:t>
      </w:r>
    </w:p>
    <w:p>
      <w:r>
        <w:t>@miro5ek @JJansaSDS @sarecmarjan Zabavno kako vedno znova komunisti padejo na balkanske štose in natege</w:t>
      </w:r>
    </w:p>
    <w:p>
      <w:r>
        <w:rPr>
          <w:b/>
          <w:u w:val="single"/>
        </w:rPr>
        <w:t>720106</w:t>
      </w:r>
    </w:p>
    <w:p>
      <w:r>
        <w:t>@NeuroVirtu Začetek tega da boš lahko vsak program posebej izbiral kar si želi skoraj vsak normalen.</w:t>
      </w:r>
    </w:p>
    <w:p>
      <w:r>
        <w:rPr>
          <w:b/>
          <w:u w:val="single"/>
        </w:rPr>
        <w:t>720107</w:t>
      </w:r>
    </w:p>
    <w:p>
      <w:r>
        <w:t xml:space="preserve">Magna Steyr v Gradcu odpušča agencijske delavce, v Hočah po zagotovilih vodstva ostajajo vsi zaposleni. </w:t>
        <w:br/>
        <w:t>https://t.co/BN0W0zhFcl</w:t>
      </w:r>
    </w:p>
    <w:p>
      <w:r>
        <w:rPr>
          <w:b/>
          <w:u w:val="single"/>
        </w:rPr>
        <w:t>720108</w:t>
      </w:r>
    </w:p>
    <w:p>
      <w:r>
        <w:t xml:space="preserve">Socialisti v Sloveniji uničijo vse, česar se dotaknejo. </w:t>
        <w:br/>
        <w:t>Šport, božič, slovensko zgodovino, zdravstvo, ekonomijo, družino in državo.</w:t>
      </w:r>
    </w:p>
    <w:p>
      <w:r>
        <w:rPr>
          <w:b/>
          <w:u w:val="single"/>
        </w:rPr>
        <w:t>720109</w:t>
      </w:r>
    </w:p>
    <w:p>
      <w:r>
        <w:t>Teorija: mlajši moški z investicijo v pregrešno drag seksi pleh kompenzirajo velikost organa, starejši pa pomanjkanje potence #filozofacenje</w:t>
      </w:r>
    </w:p>
    <w:p>
      <w:r>
        <w:rPr>
          <w:b/>
          <w:u w:val="single"/>
        </w:rPr>
        <w:t>720110</w:t>
      </w:r>
    </w:p>
    <w:p>
      <w:r>
        <w:t>@caplcapinski @peterstrovs @Istefan1975 Po garderobi sodeč, čist dobr pašeta skupi. 💄👠🐦🍅</w:t>
      </w:r>
    </w:p>
    <w:p>
      <w:r>
        <w:rPr>
          <w:b/>
          <w:u w:val="single"/>
        </w:rPr>
        <w:t>720111</w:t>
      </w:r>
    </w:p>
    <w:p>
      <w:r>
        <w:t>Po končanem mandatu si naj vladni uslužbenci najdejo delo v trgovinski panogi? Vsak drek,ki ga naserjejo,prodajo ljudstvu.</w:t>
      </w:r>
    </w:p>
    <w:p>
      <w:r>
        <w:rPr>
          <w:b/>
          <w:u w:val="single"/>
        </w:rPr>
        <w:t>720112</w:t>
      </w:r>
    </w:p>
    <w:p>
      <w:r>
        <w:t>@lucijausaj OK, medved, kaj pa, če bi šel mimo šole imigrant? In to temnopolt? Jaz bi potreboval psihiatra.</w:t>
      </w:r>
    </w:p>
    <w:p>
      <w:r>
        <w:rPr>
          <w:b/>
          <w:u w:val="single"/>
        </w:rPr>
        <w:t>720113</w:t>
      </w:r>
    </w:p>
    <w:p>
      <w:r>
        <w:t>@mcanzutti @prgadp @SumAndreja @BlogSlovenija Tocno to.Avtohtoni prebivalci, standard, malo otrok, prisleki pa za manjso vas.Hudicev nacrt.</w:t>
      </w:r>
    </w:p>
    <w:p>
      <w:r>
        <w:rPr>
          <w:b/>
          <w:u w:val="single"/>
        </w:rPr>
        <w:t>720114</w:t>
      </w:r>
    </w:p>
    <w:p>
      <w:r>
        <w:t>Pohvale @BTC_City za #AED po BTCju, samo se kakega vec rabite med dvorano A, Kolosejem in Emporiumom ;) https://t.co/APBRXXrekb</w:t>
      </w:r>
    </w:p>
    <w:p>
      <w:r>
        <w:rPr>
          <w:b/>
          <w:u w:val="single"/>
        </w:rPr>
        <w:t>720115</w:t>
      </w:r>
    </w:p>
    <w:p>
      <w:r>
        <w:t>Danes ob 18h pridite v Kinoteko na pogovor o prepletanju znanosti in znanstvene fantastike🔭, na sladoled🍦 in na film Solaris📽! #radiostudent</w:t>
      </w:r>
    </w:p>
    <w:p>
      <w:r>
        <w:rPr>
          <w:b/>
          <w:u w:val="single"/>
        </w:rPr>
        <w:t>720116</w:t>
      </w:r>
    </w:p>
    <w:p>
      <w:r>
        <w:t>Novi ventilčki. Konec tedna bom lahko spet napačno parkiral. :) https://t.co/BlOQe7Gaq1</w:t>
      </w:r>
    </w:p>
    <w:p>
      <w:r>
        <w:rPr>
          <w:b/>
          <w:u w:val="single"/>
        </w:rPr>
        <w:t>720117</w:t>
      </w:r>
    </w:p>
    <w:p>
      <w:r>
        <w:t>@suzana_suzy17 Balkanci pravijo da so Slovenci copatarji. To pomeni, da nikoli.</w:t>
      </w:r>
    </w:p>
    <w:p>
      <w:r>
        <w:rPr>
          <w:b/>
          <w:u w:val="single"/>
        </w:rPr>
        <w:t>720118</w:t>
      </w:r>
    </w:p>
    <w:p>
      <w:r>
        <w:t>@drfilomena Sindrom Izraelcev: vse je v redu, dokler z ene strani letijo rakete in droni, ko pa z druge prileti en kamen, je to terorizem.</w:t>
      </w:r>
    </w:p>
    <w:p>
      <w:r>
        <w:rPr>
          <w:b/>
          <w:u w:val="single"/>
        </w:rPr>
        <w:t>720119</w:t>
      </w:r>
    </w:p>
    <w:p>
      <w:r>
        <w:t>Gasilci gredo v četrtek na proteste, ker se ne morejo zmenit z državo! Kaj če bo gorela vlada?</w:t>
      </w:r>
    </w:p>
    <w:p>
      <w:r>
        <w:rPr>
          <w:b/>
          <w:u w:val="single"/>
        </w:rPr>
        <w:t>720120</w:t>
      </w:r>
    </w:p>
    <w:p>
      <w:r>
        <w:t>@Urskitka Foto konverter, da ti spremeni format slike...a ti jih misliš poslat več naenkrat... 😊</w:t>
      </w:r>
    </w:p>
    <w:p>
      <w:r>
        <w:rPr>
          <w:b/>
          <w:u w:val="single"/>
        </w:rPr>
        <w:t>720121</w:t>
      </w:r>
    </w:p>
    <w:p>
      <w:r>
        <w:t>@lukavalas Če lastniki niso perle, je treba kafiče takoj nacionalizirati in postaviti tja preverjen vodstveni kader!</w:t>
      </w:r>
    </w:p>
    <w:p>
      <w:r>
        <w:rPr>
          <w:b/>
          <w:u w:val="single"/>
        </w:rPr>
        <w:t>720122</w:t>
      </w:r>
    </w:p>
    <w:p>
      <w:r>
        <w:t>Subasic nenavadno na napacni nogi in izven ravnotezja. 3:1 za #fra in zdaj bodo morali #cro pa res preseci sami sebe. #worldcup</w:t>
      </w:r>
    </w:p>
    <w:p>
      <w:r>
        <w:rPr>
          <w:b/>
          <w:u w:val="single"/>
        </w:rPr>
        <w:t>720123</w:t>
      </w:r>
    </w:p>
    <w:p>
      <w:r>
        <w:t>@SlovenijaVsrcu Ko je pred vojno moj ata lazil po hribih, je dal v klobuk nekaj štumfov, da glava ni fasala.</w:t>
      </w:r>
    </w:p>
    <w:p>
      <w:r>
        <w:rPr>
          <w:b/>
          <w:u w:val="single"/>
        </w:rPr>
        <w:t>720124</w:t>
      </w:r>
    </w:p>
    <w:p>
      <w:r>
        <w:t>V UKC Ljubljana z novo metodo zdravljenja odporne angine pektoris https://t.co/PZGlkrv0hs #znanost @ukclj</w:t>
      </w:r>
    </w:p>
    <w:p>
      <w:r>
        <w:rPr>
          <w:b/>
          <w:u w:val="single"/>
        </w:rPr>
        <w:t>720125</w:t>
      </w:r>
    </w:p>
    <w:p>
      <w:r>
        <w:t>@TeufelsAdwokat @iCinober Traparija, zakaj potem niso prepovedani komunisti !</w:t>
      </w:r>
    </w:p>
    <w:p>
      <w:r>
        <w:rPr>
          <w:b/>
          <w:u w:val="single"/>
        </w:rPr>
        <w:t>720126</w:t>
      </w:r>
    </w:p>
    <w:p>
      <w:r>
        <w:t>Milijonski plinski posel še zdaleč ni edina naveza grosupeljske SDS z Zoranom Jankovićem https://t.co/MFiSCAvTgL</w:t>
      </w:r>
    </w:p>
    <w:p>
      <w:r>
        <w:rPr>
          <w:b/>
          <w:u w:val="single"/>
        </w:rPr>
        <w:t>720127</w:t>
      </w:r>
    </w:p>
    <w:p>
      <w:r>
        <w:t>Pionirji bistriške košarke še vedno znajo zadeti 🏀💪 @KKPlamapur  https://t.co/TWLXQ8hapt</w:t>
      </w:r>
    </w:p>
    <w:p>
      <w:r>
        <w:rPr>
          <w:b/>
          <w:u w:val="single"/>
        </w:rPr>
        <w:t>720128</w:t>
      </w:r>
    </w:p>
    <w:p>
      <w:r>
        <w:t>V katerih volilnih okrajih že je zmagala Levica? Revirji? Jesenice? #kaviarsocialisti https://t.co/hflvEJ72F0</w:t>
      </w:r>
    </w:p>
    <w:p>
      <w:r>
        <w:rPr>
          <w:b/>
          <w:u w:val="single"/>
        </w:rPr>
        <w:t>720129</w:t>
      </w:r>
    </w:p>
    <w:p>
      <w:r>
        <w:t>Tegale smo gledali lani v Mariboru... Največji mojster futsala, #Ricardinho. https://t.co/z4HDh81VlA</w:t>
      </w:r>
    </w:p>
    <w:p>
      <w:r>
        <w:rPr>
          <w:b/>
          <w:u w:val="single"/>
        </w:rPr>
        <w:t>720130</w:t>
      </w:r>
    </w:p>
    <w:p>
      <w:r>
        <w:t>Zoki kupil nov radar da bo lahko lupil Zmajčeke. Kje je zdaj lenuharska levica, da bo šla na ceste kot pri Kanglerju. A ni gotof?</w:t>
      </w:r>
    </w:p>
    <w:p>
      <w:r>
        <w:rPr>
          <w:b/>
          <w:u w:val="single"/>
        </w:rPr>
        <w:t>720131</w:t>
      </w:r>
    </w:p>
    <w:p>
      <w:r>
        <w:t>@rokschuster Isto tu, one špegle za varjenje rabim, da me sonce ne zaslepi. https://t.co/a8F4Mox3Lz</w:t>
      </w:r>
    </w:p>
    <w:p>
      <w:r>
        <w:rPr>
          <w:b/>
          <w:u w:val="single"/>
        </w:rPr>
        <w:t>720132</w:t>
      </w:r>
    </w:p>
    <w:p>
      <w:r>
        <w:t>@t_andrej @mrevlje @PerunKladvoroki Bolj kaksen zombi, ki je sicer mlajsi, a zaradi indoktrinacije v SLO solstvi virtalno zivi v NOB.</w:t>
      </w:r>
    </w:p>
    <w:p>
      <w:r>
        <w:rPr>
          <w:b/>
          <w:u w:val="single"/>
        </w:rPr>
        <w:t>720133</w:t>
      </w:r>
    </w:p>
    <w:p>
      <w:r>
        <w:t>Mimo letališča sva se peljala in vprašala, če naju malo peljejo. Guess what? \o/ #bran #romania https://t.co/d0Rn470TFB</w:t>
      </w:r>
    </w:p>
    <w:p>
      <w:r>
        <w:rPr>
          <w:b/>
          <w:u w:val="single"/>
        </w:rPr>
        <w:t>720134</w:t>
      </w:r>
    </w:p>
    <w:p>
      <w:r>
        <w:t>PALETNI VILIČARJI na Mascusu.</w:t>
        <w:br/>
        <w:br/>
        <w:t>Paletne viličarja "paletnike" dobite v Mascusu &amp;gt; Skladiščna oprema &amp;gt; Paletni... https://t.co/cBnj8vspix</w:t>
      </w:r>
    </w:p>
    <w:p>
      <w:r>
        <w:rPr>
          <w:b/>
          <w:u w:val="single"/>
        </w:rPr>
        <w:t>720135</w:t>
      </w:r>
    </w:p>
    <w:p>
      <w:r>
        <w:t>@lucijausaj a) naivni</w:t>
        <w:br/>
        <w:t>b) le površinsko spremljajo politiko</w:t>
        <w:br/>
        <w:t>c) nagonsko jih privlačijo barabe</w:t>
      </w:r>
    </w:p>
    <w:p>
      <w:r>
        <w:rPr>
          <w:b/>
          <w:u w:val="single"/>
        </w:rPr>
        <w:t>720136</w:t>
      </w:r>
    </w:p>
    <w:p>
      <w:r>
        <w:t>Mislim, da si tegale nihče ne upa klicati 'leteča podgana'. https://t.co/3vD3mVfUK5</w:t>
      </w:r>
    </w:p>
    <w:p>
      <w:r>
        <w:rPr>
          <w:b/>
          <w:u w:val="single"/>
        </w:rPr>
        <w:t>720137</w:t>
      </w:r>
    </w:p>
    <w:p>
      <w:r>
        <w:t>Šolski ideološki aparat je v Sloveniji prevladujoči ideološki aparat države. https://t.co/GgjYdhTA4b</w:t>
      </w:r>
    </w:p>
    <w:p>
      <w:r>
        <w:rPr>
          <w:b/>
          <w:u w:val="single"/>
        </w:rPr>
        <w:t>720138</w:t>
      </w:r>
    </w:p>
    <w:p>
      <w:r>
        <w:t>Za zgodnje darilo za RD sem si podaril popraskan komolec in uničena sprednja feltna. https://t.co/WhszWsP0k0</w:t>
      </w:r>
    </w:p>
    <w:p>
      <w:r>
        <w:rPr>
          <w:b/>
          <w:u w:val="single"/>
        </w:rPr>
        <w:t>720139</w:t>
      </w:r>
    </w:p>
    <w:p>
      <w:r>
        <w:t>@JJansaSDS @ZCernac @SBobovnik @TVOdmevi pobozne zelje. Kdaj pa bi lahko  to pričakoval , od cloveka brez hrbtenice kot je Bobovnik.</w:t>
      </w:r>
    </w:p>
    <w:p>
      <w:r>
        <w:rPr>
          <w:b/>
          <w:u w:val="single"/>
        </w:rPr>
        <w:t>720140</w:t>
      </w:r>
    </w:p>
    <w:p>
      <w:r>
        <w:t>@MiroCerar @MZZRS @SLOinITA Vsem idiotom in kretenom na  Studencu se ikreno opravicujem.</w:t>
      </w:r>
    </w:p>
    <w:p>
      <w:r>
        <w:rPr>
          <w:b/>
          <w:u w:val="single"/>
        </w:rPr>
        <w:t>720141</w:t>
      </w:r>
    </w:p>
    <w:p>
      <w:r>
        <w:t>@SiskoAndrej Lažni vardisti podpirajo ilegalne migracije! Če še nimate sodišča varde ga je treba ustanovit, potem pa take pred zid.</w:t>
      </w:r>
    </w:p>
    <w:p>
      <w:r>
        <w:rPr>
          <w:b/>
          <w:u w:val="single"/>
        </w:rPr>
        <w:t>720142</w:t>
      </w:r>
    </w:p>
    <w:p>
      <w:r>
        <w:t>@MartinValic @LajnarEU @MuriMursic Potem smo pa totalno FUBAR če si še ti izgubil upanje :)</w:t>
      </w:r>
    </w:p>
    <w:p>
      <w:r>
        <w:rPr>
          <w:b/>
          <w:u w:val="single"/>
        </w:rPr>
        <w:t>720143</w:t>
      </w:r>
    </w:p>
    <w:p>
      <w:r>
        <w:t>Ne verjamemo, da bodo podjetniki s piščalkami zavzeli ulice...čeprav jih tam pogrešamo...že vsaj 8 let.#RezerviranoZaŠtruklja</w:t>
      </w:r>
    </w:p>
    <w:p>
      <w:r>
        <w:rPr>
          <w:b/>
          <w:u w:val="single"/>
        </w:rPr>
        <w:t>720144</w:t>
      </w:r>
    </w:p>
    <w:p>
      <w:r>
        <w:t>Potem ko so prestali peklensko pot in tihotapcem za prevoz do varnega zatocisca dali vse, kar so imeli, nekatera dekleta tudi svoje telo 1/2</w:t>
      </w:r>
    </w:p>
    <w:p>
      <w:r>
        <w:rPr>
          <w:b/>
          <w:u w:val="single"/>
        </w:rPr>
        <w:t>720145</w:t>
      </w:r>
    </w:p>
    <w:p>
      <w:r>
        <w:t>V žepu halje se mi je stopila čokoladna kugla, z drugo pa sem se naslonila na risbico rumenega piščanca.</w:t>
        <w:br/>
        <w:br/>
        <w:t>Great.</w:t>
      </w:r>
    </w:p>
    <w:p>
      <w:r>
        <w:rPr>
          <w:b/>
          <w:u w:val="single"/>
        </w:rPr>
        <w:t>720146</w:t>
      </w:r>
    </w:p>
    <w:p>
      <w:r>
        <w:t>@PolonaC Ja, pri nas marsikaj ne štekajo. Zaračunajo pa luksuz - ki je vsakemu nekaj drugega. #dissapointed</w:t>
      </w:r>
    </w:p>
    <w:p>
      <w:r>
        <w:rPr>
          <w:b/>
          <w:u w:val="single"/>
        </w:rPr>
        <w:t>720147</w:t>
      </w:r>
    </w:p>
    <w:p>
      <w:r>
        <w:t>@VaneGosnik Dvomim. Holywood sedaj obvladujejo podobni otročaji, kot so sveže zeleni (od znotraj pa krvavo rdeči)  slovenski politikanti.</w:t>
      </w:r>
    </w:p>
    <w:p>
      <w:r>
        <w:rPr>
          <w:b/>
          <w:u w:val="single"/>
        </w:rPr>
        <w:t>720148</w:t>
      </w:r>
    </w:p>
    <w:p>
      <w:r>
        <w:t>Evropo bo doletela gospodarska kriza, Azijo potresi, Donalda Trumpa čudna bolezen.</w:t>
        <w:br/>
        <w:t>https://t.co/wQS0Gyh6EY</w:t>
      </w:r>
    </w:p>
    <w:p>
      <w:r>
        <w:rPr>
          <w:b/>
          <w:u w:val="single"/>
        </w:rPr>
        <w:t>720149</w:t>
      </w:r>
    </w:p>
    <w:p>
      <w:r>
        <w:t>@miro5ek @RTV_Slovenija Mogoče zato, ker ni nekontrolirano vpil in zganjal kravala?</w:t>
      </w:r>
    </w:p>
    <w:p>
      <w:r>
        <w:rPr>
          <w:b/>
          <w:u w:val="single"/>
        </w:rPr>
        <w:t>720150</w:t>
      </w:r>
    </w:p>
    <w:p>
      <w:r>
        <w:t>POLETNA NOČ Z GLASBENIKI IZ LOŠKE DOLINE https://t.co/cuA3fqITRG https://t.co/WIXF1rZLtD</w:t>
      </w:r>
    </w:p>
    <w:p>
      <w:r>
        <w:rPr>
          <w:b/>
          <w:u w:val="single"/>
        </w:rPr>
        <w:t>720151</w:t>
      </w:r>
    </w:p>
    <w:p>
      <w:r>
        <w:t>Jurček Cekuta je lik, ki si ga niti Partljič ne more zmislit. Drnovšku je psa prodal. Slika avte. Azil hoče v Bosni. Ker je podkupoval.</w:t>
      </w:r>
    </w:p>
    <w:p>
      <w:r>
        <w:rPr>
          <w:b/>
          <w:u w:val="single"/>
        </w:rPr>
        <w:t>720152</w:t>
      </w:r>
    </w:p>
    <w:p>
      <w:r>
        <w:t>pozna se..kdo je v Beli hiši..pod Obamo št. umorov rastlo kot gobe po dežju..pod Trumpom št. umorov pada.. https://t.co/wHKnTvKamM</w:t>
      </w:r>
    </w:p>
    <w:p>
      <w:r>
        <w:rPr>
          <w:b/>
          <w:u w:val="single"/>
        </w:rPr>
        <w:t>720153</w:t>
      </w:r>
    </w:p>
    <w:p>
      <w:r>
        <w:t>Mojo Črno na Kor. zopet krasijo snežni gradovi Kralja Matjaža in moj vnuk se sprehaja med njimi https://t.co/bnPOoXaiOX</w:t>
      </w:r>
    </w:p>
    <w:p>
      <w:r>
        <w:rPr>
          <w:b/>
          <w:u w:val="single"/>
        </w:rPr>
        <w:t>720154</w:t>
      </w:r>
    </w:p>
    <w:p>
      <w:r>
        <w:t>@strankaSDS @ZanMahnic @Slovenskavojska A ni ta pubec desetletje nazaj v vlogi podmladka ravno kontra predlagal?</w:t>
      </w:r>
    </w:p>
    <w:p>
      <w:r>
        <w:rPr>
          <w:b/>
          <w:u w:val="single"/>
        </w:rPr>
        <w:t>720155</w:t>
      </w:r>
    </w:p>
    <w:p>
      <w:r>
        <w:t>Toliko, kot se po LJ vozimo z @Uber, bodo ti neresnezi naredili kak premik v organizaciji zdravstva. https://t.co/BZkpI5Bs1h</w:t>
      </w:r>
    </w:p>
    <w:p>
      <w:r>
        <w:rPr>
          <w:b/>
          <w:u w:val="single"/>
        </w:rPr>
        <w:t>720156</w:t>
      </w:r>
    </w:p>
    <w:p>
      <w:r>
        <w:t>@Skolobrinski @stanejagergmaio Včeraj je v eni dok.odaji bilo rečeno,če nimaš sočutja si psihopat.Dobesedno tako.</w:t>
      </w:r>
    </w:p>
    <w:p>
      <w:r>
        <w:rPr>
          <w:b/>
          <w:u w:val="single"/>
        </w:rPr>
        <w:t>720157</w:t>
      </w:r>
    </w:p>
    <w:p>
      <w:r>
        <w:t>Srbi pobili smo moške?!?! Res je-od nerojenih pa do 99let https://t.co/ZcqI2AoEVY</w:t>
      </w:r>
    </w:p>
    <w:p>
      <w:r>
        <w:rPr>
          <w:b/>
          <w:u w:val="single"/>
        </w:rPr>
        <w:t>720158</w:t>
      </w:r>
    </w:p>
    <w:p>
      <w:r>
        <w:t>@butalskipolicaj @Komanovmulc Butalc, ti imaš težavo z razumevanjem 140 znakovnega zapisa.</w:t>
      </w:r>
    </w:p>
    <w:p>
      <w:r>
        <w:rPr>
          <w:b/>
          <w:u w:val="single"/>
        </w:rPr>
        <w:t>720159</w:t>
      </w:r>
    </w:p>
    <w:p>
      <w:r>
        <w:t>Nemška policija preiskuje sumljive zastrupitve v podjetju</w:t>
        <w:br/>
        <w:t>https://t.co/VacY2Y6dLN</w:t>
      </w:r>
    </w:p>
    <w:p>
      <w:r>
        <w:rPr>
          <w:b/>
          <w:u w:val="single"/>
        </w:rPr>
        <w:t>720160</w:t>
      </w:r>
    </w:p>
    <w:p>
      <w:r>
        <w:t>@NovicaMihajlo Lobisti si manejo roke. Lahko ga bodo spet prodali, ko bo ponovno naš.</w:t>
      </w:r>
    </w:p>
    <w:p>
      <w:r>
        <w:rPr>
          <w:b/>
          <w:u w:val="single"/>
        </w:rPr>
        <w:t>720161</w:t>
      </w:r>
    </w:p>
    <w:p>
      <w:r>
        <w:t>@LFurlanic v pufanju je bil pa sploh mojster...v osmih letih se je zapufal toliko...kot vsi ameriški predsedniki pred njim skupaj :)</w:t>
      </w:r>
    </w:p>
    <w:p>
      <w:r>
        <w:rPr>
          <w:b/>
          <w:u w:val="single"/>
        </w:rPr>
        <w:t>720162</w:t>
      </w:r>
    </w:p>
    <w:p>
      <w:r>
        <w:t>@MatevzNovak @DeFlasker sam res, kva ti govoriš, kacin nas je pomagaol osamosvojiti, korl ma pa usrane gate, ker je seronja in drekač</w:t>
      </w:r>
    </w:p>
    <w:p>
      <w:r>
        <w:rPr>
          <w:b/>
          <w:u w:val="single"/>
        </w:rPr>
        <w:t>720163</w:t>
      </w:r>
    </w:p>
    <w:p>
      <w:r>
        <w:t>@vinkovasle1 dela načrte... katero stranko bo naslednjo uničil... #ThePartyKiller</w:t>
      </w:r>
    </w:p>
    <w:p>
      <w:r>
        <w:rPr>
          <w:b/>
          <w:u w:val="single"/>
        </w:rPr>
        <w:t>720164</w:t>
      </w:r>
    </w:p>
    <w:p>
      <w:r>
        <w:t>najraj pa mam strice, ki v komadih jamrajo o ženskah, ki jih niso imele rade.</w:t>
      </w:r>
    </w:p>
    <w:p>
      <w:r>
        <w:rPr>
          <w:b/>
          <w:u w:val="single"/>
        </w:rPr>
        <w:t>720165</w:t>
      </w:r>
    </w:p>
    <w:p>
      <w:r>
        <w:t>@freewiseguy @branka25153603 Saj ne blokiram vseh, ampak ta je res preveč brainless.</w:t>
      </w:r>
    </w:p>
    <w:p>
      <w:r>
        <w:rPr>
          <w:b/>
          <w:u w:val="single"/>
        </w:rPr>
        <w:t>720166</w:t>
      </w:r>
    </w:p>
    <w:p>
      <w:r>
        <w:t>@Blaziek @kricac Če bi babe vedle, kolk taboljši traktorji stanejo, bi se skos tkle oblačle pred kmeti. :D</w:t>
      </w:r>
    </w:p>
    <w:p>
      <w:r>
        <w:rPr>
          <w:b/>
          <w:u w:val="single"/>
        </w:rPr>
        <w:t>720167</w:t>
      </w:r>
    </w:p>
    <w:p>
      <w:r>
        <w:t>Klemenčič v odgovoru na interpelacijo zavrača vse očitke</w:t>
        <w:br/>
        <w:t>https://t.co/yrX5PrziVQ https://t.co/CKjyJsxWfS</w:t>
      </w:r>
    </w:p>
    <w:p>
      <w:r>
        <w:rPr>
          <w:b/>
          <w:u w:val="single"/>
        </w:rPr>
        <w:t>720168</w:t>
      </w:r>
    </w:p>
    <w:p>
      <w:r>
        <w:t>V Magdalenskem parku psom nastavljajo strup, ki je ubil eno psičko https://t.co/RyVuygAiqE</w:t>
      </w:r>
    </w:p>
    <w:p>
      <w:r>
        <w:rPr>
          <w:b/>
          <w:u w:val="single"/>
        </w:rPr>
        <w:t>720169</w:t>
      </w:r>
    </w:p>
    <w:p>
      <w:r>
        <w:t>Že 12 leto  pice iz krušne peči samo za vas. Najboljše sestavine, sveže in izbrane. Dobrodošli Ob železnici.... https://t.co/GgR1xHAG6y</w:t>
      </w:r>
    </w:p>
    <w:p>
      <w:r>
        <w:rPr>
          <w:b/>
          <w:u w:val="single"/>
        </w:rPr>
        <w:t>720170</w:t>
      </w:r>
    </w:p>
    <w:p>
      <w:r>
        <w:t>Ni čudno, da levičarji podpirajo uvoz migrantov...njim dvigujejo povprečje IQ-ja...</w:t>
      </w:r>
    </w:p>
    <w:p>
      <w:r>
        <w:rPr>
          <w:b/>
          <w:u w:val="single"/>
        </w:rPr>
        <w:t>720171</w:t>
      </w:r>
    </w:p>
    <w:p>
      <w:r>
        <w:t>@javniprevoz @starihalj @LjubljanskiPP Rešitev bi bil rumeni pas in absolutna prednost za avtobus. In še več čakanja za avtomobile.</w:t>
      </w:r>
    </w:p>
    <w:p>
      <w:r>
        <w:rPr>
          <w:b/>
          <w:u w:val="single"/>
        </w:rPr>
        <w:t>720172</w:t>
      </w:r>
    </w:p>
    <w:p>
      <w:r>
        <w:t>TVS solatarca Eugenija Carl in dog watch si bo lase populila: ona o tem pa nič. #a je spet v žlahti? https://t.co/Sb3JYZSx44</w:t>
      </w:r>
    </w:p>
    <w:p>
      <w:r>
        <w:rPr>
          <w:b/>
          <w:u w:val="single"/>
        </w:rPr>
        <w:t>720173</w:t>
      </w:r>
    </w:p>
    <w:p>
      <w:r>
        <w:t>@Orleanska1 a oni ne smejo met nepismenih? Pojbič ni izključno domoljuben pojav. Najbrž ne bomo nikoli res vedeli. Zato pa #kaos vlada...</w:t>
      </w:r>
    </w:p>
    <w:p>
      <w:r>
        <w:rPr>
          <w:b/>
          <w:u w:val="single"/>
        </w:rPr>
        <w:t>720174</w:t>
      </w:r>
    </w:p>
    <w:p>
      <w:r>
        <w:t>Kaže, da je Rusija spretno organizirala NATO vajo, da jo je lahko sabotirala od znotraj. https://t.co/ts1ETeQh6w</w:t>
      </w:r>
    </w:p>
    <w:p>
      <w:r>
        <w:rPr>
          <w:b/>
          <w:u w:val="single"/>
        </w:rPr>
        <w:t>720175</w:t>
      </w:r>
    </w:p>
    <w:p>
      <w:r>
        <w:t>@petrasovdat Čak, nisem zasledil kam naj dam denar, da bom (mastno) zaslužil.</w:t>
      </w:r>
    </w:p>
    <w:p>
      <w:r>
        <w:rPr>
          <w:b/>
          <w:u w:val="single"/>
        </w:rPr>
        <w:t>720176</w:t>
      </w:r>
    </w:p>
    <w:p>
      <w:r>
        <w:t>@FerdinandPusnik Pojdite že enkrat v tunel,  da bo mir v Sloveniji. https://t.co/p5IV649lrG</w:t>
      </w:r>
    </w:p>
    <w:p>
      <w:r>
        <w:rPr>
          <w:b/>
          <w:u w:val="single"/>
        </w:rPr>
        <w:t>720177</w:t>
      </w:r>
    </w:p>
    <w:p>
      <w:r>
        <w:t>@MatevzNovak @Rok_Novak @notaneffigy @indijanec Aha in burgerje so začeli peči roboti.</w:t>
      </w:r>
    </w:p>
    <w:p>
      <w:r>
        <w:rPr>
          <w:b/>
          <w:u w:val="single"/>
        </w:rPr>
        <w:t>720178</w:t>
      </w:r>
    </w:p>
    <w:p>
      <w:r>
        <w:t>Kok mate pa vi majhno kopalnico?</w:t>
        <w:br/>
        <w:br/>
        <w:t>Vprašam za gospe za sosednjo mizo, ki očitno tekmujejo v tem, katera ima manjšo. 🤨</w:t>
        <w:br/>
        <w:t>#malca</w:t>
      </w:r>
    </w:p>
    <w:p>
      <w:r>
        <w:rPr>
          <w:b/>
          <w:u w:val="single"/>
        </w:rPr>
        <w:t>720179</w:t>
      </w:r>
    </w:p>
    <w:p>
      <w:r>
        <w:t>Na radiju celo noč vrtijo šlo muziko. Pohvalno, a kaj ko morajo loviti kvote</w:t>
      </w:r>
    </w:p>
    <w:p>
      <w:r>
        <w:rPr>
          <w:b/>
          <w:u w:val="single"/>
        </w:rPr>
        <w:t>720180</w:t>
      </w:r>
    </w:p>
    <w:p>
      <w:r>
        <w:t>@tretjeoko Sj ni treba kolen grist. Avto prpelje do tolk, da sončku lahko jezik pokažeš in lička nastaviš.</w:t>
      </w:r>
    </w:p>
    <w:p>
      <w:r>
        <w:rPr>
          <w:b/>
          <w:u w:val="single"/>
        </w:rPr>
        <w:t>720181</w:t>
      </w:r>
    </w:p>
    <w:p>
      <w:r>
        <w:t>Eni tekmujejo, kolk hitro jih je jj blokiral. Mene sploh ni. Mogel. Ker se ne zanimam zanj. To predlagam vsem.</w:t>
      </w:r>
    </w:p>
    <w:p>
      <w:r>
        <w:rPr>
          <w:b/>
          <w:u w:val="single"/>
        </w:rPr>
        <w:t>720182</w:t>
      </w:r>
    </w:p>
    <w:p>
      <w:r>
        <w:t>Okol pol dveh me zbudijo glasni copotajoci sosedje. Pol ure nazaj so ocitno sli spat. Jst pa tle visim in pizdim, ker ne morm zaspat nazaj.</w:t>
      </w:r>
    </w:p>
    <w:p>
      <w:r>
        <w:rPr>
          <w:b/>
          <w:u w:val="single"/>
        </w:rPr>
        <w:t>720183</w:t>
      </w:r>
    </w:p>
    <w:p>
      <w:r>
        <w:t>Spet je nekdo uničil karter motorja na nemogoče izbočenem pokrovu. @varnostprometa #nevarno https://t.co/DnA7YNenym</w:t>
      </w:r>
    </w:p>
    <w:p>
      <w:r>
        <w:rPr>
          <w:b/>
          <w:u w:val="single"/>
        </w:rPr>
        <w:t>720184</w:t>
      </w:r>
    </w:p>
    <w:p>
      <w:r>
        <w:t>Obstaja kak inteligenten verz za čestitko ob rojstvu otroka, razen Pavčkovih? Izgubljena v guglu v poplavi oslarij. Prosim za pomoč.</w:t>
      </w:r>
    </w:p>
    <w:p>
      <w:r>
        <w:rPr>
          <w:b/>
          <w:u w:val="single"/>
        </w:rPr>
        <w:t>720185</w:t>
      </w:r>
    </w:p>
    <w:p>
      <w:r>
        <w:t>@DrustvoHudajama @Nova24TV lopovi rdečuharski saj še sedaj uničujejo slovenstvo ..........komunizem je kuga 20 stoletja</w:t>
      </w:r>
    </w:p>
    <w:p>
      <w:r>
        <w:rPr>
          <w:b/>
          <w:u w:val="single"/>
        </w:rPr>
        <w:t>720186</w:t>
      </w:r>
    </w:p>
    <w:p>
      <w:r>
        <w:t>@TankoJoze @scdtwister Za nagrado so vabljeni v Murgle...imajo se instrukcije zastonj</w:t>
      </w:r>
    </w:p>
    <w:p>
      <w:r>
        <w:rPr>
          <w:b/>
          <w:u w:val="single"/>
        </w:rPr>
        <w:t>720187</w:t>
      </w:r>
    </w:p>
    <w:p>
      <w:r>
        <w:t>@MitjaIrsic štajerski vseved,a ne pobijajo nedolžnih ljudi samo muslimani? #Kelley#Paddock#in še mnogo drugih</w:t>
      </w:r>
    </w:p>
    <w:p>
      <w:r>
        <w:rPr>
          <w:b/>
          <w:u w:val="single"/>
        </w:rPr>
        <w:t>720188</w:t>
      </w:r>
    </w:p>
    <w:p>
      <w:r>
        <w:t>Schengen. To, da te na avstrijsko-nemški meji v avtobusu zbudijo policisti z brzostrelkami.</w:t>
      </w:r>
    </w:p>
    <w:p>
      <w:r>
        <w:rPr>
          <w:b/>
          <w:u w:val="single"/>
        </w:rPr>
        <w:t>720189</w:t>
      </w:r>
    </w:p>
    <w:p>
      <w:r>
        <w:t>@ninetteZZ nenapisano pravilo. plača tisti, ki povabi.</w:t>
        <w:br/>
        <w:t>če hoče moški plačat, mu pustiš, enako obratno.</w:t>
      </w:r>
    </w:p>
    <w:p>
      <w:r>
        <w:rPr>
          <w:b/>
          <w:u w:val="single"/>
        </w:rPr>
        <w:t>720190</w:t>
      </w:r>
    </w:p>
    <w:p>
      <w:r>
        <w:t>@borisvoncina's account is temporarily unavailable because it violates the Twitter Media Policy. Learn more.</w:t>
      </w:r>
    </w:p>
    <w:p>
      <w:r>
        <w:rPr>
          <w:b/>
          <w:u w:val="single"/>
        </w:rPr>
        <w:t>720191</w:t>
      </w:r>
    </w:p>
    <w:p>
      <w:r>
        <w:t>@varnostprometa @VesnaMarink @policija_si To ni nič novega. Obstajale so silhuete policijskih vozil z isto funkcijo.</w:t>
      </w:r>
    </w:p>
    <w:p>
      <w:r>
        <w:rPr>
          <w:b/>
          <w:u w:val="single"/>
        </w:rPr>
        <w:t>720192</w:t>
      </w:r>
    </w:p>
    <w:p>
      <w:r>
        <w:t>@Libertarec Moram reči, da kakšne hude podpore Tit nima. Ne pomaga noben objektiv.</w:t>
      </w:r>
    </w:p>
    <w:p>
      <w:r>
        <w:rPr>
          <w:b/>
          <w:u w:val="single"/>
        </w:rPr>
        <w:t>720193</w:t>
      </w:r>
    </w:p>
    <w:p>
      <w:r>
        <w:t>Vi niste resni pri @RTV_Slovenija, rajši posnetek kajaka kot pa v živo 🚴‍♂️#denarnazaj #rtvslo</w:t>
      </w:r>
    </w:p>
    <w:p>
      <w:r>
        <w:rPr>
          <w:b/>
          <w:u w:val="single"/>
        </w:rPr>
        <w:t>720194</w:t>
      </w:r>
    </w:p>
    <w:p>
      <w:r>
        <w:t>Probiotiki in prebiotiki v živilih | Marmelina | Vsakdanje – povsem enostavno http://fb.me/MVPxZ9TX</w:t>
      </w:r>
    </w:p>
    <w:p>
      <w:r>
        <w:rPr>
          <w:b/>
          <w:u w:val="single"/>
        </w:rPr>
        <w:t>720195</w:t>
      </w:r>
    </w:p>
    <w:p>
      <w:r>
        <w:t>Resda sem kar hitro zaspala in se, relativno, naspala.</w:t>
        <w:br/>
        <w:t>Ampak kok sn pa se pocena po polovicki tte tablete.</w:t>
        <w:br/>
        <w:t>Kar naceloma niti ni tok slabo.</w:t>
      </w:r>
    </w:p>
    <w:p>
      <w:r>
        <w:rPr>
          <w:b/>
          <w:u w:val="single"/>
        </w:rPr>
        <w:t>720196</w:t>
      </w:r>
    </w:p>
    <w:p>
      <w:r>
        <w:t xml:space="preserve">#protimilitarizaciji </w:t>
        <w:br/>
        <w:t>Lažna skrb za zdravje migrantov https://t.co/fAWzom4v09 via @radiostudent</w:t>
      </w:r>
    </w:p>
    <w:p>
      <w:r>
        <w:rPr>
          <w:b/>
          <w:u w:val="single"/>
        </w:rPr>
        <w:t>720197</w:t>
      </w:r>
    </w:p>
    <w:p>
      <w:r>
        <w:t>@ZalaG_as Dedek je bil kurirček v partizanih, po 80ih letih še vedno pričakuje, da bodo drugi delali za njo.</w:t>
        <w:br/>
        <w:br/>
        <w:t>#neboslo</w:t>
      </w:r>
    </w:p>
    <w:p>
      <w:r>
        <w:rPr>
          <w:b/>
          <w:u w:val="single"/>
        </w:rPr>
        <w:t>720198</w:t>
      </w:r>
    </w:p>
    <w:p>
      <w:r>
        <w:t>Se vedno bruhnem v smeh, ko na RTV slišim : s kur**vo stranko ali s kur*em na čelu..  😂😂</w:t>
      </w:r>
    </w:p>
    <w:p>
      <w:r>
        <w:rPr>
          <w:b/>
          <w:u w:val="single"/>
        </w:rPr>
        <w:t>720199</w:t>
      </w:r>
    </w:p>
    <w:p>
      <w:r>
        <w:t>[JOB] #Zaposlitev #delo: Komercialist za prodajo - m/ž https://t.co/W5zj6stZnI Regija:#osrednjeslovenska  v kategoriji: #komerciala #prodaja</w:t>
      </w:r>
    </w:p>
    <w:p>
      <w:r>
        <w:rPr>
          <w:b/>
          <w:u w:val="single"/>
        </w:rPr>
        <w:t>720200</w:t>
      </w:r>
    </w:p>
    <w:p>
      <w:r>
        <w:t>Ker tako zelo redko tu gor puščam prehranjevalne samoizdelke si bom danes to privoščil. https://t.co/lGxUozI8RO</w:t>
      </w:r>
    </w:p>
    <w:p>
      <w:r>
        <w:rPr>
          <w:b/>
          <w:u w:val="single"/>
        </w:rPr>
        <w:t>720201</w:t>
      </w:r>
    </w:p>
    <w:p>
      <w:r>
        <w:t xml:space="preserve">@AlenkaJerajSDS @jozefhorvat @vladaRS @ZaveznistvoAB @strankaSD </w:t>
        <w:br/>
        <w:t>Pristop plitev,nekulturen,neinteligenten,primitiven.Vse z levim predznakom!</w:t>
      </w:r>
    </w:p>
    <w:p>
      <w:r>
        <w:rPr>
          <w:b/>
          <w:u w:val="single"/>
        </w:rPr>
        <w:t>720202</w:t>
      </w:r>
    </w:p>
    <w:p>
      <w:r>
        <w:t>@StankaStanka @vinkovasle1 Neverjetno, kakšno škodo in sramoto dela Sloveniji za beden honorar v propadajoči reviji.</w:t>
      </w:r>
    </w:p>
    <w:p>
      <w:r>
        <w:rPr>
          <w:b/>
          <w:u w:val="single"/>
        </w:rPr>
        <w:t>720203</w:t>
      </w:r>
    </w:p>
    <w:p>
      <w:r>
        <w:t>@tasosedova @karmennovak @konjos @tetapoli Ce kupijo dvojna ocala jih peljem na zmenek.</w:t>
      </w:r>
    </w:p>
    <w:p>
      <w:r>
        <w:rPr>
          <w:b/>
          <w:u w:val="single"/>
        </w:rPr>
        <w:t>720204</w:t>
      </w:r>
    </w:p>
    <w:p>
      <w:r>
        <w:t>Pravkar igram igro Biathlon Mania. Pridruži se in me poskusi premagati! https://t.co/pLg4OmC31Q</w:t>
      </w:r>
    </w:p>
    <w:p>
      <w:r>
        <w:rPr>
          <w:b/>
          <w:u w:val="single"/>
        </w:rPr>
        <w:t>720205</w:t>
      </w:r>
    </w:p>
    <w:p>
      <w:r>
        <w:t xml:space="preserve">@nejkom Đisus krajst se bo dru čez globoko  grlo! Nč blazno novga, oz. šokantnega! </w:t>
        <w:br/>
        <w:br/>
        <w:t>Ukvarjenje z lastno slabo vestjo RULZ the PLANET!</w:t>
      </w:r>
    </w:p>
    <w:p>
      <w:r>
        <w:rPr>
          <w:b/>
          <w:u w:val="single"/>
        </w:rPr>
        <w:t>720206</w:t>
      </w:r>
    </w:p>
    <w:p>
      <w:r>
        <w:t>@roma9na @DeFlasker @PGantar Ker bi se lahko našlo priporočilo PV, se rešuje njegovo rit.</w:t>
      </w:r>
    </w:p>
    <w:p>
      <w:r>
        <w:rPr>
          <w:b/>
          <w:u w:val="single"/>
        </w:rPr>
        <w:t>720207</w:t>
      </w:r>
    </w:p>
    <w:p>
      <w:r>
        <w:t>@slovenskipanter Etnobutlbutlnacionalisti morate razumeti samo eno besedo: Odjebite!</w:t>
      </w:r>
    </w:p>
    <w:p>
      <w:r>
        <w:rPr>
          <w:b/>
          <w:u w:val="single"/>
        </w:rPr>
        <w:t>720208</w:t>
      </w:r>
    </w:p>
    <w:p>
      <w:r>
        <w:t>Vrednostni papirji so se l. 2004 prodajali kot po tekočem traku. To se je zdelo sprejemljivo, moralno in zakonito.  https://t.co/93WcviP9XQ</w:t>
      </w:r>
    </w:p>
    <w:p>
      <w:r>
        <w:rPr>
          <w:b/>
          <w:u w:val="single"/>
        </w:rPr>
        <w:t>720209</w:t>
      </w:r>
    </w:p>
    <w:p>
      <w:r>
        <w:t>Podjetnik je težko levičar razen če nima koristi od tega recimo,da pač posluje z levičarji,takrat ponavadi ni pravi levičar,ampak oportunist</w:t>
      </w:r>
    </w:p>
    <w:p>
      <w:r>
        <w:rPr>
          <w:b/>
          <w:u w:val="single"/>
        </w:rPr>
        <w:t>720210</w:t>
      </w:r>
    </w:p>
    <w:p>
      <w:r>
        <w:t>@NenadGlucks @ZigaTurk Nič presenetljivega, saj so navadni strahopetci kot njihovi vzorniki.</w:t>
      </w:r>
    </w:p>
    <w:p>
      <w:r>
        <w:rPr>
          <w:b/>
          <w:u w:val="single"/>
        </w:rPr>
        <w:t>720211</w:t>
      </w:r>
    </w:p>
    <w:p>
      <w:r>
        <w:t>Izgorelost poleg depresije postaja ena najpomembnejših bolezni 21. stoletja https://t.co/xbtsgSc2Gm</w:t>
      </w:r>
    </w:p>
    <w:p>
      <w:r>
        <w:rPr>
          <w:b/>
          <w:u w:val="single"/>
        </w:rPr>
        <w:t>720212</w:t>
      </w:r>
    </w:p>
    <w:p>
      <w:r>
        <w:t>Kva pol a boste kar trpel še naprej al boste šli iz parlamenta vržt merjasce</w:t>
      </w:r>
    </w:p>
    <w:p>
      <w:r>
        <w:rPr>
          <w:b/>
          <w:u w:val="single"/>
        </w:rPr>
        <w:t>720213</w:t>
      </w:r>
    </w:p>
    <w:p>
      <w:r>
        <w:t>@MladenPrajdic tako pa itak pokupijo takoj vse, potem pa imajo novegradnje vse kar na lepem luksuzna gradnja in 200keur 50m2.</w:t>
      </w:r>
    </w:p>
    <w:p>
      <w:r>
        <w:rPr>
          <w:b/>
          <w:u w:val="single"/>
        </w:rPr>
        <w:t>720214</w:t>
      </w:r>
    </w:p>
    <w:p>
      <w:r>
        <w:t>@TarcaRTVSLO  Če bi na trgu ponujali vašo oddajo, jo meni ne bi prodali! Uff...</w:t>
      </w:r>
    </w:p>
    <w:p>
      <w:r>
        <w:rPr>
          <w:b/>
          <w:u w:val="single"/>
        </w:rPr>
        <w:t>720215</w:t>
      </w:r>
    </w:p>
    <w:p>
      <w:r>
        <w:t>@MazzoVanKlein @ninasft Nene jst sm cist normaln. Mam papirje od psihiatra 🤣</w:t>
      </w:r>
    </w:p>
    <w:p>
      <w:r>
        <w:rPr>
          <w:b/>
          <w:u w:val="single"/>
        </w:rPr>
        <w:t>720216</w:t>
      </w:r>
    </w:p>
    <w:p>
      <w:r>
        <w:t>@barjanski Drobna toča dobrih 5 minut. Pa dež se ornk zliva. Prava poletna nevihta na 2.maj.</w:t>
      </w:r>
    </w:p>
    <w:p>
      <w:r>
        <w:rPr>
          <w:b/>
          <w:u w:val="single"/>
        </w:rPr>
        <w:t>720217</w:t>
      </w:r>
    </w:p>
    <w:p>
      <w:r>
        <w:t>@Agathung Udbomafija tudi na Karibih... #Murglje #bandakomunajzerska #samoenbog #jj #protisplavunasavi https://t.co/YOEZZZoAQ1</w:t>
      </w:r>
    </w:p>
    <w:p>
      <w:r>
        <w:rPr>
          <w:b/>
          <w:u w:val="single"/>
        </w:rPr>
        <w:t>720218</w:t>
      </w:r>
    </w:p>
    <w:p>
      <w:r>
        <w:t>@komunalc Drugače bi znalo biti kar nerodno, če bi sin okrog razlagal, da je poerbal pecelj. :)</w:t>
      </w:r>
    </w:p>
    <w:p>
      <w:r>
        <w:rPr>
          <w:b/>
          <w:u w:val="single"/>
        </w:rPr>
        <w:t>720219</w:t>
      </w:r>
    </w:p>
    <w:p>
      <w:r>
        <w:t>@NormaMKorosec butalce bo treba nanovo napisat in cefizlja preimenovat v fašista</w:t>
      </w:r>
    </w:p>
    <w:p>
      <w:r>
        <w:rPr>
          <w:b/>
          <w:u w:val="single"/>
        </w:rPr>
        <w:t>720220</w:t>
      </w:r>
    </w:p>
    <w:p>
      <w:r>
        <w:t>Pevke in pevci Jesenskega cvetja prepevali v Zgornjem trgu https://t.co/jMjgEPkSeN</w:t>
      </w:r>
    </w:p>
    <w:p>
      <w:r>
        <w:rPr>
          <w:b/>
          <w:u w:val="single"/>
        </w:rPr>
        <w:t>720221</w:t>
      </w:r>
    </w:p>
    <w:p>
      <w:r>
        <w:t>Ampak kako to dopovedat nerazmišljujočim levim politikom, ki imajo možgane v glavi le pomotoma. https://t.co/1E9xFsSTcU</w:t>
      </w:r>
    </w:p>
    <w:p>
      <w:r>
        <w:rPr>
          <w:b/>
          <w:u w:val="single"/>
        </w:rPr>
        <w:t>720222</w:t>
      </w:r>
    </w:p>
    <w:p>
      <w:r>
        <w:t>Revolucija v Škofji Loki: za 10 razredov pobitih nedolžnih otrok. Loka, moja Loka, zakaj molčiš in zločince častiš?  https://t.co/RgU1uSaDQO</w:t>
      </w:r>
    </w:p>
    <w:p>
      <w:r>
        <w:rPr>
          <w:b/>
          <w:u w:val="single"/>
        </w:rPr>
        <w:t>720223</w:t>
      </w:r>
    </w:p>
    <w:p>
      <w:r>
        <w:t>@JernejStromajer Po 111 odgovorih ste se "že" opravičili. A tvita še vedno niste umaknili.</w:t>
      </w:r>
    </w:p>
    <w:p>
      <w:r>
        <w:rPr>
          <w:b/>
          <w:u w:val="single"/>
        </w:rPr>
        <w:t>720224</w:t>
      </w:r>
    </w:p>
    <w:p>
      <w:r>
        <w:t>V Ameriki že skoraj 40 žrtev elektronskih cigaret; kadilci utrpeli hude poškodbe pljuč https://t.co/UsIy7AYQh6 https://t.co/MVuGFjhP1S</w:t>
      </w:r>
    </w:p>
    <w:p>
      <w:r>
        <w:rPr>
          <w:b/>
          <w:u w:val="single"/>
        </w:rPr>
        <w:t>720225</w:t>
      </w:r>
    </w:p>
    <w:p>
      <w:r>
        <w:t>@BojanPozar RTV valilnica nima dovolj temparature za valit.Če Serpentinšek ne prebije jajčne lupine bo smrdelo</w:t>
      </w:r>
    </w:p>
    <w:p>
      <w:r>
        <w:rPr>
          <w:b/>
          <w:u w:val="single"/>
        </w:rPr>
        <w:t>720226</w:t>
      </w:r>
    </w:p>
    <w:p>
      <w:r>
        <w:t>Danes vabljeni na fino kremno juhico iz pečenega česna in timijana. #dailysoup #soulfood #plantbased #barbarellaarkade</w:t>
      </w:r>
    </w:p>
    <w:p>
      <w:r>
        <w:rPr>
          <w:b/>
          <w:u w:val="single"/>
        </w:rPr>
        <w:t>720227</w:t>
      </w:r>
    </w:p>
    <w:p>
      <w:r>
        <w:t>POZOR: Nad Štajersko prihajajo močni nalivi, poplavljali bodo hudourniki, izključena ni niti toča https://t.co/gcufJOtXog</w:t>
      </w:r>
    </w:p>
    <w:p>
      <w:r>
        <w:rPr>
          <w:b/>
          <w:u w:val="single"/>
        </w:rPr>
        <w:t>720228</w:t>
      </w:r>
    </w:p>
    <w:p>
      <w:r>
        <w:t>Potujete v tujino? Vzemite Evropsko kartico zdravstvenega zavarovanja. http://t.co/oc3fRwfi http://t.co/x4tVbzE6</w:t>
      </w:r>
    </w:p>
    <w:p>
      <w:r>
        <w:rPr>
          <w:b/>
          <w:u w:val="single"/>
        </w:rPr>
        <w:t>720229</w:t>
      </w:r>
    </w:p>
    <w:p>
      <w:r>
        <w:t>@BernardBrscic Ni verjetno in tudi ni mogoče, bila bi prevara volivcev. Ampak tu so butale. Salta mortale našega naroda.</w:t>
      </w:r>
    </w:p>
    <w:p>
      <w:r>
        <w:rPr>
          <w:b/>
          <w:u w:val="single"/>
        </w:rPr>
        <w:t>720230</w:t>
      </w:r>
    </w:p>
    <w:p>
      <w:r>
        <w:t>Tole pa je bilo pasje veselje - igra do onemoglosti. #bostonOli #pasjaradost #sosedaAja https://t.co/kzURiKzNbo</w:t>
      </w:r>
    </w:p>
    <w:p>
      <w:r>
        <w:rPr>
          <w:b/>
          <w:u w:val="single"/>
        </w:rPr>
        <w:t>720231</w:t>
      </w:r>
    </w:p>
    <w:p>
      <w:r>
        <w:t>Oddajate obračun? Ne privabljajte inšpekcij, a ne plačajte več, kot je treba https://t.co/IOLHn883M4</w:t>
      </w:r>
    </w:p>
    <w:p>
      <w:r>
        <w:rPr>
          <w:b/>
          <w:u w:val="single"/>
        </w:rPr>
        <w:t>720232</w:t>
      </w:r>
    </w:p>
    <w:p>
      <w:r>
        <w:t>@mrevlje Spet uporabljaš buzzword. Zdaj bo reva celo noč guglala diferenco 🤔</w:t>
      </w:r>
    </w:p>
    <w:p>
      <w:r>
        <w:rPr>
          <w:b/>
          <w:u w:val="single"/>
        </w:rPr>
        <w:t>720233</w:t>
      </w:r>
    </w:p>
    <w:p>
      <w:r>
        <w:t>Gorenjec ponoči s kolesom naletel na mačko in se v padcu grdo poškodoval https://t.co/Jpwhm5qfX8 https://t.co/jdik8wV1aw</w:t>
      </w:r>
    </w:p>
    <w:p>
      <w:r>
        <w:rPr>
          <w:b/>
          <w:u w:val="single"/>
        </w:rPr>
        <w:t>720234</w:t>
      </w:r>
    </w:p>
    <w:p>
      <w:r>
        <w:t>@petrasovdat @KatarinaDbr @Bodem43 @dvladar @tasosedova @rufabanana Sam une k so delnicarji... ne unih k se gredo znotraj 🤮</w:t>
      </w:r>
    </w:p>
    <w:p>
      <w:r>
        <w:rPr>
          <w:b/>
          <w:u w:val="single"/>
        </w:rPr>
        <w:t>720235</w:t>
      </w:r>
    </w:p>
    <w:p>
      <w:r>
        <w:t>Vreme: Popoldne v notranjosti krajevne plohe in posamezne nevihte</w:t>
        <w:br/>
        <w:t>https://t.co/keywifvEOq https://t.co/H3ziF42ZOu</w:t>
      </w:r>
    </w:p>
    <w:p>
      <w:r>
        <w:rPr>
          <w:b/>
          <w:u w:val="single"/>
        </w:rPr>
        <w:t>720236</w:t>
      </w:r>
    </w:p>
    <w:p>
      <w:r>
        <w:t>Stefani, gobova omaka, zdrobovi (šnitlah, kajmak,parmezan) štruklji, salata. Za sladico mi je pa energije zmanjaklo...:)</w:t>
      </w:r>
    </w:p>
    <w:p>
      <w:r>
        <w:rPr>
          <w:b/>
          <w:u w:val="single"/>
        </w:rPr>
        <w:t>720237</w:t>
      </w:r>
    </w:p>
    <w:p>
      <w:r>
        <w:t>@cikibucka @MatevzNovak @Bilkoselektion @freewiseguy @Robert_Puh @dovtamatej Če gredo na normalno šolo, je katastrofa, poznam primer.</w:t>
      </w:r>
    </w:p>
    <w:p>
      <w:r>
        <w:rPr>
          <w:b/>
          <w:u w:val="single"/>
        </w:rPr>
        <w:t>720238</w:t>
      </w:r>
    </w:p>
    <w:p>
      <w:r>
        <w:t>@RichieKis Mam pred seboj za prehladno preventivo, domačo salamo, sir, čebulo.</w:t>
      </w:r>
    </w:p>
    <w:p>
      <w:r>
        <w:rPr>
          <w:b/>
          <w:u w:val="single"/>
        </w:rPr>
        <w:t>720239</w:t>
      </w:r>
    </w:p>
    <w:p>
      <w:r>
        <w:t>...sodnik dolžan odločati nepristransko...V sojenju Noviču preisk.sodnik in sodnica Koleta PODLOŽNA tožilki!!!</w:t>
        <w:br/>
        <w:t>https://t.co/rF7X0GUeQe</w:t>
      </w:r>
    </w:p>
    <w:p>
      <w:r>
        <w:rPr>
          <w:b/>
          <w:u w:val="single"/>
        </w:rPr>
        <w:t>720240</w:t>
      </w:r>
    </w:p>
    <w:p>
      <w:r>
        <w:t>res je, mahničev tvit o posvojitvi se mi je zdel neprimeren, ampak, kako pa zdaj levica onanira na to temo, je pa ogabno</w:t>
      </w:r>
    </w:p>
    <w:p>
      <w:r>
        <w:rPr>
          <w:b/>
          <w:u w:val="single"/>
        </w:rPr>
        <w:t>720241</w:t>
      </w:r>
    </w:p>
    <w:p>
      <w:r>
        <w:t>@mojcaskrinjar Nehajo  tvitat,pojdi raje ven regrat nabirati bo več koristi.</w:t>
      </w:r>
    </w:p>
    <w:p>
      <w:r>
        <w:rPr>
          <w:b/>
          <w:u w:val="single"/>
        </w:rPr>
        <w:t>720242</w:t>
      </w:r>
    </w:p>
    <w:p>
      <w:r>
        <w:t>@VojeNotFake Še en primer funkcijoniranja kapitalizma in socijalizma Butalce pa to itak ne gane 😂😂😂😂😂😂</w:t>
      </w:r>
    </w:p>
    <w:p>
      <w:r>
        <w:rPr>
          <w:b/>
          <w:u w:val="single"/>
        </w:rPr>
        <w:t>720243</w:t>
      </w:r>
    </w:p>
    <w:p>
      <w:r>
        <w:t>@KatarinaJenko Dovolj visoka (ne previsoka) skatla, in vmes oblozit s papirjem.</w:t>
      </w:r>
    </w:p>
    <w:p>
      <w:r>
        <w:rPr>
          <w:b/>
          <w:u w:val="single"/>
        </w:rPr>
        <w:t>720244</w:t>
      </w:r>
    </w:p>
    <w:p>
      <w:r>
        <w:t>@zakaj_pa_ne Darko je bil prisoten za medije. Malo se prvo splača pozanimat.</w:t>
      </w:r>
    </w:p>
    <w:p>
      <w:r>
        <w:rPr>
          <w:b/>
          <w:u w:val="single"/>
        </w:rPr>
        <w:t>720245</w:t>
      </w:r>
    </w:p>
    <w:p>
      <w:r>
        <w:t>@JanezPogorelec @FVPotocnik Peterleta slo mediji sovražijo še bolj kot JJ-a, le da trenutno ni priročna tarča.#KrivZaOsamosvojitev</w:t>
      </w:r>
    </w:p>
    <w:p>
      <w:r>
        <w:rPr>
          <w:b/>
          <w:u w:val="single"/>
        </w:rPr>
        <w:t>720246</w:t>
      </w:r>
    </w:p>
    <w:p>
      <w:r>
        <w:t>Ahmed se vedno sredi Ljubljane brije brez vsakega računa. Če bi kdo drug to počel, bi bil  #furs že zdavnaj na obisku!</w:t>
      </w:r>
    </w:p>
    <w:p>
      <w:r>
        <w:rPr>
          <w:b/>
          <w:u w:val="single"/>
        </w:rPr>
        <w:t>720247</w:t>
      </w:r>
    </w:p>
    <w:p>
      <w:r>
        <w:t>Kdor želi spremeniti internet iz odprte knjižnice v vir dobičkov in nadzora, ta nima kaj delati na vrhovih oblasti.</w:t>
        <w:br/>
        <w:t>https://t.co/LoFD8li3Sk</w:t>
      </w:r>
    </w:p>
    <w:p>
      <w:r>
        <w:rPr>
          <w:b/>
          <w:u w:val="single"/>
        </w:rPr>
        <w:t>720248</w:t>
      </w:r>
    </w:p>
    <w:p>
      <w:r>
        <w:t>Samo v Železni Kapli najmanj 300 tisoč kubikov uničenega lesa https://t.co/FPkBQP6tmp</w:t>
      </w:r>
    </w:p>
    <w:p>
      <w:r>
        <w:rPr>
          <w:b/>
          <w:u w:val="single"/>
        </w:rPr>
        <w:t>720249</w:t>
      </w:r>
    </w:p>
    <w:p>
      <w:r>
        <w:t>@IgorGaberc Težko Avstrijcem,ki živijo stalno pod lavinami</w:t>
        <w:br/>
        <w:br/>
        <w:t>Je pa  poleti in spomlladi prav lepo; poglej 3SAT</w:t>
      </w:r>
    </w:p>
    <w:p>
      <w:r>
        <w:rPr>
          <w:b/>
          <w:u w:val="single"/>
        </w:rPr>
        <w:t>720250</w:t>
      </w:r>
    </w:p>
    <w:p>
      <w:r>
        <w:t>@nejkom @Lupo_inc @KunstAAD Joj, kako lepo! Predstavljam si, da morajo biti srbske vrane še posebej prebrisane 😂</w:t>
      </w:r>
    </w:p>
    <w:p>
      <w:r>
        <w:rPr>
          <w:b/>
          <w:u w:val="single"/>
        </w:rPr>
        <w:t>720251</w:t>
      </w:r>
    </w:p>
    <w:p>
      <w:r>
        <w:t>@_Almita__ To ni samomorilske sorte folk. To je "ko sem pijan, vozim še bolje, ker imam izostrene čute" folk. Tem ne moreš do živega.</w:t>
      </w:r>
    </w:p>
    <w:p>
      <w:r>
        <w:rPr>
          <w:b/>
          <w:u w:val="single"/>
        </w:rPr>
        <w:t>720252</w:t>
      </w:r>
    </w:p>
    <w:p>
      <w:r>
        <w:t>Jasno, da padalec ni desničar. Je nastavljenec UDBE, da uniči desnico. https://t.co/BA9NYDECyO</w:t>
      </w:r>
    </w:p>
    <w:p>
      <w:r>
        <w:rPr>
          <w:b/>
          <w:u w:val="single"/>
        </w:rPr>
        <w:t>720253</w:t>
      </w:r>
    </w:p>
    <w:p>
      <w:r>
        <w:t>Življenje je kot film... ko ugasnejo kamera, ugasne skupaj z njim! https://t.co/cm7m2RFQm0 putem korisnika @httpstwittercomKrajnCapt</w:t>
      </w:r>
    </w:p>
    <w:p>
      <w:r>
        <w:rPr>
          <w:b/>
          <w:u w:val="single"/>
        </w:rPr>
        <w:t>720254</w:t>
      </w:r>
    </w:p>
    <w:p>
      <w:r>
        <w:t>valda mamo probleme v reprezentanci, če pa model mame s tviterja ritvita...</w:t>
        <w:br/>
        <w:br/>
        <w:t>cc: @JaniOblak https://t.co/8B12AWoZrU</w:t>
      </w:r>
    </w:p>
    <w:p>
      <w:r>
        <w:rPr>
          <w:b/>
          <w:u w:val="single"/>
        </w:rPr>
        <w:t>720255</w:t>
      </w:r>
    </w:p>
    <w:p>
      <w:r>
        <w:t>@ArnulfusRex Joj sedaj pa ne boste morali več prati njegovih tweetov, produkte opranih možganov :(</w:t>
      </w:r>
    </w:p>
    <w:p>
      <w:r>
        <w:rPr>
          <w:b/>
          <w:u w:val="single"/>
        </w:rPr>
        <w:t>720256</w:t>
      </w:r>
    </w:p>
    <w:p>
      <w:r>
        <w:t>Uganite, ali so v državi muslimani presegli 20% ali ne? https://t.co/vUzJZZ2Fqe</w:t>
      </w:r>
    </w:p>
    <w:p>
      <w:r>
        <w:rPr>
          <w:b/>
          <w:u w:val="single"/>
        </w:rPr>
        <w:t>720257</w:t>
      </w:r>
    </w:p>
    <w:p>
      <w:r>
        <w:t>V novodobnem izrazoslovju pomeni "konkurenčnost" licenca za najmočnejše, da nekaznovano masakrirajo najšibkejše.</w:t>
      </w:r>
    </w:p>
    <w:p>
      <w:r>
        <w:rPr>
          <w:b/>
          <w:u w:val="single"/>
        </w:rPr>
        <w:t>720258</w:t>
      </w:r>
    </w:p>
    <w:p>
      <w:r>
        <w:t>@peroksid Na nasem centru ponovne uporabe je vecina takih TVjev v smeteh, pa ker sem mahnjen na to, da ne bi metal stran delujocih stvari :(</w:t>
      </w:r>
    </w:p>
    <w:p>
      <w:r>
        <w:rPr>
          <w:b/>
          <w:u w:val="single"/>
        </w:rPr>
        <w:t>720259</w:t>
      </w:r>
    </w:p>
    <w:p>
      <w:r>
        <w:t>@MORiS4ever @freewiseguy Načeloma da, vendar bi mu morali priskrbeti Goli otok!</w:t>
      </w:r>
    </w:p>
    <w:p>
      <w:r>
        <w:rPr>
          <w:b/>
          <w:u w:val="single"/>
        </w:rPr>
        <w:t>720260</w:t>
      </w:r>
    </w:p>
    <w:p>
      <w:r>
        <w:t>@Moj_ca @Maxova68 @iztokX ... lepotici, čist sta me razočarali;kaj pa zlata ketna okol vratu, za polet gazt po plaži😎</w:t>
      </w:r>
    </w:p>
    <w:p>
      <w:r>
        <w:rPr>
          <w:b/>
          <w:u w:val="single"/>
        </w:rPr>
        <w:t>720261</w:t>
      </w:r>
    </w:p>
    <w:p>
      <w:r>
        <w:t>@Libertarec Ko oglašujejo v rdečih medijih je pa ok? Levuharji gredo vedno nizje</w:t>
      </w:r>
    </w:p>
    <w:p>
      <w:r>
        <w:rPr>
          <w:b/>
          <w:u w:val="single"/>
        </w:rPr>
        <w:t>720262</w:t>
      </w:r>
    </w:p>
    <w:p>
      <w:r>
        <w:t>Stranka, ki je govorila z mano spet po treh letih, mi je v obraz brez sramu direkt povedala, da sem se pa zredil. #socialnidelavec #april23</w:t>
      </w:r>
    </w:p>
    <w:p>
      <w:r>
        <w:rPr>
          <w:b/>
          <w:u w:val="single"/>
        </w:rPr>
        <w:t>720263</w:t>
      </w:r>
    </w:p>
    <w:p>
      <w:r>
        <w:t>@GKozjak @DomovinskaLiga Pravim, da iti h okulistu ni nič takega.</w:t>
        <w:br/>
        <w:br/>
        <w:t>Saj ne bi bil prvi moron v ordinaciji.</w:t>
      </w:r>
    </w:p>
    <w:p>
      <w:r>
        <w:rPr>
          <w:b/>
          <w:u w:val="single"/>
        </w:rPr>
        <w:t>720264</w:t>
      </w:r>
    </w:p>
    <w:p>
      <w:r>
        <w:t>Ko možgani snov usvojijo, preklopijo v nižjo prestavo in dejavnosti opravljajo z mnogo manj napora kakor na... https://t.co/XxlcVtwrZs</w:t>
      </w:r>
    </w:p>
    <w:p>
      <w:r>
        <w:rPr>
          <w:b/>
          <w:u w:val="single"/>
        </w:rPr>
        <w:t>720265</w:t>
      </w:r>
    </w:p>
    <w:p>
      <w:r>
        <w:t>V Barceloni hočejo na oblast levičarji v Sloveniji pa so oblast izgubili komunisti to je ta razlika.</w:t>
      </w:r>
    </w:p>
    <w:p>
      <w:r>
        <w:rPr>
          <w:b/>
          <w:u w:val="single"/>
        </w:rPr>
        <w:t>720266</w:t>
      </w:r>
    </w:p>
    <w:p>
      <w:r>
        <w:t>@milijonar Milijardna, kretenček samovšečni. Kako ti je uspelo vtaknit "i" v svoje uporabniško ime, bo večna zagonetka.</w:t>
      </w:r>
    </w:p>
    <w:p>
      <w:r>
        <w:rPr>
          <w:b/>
          <w:u w:val="single"/>
        </w:rPr>
        <w:t>720267</w:t>
      </w:r>
    </w:p>
    <w:p>
      <w:r>
        <w:t>v Venezueli so zaprli očeta, ker je čez mejo peljal plenice za svojega otroka.  "Uspeh"razvitega socializma https://t.co/cjWKG3KlVu</w:t>
      </w:r>
    </w:p>
    <w:p>
      <w:r>
        <w:rPr>
          <w:b/>
          <w:u w:val="single"/>
        </w:rPr>
        <w:t>720268</w:t>
      </w:r>
    </w:p>
    <w:p>
      <w:r>
        <w:t>@1RTM @vinkovasle1 @sarecmarjan Tudi nekaj koalicijskega cvetobera izza šarca ne pozna bontona...</w:t>
      </w:r>
    </w:p>
    <w:p>
      <w:r>
        <w:rPr>
          <w:b/>
          <w:u w:val="single"/>
        </w:rPr>
        <w:t>720269</w:t>
      </w:r>
    </w:p>
    <w:p>
      <w:r>
        <w:t>Nehajte se že norčevati iz PV RS in njegovo peko krofov. Fant si pač zagotavlja službo na Trojanah.</w:t>
      </w:r>
    </w:p>
    <w:p>
      <w:r>
        <w:rPr>
          <w:b/>
          <w:u w:val="single"/>
        </w:rPr>
        <w:t>720270</w:t>
      </w:r>
    </w:p>
    <w:p>
      <w:r>
        <w:t>@BernardBrscic Ti si pa res kot bi na roke delal.</w:t>
        <w:br/>
        <w:t>Vsekal si kar pocež.</w:t>
        <w:br/>
        <w:t>A ti gre dobro od rok.</w:t>
        <w:br/>
        <w:t>Kako bi te bil vesel ONAN!</w:t>
      </w:r>
    </w:p>
    <w:p>
      <w:r>
        <w:rPr>
          <w:b/>
          <w:u w:val="single"/>
        </w:rPr>
        <w:t>720271</w:t>
      </w:r>
    </w:p>
    <w:p>
      <w:r>
        <w:t>ameriški levaki tko sovražijo Trumpa ker je star beli kapitalist...da ga bodo poskušali premagati z starim belim kapitalistom..</w:t>
      </w:r>
    </w:p>
    <w:p>
      <w:r>
        <w:rPr>
          <w:b/>
          <w:u w:val="single"/>
        </w:rPr>
        <w:t>720272</w:t>
      </w:r>
    </w:p>
    <w:p>
      <w:r>
        <w:t>@stanka_d Groza, ti sodobni umetniki, kako uničujejo državne simbole! Do kdaj še?!!</w:t>
      </w:r>
    </w:p>
    <w:p>
      <w:r>
        <w:rPr>
          <w:b/>
          <w:u w:val="single"/>
        </w:rPr>
        <w:t>720273</w:t>
      </w:r>
    </w:p>
    <w:p>
      <w:r>
        <w:t>@lucijausaj V čem je poanta elektronske napotnice, ce moraš potem ravno tako prenašati papir okrog?</w:t>
      </w:r>
    </w:p>
    <w:p>
      <w:r>
        <w:rPr>
          <w:b/>
          <w:u w:val="single"/>
        </w:rPr>
        <w:t>720274</w:t>
      </w:r>
    </w:p>
    <w:p>
      <w:r>
        <w:t>@DC43 @SuzanaLovec In zelo vesela bom, če se izkaže čez čas, da so ti dvomi neutemeljeni.</w:t>
      </w:r>
    </w:p>
    <w:p>
      <w:r>
        <w:rPr>
          <w:b/>
          <w:u w:val="single"/>
        </w:rPr>
        <w:t>720275</w:t>
      </w:r>
    </w:p>
    <w:p>
      <w:r>
        <w:t>@AlanOrlic No, v času izida je bila tudi 950/950xl med top fotoaparati med telefoni.</w:t>
      </w:r>
    </w:p>
    <w:p>
      <w:r>
        <w:rPr>
          <w:b/>
          <w:u w:val="single"/>
        </w:rPr>
        <w:t>720276</w:t>
      </w:r>
    </w:p>
    <w:p>
      <w:r>
        <w:t>@IsmeTsHorjuLa @jozevolf @TheArtemida Če hoče ženska dedce znoret - najlonke! Mrežaste zadeneje v center.</w:t>
      </w:r>
    </w:p>
    <w:p>
      <w:r>
        <w:rPr>
          <w:b/>
          <w:u w:val="single"/>
        </w:rPr>
        <w:t>720277</w:t>
      </w:r>
    </w:p>
    <w:p>
      <w:r>
        <w:t>@SpletnaMladina Ali ste vi uradni strankarski časopis skrajne leve  stranke v parlamentu?</w:t>
      </w:r>
    </w:p>
    <w:p>
      <w:r>
        <w:rPr>
          <w:b/>
          <w:u w:val="single"/>
        </w:rPr>
        <w:t>720278</w:t>
      </w:r>
    </w:p>
    <w:p>
      <w:r>
        <w:t>@bobsparrow70 Lubenica pa pir gre fajn skup.. Sam ideja😃Če ji jo požreš ne bo dala nove not.</w:t>
      </w:r>
    </w:p>
    <w:p>
      <w:r>
        <w:rPr>
          <w:b/>
          <w:u w:val="single"/>
        </w:rPr>
        <w:t>720279</w:t>
      </w:r>
    </w:p>
    <w:p>
      <w:r>
        <w:t>Hekerji izsiljujejo s podatki znanih svetovnih podjetij https://t.co/gxwiL3FFue</w:t>
      </w:r>
    </w:p>
    <w:p>
      <w:r>
        <w:rPr>
          <w:b/>
          <w:u w:val="single"/>
        </w:rPr>
        <w:t>720280</w:t>
      </w:r>
    </w:p>
    <w:p>
      <w:r>
        <w:t>@petrasovdat @AnkaLesar od leta 91. sta aktivna v politiki samo gospod janša in gospod battelli! Ne ga srat, češplje</w:t>
      </w:r>
    </w:p>
    <w:p>
      <w:r>
        <w:rPr>
          <w:b/>
          <w:u w:val="single"/>
        </w:rPr>
        <w:t>720281</w:t>
      </w:r>
    </w:p>
    <w:p>
      <w:r>
        <w:t>43' Enajstmetrovka za goste. Lipušček je nepravilno zaustavil Jurino. #GORKRS 1-1</w:t>
      </w:r>
    </w:p>
    <w:p>
      <w:r>
        <w:rPr>
          <w:b/>
          <w:u w:val="single"/>
        </w:rPr>
        <w:t>720282</w:t>
      </w:r>
    </w:p>
    <w:p>
      <w:r>
        <w:t>Pa glih Janšo ste spet našli. Pa glih pred volitvami. Pa bolj prozorno butasti že pa ne bi mogli biti.  https://t.co/MHGSgKmcdL</w:t>
      </w:r>
    </w:p>
    <w:p>
      <w:r>
        <w:rPr>
          <w:b/>
          <w:u w:val="single"/>
        </w:rPr>
        <w:t>720283</w:t>
      </w:r>
    </w:p>
    <w:p>
      <w:r>
        <w:t>Ko na YT naletiš na kul vlogerko, potem pa po mal guglanja ugotoviš, da dela za Herbalife.</w:t>
      </w:r>
    </w:p>
    <w:p>
      <w:r>
        <w:rPr>
          <w:b/>
          <w:u w:val="single"/>
        </w:rPr>
        <w:t>720284</w:t>
      </w:r>
    </w:p>
    <w:p>
      <w:r>
        <w:t>Tutorstvo @SOUMorg  med študenti @UniverzaM  vse bolj prepoznavno #študenti #študij #tutor  https://t.co/3FTwbdP1M9</w:t>
      </w:r>
    </w:p>
    <w:p>
      <w:r>
        <w:rPr>
          <w:b/>
          <w:u w:val="single"/>
        </w:rPr>
        <w:t>720285</w:t>
      </w:r>
    </w:p>
    <w:p>
      <w:r>
        <w:t xml:space="preserve">Izmeničen upogib trupa diagonalno </w:t>
        <w:br/>
        <w:br/>
        <w:t>Ulezite se na hrbet in dlani postavite ob glavo, komolca sta obrnjena stran... https://t.co/xvJANjNrOM</w:t>
      </w:r>
    </w:p>
    <w:p>
      <w:r>
        <w:rPr>
          <w:b/>
          <w:u w:val="single"/>
        </w:rPr>
        <w:t>720286</w:t>
      </w:r>
    </w:p>
    <w:p>
      <w:r>
        <w:t>Na dan prihajajo nove podrobnosti poskusa umora mariborske sodnice https://t.co/QqKfI0YvxW</w:t>
      </w:r>
    </w:p>
    <w:p>
      <w:r>
        <w:rPr>
          <w:b/>
          <w:u w:val="single"/>
        </w:rPr>
        <w:t>720287</w:t>
      </w:r>
    </w:p>
    <w:p>
      <w:r>
        <w:t>@mcanzutti @Max970 ... rdeče in zelene in vse ostale komuniste poskrite po drugih strankah in sindikatih preprosto prepovedati</w:t>
      </w:r>
    </w:p>
    <w:p>
      <w:r>
        <w:rPr>
          <w:b/>
          <w:u w:val="single"/>
        </w:rPr>
        <w:t>720288</w:t>
      </w:r>
    </w:p>
    <w:p>
      <w:r>
        <w:t>Po osmih letih se še ni polegla afera Baričevič z domnevno spolno zlorabo bulmastifov, ko je prah dvignila... https://t.co/mEdotMBpTc</w:t>
      </w:r>
    </w:p>
    <w:p>
      <w:r>
        <w:rPr>
          <w:b/>
          <w:u w:val="single"/>
        </w:rPr>
        <w:t>720289</w:t>
      </w:r>
    </w:p>
    <w:p>
      <w:r>
        <w:t>Zahvaljujem se tudi mag. @MatejTonin za sicer kratko, a nič manj zahtevno in odgovorno vodenje Državnega zbora.</w:t>
      </w:r>
    </w:p>
    <w:p>
      <w:r>
        <w:rPr>
          <w:b/>
          <w:u w:val="single"/>
        </w:rPr>
        <w:t>720290</w:t>
      </w:r>
    </w:p>
    <w:p>
      <w:r>
        <w:t>Gasilci v Hrastniku člane nagovarjajo, koga naj volijo https://t.co/kl7fTxV5kk</w:t>
      </w:r>
    </w:p>
    <w:p>
      <w:r>
        <w:rPr>
          <w:b/>
          <w:u w:val="single"/>
        </w:rPr>
        <w:t>720291</w:t>
      </w:r>
    </w:p>
    <w:p>
      <w:r>
        <w:t>@KorsikaB Prav ali ne, težko bi rekel, da vozim počasi, ampak "za ritjo" na AC nikoli. @zzTurk @MartinValic @toplovodar</w:t>
      </w:r>
    </w:p>
    <w:p>
      <w:r>
        <w:rPr>
          <w:b/>
          <w:u w:val="single"/>
        </w:rPr>
        <w:t>720292</w:t>
      </w:r>
    </w:p>
    <w:p>
      <w:r>
        <w:t>@Matevz007 Moji starši žal že pokojni. Kuža je močno shujšal- bolezen, pa bi ga rada spitala.</w:t>
      </w:r>
    </w:p>
    <w:p>
      <w:r>
        <w:rPr>
          <w:b/>
          <w:u w:val="single"/>
        </w:rPr>
        <w:t>720293</w:t>
      </w:r>
    </w:p>
    <w:p>
      <w:r>
        <w:t>Čas absurda: Kanglerjev elitni boj proti elitam https://t.co/KJpdmlzH2F https://t.co/D01POs054H</w:t>
      </w:r>
    </w:p>
    <w:p>
      <w:r>
        <w:rPr>
          <w:b/>
          <w:u w:val="single"/>
        </w:rPr>
        <w:t>720294</w:t>
      </w:r>
    </w:p>
    <w:p>
      <w:r>
        <w:t>@nejkom @t_celestina @RichieKis itak pa bojan rad in izredno hitro blokira (če seveda govorimo o BP, nesojenemu politiku )</w:t>
      </w:r>
    </w:p>
    <w:p>
      <w:r>
        <w:rPr>
          <w:b/>
          <w:u w:val="single"/>
        </w:rPr>
        <w:t>720295</w:t>
      </w:r>
    </w:p>
    <w:p>
      <w:r>
        <w:t>@D_Jasmina Eden med nama je najbrz bolan: ze tretjic v tednu dni se strinjava</w:t>
      </w:r>
    </w:p>
    <w:p>
      <w:r>
        <w:rPr>
          <w:b/>
          <w:u w:val="single"/>
        </w:rPr>
        <w:t>720296</w:t>
      </w:r>
    </w:p>
    <w:p>
      <w:r>
        <w:t>@aana104 @ula_luv Jaz imam to. Namažem si jo zjutraj. Imam jo dober mesec. Ko bo bolj vroče pa večkrat po filingu. https://t.co/DZMuty1obg</w:t>
      </w:r>
    </w:p>
    <w:p>
      <w:r>
        <w:rPr>
          <w:b/>
          <w:u w:val="single"/>
        </w:rPr>
        <w:t>720297</w:t>
      </w:r>
    </w:p>
    <w:p>
      <w:r>
        <w:t>@breki74 % teh potnikov in bumbarjev je zanemarljiv, samo pade ti v oči oz želodec, ker je blesavo.</w:t>
      </w:r>
    </w:p>
    <w:p>
      <w:r>
        <w:rPr>
          <w:b/>
          <w:u w:val="single"/>
        </w:rPr>
        <w:t>720298</w:t>
      </w:r>
    </w:p>
    <w:p>
      <w:r>
        <w:t>SENIORSKE NOVICE: Magnolije - gledališka igra študentk UTŽO https://t.co/7d8i4YlREx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