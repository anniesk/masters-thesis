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231320</w:t>
      </w:r>
    </w:p>
    <w:p>
      <w:r>
        <w:t>Who are the European leaders who could save Western Civilization from the migration jihad? @DanielPipes gives us his list.Hungarian PM Viktor Orban (who became more powerful due to the folly of Germany's Angela Merkel) is first.See what I said....https://t.co/lqi5D0cruN https://t.co/pHU1XYjmSp</w:t>
      </w:r>
    </w:p>
    <w:p>
      <w:r>
        <w:rPr>
          <w:b/>
          <w:u w:val="single"/>
        </w:rPr>
        <w:t>231321</w:t>
      </w:r>
    </w:p>
    <w:p>
      <w:r>
        <w:t>@realDonaldTrump Please DO NOT listen to lame duck @SpeakerRyan immigration/The Wall is way more important than tax 2.0! Stick to your instinct #BuildThatWall #BuildTheDamnWall #DeportThemAll</w:t>
      </w:r>
    </w:p>
    <w:p>
      <w:r>
        <w:rPr>
          <w:b/>
          <w:u w:val="single"/>
        </w:rPr>
        <w:t>231322</w:t>
      </w:r>
    </w:p>
    <w:p>
      <w:r>
        <w:t>#Spain asks #EU for emergency funds to cope with migration https://t.co/VAm6MP4bUK https://t.co/4lvbSL33Oo</w:t>
      </w:r>
    </w:p>
    <w:p>
      <w:r>
        <w:rPr>
          <w:b/>
          <w:u w:val="single"/>
        </w:rPr>
        <w:t>231323</w:t>
      </w:r>
    </w:p>
    <w:p>
      <w:r>
        <w:t>Cases include a twisted paedophile, a lunatic driver and an illegal immigrant who posed as a 16-year-old girl https://t.co/pVdmW9y0Mk</w:t>
      </w:r>
    </w:p>
    <w:p>
      <w:r>
        <w:rPr>
          <w:b/>
          <w:u w:val="single"/>
        </w:rPr>
        <w:t>231324</w:t>
      </w:r>
    </w:p>
    <w:p>
      <w:r>
        <w:t>How a $20 tip cost an immigrant her airport job.  I was so happy to see this woman, who had a GoFundMe goal of $5,000, reach over $42,000</w:t>
      </w:r>
    </w:p>
    <w:p>
      <w:r>
        <w:rPr>
          <w:b/>
          <w:u w:val="single"/>
        </w:rPr>
        <w:t>231325</w:t>
      </w:r>
    </w:p>
    <w:p>
      <w:r>
        <w:t>Where Europe will go ? The people will vote different, because they have to decide: More refugees, more weapons for NATO means less welfare and fine life- OR: No refugees, no weapons means happy life. I think they will decide the last option. https://t.co/0g0JYnz1Me</w:t>
      </w:r>
    </w:p>
    <w:p>
      <w:r>
        <w:rPr>
          <w:b/>
          <w:u w:val="single"/>
        </w:rPr>
        <w:t>231326</w:t>
      </w:r>
    </w:p>
    <w:p>
      <w:r>
        <w:t>It's clear that the administration's attempts to punish local governments for refusing to cooperate with immigration enforcement are unconstitutional. The administration should focus on treating immigrants with compassion and respect. https://t.co/q4Xt26i7SS</w:t>
      </w:r>
    </w:p>
    <w:p>
      <w:r>
        <w:rPr>
          <w:b/>
          <w:u w:val="single"/>
        </w:rPr>
        <w:t>231327</w:t>
      </w:r>
    </w:p>
    <w:p>
      <w:r>
        <w:t>“Many of these parents were removed from the country without their child, all of this is the result of the government’s separation and then inability and failure to track and reunite,” [Judge] Sabraw said. https://t.co/YuiKaKtTS3</w:t>
      </w:r>
    </w:p>
    <w:p>
      <w:r>
        <w:rPr>
          <w:b/>
          <w:u w:val="single"/>
        </w:rPr>
        <w:t>231328</w:t>
      </w:r>
    </w:p>
    <w:p>
      <w:r>
        <w:t>@JJ_McCullough Immigration in a picture  https://t.co/bNRq7N7Oj3Some basic truths:  Access to White people is not a human righthttps://t.co/c0gHvd6iMB</w:t>
      </w:r>
    </w:p>
    <w:p>
      <w:r>
        <w:rPr>
          <w:b/>
          <w:u w:val="single"/>
        </w:rPr>
        <w:t>231329</w:t>
      </w:r>
    </w:p>
    <w:p>
      <w:r>
        <w:t>@PaulineHansonOz One hopes it won't be just about numbers of Immigrants but the type of Immigrants we want to allow into our Country!</w:t>
      </w:r>
    </w:p>
    <w:p>
      <w:r>
        <w:rPr>
          <w:b/>
          <w:u w:val="single"/>
        </w:rPr>
        <w:t>231330</w:t>
      </w:r>
    </w:p>
    <w:p>
      <w:r>
        <w:t>If the migrants countries do not give out the same benefits then its fair we do not how can the Eu decide about countries out with the EU</w:t>
      </w:r>
    </w:p>
    <w:p>
      <w:r>
        <w:rPr>
          <w:b/>
          <w:u w:val="single"/>
        </w:rPr>
        <w:t>231331</w:t>
      </w:r>
    </w:p>
    <w:p>
      <w:r>
        <w:t>I expected to feel good at the end of my stay here in Athens working with refugees, but I don’t.   I feel like shit that my own people are here suffering and I get to go back to my family and home.</w:t>
      </w:r>
    </w:p>
    <w:p>
      <w:r>
        <w:rPr>
          <w:b/>
          <w:u w:val="single"/>
        </w:rPr>
        <w:t>231332</w:t>
      </w:r>
    </w:p>
    <w:p>
      <w:r>
        <w:t>Highly regarded Army veteran faces deportation. #AAPI https://t.co/Iq4M5LyGUj</w:t>
      </w:r>
    </w:p>
    <w:p>
      <w:r>
        <w:rPr>
          <w:b/>
          <w:u w:val="single"/>
        </w:rPr>
        <w:t>231333</w:t>
      </w:r>
    </w:p>
    <w:p>
      <w:r>
        <w:t>Doctor Punished for Giving Vaccine Exemptions to Children with High Risk of Vaccine Brain Damage https://t.co/yqw9MuHKTK</w:t>
      </w:r>
    </w:p>
    <w:p>
      <w:r>
        <w:rPr>
          <w:b/>
          <w:u w:val="single"/>
        </w:rPr>
        <w:t>231334</w:t>
      </w:r>
    </w:p>
    <w:p>
      <w:r>
        <w:t>Watch: Italian man says Islamic refugees should be deported "They took over my town, it's an invasion" - Free Speech Time - https://t.co/LvaFy3u2iC @ISupport_Israel</w:t>
      </w:r>
    </w:p>
    <w:p>
      <w:r>
        <w:rPr>
          <w:b/>
          <w:u w:val="single"/>
        </w:rPr>
        <w:t>231335</w:t>
      </w:r>
    </w:p>
    <w:p>
      <w:r>
        <w:t>Donald Trump, ICE, and immigrant detention centers are the real pizzagate. Stories of sexual abuse will continue to surface. https://t.co/oooPRjmqkh</w:t>
      </w:r>
    </w:p>
    <w:p>
      <w:r>
        <w:rPr>
          <w:b/>
          <w:u w:val="single"/>
        </w:rPr>
        <w:t>231336</w:t>
      </w:r>
    </w:p>
    <w:p>
      <w:r>
        <w:t>.#BuildTheWall ! RT if you agree Todays Illegals are Tomorrows Democrats! No more #IllegalImmigration !NODaca #NOChainMigration #SecretSociety #TuesdayThoughts #MorningJoe #WednesdayWisdom @realDonaldTrump @FiveRights @StockMonsterVIP</w:t>
      </w:r>
    </w:p>
    <w:p>
      <w:r>
        <w:rPr>
          <w:b/>
          <w:u w:val="single"/>
        </w:rPr>
        <w:t>231337</w:t>
      </w:r>
    </w:p>
    <w:p>
      <w:r>
        <w:t>CONSEQUENCES OF THE 1929 JEW'S KALERGI PLAN: WARS FOR israHELL Drive Mass Immigration into Europe https://t.co/hDfVGm1UIo via @YouTube</w:t>
      </w:r>
    </w:p>
    <w:p>
      <w:r>
        <w:rPr>
          <w:b/>
          <w:u w:val="single"/>
        </w:rPr>
        <w:t>231338</w:t>
      </w:r>
    </w:p>
    <w:p>
      <w:r>
        <w:t>Climate change #refugees: How to protect them https://t.co/5octhMAcee #WithRefugees @NRC_HoA @tyrusmaina @imaana102 @RCKDirector @drckenya</w:t>
      </w:r>
    </w:p>
    <w:p>
      <w:r>
        <w:rPr>
          <w:b/>
          <w:u w:val="single"/>
        </w:rPr>
        <w:t>231339</w:t>
      </w:r>
    </w:p>
    <w:p>
      <w:r>
        <w:t>#SaturdayMorning people think #IllegalImmigration is just about #BuildThatWall and #Jobs . . . no one talks about the fraud committed or money sucked out by #IllegalAliens from social services . . .#MAGA #KAG #trump #AmericaFirst #foxandfriends</w:t>
      </w:r>
    </w:p>
    <w:p>
      <w:r>
        <w:rPr>
          <w:b/>
          <w:u w:val="single"/>
        </w:rPr>
        <w:t>231340</w:t>
      </w:r>
    </w:p>
    <w:p>
      <w:r>
        <w:t>I don’t know. @USCIS ombudsman could answer the question but nobody cares under this administration. All this does is create chaos for refugees and asylees that are perfectly in status and discourages travel.</w:t>
      </w:r>
    </w:p>
    <w:p>
      <w:r>
        <w:rPr>
          <w:b/>
          <w:u w:val="single"/>
        </w:rPr>
        <w:t>231341</w:t>
      </w:r>
    </w:p>
    <w:p>
      <w:r>
        <w:t>Dems suggest Kavanaugh should NOT be considered for SCOTUS b/c #Trump is under investigation!NEVER MIND that said investigation is a TRUMPed-up phony witch-hunt begun by Dems in the 1st place#POTUS #MAGA #DrainTheSwamp #VoteRed #NEWS #NoDACA #KAG #GetOutTheVote #BuildTheWall</w:t>
      </w:r>
    </w:p>
    <w:p>
      <w:r>
        <w:rPr>
          <w:b/>
          <w:u w:val="single"/>
        </w:rPr>
        <w:t>231342</w:t>
      </w:r>
    </w:p>
    <w:p>
      <w:r>
        <w:t>Michelle Malkin provides proof that European governments and press are actively covering up epidemic rape by Muslim immigrants. They literally refuse to allow the press to mention that the rapes are being conducted by... https://t.co/aiUg8Y2Pu9</w:t>
      </w:r>
    </w:p>
    <w:p>
      <w:r>
        <w:rPr>
          <w:b/>
          <w:u w:val="single"/>
        </w:rPr>
        <w:t>231343</w:t>
      </w:r>
    </w:p>
    <w:p>
      <w:r>
        <w:t>France: Before &amp; After Islamification #DeportThemALL</w:t>
      </w:r>
    </w:p>
    <w:p>
      <w:r>
        <w:rPr>
          <w:b/>
          <w:u w:val="single"/>
        </w:rPr>
        <w:t>231344</w:t>
      </w:r>
    </w:p>
    <w:p>
      <w:r>
        <w:t>Syrian refugee says hopes of new life in US dashed by Trump travel ban https://t.co/9tYFYTIyFF</w:t>
      </w:r>
    </w:p>
    <w:p>
      <w:r>
        <w:rPr>
          <w:b/>
          <w:u w:val="single"/>
        </w:rPr>
        <w:t>231345</w:t>
      </w:r>
    </w:p>
    <w:p>
      <w:r>
        <w:t>@TheEconomist Here you see the waste of Europe, the city of London shortly run to destroyed by foreign immigrants.</w:t>
      </w:r>
    </w:p>
    <w:p>
      <w:r>
        <w:rPr>
          <w:b/>
          <w:u w:val="single"/>
        </w:rPr>
        <w:t>231346</w:t>
      </w:r>
    </w:p>
    <w:p>
      <w:r>
        <w:t>AfD: We have to take care of our own poor before inviting migrants https://t.co/cX0PQ3tSaD</w:t>
      </w:r>
    </w:p>
    <w:p>
      <w:r>
        <w:rPr>
          <w:b/>
          <w:u w:val="single"/>
        </w:rPr>
        <w:t>231347</w:t>
      </w:r>
    </w:p>
    <w:p>
      <w:r>
        <w:t>[Disability justice] welcomes people who haven’t been able to participate. It affirms that disabled bodies aren’t a detriment to the world. They’re an asset. - @mixtamal https://t.co/ZMEuyGSPZv #disabilityjustice #disability https://t.co/bkpShmzNVw</w:t>
      </w:r>
    </w:p>
    <w:p>
      <w:r>
        <w:rPr>
          <w:b/>
          <w:u w:val="single"/>
        </w:rPr>
        <w:t>231348</w:t>
      </w:r>
    </w:p>
    <w:p>
      <w:r>
        <w:t>In appreciation: Barbara Harrell-Bond, refugee advocate and researcher, 1932-2018: https://t.co/RnhqDfd7Hw (@irinnews) #WithRefugees @RCKDirector @tyrusmaina @Refugees @UNHCR_Kenya @imaana102</w:t>
      </w:r>
    </w:p>
    <w:p>
      <w:r>
        <w:rPr>
          <w:b/>
          <w:u w:val="single"/>
        </w:rPr>
        <w:t>231349</w:t>
      </w:r>
    </w:p>
    <w:p>
      <w:r>
        <w:t>Obama, our SMALLEST president. Must take credit for all good; disavows all that was bad during his 8 year assault on our great country.#MAGA #KAG #POTUS #Trump #NEWS #VoteRed #NoDACA #WalkAway #AmericaFirst #USA #BackTheBlue #AllLivesMatter #LiberalismIsAMentalDisorder #NRA</w:t>
      </w:r>
    </w:p>
    <w:p>
      <w:r>
        <w:rPr>
          <w:b/>
          <w:u w:val="single"/>
        </w:rPr>
        <w:t>231350</w:t>
      </w:r>
    </w:p>
    <w:p>
      <w:r>
        <w:t>@PNS_MI talks with @MichLeague's Victoria Crouse about her new report on immigrant entrepreneurs. https://t.co/D5hIdNgD0B</w:t>
      </w:r>
    </w:p>
    <w:p>
      <w:r>
        <w:rPr>
          <w:b/>
          <w:u w:val="single"/>
        </w:rPr>
        <w:t>231351</w:t>
      </w:r>
    </w:p>
    <w:p>
      <w:r>
        <w:t>The German Government Pays for 3 Week Vacation for Refugees to Go Home To the very places they are seekibg asylum from...   https://t.co/WhhBSoniZf</w:t>
      </w:r>
    </w:p>
    <w:p>
      <w:r>
        <w:rPr>
          <w:b/>
          <w:u w:val="single"/>
        </w:rPr>
        <w:t>231352</w:t>
      </w:r>
    </w:p>
    <w:p>
      <w:r>
        <w:t>Britain To Deport More Than 56,000 Illegal Immigrants - Free Speech Time - https://t.co/7DvNgJkyoj @ISupport_Israel</w:t>
      </w:r>
    </w:p>
    <w:p>
      <w:r>
        <w:rPr>
          <w:b/>
          <w:u w:val="single"/>
        </w:rPr>
        <w:t>231353</w:t>
      </w:r>
    </w:p>
    <w:p>
      <w:r>
        <w:t>@IanDunn_1 @r_s_hartley @iantclark1 @Jeremy_Hunt @CCHQPress It is from Assad Syrian refugees flee, not the West. The West gave very limited, mostly non-lethal support. Russia gave Assad Â£bns in tanks and aircraft, Iran 10s 1000s of fighters to murder and</w:t>
      </w:r>
    </w:p>
    <w:p>
      <w:r>
        <w:rPr>
          <w:b/>
          <w:u w:val="single"/>
        </w:rPr>
        <w:t>231354</w:t>
      </w:r>
    </w:p>
    <w:p>
      <w:r>
        <w:t>The Truth about #Immigration https://t.co/nKPVzuTB2M</w:t>
      </w:r>
    </w:p>
    <w:p>
      <w:r>
        <w:rPr>
          <w:b/>
          <w:u w:val="single"/>
        </w:rPr>
        <w:t>231355</w:t>
      </w:r>
    </w:p>
    <w:p>
      <w:r>
        <w:t>@ramzpaul Amen:  See 'Canada in Decay' by Ricardo Duchesne for the similar reality of Canada.We are not nations of immigrants.</w:t>
      </w:r>
    </w:p>
    <w:p>
      <w:r>
        <w:rPr>
          <w:b/>
          <w:u w:val="single"/>
        </w:rPr>
        <w:t>231356</w:t>
      </w:r>
    </w:p>
    <w:p>
      <w:r>
        <w:t>At this time, w-organized crime/returning jihadists, it’s a matter of national security.  #Italy #Salvini must ignore international social engineers/cultural Marxists.#V4 Italy Kurz others must challenge empty threats from UN-EU migration pimps. What can they really do about it? https://t.co/2fKTLDwCba</w:t>
      </w:r>
    </w:p>
    <w:p>
      <w:r>
        <w:rPr>
          <w:b/>
          <w:u w:val="single"/>
        </w:rPr>
        <w:t>231357</w:t>
      </w:r>
    </w:p>
    <w:p>
      <w:r>
        <w:t>* Hundreds of Syrian refugees return home from Lebanon.  https://t.co/hccQmsQ9Vl #v4 #visegrad https://t.co/Hca40LDstt</w:t>
      </w:r>
    </w:p>
    <w:p>
      <w:r>
        <w:rPr>
          <w:b/>
          <w:u w:val="single"/>
        </w:rPr>
        <w:t>231358</w:t>
      </w:r>
    </w:p>
    <w:p>
      <w:r>
        <w:t>How many thousands of taxpayer dollars did Rockelle Garza fleece to defend free abortions for illegal aliens? Oh the poor illegal alien might get spanked by her parents, gimmie a break. #BuildThatWall #FridayFeeIings</w:t>
      </w:r>
    </w:p>
    <w:p>
      <w:r>
        <w:rPr>
          <w:b/>
          <w:u w:val="single"/>
        </w:rPr>
        <w:t>231359</w:t>
      </w:r>
    </w:p>
    <w:p>
      <w:r>
        <w:t>Candace is an in-home ESL Tutor for refugees. Watch her story on how she advocates for refugees. Donations to our #30kin30days campaign fund programs to advocate and stand for the vulnerable https://t.co/91X12T4lJG Full video on Facebook.Thanks to @melprax for the video. https://t.co/fhRfi05L8H</w:t>
      </w:r>
    </w:p>
    <w:p>
      <w:r>
        <w:rPr>
          <w:b/>
          <w:u w:val="single"/>
        </w:rPr>
        <w:t>231360</w:t>
      </w:r>
    </w:p>
    <w:p>
      <w:r>
        <w:t>RT @amnestyusa: Some are building a taller wall. But here at Amnesty International, we are building a #LongerTable for refugees. Learn about how you can get involved: https://t.co/AjLdeRoOyc https://t.co/nRBj0nphEv</w:t>
      </w:r>
    </w:p>
    <w:p>
      <w:r>
        <w:rPr>
          <w:b/>
          <w:u w:val="single"/>
        </w:rPr>
        <w:t>231361</w:t>
      </w:r>
    </w:p>
    <w:p>
      <w:r>
        <w:t>Watch and listen to the stories of lost loved ones who were murdered by Illegal Aliens as told by their families. If this isn't cause enough to BUILD THE WALL and strengthen our Immigration Laws then nothing will be.... https://t.co/wenYNRCUUu</w:t>
      </w:r>
    </w:p>
    <w:p>
      <w:r>
        <w:rPr>
          <w:b/>
          <w:u w:val="single"/>
        </w:rPr>
        <w:t>231362</w:t>
      </w:r>
    </w:p>
    <w:p>
      <w:r>
        <w:t>At number 4, #Burundi-an refugees are among the most neglected in the world. We are the invisible people... https://t.co/xFmGVcPpiq</w:t>
      </w:r>
    </w:p>
    <w:p>
      <w:r>
        <w:rPr>
          <w:b/>
          <w:u w:val="single"/>
        </w:rPr>
        <w:t>231363</w:t>
      </w:r>
    </w:p>
    <w:p>
      <w:r>
        <w:t>Number of illegal migrants in Ukraine grows by 22% https://t.co/snV41KJ1WZ</w:t>
      </w:r>
    </w:p>
    <w:p>
      <w:r>
        <w:rPr>
          <w:b/>
          <w:u w:val="single"/>
        </w:rPr>
        <w:t>231364</w:t>
      </w:r>
    </w:p>
    <w:p>
      <w:r>
        <w:t>Italian Interior Minister @matteosalvinimi has closed all Italian ports to more than 600 migrants who were rescued by the #Aquarius. This violates international humanitarian laws! https://t.co/OJeWWFUsyk</w:t>
      </w:r>
    </w:p>
    <w:p>
      <w:r>
        <w:rPr>
          <w:b/>
          <w:u w:val="single"/>
        </w:rPr>
        <w:t>231365</w:t>
      </w:r>
    </w:p>
    <w:p>
      <w:r>
        <w:t>“What’s happening today will be written down as history, and we don’t want it to be fake history.” #syria #refugees https://t.co/4pdYNuON9t</w:t>
      </w:r>
    </w:p>
    <w:p>
      <w:r>
        <w:rPr>
          <w:b/>
          <w:u w:val="single"/>
        </w:rPr>
        <w:t>231366</w:t>
      </w:r>
    </w:p>
    <w:p>
      <w:r>
        <w:t>Some people really dont understand why I get so upset at injustices happening in this country. Trust me, it's not that I like getting my panties in a wad over dumb things. It's the fact that people like me (minority, brown, immigrant, etc) r suffering and it affects me directly</w:t>
      </w:r>
    </w:p>
    <w:p>
      <w:r>
        <w:rPr>
          <w:b/>
          <w:u w:val="single"/>
        </w:rPr>
        <w:t>231367</w:t>
      </w:r>
    </w:p>
    <w:p>
      <w:r>
        <w:t>@realDonaldTrump @LouDobbs Agree with your idea to use the Army to build the wall! Do it! #BuildThatWall #BuildTheWall</w:t>
      </w:r>
    </w:p>
    <w:p>
      <w:r>
        <w:rPr>
          <w:b/>
          <w:u w:val="single"/>
        </w:rPr>
        <w:t>231368</w:t>
      </w:r>
    </w:p>
    <w:p>
      <w:r>
        <w:t>They native Americans you no good hill billy immigrant https://t.co/95pHpiEJbR</w:t>
      </w:r>
    </w:p>
    <w:p>
      <w:r>
        <w:rPr>
          <w:b/>
          <w:u w:val="single"/>
        </w:rPr>
        <w:t>231369</w:t>
      </w:r>
    </w:p>
    <w:p>
      <w:r>
        <w:t>#IsGermanyChristian? In 2015, liberals across the world looked at Merkel &amp;amp; her pro-refugee policy but since Islamophobia has risen. Who is a German? What is Germany's dominant culture? Who supports the AfD and why? A piece for @orfonline @samirsaran https://t.co/T13U0bBLs1</w:t>
      </w:r>
    </w:p>
    <w:p>
      <w:r>
        <w:rPr>
          <w:b/>
          <w:u w:val="single"/>
        </w:rPr>
        <w:t>231370</w:t>
      </w:r>
    </w:p>
    <w:p>
      <w:r>
        <w:t>Douglas Todd: Trudeau government goes silent on Canada's 50,000 Syrian refugees, via @NationalPost@JustinTrudeau add it to the alarming list of his and his government's fails. https://t.co/HDKSTunpwB</w:t>
      </w:r>
    </w:p>
    <w:p>
      <w:r>
        <w:rPr>
          <w:b/>
          <w:u w:val="single"/>
        </w:rPr>
        <w:t>231371</w:t>
      </w:r>
    </w:p>
    <w:p>
      <w:r>
        <w:t>Lebanese Christian beats up Syrian refugee in his home and screams at his wife (with Subtitles) https://t.co/qJlFNzUMaF</w:t>
      </w:r>
    </w:p>
    <w:p>
      <w:r>
        <w:rPr>
          <w:b/>
          <w:u w:val="single"/>
        </w:rPr>
        <w:t>231372</w:t>
      </w:r>
    </w:p>
    <w:p>
      <w:r>
        <w:t>Judge Orders U.S. Government to Stop Force-Feeding Psychotropic Drugs to Immigrant Children https://t.co/NFzNiWaOrV via @legal_reader</w:t>
      </w:r>
    </w:p>
    <w:p>
      <w:r>
        <w:rPr>
          <w:b/>
          <w:u w:val="single"/>
        </w:rPr>
        <w:t>231373</w:t>
      </w:r>
    </w:p>
    <w:p>
      <w:r>
        <w:t>@AmberRuddHR "“In my judgment, the process which was adopted by the secretary of state in the present context failed to comply with the requirements of procedural fairness as a matter of common law.” So immigrant children were lost. Literally lost. h</w:t>
      </w:r>
    </w:p>
    <w:p>
      <w:r>
        <w:rPr>
          <w:b/>
          <w:u w:val="single"/>
        </w:rPr>
        <w:t>231374</w:t>
      </w:r>
    </w:p>
    <w:p>
      <w:r>
        <w:t>#Rohingya refugees move to higher ground to avert loss of lives in the upcoming monsoon season https://t.co/dNV0CKv2er #ucanews #voiceforthevoiceless #refugee #Bangladesh @BRACworld @UNmigration @iamCARITAS @MSF @ucanbd https://t.co/FbKC0Je0qE</w:t>
      </w:r>
    </w:p>
    <w:p>
      <w:r>
        <w:rPr>
          <w:b/>
          <w:u w:val="single"/>
        </w:rPr>
        <w:t>231375</w:t>
      </w:r>
    </w:p>
    <w:p>
      <w:r>
        <w:t>She likes big  houses now she can accommodate lots of illegal immigrants https://t.co/Io9z4AXpDF</w:t>
      </w:r>
    </w:p>
    <w:p>
      <w:r>
        <w:rPr>
          <w:b/>
          <w:u w:val="single"/>
        </w:rPr>
        <w:t>231376</w:t>
      </w:r>
    </w:p>
    <w:p>
      <w:r>
        <w:t>https://t.co/wqv2fgrx83EU states must defy UN-EU “rules” that hold them hostage regarding deportation, denying entry &amp;amp; self-defence.Spain an abomination as migrants, smugglers, NGOs and mafia determine events.Time for PushBack now, UN-EU can do little about it.#Visegrad #V4.</w:t>
      </w:r>
    </w:p>
    <w:p>
      <w:r>
        <w:rPr>
          <w:b/>
          <w:u w:val="single"/>
        </w:rPr>
        <w:t>231377</w:t>
      </w:r>
    </w:p>
    <w:p>
      <w:r>
        <w:t>Violence as 600 migrants storm Morocco-Spain border fence https://t.co/rr8jVnoiRL</w:t>
      </w:r>
    </w:p>
    <w:p>
      <w:r>
        <w:rPr>
          <w:b/>
          <w:u w:val="single"/>
        </w:rPr>
        <w:t>231378</w:t>
      </w:r>
    </w:p>
    <w:p>
      <w:r>
        <w:t>@htTweets Total lie. CONG is the main culprit for influx of illegal migrants both Bangladeshis&amp;amp; Rhongyias. If they deported few, millions came during their tenures&amp;amp; they encouraged Muslim illegal migrants&amp;amp;shooed away Hindu migrants</w:t>
      </w:r>
    </w:p>
    <w:p>
      <w:r>
        <w:rPr>
          <w:b/>
          <w:u w:val="single"/>
        </w:rPr>
        <w:t>231379</w:t>
      </w:r>
    </w:p>
    <w:p>
      <w:r>
        <w:t>More Migrants from Terrorist Nation Enter Texas Via Mexico This Week How many terrorists have already successfully crossed n2 the USA from Mexico? We will never know. #BuildTheWall #BuildThatWall ##WalkAwayMovement #MAGA #KAG #Trump2020</w:t>
      </w:r>
    </w:p>
    <w:p>
      <w:r>
        <w:rPr>
          <w:b/>
          <w:u w:val="single"/>
        </w:rPr>
        <w:t>231380</w:t>
      </w:r>
    </w:p>
    <w:p>
      <w:r>
        <w:t>Led Zeppelin - Immigrant Song https://t.co/xKh0wH1zuX</w:t>
      </w:r>
    </w:p>
    <w:p>
      <w:r>
        <w:rPr>
          <w:b/>
          <w:u w:val="single"/>
        </w:rPr>
        <w:t>231381</w:t>
      </w:r>
    </w:p>
    <w:p>
      <w:r>
        <w:t>ENOUGH w/PHONY LIB argumentsvoter IDs don't workWalls don't workIllegals less crimeimmigration system brokeillegal kids are dreamers; OUR kids are notmore gun laws neededblacks can't be racist#POTUS #KAG #MAGA #NEWS #Trump #Walkaway #VoteRed #BuildTheWall #NoDACA #NRA</w:t>
      </w:r>
    </w:p>
    <w:p>
      <w:r>
        <w:rPr>
          <w:b/>
          <w:u w:val="single"/>
        </w:rPr>
        <w:t>231382</w:t>
      </w:r>
    </w:p>
    <w:p>
      <w:r>
        <w:t>This guy is a lawyer and he is proud that he "helps aliens become Americans ON PAPER"No assimilation, just on paper. #BuildTheWall #BuildThatWall #BuildTheDamnWall #StopOverdoses #Immigration should be for people who want to be #Americans#AmericaFirst</w:t>
      </w:r>
    </w:p>
    <w:p>
      <w:r>
        <w:rPr>
          <w:b/>
          <w:u w:val="single"/>
        </w:rPr>
        <w:t>231383</w:t>
      </w:r>
    </w:p>
    <w:p>
      <w:r>
        <w:t>#Spain struggles with spike in migrant arrivals https://t.co/xYcBjZnqHj</w:t>
      </w:r>
    </w:p>
    <w:p>
      <w:r>
        <w:rPr>
          <w:b/>
          <w:u w:val="single"/>
        </w:rPr>
        <w:t>231384</w:t>
      </w:r>
    </w:p>
    <w:p>
      <w:r>
        <w:t>@TalbertSwan @Gunnerforeverrr He's quite right. Its the sheer numbers that are changing countries and communties forever. Ask yourself....why is it only white European countries that have to undergo mass immigration? Doesn't happen in muslim or African co</w:t>
      </w:r>
    </w:p>
    <w:p>
      <w:r>
        <w:rPr>
          <w:b/>
          <w:u w:val="single"/>
        </w:rPr>
        <w:t>231385</w:t>
      </w:r>
    </w:p>
    <w:p>
      <w:r>
        <w:t>Lobbying arm of the refugee industry, @RCUSA_DC kicks off political action campaign tomorrow to pressure Congress and the Prez to admit more #Refugees in FY19.You should be countering their campaign by letting your Washington reps know what you think!https://t.co/CBUv01DmRJ https://t.co/2VQYMkVlig</w:t>
      </w:r>
    </w:p>
    <w:p>
      <w:r>
        <w:rPr>
          <w:b/>
          <w:u w:val="single"/>
        </w:rPr>
        <w:t>231386</w:t>
      </w:r>
    </w:p>
    <w:p>
      <w:r>
        <w:t>Interesting how US intervention in Central America caused the migrant catastrophe itself... https://t.co/WDU6NQu35q</w:t>
      </w:r>
    </w:p>
    <w:p>
      <w:r>
        <w:rPr>
          <w:b/>
          <w:u w:val="single"/>
        </w:rPr>
        <w:t>231387</w:t>
      </w:r>
    </w:p>
    <w:p>
      <w:r>
        <w:t>Welcome to the weird. Save 20% sitewide with WEIRD20 on our #Redbubble shop  https://t.co/b8A4AnU3Lh   https://t.co/vZ6vHpEQV8  #MultinationalPATRIOT #HonorBOTH #OurPatriotism #patriot #immigrant #expat #ExclusivelyonRedbubble #OnjenaYo https://t.co/wDO28mfdsx</w:t>
      </w:r>
    </w:p>
    <w:p>
      <w:r>
        <w:rPr>
          <w:b/>
          <w:u w:val="single"/>
        </w:rPr>
        <w:t>231388</w:t>
      </w:r>
    </w:p>
    <w:p>
      <w:r>
        <w:t>Called 844-4STAND5 to let my legislators know I #standwithrefugees. The calling system worked flawlessly except for the part where I cried.</w:t>
      </w:r>
    </w:p>
    <w:p>
      <w:r>
        <w:rPr>
          <w:b/>
          <w:u w:val="single"/>
        </w:rPr>
        <w:t>231389</w:t>
      </w:r>
    </w:p>
    <w:p>
      <w:r>
        <w:t>America needs to create laws that REVOKE citizenship from legal immigrants who break laws. We need to restore the demographics of America.</w:t>
      </w:r>
    </w:p>
    <w:p>
      <w:r>
        <w:rPr>
          <w:b/>
          <w:u w:val="single"/>
        </w:rPr>
        <w:t>231390</w:t>
      </w:r>
    </w:p>
    <w:p>
      <w:r>
        <w:t>Illegal aliens STRANGLED DOGS on the Texas border. #BuildThatWall</w:t>
      </w:r>
    </w:p>
    <w:p>
      <w:r>
        <w:rPr>
          <w:b/>
          <w:u w:val="single"/>
        </w:rPr>
        <w:t>231391</w:t>
      </w:r>
    </w:p>
    <w:p>
      <w:r>
        <w:t>Illegal Alien Hit Man, Dragged Him For Blocks In Deadly DUI Crash #BuildTheWall #NoAmnesty #NoDACA #DeportThemAll #KeepAmericaSafe</w:t>
      </w:r>
    </w:p>
    <w:p>
      <w:r>
        <w:rPr>
          <w:b/>
          <w:u w:val="single"/>
        </w:rPr>
        <w:t>231392</w:t>
      </w:r>
    </w:p>
    <w:p>
      <w:r>
        <w:t>Over 2,000 refugees who were in Yemen have now returned to Somalia since 2017.UNHCR has carried out campaigns to ensure refugees are able to make voluntary + properly informed decisions about returns, especially given the current context in #Yemenhttps://t.co/uLdvYWRHBH</w:t>
      </w:r>
    </w:p>
    <w:p>
      <w:r>
        <w:rPr>
          <w:b/>
          <w:u w:val="single"/>
        </w:rPr>
        <w:t>231393</w:t>
      </w:r>
    </w:p>
    <w:p>
      <w:r>
        <w:t>@WLP_intl @SIGI_Jordan Thank you for writing about female refugees living in Jordan! At CRP, we try to empower our beneficiaries who are women through specific trauma- and gender-sensitive programming.</w:t>
      </w:r>
    </w:p>
    <w:p>
      <w:r>
        <w:rPr>
          <w:b/>
          <w:u w:val="single"/>
        </w:rPr>
        <w:t>231394</w:t>
      </w:r>
    </w:p>
    <w:p>
      <w:r>
        <w:t>Stephen Miller the  Public Charge Law has been on the books for 100 years it prevents Immigrants from burdening the U.S Taxpayer  if they cant take care of themselvers or their kids #SendThemBack   #Trump #MAGA #RedNationRising https://t.co/vM547BTUVd</w:t>
      </w:r>
    </w:p>
    <w:p>
      <w:r>
        <w:rPr>
          <w:b/>
          <w:u w:val="single"/>
        </w:rPr>
        <w:t>231395</w:t>
      </w:r>
    </w:p>
    <w:p>
      <w:r>
        <w:t>Mexican immigrant niggas when they’re working at their taco shop and the cops arrive https://t.co/0iSgIeZ6FQ</w:t>
      </w:r>
    </w:p>
    <w:p>
      <w:r>
        <w:rPr>
          <w:b/>
          <w:u w:val="single"/>
        </w:rPr>
        <w:t>231396</w:t>
      </w:r>
    </w:p>
    <w:p>
      <w:r>
        <w:t>@asadowaisi Very Sad.Religion above NATION FIRST.Adovcating for shelter to illegal migrants, but never raised his voice for Pandits inValley</w:t>
      </w:r>
    </w:p>
    <w:p>
      <w:r>
        <w:rPr>
          <w:b/>
          <w:u w:val="single"/>
        </w:rPr>
        <w:t>231397</w:t>
      </w:r>
    </w:p>
    <w:p>
      <w:r>
        <w:t>UNHCR Assistant Representative, Bamba Boubacar presents  trophy to  #UNHCRTeamrefugees  that won  match by 2 -1 https://t.co/NrCKyOvjeF</w:t>
      </w:r>
    </w:p>
    <w:p>
      <w:r>
        <w:rPr>
          <w:b/>
          <w:u w:val="single"/>
        </w:rPr>
        <w:t>231398</w:t>
      </w:r>
    </w:p>
    <w:p>
      <w:r>
        <w:t>Go to VA   they are mistreating the immigrants there. I keep saying this &amp;amp; I am going to until some does check. Go to Betsy DeVos home town &amp;amp; take away the 82 immigrants she supposedly has. She needs to be investigated.  Send a lawyer to her what ever you find please post in here https://t.co/TOL5Xtg7xh</w:t>
      </w:r>
    </w:p>
    <w:p>
      <w:r>
        <w:rPr>
          <w:b/>
          <w:u w:val="single"/>
        </w:rPr>
        <w:t>231399</w:t>
      </w:r>
    </w:p>
    <w:p>
      <w:r>
        <w:t>'What if, instead of finding “illegal immigrants”, our policies are creating them?'@trillingual's @gdnlongread on @KelvinFawaz's case &amp;amp; the #HostileEnvironment - also quotes our @ManchesterUP book which you can read in full at https://t.co/uvIECMJoDchttps://t.co/ghACn9kHgx</w:t>
      </w:r>
    </w:p>
    <w:p>
      <w:r>
        <w:rPr>
          <w:b/>
          <w:u w:val="single"/>
        </w:rPr>
        <w:t>231400</w:t>
      </w:r>
    </w:p>
    <w:p>
      <w:r>
        <w:t>I used to ride with my father before he retired as a Phoenix police officer.  He worked in west Phoenix over night.  Drunk illegal immigrant drivers were everywhere.  One almost T-boned us at an intersection.  They pose great danger the the rest of us who do follow laws.  😡</w:t>
      </w:r>
    </w:p>
    <w:p>
      <w:r>
        <w:rPr>
          <w:b/>
          <w:u w:val="single"/>
        </w:rPr>
        <w:t>231401</w:t>
      </w:r>
    </w:p>
    <w:p>
      <w:r>
        <w:t>We need to cut them off and get them out of here. #BuildThatWall #MAGA #POTUS.</w:t>
      </w:r>
    </w:p>
    <w:p>
      <w:r>
        <w:rPr>
          <w:b/>
          <w:u w:val="single"/>
        </w:rPr>
        <w:t>231402</w:t>
      </w:r>
    </w:p>
    <w:p>
      <w:r>
        <w:t>Pres. Duterte ordered ban on #deployment following #Filipino worker was found dead in a freezer in apartment in #Kuwait https://t.co/9xKCiTfQE0 @ucanphilippines @jotorres @UNmigration @RRD_Davao</w:t>
      </w:r>
    </w:p>
    <w:p>
      <w:r>
        <w:rPr>
          <w:b/>
          <w:u w:val="single"/>
        </w:rPr>
        <w:t>231403</w:t>
      </w:r>
    </w:p>
    <w:p>
      <w:r>
        <w:t>Spain: still welcoming rescued migrants, but no more special concessions https://t.co/QhLTm2l3Wl</w:t>
      </w:r>
    </w:p>
    <w:p>
      <w:r>
        <w:rPr>
          <w:b/>
          <w:u w:val="single"/>
        </w:rPr>
        <w:t>231404</w:t>
      </w:r>
    </w:p>
    <w:p>
      <w:r>
        <w:t>@ArvindKejriwal I had lot of respect for u when u came to power.But in pursuit of power,Delhi have fast become a Slum,coz u r encouraging illegal migrants,encroachments.Ur naked Appeasement of Muslims is highly condemnable.URGE U TO VISIT NIZZM TILL INDIA</w:t>
      </w:r>
    </w:p>
    <w:p>
      <w:r>
        <w:rPr>
          <w:b/>
          <w:u w:val="single"/>
        </w:rPr>
        <w:t>231405</w:t>
      </w:r>
    </w:p>
    <w:p>
      <w:r>
        <w:t>Michigan dairy farmer gets prison time for hiring undocumented immigrants https://t.co/KCDVBchE8K</w:t>
      </w:r>
    </w:p>
    <w:p>
      <w:r>
        <w:rPr>
          <w:b/>
          <w:u w:val="single"/>
        </w:rPr>
        <w:t>231406</w:t>
      </w:r>
    </w:p>
    <w:p>
      <w:r>
        <w:t>Italy to help check Tunisia migrant flows - Trenta https://t.co/wWchEX36UF</w:t>
      </w:r>
    </w:p>
    <w:p>
      <w:r>
        <w:rPr>
          <w:b/>
          <w:u w:val="single"/>
        </w:rPr>
        <w:t>231407</w:t>
      </w:r>
    </w:p>
    <w:p>
      <w:r>
        <w:t>Good Morning Canada 🇨🇦 One of the most beautiful qualities of true friendship is to understand and to be understood.</w:t>
      </w:r>
    </w:p>
    <w:p>
      <w:r>
        <w:rPr>
          <w:b/>
          <w:u w:val="single"/>
        </w:rPr>
        <w:t>231408</w:t>
      </w:r>
    </w:p>
    <w:p>
      <w:r>
        <w:t>EU migration policies seen building blocks for 'Fortress Europe' https://t.co/fRD9P0myfy EU clueless idiots do not realize that asylum seekers are actual invaders that will crush Europe.</w:t>
      </w:r>
    </w:p>
    <w:p>
      <w:r>
        <w:rPr>
          <w:b/>
          <w:u w:val="single"/>
        </w:rPr>
        <w:t>231409</w:t>
      </w:r>
    </w:p>
    <w:p>
      <w:r>
        <w:t>Chain Migration Imported 120K Foreign Nationals from Terrorist-Funding Countries Since 2005 - Breitbart @HouseGOP @SenateGOP#EndChainMigration #EndDACA #NoAmnesty #EndBirthrightCitizenshipForIllegalAliens #BuildtheWall #KeepAmericaSafe</w:t>
      </w:r>
    </w:p>
    <w:p>
      <w:r>
        <w:rPr>
          <w:b/>
          <w:u w:val="single"/>
        </w:rPr>
        <w:t>231410</w:t>
      </w:r>
    </w:p>
    <w:p>
      <w:r>
        <w:t>U.S. holding 3,000 separated migrant kids, will find parents with DNA https://t.co/VXXXjjCfWp via @nbcnews</w:t>
      </w:r>
    </w:p>
    <w:p>
      <w:r>
        <w:rPr>
          <w:b/>
          <w:u w:val="single"/>
        </w:rPr>
        <w:t>231411</w:t>
      </w:r>
    </w:p>
    <w:p>
      <w:r>
        <w:t>ICE Leader: Ryan's Immigration Bill Another 'Gang of 8' Debacle https://t.co/VthmtXjp5A via @BreitbartNews    Dump rino Ryan...</w:t>
      </w:r>
    </w:p>
    <w:p>
      <w:r>
        <w:rPr>
          <w:b/>
          <w:u w:val="single"/>
        </w:rPr>
        <w:t>231412</w:t>
      </w:r>
    </w:p>
    <w:p>
      <w:r>
        <w:t>https://t.co/LXZ7QKvk6m "Closing our southern border would signal Canadian support for Trump’s refugee processes... It would be complicity with Trump’s expanded use of detainment "</w:t>
      </w:r>
    </w:p>
    <w:p>
      <w:r>
        <w:rPr>
          <w:b/>
          <w:u w:val="single"/>
        </w:rPr>
        <w:t>231413</w:t>
      </w:r>
    </w:p>
    <w:p>
      <w:r>
        <w:t>@BBCWorldatOne  IDS the man who smirks at his own policies and implications on his own people y wont he admit its migration that fuels this</w:t>
      </w:r>
    </w:p>
    <w:p>
      <w:r>
        <w:rPr>
          <w:b/>
          <w:u w:val="single"/>
        </w:rPr>
        <w:t>231414</w:t>
      </w:r>
    </w:p>
    <w:p>
      <w:r>
        <w:t>To fight loneliness, Irish pensioners are teaching English to migrants https://t.co/YciO2ZuhEP</w:t>
      </w:r>
    </w:p>
    <w:p>
      <w:r>
        <w:rPr>
          <w:b/>
          <w:u w:val="single"/>
        </w:rPr>
        <w:t>231415</w:t>
      </w:r>
    </w:p>
    <w:p>
      <w:r>
        <w:t>#DeBlasio #NewYorkCity #OnePercent #EnvyLiberal prescription:  Tax the rich those bastards who don't pay their... https://t.co/VcMCgLlCky</w:t>
      </w:r>
    </w:p>
    <w:p>
      <w:r>
        <w:rPr>
          <w:b/>
          <w:u w:val="single"/>
        </w:rPr>
        <w:t>231416</w:t>
      </w:r>
    </w:p>
    <w:p>
      <w:r>
        <w:t>“Court documents and written accounts claim the young boys were beaten while handcuffed, strapped to chairs with bags over their heads and locked in solitary confinement while nude and shivering in concrete cells.” https://t.co/RWfHqWMuBA</w:t>
      </w:r>
    </w:p>
    <w:p>
      <w:r>
        <w:rPr>
          <w:b/>
          <w:u w:val="single"/>
        </w:rPr>
        <w:t>231417</w:t>
      </w:r>
    </w:p>
    <w:p>
      <w:r>
        <w:t>Tomorrow at 2PM EDT @MatthewSoerens and @Burns23 will be hosting a Facebook Live event from Tornillo, Texas, where immigrant children are being detained after being separated from their families. Tune in here âž https://t.co/6m5sT9p2DH https://t.co/Qk74OFRc10</w:t>
      </w:r>
    </w:p>
    <w:p>
      <w:r>
        <w:rPr>
          <w:b/>
          <w:u w:val="single"/>
        </w:rPr>
        <w:t>231418</w:t>
      </w:r>
    </w:p>
    <w:p>
      <w:r>
        <w:t>#BasketOfDeplorables #IllegalImmigration #Liberals #Sexist #RacistConfessions of a ‘˜Deplorable’ AmericanOn... https://t.co/CjIbg6nxYW</w:t>
      </w:r>
    </w:p>
    <w:p>
      <w:r>
        <w:rPr>
          <w:b/>
          <w:u w:val="single"/>
        </w:rPr>
        <w:t>231419</w:t>
      </w:r>
    </w:p>
    <w:p>
      <w:r>
        <w:t>An illegal alien has been charged with murder, arson and mutilation of a corpse n #Democrats Want to make sure more Illegals can cross U.S Border  and  they want to End #ICE #Trump #MAGA #RedNationRising  @FoxNews  #Immigration https://t.co/pG9xHy9dOw via @fairimmigration</w:t>
      </w:r>
    </w:p>
    <w:p>
      <w:r>
        <w:rPr>
          <w:b/>
          <w:u w:val="single"/>
        </w:rPr>
        <w:t>231420</w:t>
      </w:r>
    </w:p>
    <w:p>
      <w:r>
        <w:t>500,000+ South Koreans Sign Petition Opposing Muslim Immigration. Are they racist white supremacists too? https://t.co/rP7zHZ3HG4</w:t>
      </w:r>
    </w:p>
    <w:p>
      <w:r>
        <w:rPr>
          <w:b/>
          <w:u w:val="single"/>
        </w:rPr>
        <w:t>231421</w:t>
      </w:r>
    </w:p>
    <w:p>
      <w:r>
        <w:t>The silver hair accesory on the back of the shimada katsura wig, a silver “wings” at the base of a Geiko’s top-knot are called nemaki (根巻き, tied (at the) root), and they symbolize that a #Geiko still lives in and is dependent on her okiya. (1/2)#Kyoto #Japan #JapaneseCulture https://t.co/1sAaQdM4l9</w:t>
      </w:r>
    </w:p>
    <w:p>
      <w:r>
        <w:rPr>
          <w:b/>
          <w:u w:val="single"/>
        </w:rPr>
        <w:t>231422</w:t>
      </w:r>
    </w:p>
    <w:p>
      <w:r>
        <w:t>Trump Praises Italy's Conte on Immigration https://t.co/yGrVkUWmxz</w:t>
      </w:r>
    </w:p>
    <w:p>
      <w:r>
        <w:rPr>
          <w:b/>
          <w:u w:val="single"/>
        </w:rPr>
        <w:t>231423</w:t>
      </w:r>
    </w:p>
    <w:p>
      <w:r>
        <w:t>@TheEconomist USA should stop trading with Mexico, if they dont stop the refugees.</w:t>
      </w:r>
    </w:p>
    <w:p>
      <w:r>
        <w:rPr>
          <w:b/>
          <w:u w:val="single"/>
        </w:rPr>
        <w:t>231424</w:t>
      </w:r>
    </w:p>
    <w:p>
      <w:r>
        <w:t>Texas: Muslim migrant who honor-murdered daughter’s husband also praised 9/11 and killed another daughter’s husband https://t.co/JJaoLSI56p</w:t>
      </w:r>
    </w:p>
    <w:p>
      <w:r>
        <w:rPr>
          <w:b/>
          <w:u w:val="single"/>
        </w:rPr>
        <w:t>231425</w:t>
      </w:r>
    </w:p>
    <w:p>
      <w:r>
        <w:t>@Harryslaststand The rise of ISIS is due to the aid they received from Assad. The refugees are mostly fleeing from Assad. It is Corbyn with his pro-Assad policy who should hang his head in shame.</w:t>
      </w:r>
    </w:p>
    <w:p>
      <w:r>
        <w:rPr>
          <w:b/>
          <w:u w:val="single"/>
        </w:rPr>
        <w:t>231426</w:t>
      </w:r>
    </w:p>
    <w:p>
      <w:r>
        <w:t>#ThesePeopleAreSick , #TheseBonesWillRiseAgain ,A MURDERED CHILD JUST FOUND IN ARIZONA, #BuildThatWall , @realDonaldTrump , #WhereAreTheChildren ,#WhereAreAllTheMissingChildren, #ThesePeopleAreEvil, #ThesePeopleShouldBehanbging, @realDonaldTrump , WE WANT #Justice! #FullDisclosre</w:t>
      </w:r>
    </w:p>
    <w:p>
      <w:r>
        <w:rPr>
          <w:b/>
          <w:u w:val="single"/>
        </w:rPr>
        <w:t>231427</w:t>
      </w:r>
    </w:p>
    <w:p>
      <w:r>
        <w:t>@PeteHegseth The first person (Trump) to pack a stadium &amp; not get paid for it. Priceless. O'Puppet on the other hand threatened to cancel a speech if the fee $$ amt was disclosed to the public. SAD. #MAGA #KAG #DrainTheDeepState #ObamaSpeech #BuildThatWal</w:t>
      </w:r>
    </w:p>
    <w:p>
      <w:r>
        <w:rPr>
          <w:b/>
          <w:u w:val="single"/>
        </w:rPr>
        <w:t>231428</w:t>
      </w:r>
    </w:p>
    <w:p>
      <w:r>
        <w:t>WHAT have they done!? WHY are we paying tribute to migrant and refugee woman!? They do NOTHING to better society!? Enough Virtue Signalling! #refugeesnotwelcome #respectvictoria #dingotwitter #nationalism https://t.co/9TvFa2C2Lx</w:t>
      </w:r>
    </w:p>
    <w:p>
      <w:r>
        <w:rPr>
          <w:b/>
          <w:u w:val="single"/>
        </w:rPr>
        <w:t>231429</w:t>
      </w:r>
    </w:p>
    <w:p>
      <w:r>
        <w:t>Polish MP: Our country is safe because we didn’t accept illegal Muslim migrants https://t.co/iNrCCvWGqd</w:t>
      </w:r>
    </w:p>
    <w:p>
      <w:r>
        <w:rPr>
          <w:b/>
          <w:u w:val="single"/>
        </w:rPr>
        <w:t>231430</w:t>
      </w:r>
    </w:p>
    <w:p>
      <w:r>
        <w:t>So discusting! Lock him up! Dont release him he will only come back! https://t.co/KXyYiugFUh</w:t>
      </w:r>
    </w:p>
    <w:p>
      <w:r>
        <w:rPr>
          <w:b/>
          <w:u w:val="single"/>
        </w:rPr>
        <w:t>231431</w:t>
      </w:r>
    </w:p>
    <w:p>
      <w:r>
        <w:t>@Thomasjwhitmore @realDonaldTrump No, millions of Americans have lost jobs to illegal immigrants for 3 reasons...they work for less, often for cash and are more reliable. Sought out by employers. Asylum seekers are trying to excape violence, want to assim</w:t>
      </w:r>
    </w:p>
    <w:p>
      <w:r>
        <w:rPr>
          <w:b/>
          <w:u w:val="single"/>
        </w:rPr>
        <w:t>231432</w:t>
      </w:r>
    </w:p>
    <w:p>
      <w:r>
        <w:t>Providing aid to Sudanese refugees is one of our priorities in 2018! Read Nawal's story here:https://t.co/9BzDJojVbD</w:t>
      </w:r>
    </w:p>
    <w:p>
      <w:r>
        <w:rPr>
          <w:b/>
          <w:u w:val="single"/>
        </w:rPr>
        <w:t>231433</w:t>
      </w:r>
    </w:p>
    <w:p>
      <w:r>
        <w:t>Think #refugees push wages down? @Bloomberg suggests thinking again. https://t.co/mM2Ykkq218</w:t>
      </w:r>
    </w:p>
    <w:p>
      <w:r>
        <w:rPr>
          <w:b/>
          <w:u w:val="single"/>
        </w:rPr>
        <w:t>231434</w:t>
      </w:r>
    </w:p>
    <w:p>
      <w:r>
        <w:t>Watch: Poland refuses to accept migrants from Muslim countries - Free Speech Time - https://t.co/ARjeZzFHzy @ISupport_Israel</w:t>
      </w:r>
    </w:p>
    <w:p>
      <w:r>
        <w:rPr>
          <w:b/>
          <w:u w:val="single"/>
        </w:rPr>
        <w:t>231435</w:t>
      </w:r>
    </w:p>
    <w:p>
      <w:r>
        <w:t>Even leftist volunteers given up on violent #Paris migrants lolhttps://t.co/IfkNt5LJhP</w:t>
      </w:r>
    </w:p>
    <w:p>
      <w:r>
        <w:rPr>
          <w:b/>
          <w:u w:val="single"/>
        </w:rPr>
        <w:t>231436</w:t>
      </w:r>
    </w:p>
    <w:p>
      <w:r>
        <w:t>The science of hate: Why we fear refugees https://t.co/R34tNscxhA</w:t>
      </w:r>
    </w:p>
    <w:p>
      <w:r>
        <w:rPr>
          <w:b/>
          <w:u w:val="single"/>
        </w:rPr>
        <w:t>231437</w:t>
      </w:r>
    </w:p>
    <w:p>
      <w:r>
        <w:t>@RealDonaldTrump Its time to end #Democrats Dangerous #SanctuaryCities for Illegals that allow criminal illegal aliens to roam free in the U.S  #RedNationRising  #Trump #MAGA #California #Immigration #WalkAway https://t.co/z2hiAVbkKR</w:t>
      </w:r>
    </w:p>
    <w:p>
      <w:r>
        <w:rPr>
          <w:b/>
          <w:u w:val="single"/>
        </w:rPr>
        <w:t>231438</w:t>
      </w:r>
    </w:p>
    <w:p>
      <w:r>
        <w:t>@theresa_may you should be ashamed that these companies pay no tax yet @HMRCgovuk will bankrupt normal people of a few 100 pounds. time for change https://t.co/E0WWiUgIYx</w:t>
      </w:r>
    </w:p>
    <w:p>
      <w:r>
        <w:rPr>
          <w:b/>
          <w:u w:val="single"/>
        </w:rPr>
        <w:t>231439</w:t>
      </w:r>
    </w:p>
    <w:p>
      <w:r>
        <w:t>@MailOnline Cameron have some back bone 75 million Turks waiting to come to Europe no thanks , l million migrants go awol we r scared r u</w:t>
      </w:r>
    </w:p>
    <w:p>
      <w:r>
        <w:rPr>
          <w:b/>
          <w:u w:val="single"/>
        </w:rPr>
        <w:t>231440</w:t>
      </w:r>
    </w:p>
    <w:p>
      <w:r>
        <w:t>Does he realize he's cheering for the #RacialReplacement and genocide of the French people? How many of those players were #French?#StopTheInvasion #StopTheGreatReplacement #StopWhiteGenocide #WhitePride #MigrantCrisis #EmmanuelMacron #WhiteLivesMatter #SecureTheBorder #WorldCup https://t.co/SFIznkWSyX</w:t>
      </w:r>
    </w:p>
    <w:p>
      <w:r>
        <w:rPr>
          <w:b/>
          <w:u w:val="single"/>
        </w:rPr>
        <w:t>231441</w:t>
      </w:r>
    </w:p>
    <w:p>
      <w:r>
        <w:t>An Honest Article About Illegal Immigration By a Lefty?? Are Pigs Flying? - https://t.co/Yhj9ksS6K1     A miracle...</w:t>
      </w:r>
    </w:p>
    <w:p>
      <w:r>
        <w:rPr>
          <w:b/>
          <w:u w:val="single"/>
        </w:rPr>
        <w:t>231442</w:t>
      </w:r>
    </w:p>
    <w:p>
      <w:r>
        <w:t>What You Need to Know About US Immigrant Family Separation Policies and Practices https://t.co/MBZT5DRjbO</w:t>
      </w:r>
    </w:p>
    <w:p>
      <w:r>
        <w:rPr>
          <w:b/>
          <w:u w:val="single"/>
        </w:rPr>
        <w:t>231443</w:t>
      </w:r>
    </w:p>
    <w:p>
      <w:r>
        <w:t>Deportations in the desert: governments, like smugglers, abandoning migrants to die. https://t.co/Wh9LsXnkgx</w:t>
      </w:r>
    </w:p>
    <w:p>
      <w:r>
        <w:rPr>
          <w:b/>
          <w:u w:val="single"/>
        </w:rPr>
        <w:t>231444</w:t>
      </w:r>
    </w:p>
    <w:p>
      <w:r>
        <w:t>@RealCandaceO But those are illegal immigrants children Candace. They have more rights than our American children.#LiberalismIsAMentalDisorder #BuildThatWall #AmericaFirst</w:t>
      </w:r>
    </w:p>
    <w:p>
      <w:r>
        <w:rPr>
          <w:b/>
          <w:u w:val="single"/>
        </w:rPr>
        <w:t>231445</w:t>
      </w:r>
    </w:p>
    <w:p>
      <w:r>
        <w:t>Heres the epitome of the far left in one post, can we deport them all? #BuildTheWall #DeportThemAll #NoDACA #LiberalismIsAMentalDisorder #RT4Trump #TrumpPence2020</w:t>
      </w:r>
    </w:p>
    <w:p>
      <w:r>
        <w:rPr>
          <w:b/>
          <w:u w:val="single"/>
        </w:rPr>
        <w:t>231446</w:t>
      </w:r>
    </w:p>
    <w:p>
      <w:r>
        <w:t>And they still can’t believe @realDonaldTrump won? ðŸ¤·ðŸ»‘â™‚ï¸ They’d better get used to such #winning. #RedWaveRising2018 #Trump2020 #BuildThatWall #EndImmigration #MAGA ðŸ‘ŒðŸ» ðŸ‡ºðŸ‡¸ https://t.co/zvJTWgwJdf</w:t>
      </w:r>
    </w:p>
    <w:p>
      <w:r>
        <w:rPr>
          <w:b/>
          <w:u w:val="single"/>
        </w:rPr>
        <w:t>231447</w:t>
      </w:r>
    </w:p>
    <w:p>
      <w:r>
        <w:t>Translation:"IOM in Libya seeks to alleviate the suffering of migrants but cannot guarantee acceptable reception conditions in the centres, which are managed by the local authorities. Also in many areas of the country, migrants are victims of serious violence and abuse." https://t.co/C5DNtDk9Av</w:t>
      </w:r>
    </w:p>
    <w:p>
      <w:r>
        <w:rPr>
          <w:b/>
          <w:u w:val="single"/>
        </w:rPr>
        <w:t>231448</w:t>
      </w:r>
    </w:p>
    <w:p>
      <w:r>
        <w:t>NRC MEANS SECURITY.WE WON'T COMPROMISE WITH OUR NATIONAL SEVURITY.POLITICS WIRH ILLEGAL IMMIGRANTS WON'T BE https://t.co/fMR7wl8YHi EVIDENCE AND PROOF AND STAY AT ASSSM.BANGLADEDHIS MUST GO HOME.</w:t>
      </w:r>
    </w:p>
    <w:p>
      <w:r>
        <w:rPr>
          <w:b/>
          <w:u w:val="single"/>
        </w:rPr>
        <w:t>231449</w:t>
      </w:r>
    </w:p>
    <w:p>
      <w:r>
        <w:t>Croatian police deny using violence against migrants https://t.co/Ys2KDvzSeu</w:t>
      </w:r>
    </w:p>
    <w:p>
      <w:r>
        <w:rPr>
          <w:b/>
          <w:u w:val="single"/>
        </w:rPr>
        <w:t>231450</w:t>
      </w:r>
    </w:p>
    <w:p>
      <w:r>
        <w:t>So isn't asylum because it's not safe where you are from? If I were still a German citizen I'd be furious. Allah must be laughing all the way to the bank. Nice of #merkel to fulfill he father Adolf's wish of using the Muslims to disrupt the world order. https://t.co/8qIQHk9gX2</w:t>
      </w:r>
    </w:p>
    <w:p>
      <w:r>
        <w:rPr>
          <w:b/>
          <w:u w:val="single"/>
        </w:rPr>
        <w:t>231451</w:t>
      </w:r>
    </w:p>
    <w:p>
      <w:r>
        <w:t>@htTweets She has done great harm to Country by facilitating Muslims migration from Bangladesh,Nepal etc</w:t>
      </w:r>
    </w:p>
    <w:p>
      <w:r>
        <w:rPr>
          <w:b/>
          <w:u w:val="single"/>
        </w:rPr>
        <w:t>231452</w:t>
      </w:r>
    </w:p>
    <w:p>
      <w:r>
        <w:t>#Psychology #AgentOfChange &amp;amp; @GradPsychology faculty Dr. Nayeli Chavez was recently tapped by @Univision for insights surrounding the #MentalHealth implications of recent sexual abuse that has taken place at immigrant youth shelters. #TheCommunitySolution https://t.co/qjCvD7Nn7i https://t.co/yItYuGmDer</w:t>
      </w:r>
    </w:p>
    <w:p>
      <w:r>
        <w:rPr>
          <w:b/>
          <w:u w:val="single"/>
        </w:rPr>
        <w:t>231453</w:t>
      </w:r>
    </w:p>
    <w:p>
      <w:r>
        <w:t>It is not just the proper "vetting" of refugees we need to watch. https://t.co/PsK9EfkISs</w:t>
      </w:r>
    </w:p>
    <w:p>
      <w:r>
        <w:rPr>
          <w:b/>
          <w:u w:val="single"/>
        </w:rPr>
        <w:t>231454</w:t>
      </w:r>
    </w:p>
    <w:p>
      <w:r>
        <w:t>Over 500 refugees have left Moria, maybe even more, hard to say exactly. @Lesvosolidarity is full, with more than 200 people. Stage 2, on the North Shore has received almost 200 as well. Humans for Humanity is housing over 150. For tonight they have shelters, and then what ?</w:t>
      </w:r>
    </w:p>
    <w:p>
      <w:r>
        <w:rPr>
          <w:b/>
          <w:u w:val="single"/>
        </w:rPr>
        <w:t>231455</w:t>
      </w:r>
    </w:p>
    <w:p>
      <w:r>
        <w:t>@DailyMirror The longer picture of migration from a 75M Turkey and add Bosnia will bring the end of our way of life as we know it alreadybad</w:t>
      </w:r>
    </w:p>
    <w:p>
      <w:r>
        <w:rPr>
          <w:b/>
          <w:u w:val="single"/>
        </w:rPr>
        <w:t>231456</w:t>
      </w:r>
    </w:p>
    <w:p>
      <w:r>
        <w:t>“I want to show that we are contributing, we are giving back, just like them. We aren’t a burden.”After seeking asylum in Belgium, Yara Al Adib set up 'From Syria With Love' and now employs refugees. https://t.co/sKp7GZGTZQ https://t.co/xx6hJVpWcH</w:t>
      </w:r>
    </w:p>
    <w:p>
      <w:r>
        <w:rPr>
          <w:b/>
          <w:u w:val="single"/>
        </w:rPr>
        <w:t>231457</w:t>
      </w:r>
    </w:p>
    <w:p>
      <w:r>
        <w:t>Drunken refugees - is that sad or a nature law. No refugee have to leave his country to have a better life. This means he can also get dead on his journey for hope. And so its better to stay home, than to dream. https://t.co/HZyiAfRp9M</w:t>
      </w:r>
    </w:p>
    <w:p>
      <w:r>
        <w:rPr>
          <w:b/>
          <w:u w:val="single"/>
        </w:rPr>
        <w:t>231458</w:t>
      </w:r>
    </w:p>
    <w:p>
      <w:r>
        <w:t>the go home blacks refugees dirty immigrants asylum seekers sucking our country dryniggers with their hands outthey smell strange savagemessed up their country and now they want to mess ours uphow do the words the dirty looks roll off your backs</w:t>
      </w:r>
    </w:p>
    <w:p>
      <w:r>
        <w:rPr>
          <w:b/>
          <w:u w:val="single"/>
        </w:rPr>
        <w:t>231459</w:t>
      </w:r>
    </w:p>
    <w:p>
      <w:r>
        <w:t>Now the USA, the EU and Russia can close their borders for illegal migration of fake refugees. The migrants have to assimilate and to work, or have to go home.  I'm also expecting the deislamisation of Europe. It doesn't work that way!</w:t>
      </w:r>
    </w:p>
    <w:p>
      <w:r>
        <w:rPr>
          <w:b/>
          <w:u w:val="single"/>
        </w:rPr>
        <w:t>231460</w:t>
      </w:r>
    </w:p>
    <w:p>
      <w:r>
        <w:t>Syrian refugee: Austrians should take refugees in their homes and give them their money https://t.co/X4YmelHAk6</w:t>
      </w:r>
    </w:p>
    <w:p>
      <w:r>
        <w:rPr>
          <w:b/>
          <w:u w:val="single"/>
        </w:rPr>
        <w:t>231461</w:t>
      </w:r>
    </w:p>
    <w:p>
      <w:r>
        <w:t>bourgeois migrants need to get less angry when I tell them to go back home https://t.co/ISaFfsol05</w:t>
      </w:r>
    </w:p>
    <w:p>
      <w:r>
        <w:rPr>
          <w:b/>
          <w:u w:val="single"/>
        </w:rPr>
        <w:t>231462</w:t>
      </w:r>
    </w:p>
    <w:p>
      <w:r>
        <w:t>Daily Mail removes illegal immigrant article after fact check goes viral https://t.co/rpA03jLflP via @LondonEconomic</w:t>
      </w:r>
    </w:p>
    <w:p>
      <w:r>
        <w:rPr>
          <w:b/>
          <w:u w:val="single"/>
        </w:rPr>
        <w:t>231463</w:t>
      </w:r>
    </w:p>
    <w:p>
      <w:r>
        <w:t>1/3 Anti-immigrant rhetoric and attacks on immigrants are heating up in Italy. Last week I wrote about whether Italy's electorate is on the same page as its right-wing government.  https://t.co/S7Mtrl9eLt</w:t>
      </w:r>
    </w:p>
    <w:p>
      <w:r>
        <w:rPr>
          <w:b/>
          <w:u w:val="single"/>
        </w:rPr>
        <w:t>231464</w:t>
      </w:r>
    </w:p>
    <w:p>
      <w:r>
        <w:t>Dhimmi France Outlaws Catcalling After Paris Woman Attacked By Street Rapefugee https://t.co/vOI5zu2ft5</w:t>
      </w:r>
    </w:p>
    <w:p>
      <w:r>
        <w:rPr>
          <w:b/>
          <w:u w:val="single"/>
        </w:rPr>
        <w:t>231465</w:t>
      </w:r>
    </w:p>
    <w:p>
      <w:r>
        <w:t>Once bullied, refugee is welcomed in community where all - with and without disabilities - live and train together. https://t.co/qK7DdoAX8U</w:t>
      </w:r>
    </w:p>
    <w:p>
      <w:r>
        <w:rPr>
          <w:b/>
          <w:u w:val="single"/>
        </w:rPr>
        <w:t>231466</w:t>
      </w:r>
    </w:p>
    <w:p>
      <w:r>
        <w:t>Germany Navy rescued 22.000 refugees in the middlesea. Germany has not enough refugees, it wants more! by state duty. The citiziens will give the answer in elections. https://t.co/FmVYJf2Wcw</w:t>
      </w:r>
    </w:p>
    <w:p>
      <w:r>
        <w:rPr>
          <w:b/>
          <w:u w:val="single"/>
        </w:rPr>
        <w:t>231467</w:t>
      </w:r>
    </w:p>
    <w:p>
      <w:r>
        <w:t>#MondayMotivation: @CityCollegeNY alumna Elizabeth Vilchis is not only the first in her family to attend college, but she also started latinoTech to strengthen Latino leadership in the #tech world. https://t.co/j64asG76Y8 https://t.co/1nSpYm59rp</w:t>
      </w:r>
    </w:p>
    <w:p>
      <w:r>
        <w:rPr>
          <w:b/>
          <w:u w:val="single"/>
        </w:rPr>
        <w:t>231468</w:t>
      </w:r>
    </w:p>
    <w:p>
      <w:r>
        <w:t>Time for #Bangladesh to recognize plight of #refugees will be protracted. "Having over 700,000 #Rohingya living in makeshift shelters without an evacuation plan in case of a typhoon is just asking for a catastrophe" says @hrw https://t.co/ZJ946wpRRt #Myanmar #Burma #Rakhine</w:t>
      </w:r>
    </w:p>
    <w:p>
      <w:r>
        <w:rPr>
          <w:b/>
          <w:u w:val="single"/>
        </w:rPr>
        <w:t>231469</w:t>
      </w:r>
    </w:p>
    <w:p>
      <w:r>
        <w:t>@MailOnline Countries have the right to say no to mass immigration even when they get hear they complain when they have homes and help #</w:t>
      </w:r>
    </w:p>
    <w:p>
      <w:r>
        <w:rPr>
          <w:b/>
          <w:u w:val="single"/>
        </w:rPr>
        <w:t>231470</w:t>
      </w:r>
    </w:p>
    <w:p>
      <w:r>
        <w:t>@RealDonaldTrump its Time to Enforce the Public Charge #Immigration laws!  U.S Taxpayers should not be forced to take care of #Immigrants and Refugees collecting Welfare while our #Veterans are Homeless #Trump #MAGA #SendThemBack #RedNationRising https://</w:t>
      </w:r>
    </w:p>
    <w:p>
      <w:r>
        <w:rPr>
          <w:b/>
          <w:u w:val="single"/>
        </w:rPr>
        <w:t>231471</w:t>
      </w:r>
    </w:p>
    <w:p>
      <w:r>
        <w:t>Police nab illegal immigrant 'family' after man found to have raped girl https://t.co/M7lIHfFoFM via washtimes #women #college #Democrats</w:t>
      </w:r>
    </w:p>
    <w:p>
      <w:r>
        <w:rPr>
          <w:b/>
          <w:u w:val="single"/>
        </w:rPr>
        <w:t>231472</w:t>
      </w:r>
    </w:p>
    <w:p>
      <w:r>
        <w:t>Why is the White House betraying conservatives on immigration? https://t.co/RnIyWoCuar</w:t>
      </w:r>
    </w:p>
    <w:p>
      <w:r>
        <w:rPr>
          <w:b/>
          <w:u w:val="single"/>
        </w:rPr>
        <w:t>231473</w:t>
      </w:r>
    </w:p>
    <w:p>
      <w:r>
        <w:t>#ICYMI: Young immigrant Dennis Rivera detailed his two-month ICE detention after his high school’s police force turned him over to sheriff’s deputies, who then turned him over to ICE. https://t.co/Tfep3o6j4y https://t.co/kjsPC9znvF</w:t>
      </w:r>
    </w:p>
    <w:p>
      <w:r>
        <w:rPr>
          <w:b/>
          <w:u w:val="single"/>
        </w:rPr>
        <w:t>231474</w:t>
      </w:r>
    </w:p>
    <w:p>
      <w:r>
        <w:t>@realDonaldTrump Please use the Armed Force's to build the wall sir!!!We really need to stop all the illegals from voting and changing our culture!!!#BuildThatWall</w:t>
      </w:r>
    </w:p>
    <w:p>
      <w:r>
        <w:rPr>
          <w:b/>
          <w:u w:val="single"/>
        </w:rPr>
        <w:t>231475</w:t>
      </w:r>
    </w:p>
    <w:p>
      <w:r>
        <w:t>#stillwestand #wewelcomerefugees https://t.co/BYmjY6hKVW</w:t>
      </w:r>
    </w:p>
    <w:p>
      <w:r>
        <w:rPr>
          <w:b/>
          <w:u w:val="single"/>
        </w:rPr>
        <w:t>231476</w:t>
      </w:r>
    </w:p>
    <w:p>
      <w:r>
        <w:t>@ArvindKejriwal Have u seen plight of Delhi under AAP misrule. Encroachments by illegal migrants all over side lanes.Urge u to check Nizammuddin  Round about towards IHC. Illegal migrants squatting all over till HUDCO on both sides. Filth all around.Buses</w:t>
      </w:r>
    </w:p>
    <w:p>
      <w:r>
        <w:rPr>
          <w:b/>
          <w:u w:val="single"/>
        </w:rPr>
        <w:t>231477</w:t>
      </w:r>
    </w:p>
    <w:p>
      <w:r>
        <w:t>We simply cannot allow people to pour into the United States undetected, undocumented, unchecked, and circumventing the line of people who are waiting patiently, diligently, and lawfully to become immigrants in this country.Barack Obama - 2005#BuildThatWall #MAGA #Trump</w:t>
      </w:r>
    </w:p>
    <w:p>
      <w:r>
        <w:rPr>
          <w:b/>
          <w:u w:val="single"/>
        </w:rPr>
        <w:t>231478</w:t>
      </w:r>
    </w:p>
    <w:p>
      <w:r>
        <w:t>Names of five teenage killers are made public #SendThemBack  https://t.co/wtI2AVyBSD</w:t>
      </w:r>
    </w:p>
    <w:p>
      <w:r>
        <w:rPr>
          <w:b/>
          <w:u w:val="single"/>
        </w:rPr>
        <w:t>231479</w:t>
      </w:r>
    </w:p>
    <w:p>
      <w:r>
        <w:t>https://t.co/yXUh4pLPQP</w:t>
      </w:r>
    </w:p>
    <w:p>
      <w:r>
        <w:rPr>
          <w:b/>
          <w:u w:val="single"/>
        </w:rPr>
        <w:t>231480</w:t>
      </w:r>
    </w:p>
    <w:p>
      <w:r>
        <w:t>I generally dismiss the articles decrying the backlash against refugees, because we’ve been doing a poor job at taking in actual refugees. Canadian concerns over the inundation of economic migrants is a separate issue and are not invalid. https://t.co/8opT0eapG1</w:t>
      </w:r>
    </w:p>
    <w:p>
      <w:r>
        <w:rPr>
          <w:b/>
          <w:u w:val="single"/>
        </w:rPr>
        <w:t>231481</w:t>
      </w:r>
    </w:p>
    <w:p>
      <w:r>
        <w:t>As the European Union gives political cover to Italy &amp;amp; other states blocking &amp;amp; threatening charities rescuing refugees &amp;amp; migrants escaping Libya, death rate soars to staggering 1 in 7 https://t.co/6buWRgRMGf https://t.co/Rnv94jgmSm</w:t>
      </w:r>
    </w:p>
    <w:p>
      <w:r>
        <w:rPr>
          <w:b/>
          <w:u w:val="single"/>
        </w:rPr>
        <w:t>231482</w:t>
      </w:r>
    </w:p>
    <w:p>
      <w:r>
        <w:t>Trump family fearless, they stand up to little immigrant babies, kids, teens, they cage these "violent" humans in cages. But the Russians and Putin make Trump shit in his pants infear!!!#cowards #crooks #puppets</w:t>
      </w:r>
    </w:p>
    <w:p>
      <w:r>
        <w:rPr>
          <w:b/>
          <w:u w:val="single"/>
        </w:rPr>
        <w:t>231483</w:t>
      </w:r>
    </w:p>
    <w:p>
      <w:r>
        <w:t>Immigration means devided nations when those seek ayslum want to demand housing etc when we dont have enough resources to go around trith</w:t>
      </w:r>
    </w:p>
    <w:p>
      <w:r>
        <w:rPr>
          <w:b/>
          <w:u w:val="single"/>
        </w:rPr>
        <w:t>231484</w:t>
      </w:r>
    </w:p>
    <w:p>
      <w:r>
        <w:t>Trump DOJ sues California over 'interference' with immigration enforcement https://t.co/s6dLhfuaur#AboutTime#TheRuleOfLaw#AgainstAllEnemies #UncheckedProgressivism</w:t>
      </w:r>
    </w:p>
    <w:p>
      <w:r>
        <w:rPr>
          <w:b/>
          <w:u w:val="single"/>
        </w:rPr>
        <w:t>231485</w:t>
      </w:r>
    </w:p>
    <w:p>
      <w:r>
        <w:t>The U.S. Department of Commerce is proposing to add a question about citizenship to the 2020 Census. This is simply a bad idea – one driven by the Trump administration’s anti-immigrant extremism. Help us flood its comment form with feedback. https://t.co/wL4PNahViq</w:t>
      </w:r>
    </w:p>
    <w:p>
      <w:r>
        <w:rPr>
          <w:b/>
          <w:u w:val="single"/>
        </w:rPr>
        <w:t>231486</w:t>
      </w:r>
    </w:p>
    <w:p>
      <w:r>
        <w:t>@SteveKingIA Our concerns were always color-blind. The left chose to make it not so. We need to do whatever we can to secure our borders. #BuildThatWall</w:t>
      </w:r>
    </w:p>
    <w:p>
      <w:r>
        <w:rPr>
          <w:b/>
          <w:u w:val="single"/>
        </w:rPr>
        <w:t>231487</w:t>
      </w:r>
    </w:p>
    <w:p>
      <w:r>
        <w:t>Facebook's new political advertising policy denounced by immigrant, civil rights groups - Fox News #facebook is nothing but #drama  https://t.co/2P6MuoJDOE</w:t>
      </w:r>
    </w:p>
    <w:p>
      <w:r>
        <w:rPr>
          <w:b/>
          <w:u w:val="single"/>
        </w:rPr>
        <w:t>231488</w:t>
      </w:r>
    </w:p>
    <w:p>
      <w:r>
        <w:t>Minnesota here we come! Stopped in Swedesberg Iowa at a Swedish museum and among other treasures saw this trunk used by a wealthy immigrant (according to the size of his trunk) with this lovely saying... good words for today as well 😉</w:t>
      </w:r>
    </w:p>
    <w:p>
      <w:r>
        <w:rPr>
          <w:b/>
          <w:u w:val="single"/>
        </w:rPr>
        <w:t>231489</w:t>
      </w:r>
    </w:p>
    <w:p>
      <w:r>
        <w:t>The intersection of immoral #immigration enforcement and an unfair #CampaignFInance system. Justice and fairness ought to be nonpartisan ideals. https://t.co/TchPHClXUZ</w:t>
      </w:r>
    </w:p>
    <w:p>
      <w:r>
        <w:rPr>
          <w:b/>
          <w:u w:val="single"/>
        </w:rPr>
        <w:t>231490</w:t>
      </w:r>
    </w:p>
    <w:p>
      <w:r>
        <w:t>GOP's love for RUS is no mystery. It's overwhelmingly white, anti-women, anti-gay, and anti-immigrant. No pesky freedom of the press or civil liberties, and old white billionaires make ALL the decisions. The *only* downside for US righties is the lack of gun-ownership.</w:t>
      </w:r>
    </w:p>
    <w:p>
      <w:r>
        <w:rPr>
          <w:b/>
          <w:u w:val="single"/>
        </w:rPr>
        <w:t>231491</w:t>
      </w:r>
    </w:p>
    <w:p>
      <w:r>
        <w:t>Officers of the Court have a duty to uphold Rule of Law.  ABA President Bass stated that they "will not rest until all children reunited with parents".  https://t.co/RF3wJWCVrl TO VOLUNTEER   (no Spanish/Immigration law necessary) https://t.co/f1tfXe1j6I</w:t>
      </w:r>
    </w:p>
    <w:p>
      <w:r>
        <w:rPr>
          <w:b/>
          <w:u w:val="single"/>
        </w:rPr>
        <w:t>231492</w:t>
      </w:r>
    </w:p>
    <w:p>
      <w:r>
        <w:t>Underpants which protect women against rape or harrassment. They are absolutly save and is buyed from german women as a runner. So they are proteced also from attacks from refugees. It would also fine for Me too women in Hollywood. https://t.co/PjykJtWrg3</w:t>
      </w:r>
    </w:p>
    <w:p>
      <w:r>
        <w:rPr>
          <w:b/>
          <w:u w:val="single"/>
        </w:rPr>
        <w:t>231493</w:t>
      </w:r>
    </w:p>
    <w:p>
      <w:r>
        <w:t>@CBARGIO @HBO @vittoriozucconi @bravimabasta @nomfup @matteosalvinimi @luigidimaio Sure it's not the rapes and murders committed by your new migrants? One would think your new cultural enrichment that came in the form of one of your women being chopped up</w:t>
      </w:r>
    </w:p>
    <w:p>
      <w:r>
        <w:rPr>
          <w:b/>
          <w:u w:val="single"/>
        </w:rPr>
        <w:t>231494</w:t>
      </w:r>
    </w:p>
    <w:p>
      <w:r>
        <w:t>The Democrat hypocrisy is disgusting. Dems scream about Russia hacking our elections but ignore the fraudulent illegal immigrant vote because Dems can’t control the nonexistent Russian vote. But you can control the illegal vote...dead or alive! Pass #VoterIDLaws #MAGA🇺🇸</w:t>
      </w:r>
    </w:p>
    <w:p>
      <w:r>
        <w:rPr>
          <w:b/>
          <w:u w:val="single"/>
        </w:rPr>
        <w:t>231495</w:t>
      </w:r>
    </w:p>
    <w:p>
      <w:r>
        <w:t>This is how Hungary treats illegal migrants - Police backed by the army deport all the migrants - Free Speech Time - https://t.co/BqUQsovC3S @ISupport_Israel</w:t>
      </w:r>
    </w:p>
    <w:p>
      <w:r>
        <w:rPr>
          <w:b/>
          <w:u w:val="single"/>
        </w:rPr>
        <w:t>231496</w:t>
      </w:r>
    </w:p>
    <w:p>
      <w:r>
        <w:t>Facebook's new political advertising policy denounced by immigrant, civil rights groups https://t.co/Vp2PC0AlSa</w:t>
      </w:r>
    </w:p>
    <w:p>
      <w:r>
        <w:rPr>
          <w:b/>
          <w:u w:val="single"/>
        </w:rPr>
        <w:t>231497</w:t>
      </w:r>
    </w:p>
    <w:p>
      <w:r>
        <w:t>Chicago's a killing field from decades of inept corrupt liberal leaders, the mayor distracts by attacking Trump &amp;amp; endorsing illegals, national media distracts with stories of Russia, Trump hate &amp;amp; endless parades of climate change, immigrant rights, race baiting &amp;amp; victimization.. https://t.co/MqjO6X7mx7</w:t>
      </w:r>
    </w:p>
    <w:p>
      <w:r>
        <w:rPr>
          <w:b/>
          <w:u w:val="single"/>
        </w:rPr>
        <w:t>231498</w:t>
      </w:r>
    </w:p>
    <w:p>
      <w:r>
        <w:t>@Daily_Record Ruth Davidson Scotland want need a battleship if a nuke hits faslane your more interested in your lovers immigration right</w:t>
      </w:r>
    </w:p>
    <w:p>
      <w:r>
        <w:rPr>
          <w:b/>
          <w:u w:val="single"/>
        </w:rPr>
        <w:t>231499</w:t>
      </w:r>
    </w:p>
    <w:p>
      <w:r>
        <w:t>Canada: Yazidi refugee sees her ISIS slave master on Ontario bus, is told “Don’t tell anyone” https://t.co/38mGDJA8D7</w:t>
      </w:r>
    </w:p>
    <w:p>
      <w:r>
        <w:rPr>
          <w:b/>
          <w:u w:val="single"/>
        </w:rPr>
        <w:t>231500</w:t>
      </w:r>
    </w:p>
    <w:p>
      <w:r>
        <w:t>Every refugee deserves:ðŸ¤² protectionðŸ  shelterðŸ¤ a chance to start overand...ðŸ‘™ underwearThanks to @Caradelevingne &amp;amp; #PUMAbodywear, for playing their part with a 1 for 1 campaign https://t.co/099tEECBel https://t.co/qt3omW9Ipy</w:t>
      </w:r>
    </w:p>
    <w:p>
      <w:r>
        <w:rPr>
          <w:b/>
          <w:u w:val="single"/>
        </w:rPr>
        <w:t>231501</w:t>
      </w:r>
    </w:p>
    <w:p>
      <w:r>
        <w:t>With refugees evicted, France’s 'Calais Jungle' is now a nature preserve https://t.co/1Wvt4yJfOC via @diegojeno #France</w:t>
      </w:r>
    </w:p>
    <w:p>
      <w:r>
        <w:rPr>
          <w:b/>
          <w:u w:val="single"/>
        </w:rPr>
        <w:t>231502</w:t>
      </w:r>
    </w:p>
    <w:p>
      <w:r>
        <w:t>ANY DACA legalization will turn FL &amp; other five states blue. If Texas goes blue, it's over. #EndChainMigration call @GOPLeader (202) 225-2915 @SpeakerRyan (202) 225-3031 @POTUS 202-456-1111 @SteveScalise (202) 225-0197 or your representative #NOAMNESTY</w:t>
      </w:r>
    </w:p>
    <w:p>
      <w:r>
        <w:rPr>
          <w:b/>
          <w:u w:val="single"/>
        </w:rPr>
        <w:t>231503</w:t>
      </w:r>
    </w:p>
    <w:p>
      <w:r>
        <w:t>Coalition govt in #India's only #Muslim-majority state faces new threat to its unity as demands by pro-Hindu parties to deport #Rohingya #refugees continue https://t.co/720zDH922x @ucanindia @BJP4India @ndtv @OpRohingya @ProtectRohingya @UNHumanRights @Refugees @M_RSection</w:t>
      </w:r>
    </w:p>
    <w:p>
      <w:r>
        <w:rPr>
          <w:b/>
          <w:u w:val="single"/>
        </w:rPr>
        <w:t>231504</w:t>
      </w:r>
    </w:p>
    <w:p>
      <w:r>
        <w:t>Immigration "loophole" that Trump bemoaned returns after zero tolerance rollback https://t.co/dStRwM5FlZ via @TexasTribune #NotMyPresident #xenophobic #cruel #racist #inhumane #misogynist #criminal</w:t>
      </w:r>
    </w:p>
    <w:p>
      <w:r>
        <w:rPr>
          <w:b/>
          <w:u w:val="single"/>
        </w:rPr>
        <w:t>231505</w:t>
      </w:r>
    </w:p>
    <w:p>
      <w:r>
        <w:t>Pakistanis say they will move to Britain "UK will pay us because we are refugees" - Free Speech Time - https://t.co/ctLbmQno3o @ISupport_Israel</w:t>
      </w:r>
    </w:p>
    <w:p>
      <w:r>
        <w:rPr>
          <w:b/>
          <w:u w:val="single"/>
        </w:rPr>
        <w:t>231506</w:t>
      </w:r>
    </w:p>
    <w:p>
      <w:r>
        <w:t>Trump plan -Immigrants classified a public charge no longer will get citizenship or green cards -definition of 'public charge' those who partake Temp Assis 4 Needy Families, nonemergency Medicaid, Children's Health Ins Prog, SNAP, subsidized health ins through marketplaces - https://t.co/KBwFE6lh1j</w:t>
      </w:r>
    </w:p>
    <w:p>
      <w:r>
        <w:rPr>
          <w:b/>
          <w:u w:val="single"/>
        </w:rPr>
        <w:t>231507</w:t>
      </w:r>
    </w:p>
    <w:p>
      <w:r>
        <w:t>The ignorance is living in a country as an Spanish immigrant that is not theirs, and want to force the US natives to speak their language.</w:t>
      </w:r>
    </w:p>
    <w:p>
      <w:r>
        <w:rPr>
          <w:b/>
          <w:u w:val="single"/>
        </w:rPr>
        <w:t>231508</w:t>
      </w:r>
    </w:p>
    <w:p>
      <w:r>
        <w:t>@KMGVictoria Immigration is about sharing in the exploitation of the country, not sharing in the building or maintaining it.My country was my home, now its a hotel, and they think I'm going to be a waiter.  #WhiteGenocide</w:t>
      </w:r>
    </w:p>
    <w:p>
      <w:r>
        <w:rPr>
          <w:b/>
          <w:u w:val="single"/>
        </w:rPr>
        <w:t>231509</w:t>
      </w:r>
    </w:p>
    <w:p>
      <w:r>
        <w:t>#SendThemBack #NoMigrants ⁦@ParisJeTaime⁩  #Paris suburb home to 300,000 illegal immigrants, report says  https://t.co/gPdsj3xyle</w:t>
      </w:r>
    </w:p>
    <w:p>
      <w:r>
        <w:rPr>
          <w:b/>
          <w:u w:val="single"/>
        </w:rPr>
        <w:t>231510</w:t>
      </w:r>
    </w:p>
    <w:p>
      <w:r>
        <w:t>We are in need of volunteers to serve as advocates for refugees as they navigating the American medical system! Email HObedi@wr.org for info</w:t>
      </w:r>
    </w:p>
    <w:p>
      <w:r>
        <w:rPr>
          <w:b/>
          <w:u w:val="single"/>
        </w:rPr>
        <w:t>231511</w:t>
      </w:r>
    </w:p>
    <w:p>
      <w:r>
        <w:t>Ukrainian migrant workers sent over $800 million from Poland in the first quarter https://t.co/cIeWn4sqBM https://t.co/aa6jb2xRsy</w:t>
      </w:r>
    </w:p>
    <w:p>
      <w:r>
        <w:rPr>
          <w:b/>
          <w:u w:val="single"/>
        </w:rPr>
        <w:t>231512</w:t>
      </w:r>
    </w:p>
    <w:p>
      <w:r>
        <w:t>@JimmyKimmelLive the planets existence depends on stopping the warming of the South Antarctic Ocean which has absorbs so much heat from fossil fuel emission its killing over 65,000 marine species a year and what happens as that works it way up the food ch</w:t>
      </w:r>
    </w:p>
    <w:p>
      <w:r>
        <w:rPr>
          <w:b/>
          <w:u w:val="single"/>
        </w:rPr>
        <w:t>231513</w:t>
      </w:r>
    </w:p>
    <w:p>
      <w:r>
        <w:t>Why we need to protect refugees from the ideas designed to save them https://t.co/1M9VlfOPtq</w:t>
      </w:r>
    </w:p>
    <w:p>
      <w:r>
        <w:rPr>
          <w:b/>
          <w:u w:val="single"/>
        </w:rPr>
        <w:t>231514</w:t>
      </w:r>
    </w:p>
    <w:p>
      <w:r>
        <w:t>#DACA is Illegal Will End- Because their Parents Are Criminals Crossing a Border Illegally or OverStaying their Visas Doesnt mean their kids get to stay Stop Rewarding Illegal #Immigration Enforce the Laws #NoDACA #NoAmnesty #Trump #MAGA #SendThemBack</w:t>
      </w:r>
    </w:p>
    <w:p>
      <w:r>
        <w:rPr>
          <w:b/>
          <w:u w:val="single"/>
        </w:rPr>
        <w:t>231515</w:t>
      </w:r>
    </w:p>
    <w:p>
      <w:r>
        <w:t>Exposing Americans conspiracy #Palestinian refugees @cnnarabic @BBCArabic @jeremycorbyn @RaniaKhalek @TeamGeorgeG @ken4london @ggreenwald @jvplive @IfNotNowOrg @jonsnowC4 @nytimes @guardian @KenLoachSixteen @BoycottIsraelUK @IsraelApartheid @PeterTatchell @IsOccupation @AlJazeera</w:t>
      </w:r>
    </w:p>
    <w:p>
      <w:r>
        <w:rPr>
          <w:b/>
          <w:u w:val="single"/>
        </w:rPr>
        <w:t>231516</w:t>
      </w:r>
    </w:p>
    <w:p>
      <w:r>
        <w:t>I just made myself laugh out loud imagining the Immigrant Song sung as a round.</w:t>
      </w:r>
    </w:p>
    <w:p>
      <w:r>
        <w:rPr>
          <w:b/>
          <w:u w:val="single"/>
        </w:rPr>
        <w:t>231517</w:t>
      </w:r>
    </w:p>
    <w:p>
      <w:r>
        <w:t>My nosepin slipped off halfway and I had too many questions but I just moderated the panel: “Tearing Down The Walls” on immigrant artists and immigrant policies with community organizers in the art space, lawyers, and artists themselves.  #immigrantart  #immigrantsnyc https://t.co/d7SAAoYpUF</w:t>
      </w:r>
    </w:p>
    <w:p>
      <w:r>
        <w:rPr>
          <w:b/>
          <w:u w:val="single"/>
        </w:rPr>
        <w:t>231518</w:t>
      </w:r>
    </w:p>
    <w:p>
      <w:r>
        <w:t>We will have representatives at Saturday's "Share the Journey" event and facilitating the lunch time refugee... https://t.co/lrCUxyuuRa</w:t>
      </w:r>
    </w:p>
    <w:p>
      <w:r>
        <w:rPr>
          <w:b/>
          <w:u w:val="single"/>
        </w:rPr>
        <w:t>231519</w:t>
      </w:r>
    </w:p>
    <w:p>
      <w:r>
        <w:t>@zeroMpathy @AP HEY PEOPLE already on Long Island-ANOTHER chopped up body - must be illegals MS-13 #BuildThatWall #BuildThatWall #BuildThatWall #BuildThatWall #BuildThatWall #BuildThatWall #BuildThatWall #BuildThatWall #BuildThatWall #BuildThatWall #Build</w:t>
      </w:r>
    </w:p>
    <w:p>
      <w:r>
        <w:rPr>
          <w:b/>
          <w:u w:val="single"/>
        </w:rPr>
        <w:t>231520</w:t>
      </w:r>
    </w:p>
    <w:p>
      <w:r>
        <w:t>Watch: Muslim migrant threatens to stone Christian women in Denmark - Free Speech Time - https://t.co/aISL4JBjxy @ISupport_Israel</w:t>
      </w:r>
    </w:p>
    <w:p>
      <w:r>
        <w:rPr>
          <w:b/>
          <w:u w:val="single"/>
        </w:rPr>
        <w:t>231521</w:t>
      </w:r>
    </w:p>
    <w:p>
      <w:r>
        <w:t>IF there were no Muslim migrants in Sweden, crime rates would drop by 90% https://t.co/itbYBhjiaC via @barenakedislam</w:t>
      </w:r>
    </w:p>
    <w:p>
      <w:r>
        <w:rPr>
          <w:b/>
          <w:u w:val="single"/>
        </w:rPr>
        <w:t>231522</w:t>
      </w:r>
    </w:p>
    <w:p>
      <w:r>
        <w:t>.Considering THIS , the filth on the streets of San Francisco, and an unsecured border, we're asking for a pandemic. This has to stop.We're a sovereign, Christian nation.No apologies. #Sovereignty #BuildThatWall</w:t>
      </w:r>
    </w:p>
    <w:p>
      <w:r>
        <w:rPr>
          <w:b/>
          <w:u w:val="single"/>
        </w:rPr>
        <w:t>231523</w:t>
      </w:r>
    </w:p>
    <w:p>
      <w:r>
        <w:t>German dashcam catches Muslim migrants attempting to stage a fake accident https://t.co/Fr7nVUrpHV via @YouTube</w:t>
      </w:r>
    </w:p>
    <w:p>
      <w:r>
        <w:rPr>
          <w:b/>
          <w:u w:val="single"/>
        </w:rPr>
        <w:t>231524</w:t>
      </w:r>
    </w:p>
    <w:p>
      <w:r>
        <w:t>UPDATE—Draconian measures are being taken to force Burundian refugees in Mtendeli camp in Tanzania to return to #Burundi despite their fear. Here is an order by Tanzanian authorities closing refugees’ small businesses in the camp effective immediately. https://t.co/Wk7BPxLl6i</w:t>
      </w:r>
    </w:p>
    <w:p>
      <w:r>
        <w:rPr>
          <w:b/>
          <w:u w:val="single"/>
        </w:rPr>
        <w:t>231525</w:t>
      </w:r>
    </w:p>
    <w:p>
      <w:r>
        <w:t>Colorado: Iraqi immigrant who shot cop in the head evaded deportation despite a string of crimes | Creeping Sharia https://t.co/FMxNkayAi4  Shared via Bing Search https://t.co/JXrANsCi8e</w:t>
      </w:r>
    </w:p>
    <w:p>
      <w:r>
        <w:rPr>
          <w:b/>
          <w:u w:val="single"/>
        </w:rPr>
        <w:t>231526</w:t>
      </w:r>
    </w:p>
    <w:p>
      <w:r>
        <w:t>@MSNBC Stop imigration from all muslim countries !</w:t>
      </w:r>
    </w:p>
    <w:p>
      <w:r>
        <w:rPr>
          <w:b/>
          <w:u w:val="single"/>
        </w:rPr>
        <w:t>231527</w:t>
      </w:r>
    </w:p>
    <w:p>
      <w:r>
        <w:t>Submit your examples of good practices on child-friendly procedures in the migration context https://t.co/upmgFIiYiK</w:t>
      </w:r>
    </w:p>
    <w:p>
      <w:r>
        <w:rPr>
          <w:b/>
          <w:u w:val="single"/>
        </w:rPr>
        <w:t>231528</w:t>
      </w:r>
    </w:p>
    <w:p>
      <w:r>
        <w:t>#Immigration #STOPimmigration #Overpopulation #TurnbullGasToGo No Turnbull, after destroying Australians culture, identity and living standards, the people will NOT allow your INSANE immigration policy to continue, STOP IT NOW OR THE PEOPLE WILL STOP YOU ! https://t.co/4uERockCzO</w:t>
      </w:r>
    </w:p>
    <w:p>
      <w:r>
        <w:rPr>
          <w:b/>
          <w:u w:val="single"/>
        </w:rPr>
        <w:t>231529</w:t>
      </w:r>
    </w:p>
    <w:p>
      <w:r>
        <w:t>@djf510 You mean it's not true?</w:t>
      </w:r>
    </w:p>
    <w:p>
      <w:r>
        <w:rPr>
          <w:b/>
          <w:u w:val="single"/>
        </w:rPr>
        <w:t>231530</w:t>
      </w:r>
    </w:p>
    <w:p>
      <w:r>
        <w:t>In the 1960s, President Kennedy sent home Mexican #immigrants who were said to be holding down wages and taking jobs that could go to honest Americans. Did it lead to higher wages? The answer is a firm no! https://t.co/ndbykWynIC</w:t>
      </w:r>
    </w:p>
    <w:p>
      <w:r>
        <w:rPr>
          <w:b/>
          <w:u w:val="single"/>
        </w:rPr>
        <w:t>231531</w:t>
      </w:r>
    </w:p>
    <w:p>
      <w:r>
        <w:t>Lega Northchief Berlusconi warns: the 600.000 illigal refugees are dynamite for Italy and will destroy the social consens. So he will stop the immigration from Libya if he wins the elections in March. https://t.co/0SEJN1Z7j5</w:t>
      </w:r>
    </w:p>
    <w:p>
      <w:r>
        <w:rPr>
          <w:b/>
          <w:u w:val="single"/>
        </w:rPr>
        <w:t>231532</w:t>
      </w:r>
    </w:p>
    <w:p>
      <w:r>
        <w:t>#SouthCarolina has spent millions of dollars to arrest immigrant landscapers, housekeepers #ambassador... https://t.co/nxaGOdIuTg https://t.co/OHWd6QAZp3</w:t>
      </w:r>
    </w:p>
    <w:p>
      <w:r>
        <w:rPr>
          <w:b/>
          <w:u w:val="single"/>
        </w:rPr>
        <w:t>231533</w:t>
      </w:r>
    </w:p>
    <w:p>
      <w:r>
        <w:t>@JustinTrudeau @SohiAmarjeet @nenshi @bmasonNDP So you created the problem by mass immigration, parasitic taxation and deficit spending.Now its time for a 'solution' that involves you too eh???   Problem, reaction, 'solution'.Under socialism, we are expec</w:t>
      </w:r>
    </w:p>
    <w:p>
      <w:r>
        <w:rPr>
          <w:b/>
          <w:u w:val="single"/>
        </w:rPr>
        <w:t>231534</w:t>
      </w:r>
    </w:p>
    <w:p>
      <w:r>
        <w:t>So we have an immigrant who did 3 tours of duty for the U.S. Military and then gets deported by our Dept of Justice, while the same DOJ allows Alex Jones to foment lying-induced hatred and violence against other Americans.  There is something VERY wrong with OUR, yes OUR, DOJ. https://t.co/28DqF5bDSH</w:t>
      </w:r>
    </w:p>
    <w:p>
      <w:r>
        <w:rPr>
          <w:b/>
          <w:u w:val="single"/>
        </w:rPr>
        <w:t>231535</w:t>
      </w:r>
    </w:p>
    <w:p>
      <w:r>
        <w:t>Make Immigrants Great Again  https://t.co/Y1jz5MPHWP https://t.co/iC7hCamunn</w:t>
      </w:r>
    </w:p>
    <w:p>
      <w:r>
        <w:rPr>
          <w:b/>
          <w:u w:val="single"/>
        </w:rPr>
        <w:t>231536</w:t>
      </w:r>
    </w:p>
    <w:p>
      <w:r>
        <w:t>@realDonaldTrump Thank God Trump won!!!#MAGA #AMERICAFIRST#BuildTheWall #NoDACA #NoChainImmigration #NoAnchorBabies #NoSanctuaryCities #NoSanctuaryStates #TermLimits#DrainTheSwamp #GodBlessAmerica #GodBlessOurPOTUS#Trump2020</w:t>
      </w:r>
    </w:p>
    <w:p>
      <w:r>
        <w:rPr>
          <w:b/>
          <w:u w:val="single"/>
        </w:rPr>
        <w:t>231537</w:t>
      </w:r>
    </w:p>
    <w:p>
      <w:r>
        <w:t>@LoriCoutler @amymek Muslims coming illegally across the Southern Border. #maga #kag #BuildThatWall #votered #BuildTheDamnWall</w:t>
      </w:r>
    </w:p>
    <w:p>
      <w:r>
        <w:rPr>
          <w:b/>
          <w:u w:val="single"/>
        </w:rPr>
        <w:t>231538</w:t>
      </w:r>
    </w:p>
    <w:p>
      <w:r>
        <w:t>300,000 illegal migrants living in a city of 110,000 people, apparently https://t.co/WYAF4ZR3vt #StopFundingHate</w:t>
      </w:r>
    </w:p>
    <w:p>
      <w:r>
        <w:rPr>
          <w:b/>
          <w:u w:val="single"/>
        </w:rPr>
        <w:t>231539</w:t>
      </w:r>
    </w:p>
    <w:p>
      <w:r>
        <w:t>We want to help immigrants reach their homes Many illegals dont have means to go back. By deporting them &amp;amp; providing them a way to get home we're helping thousands of them get back to their extended families. If u are against deportation u are for separating families. #LibTactics</w:t>
      </w:r>
    </w:p>
    <w:p>
      <w:r>
        <w:rPr>
          <w:b/>
          <w:u w:val="single"/>
        </w:rPr>
        <w:t>231540</w:t>
      </w:r>
    </w:p>
    <w:p>
      <w:r>
        <w:t>https://t.co/R3gMShe8fw Refugees welcome? Of course they are but that should not be at the safety of our children. Our welcominging social democratic country has been taken advantage of</w:t>
      </w:r>
    </w:p>
    <w:p>
      <w:r>
        <w:rPr>
          <w:b/>
          <w:u w:val="single"/>
        </w:rPr>
        <w:t>231541</w:t>
      </w:r>
    </w:p>
    <w:p>
      <w:r>
        <w:t>That's very odd!!#TheWall #NoAmnesty #EndDACAAngel Mom: 'I'm Offended' Mollie Tibbetts' Dad Won't Recognize 'Illegal Alien Crime' via @BreitbartNews #MollieTibbetts #katesteinle #KAG #chainmigration #IngrahamAngle</w:t>
      </w:r>
    </w:p>
    <w:p>
      <w:r>
        <w:rPr>
          <w:b/>
          <w:u w:val="single"/>
        </w:rPr>
        <w:t>231542</w:t>
      </w:r>
    </w:p>
    <w:p>
      <w:r>
        <w:t>@realDonaldTrump @POTUS Keep up the amazing work #MAGA #BuildTheWall #NoDACA</w:t>
      </w:r>
    </w:p>
    <w:p>
      <w:r>
        <w:rPr>
          <w:b/>
          <w:u w:val="single"/>
        </w:rPr>
        <w:t>231543</w:t>
      </w:r>
    </w:p>
    <w:p>
      <w:r>
        <w:t>@callitwhatulike @Pathdom @ramzpaul Definitely.  Ted Kennedy's immigration bill was possibly a mortal blow to this country.  He's definitely the dumbest of the Kennedy's.  A complete nit wit.</w:t>
      </w:r>
    </w:p>
    <w:p>
      <w:r>
        <w:rPr>
          <w:b/>
          <w:u w:val="single"/>
        </w:rPr>
        <w:t>231544</w:t>
      </w:r>
    </w:p>
    <w:p>
      <w:r>
        <w:t>The US has only welcomed 1,640 refugees this fiscal year. Way behind schedule! #WhereRtheRefugees https://t.co/OhuYB0qJtJ</w:t>
      </w:r>
    </w:p>
    <w:p>
      <w:r>
        <w:rPr>
          <w:b/>
          <w:u w:val="single"/>
        </w:rPr>
        <w:t>231545</w:t>
      </w:r>
    </w:p>
    <w:p>
      <w:r>
        <w:t>The  Refugee Survival Trust's new bus pass scheme for pregnant asylum  seekers and new mothers is a lifeline for those cannot afford to buy  their own tickets! Please help out our fundraiser if you can â¤ï¸#scotland #refugee #ThursdayThought #charity https://t.co/19dr9KLpvr</w:t>
      </w:r>
    </w:p>
    <w:p>
      <w:r>
        <w:rPr>
          <w:b/>
          <w:u w:val="single"/>
        </w:rPr>
        <w:t>231546</w:t>
      </w:r>
    </w:p>
    <w:p>
      <w:r>
        <w:t>@elizabethforma @realDonaldTrump Senator Should #Trump do the same thing as Obama an give them to Child Trafficers with no DNA test and no immigration status check just give them to criminals is that your stance?https://t.co/mZSh2EKaF1</w:t>
      </w:r>
    </w:p>
    <w:p>
      <w:r>
        <w:rPr>
          <w:b/>
          <w:u w:val="single"/>
        </w:rPr>
        <w:t>231547</w:t>
      </w:r>
    </w:p>
    <w:p>
      <w:r>
        <w:t>Trump just endorsed Kris Kobach, who made a name for himself with anti-immigrant views and allegations of voter fraud, for Kansas governor https://t.co/zHOhmnfU0l via @srl</w:t>
      </w:r>
    </w:p>
    <w:p>
      <w:r>
        <w:rPr>
          <w:b/>
          <w:u w:val="single"/>
        </w:rPr>
        <w:t>231548</w:t>
      </w:r>
    </w:p>
    <w:p>
      <w:r>
        <w:t>@magpie839 @brianmurphycllr You come out with the usual ignorance, lies and insults. Fact is that mass immigration into Ireland has been ongoing for decades now, most legal and from other EU countries, still trans-formative All the people seeking Asylum s</w:t>
      </w:r>
    </w:p>
    <w:p>
      <w:r>
        <w:rPr>
          <w:b/>
          <w:u w:val="single"/>
        </w:rPr>
        <w:t>231549</w:t>
      </w:r>
    </w:p>
    <w:p>
      <w:r>
        <w:t>Chain Migration is not sustainable and needs to end NOW. It's time to break the chain! #EndChainMigration</w:t>
      </w:r>
    </w:p>
    <w:p>
      <w:r>
        <w:rPr>
          <w:b/>
          <w:u w:val="single"/>
        </w:rPr>
        <w:t>231550</w:t>
      </w:r>
    </w:p>
    <w:p>
      <w:r>
        <w:t>Blacklisted: Facebook banned pages belonging to Infowars' Alex Jones for "glorifying violence" and "using dehumanizing language" against transgender, Muslim and immigrant communities – https://t.co/W9KTnPnYpv</w:t>
      </w:r>
    </w:p>
    <w:p>
      <w:r>
        <w:rPr>
          <w:b/>
          <w:u w:val="single"/>
        </w:rPr>
        <w:t>231551</w:t>
      </w:r>
    </w:p>
    <w:p>
      <w:r>
        <w:t>Scum bag piece of trash. #BUILDTHATWALL</w:t>
      </w:r>
    </w:p>
    <w:p>
      <w:r>
        <w:rPr>
          <w:b/>
          <w:u w:val="single"/>
        </w:rPr>
        <w:t>231552</w:t>
      </w:r>
    </w:p>
    <w:p>
      <w:r>
        <w:t>‘˜Ghettoes are never good’: Locals fear new migrant ‘˜anchor centers’ in Germany will fuel tensions https://t.co/bGRqCyvWUA https://t.co/pSKkoAiugY</w:t>
      </w:r>
    </w:p>
    <w:p>
      <w:r>
        <w:rPr>
          <w:b/>
          <w:u w:val="single"/>
        </w:rPr>
        <w:t>231553</w:t>
      </w:r>
    </w:p>
    <w:p>
      <w:r>
        <w:t>To believe that if Europe will help the poor in Africa will stop migration is wrong.Its not possible to help them, because the grow to much - overpopulation. So they will come always more. To stop them only camps to bring them back and no welfare will help. https://t.co/rPCCcprYs1</w:t>
      </w:r>
    </w:p>
    <w:p>
      <w:r>
        <w:rPr>
          <w:b/>
          <w:u w:val="single"/>
        </w:rPr>
        <w:t>231554</w:t>
      </w:r>
    </w:p>
    <w:p>
      <w:r>
        <w:t>Good this makes it a safe country ðŸ‘ immigrants can now go home ðŸ ðŸ‘‹ðŸ»ðŸ‘‹ðŸ»ðŸ‘‹ðŸ»ðŸ‘‹ðŸ»ðŸ‘‹ðŸ»ðŸ‘‹ðŸ» https://t.co/199KxD98bR</w:t>
      </w:r>
    </w:p>
    <w:p>
      <w:r>
        <w:rPr>
          <w:b/>
          <w:u w:val="single"/>
        </w:rPr>
        <w:t>231555</w:t>
      </w:r>
    </w:p>
    <w:p>
      <w:r>
        <w:t>Hundreds become US citizens on #IndependenceDay in #Arizona https://t.co/QFkLCVnZsk #LegalImmigration</w:t>
      </w:r>
    </w:p>
    <w:p>
      <w:r>
        <w:rPr>
          <w:b/>
          <w:u w:val="single"/>
        </w:rPr>
        <w:t>231556</w:t>
      </w:r>
    </w:p>
    <w:p>
      <w:r>
        <w:t>France, Malta will take 50 rescued migrants each: PM https://t.co/QnIF51vK1t</w:t>
      </w:r>
    </w:p>
    <w:p>
      <w:r>
        <w:rPr>
          <w:b/>
          <w:u w:val="single"/>
        </w:rPr>
        <w:t>231557</w:t>
      </w:r>
    </w:p>
    <w:p>
      <w:r>
        <w:t>People deprived of the vital family support promised to them by the state, during the hardest time of their lives, thanks to... the state: Home Office delays + this country’s incoherent, cruel, racist, unworkable bureaucratic mess of an immigration system. https://t.co/awyB9MncSU</w:t>
      </w:r>
    </w:p>
    <w:p>
      <w:r>
        <w:rPr>
          <w:b/>
          <w:u w:val="single"/>
        </w:rPr>
        <w:t>231558</w:t>
      </w:r>
    </w:p>
    <w:p>
      <w:r>
        <w:t>nice writeup on @Forbes of Tuan Ho @2onhello and @ScholarJet https://t.co/GqaJnEwRYs</w:t>
      </w:r>
    </w:p>
    <w:p>
      <w:r>
        <w:rPr>
          <w:b/>
          <w:u w:val="single"/>
        </w:rPr>
        <w:t>231559</w:t>
      </w:r>
    </w:p>
    <w:p>
      <w:r>
        <w:t>From refugee to sole survivor - How one Syrian has become shoemaker to the famous https://t.co/eZrZ9rgM2U</w:t>
      </w:r>
    </w:p>
    <w:p>
      <w:r>
        <w:rPr>
          <w:b/>
          <w:u w:val="single"/>
        </w:rPr>
        <w:t>231560</w:t>
      </w:r>
    </w:p>
    <w:p>
      <w:r>
        <w:t>@TheEconomist 90 % are not able to take over a job. They will stay in social welfare their whole life. This means social welfare must cutted or the refugees have to go home, otherwise the countries will go bankrupt.</w:t>
      </w:r>
    </w:p>
    <w:p>
      <w:r>
        <w:rPr>
          <w:b/>
          <w:u w:val="single"/>
        </w:rPr>
        <w:t>231561</w:t>
      </w:r>
    </w:p>
    <w:p>
      <w:r>
        <w:t>Definitely not! I have the same thought, kind of 😁  I hope he's had a massive stroke, heart attack, embolism...but not that kills him. I'd like him alive but incapacitated so he'll be fully aware that it's his immigrant employees who REFUSE TO CLEAN HIS ASS!! https://t.co/26i03Yxkea</w:t>
      </w:r>
    </w:p>
    <w:p>
      <w:r>
        <w:rPr>
          <w:b/>
          <w:u w:val="single"/>
        </w:rPr>
        <w:t>231562</w:t>
      </w:r>
    </w:p>
    <w:p>
      <w:r>
        <w:t>The Philippine bishops' commission on migrant care is pressing the government to ensure that a deal about to be struck with Kuwait guaranteeing protection for Filipino workers, most of whom are maids, is adhered to. https://t.co/EMDn2cyWz9</w:t>
      </w:r>
    </w:p>
    <w:p>
      <w:r>
        <w:rPr>
          <w:b/>
          <w:u w:val="single"/>
        </w:rPr>
        <w:t>231563</w:t>
      </w:r>
    </w:p>
    <w:p>
      <w:r>
        <w:t>#DidYouKnow that if all the refugees in the world formed their own country, its population would be larger than the state of Florida? Learn this and more in our new e-book, "8 Things You Should Know About Refugees." Download it here âž https://t.co/7FgO8dFr2e https://t.co/xmJddb3P8h</w:t>
      </w:r>
    </w:p>
    <w:p>
      <w:r>
        <w:rPr>
          <w:b/>
          <w:u w:val="single"/>
        </w:rPr>
        <w:t>231564</w:t>
      </w:r>
    </w:p>
    <w:p>
      <w:r>
        <w:t>Muslim migrants leave Germany "We did not get free stuff. Nothing is free here" - Free Speech Time - https://t.co/pfs6snEbg1 @ISupport_Israel</w:t>
      </w:r>
    </w:p>
    <w:p>
      <w:r>
        <w:rPr>
          <w:b/>
          <w:u w:val="single"/>
        </w:rPr>
        <w:t>231565</w:t>
      </w:r>
    </w:p>
    <w:p>
      <w:r>
        <w:t>#BBC Presenter Loses #EU Immigration Debate With Hungarian Politician https://t.co/t4wj6P535o via @YouTube</w:t>
      </w:r>
    </w:p>
    <w:p>
      <w:r>
        <w:rPr>
          <w:b/>
          <w:u w:val="single"/>
        </w:rPr>
        <w:t>231566</w:t>
      </w:r>
    </w:p>
    <w:p>
      <w:r>
        <w:t>I promise you: Everybody plays the lottery. Uh, no. Only the innumerant. It is going to be VERY hard for the @ajc to cover this woman. She tosses out lunacies not often seen in state wide candidates. Abt 6 fringe positions in this one stop. #gapol #gagov https://t.co/BSEdbB5QFU</w:t>
      </w:r>
    </w:p>
    <w:p>
      <w:r>
        <w:rPr>
          <w:b/>
          <w:u w:val="single"/>
        </w:rPr>
        <w:t>231567</w:t>
      </w:r>
    </w:p>
    <w:p>
      <w:r>
        <w:t>This is a story from one of the refugee kids who attended our summer youth program last year. This summer, the program is happening once again, it started this week and will continue to August 10th. #ThrowbackThursday https://t.co/gbqOe2UCLJ</w:t>
      </w:r>
    </w:p>
    <w:p>
      <w:r>
        <w:rPr>
          <w:b/>
          <w:u w:val="single"/>
        </w:rPr>
        <w:t>231568</w:t>
      </w:r>
    </w:p>
    <w:p>
      <w:r>
        <w:t>@StopHateProj @LawyersComm @MuslimAdvocates @HIASrefugees @HRC  https://t.co/iMWekbWMYL</w:t>
      </w:r>
    </w:p>
    <w:p>
      <w:r>
        <w:rPr>
          <w:b/>
          <w:u w:val="single"/>
        </w:rPr>
        <w:t>231569</w:t>
      </w:r>
    </w:p>
    <w:p>
      <w:r>
        <w:t>We're halfway to our fundraising goal! Thank you to all our fundraisers and donors. Remember that your donations help refugees rebuild their lives, here in America. Make your impact today https://t.co/91X12T4lJG #30kin30days #wewelcomerefugees https://t.co/F0kJ2YhlsW</w:t>
      </w:r>
    </w:p>
    <w:p>
      <w:r>
        <w:rPr>
          <w:b/>
          <w:u w:val="single"/>
        </w:rPr>
        <w:t>231570</w:t>
      </w:r>
    </w:p>
    <w:p>
      <w:r>
        <w:t>@SkyNewsAust @mirandadevine OMG it's on the Immigration web site if they  break the law they get deported so why can't the police just hand them over to immigration no wonder there is so much crime</w:t>
      </w:r>
    </w:p>
    <w:p>
      <w:r>
        <w:rPr>
          <w:b/>
          <w:u w:val="single"/>
        </w:rPr>
        <w:t>231571</w:t>
      </w:r>
    </w:p>
    <w:p>
      <w:r>
        <w:t>Ask any liberal how many illegal aliens they've let stay in their house. The answer probably won't surprise you. #SendThemBack #BuildTheWall https://t.co/nFdd2P5Fc7</w:t>
      </w:r>
    </w:p>
    <w:p>
      <w:r>
        <w:rPr>
          <w:b/>
          <w:u w:val="single"/>
        </w:rPr>
        <w:t>231572</w:t>
      </w:r>
    </w:p>
    <w:p>
      <w:r>
        <w:t>Birther, porn star and anchor baby-mama, Melanie 💩Rump @FLOTUS has apparently broken ranks with the racist, sexual predator occupying 1600.  was that when she wore her signature #IreallyDoNotCare clothes to belittle the humanity of kidnapped incarcerated immigrant children? 🤔</w:t>
      </w:r>
    </w:p>
    <w:p>
      <w:r>
        <w:rPr>
          <w:b/>
          <w:u w:val="single"/>
        </w:rPr>
        <w:t>231573</w:t>
      </w:r>
    </w:p>
    <w:p>
      <w:r>
        <w:t>Illegal immigrant accused of raping, impregnating non-verbal 13-year-old girl https://t.co/diEC0nd24K</w:t>
      </w:r>
    </w:p>
    <w:p>
      <w:r>
        <w:rPr>
          <w:b/>
          <w:u w:val="single"/>
        </w:rPr>
        <w:t>231574</w:t>
      </w:r>
    </w:p>
    <w:p>
      <w:r>
        <w:t>If you are eligible to renew your DACA, we urge you to talk to an attorney &amp;amp; submit your renewal application.  For resources to help you with your renewal go to Informed Immigrant’s updated renewal guide which is available in English &amp;amp; Spanish. #RenewDACA https://t.co/AIW4m5uMos</w:t>
      </w:r>
    </w:p>
    <w:p>
      <w:r>
        <w:rPr>
          <w:b/>
          <w:u w:val="single"/>
        </w:rPr>
        <w:t>231575</w:t>
      </w:r>
    </w:p>
    <w:p>
      <w:r>
        <w:t>So I guess that you and Trump will welcome the Christian refugees! You know Hispanics &amp;amp; the people of Mexico believe in Christ! Most are Catholics and firmly believe in Christ! Why not accept them Mucky Mek!👎🏾🤓👎🏻👎🏿😛 https://t.co/woutJ2LydT</w:t>
      </w:r>
    </w:p>
    <w:p>
      <w:r>
        <w:rPr>
          <w:b/>
          <w:u w:val="single"/>
        </w:rPr>
        <w:t>231576</w:t>
      </w:r>
    </w:p>
    <w:p>
      <w:r>
        <w:t>A wide range of advocates for immigrants and civil rights groups say Facebook’s definition of political advertising has become so broad that they... https://t.co/0EhAEYN7kI</w:t>
      </w:r>
    </w:p>
    <w:p>
      <w:r>
        <w:rPr>
          <w:b/>
          <w:u w:val="single"/>
        </w:rPr>
        <w:t>231577</w:t>
      </w:r>
    </w:p>
    <w:p>
      <w:r>
        <w:t>@PierrePoilievre @CPC_HQ Another 1000 immigrants invaded Canada today while you we're looking the other way.It happens every day...To ignore the role of the immigration invasion and White Genocide in the housing disaster isn't just irresponsible, its crim</w:t>
      </w:r>
    </w:p>
    <w:p>
      <w:r>
        <w:rPr>
          <w:b/>
          <w:u w:val="single"/>
        </w:rPr>
        <w:t>231578</w:t>
      </w:r>
    </w:p>
    <w:p>
      <w:r>
        <w:t>@MailOnline Another incident in Germany will it be a drunk driver or another angry immigrant with issues innocent to proven Guilty there is so much goodwill before it becomes salt in the wounds of a giving Nation</w:t>
      </w:r>
    </w:p>
    <w:p>
      <w:r>
        <w:rPr>
          <w:b/>
          <w:u w:val="single"/>
        </w:rPr>
        <w:t>231579</w:t>
      </w:r>
    </w:p>
    <w:p>
      <w:r>
        <w:t>Reason Nancy Pelosi wants Miller to resign - Miller's new plan to stop citizenship for migrants who permanent rely 1/2 their income on US gov. Russia &amp;amp; many other countries give it for 1 yr &amp;amp; then you're off or go home. It was nvr meant as a permanent income. https://t.co/3cMOmhUXvz</w:t>
      </w:r>
    </w:p>
    <w:p>
      <w:r>
        <w:rPr>
          <w:b/>
          <w:u w:val="single"/>
        </w:rPr>
        <w:t>231580</w:t>
      </w:r>
    </w:p>
    <w:p>
      <w:r>
        <w:t>When the invaders protest new invaders #stoptheinvasion https://t.co/rxIqTUjYKm</w:t>
      </w:r>
    </w:p>
    <w:p>
      <w:r>
        <w:rPr>
          <w:b/>
          <w:u w:val="single"/>
        </w:rPr>
        <w:t>231581</w:t>
      </w:r>
    </w:p>
    <w:p>
      <w:r>
        <w:t>I’m so heartbroken about what happened to blanca on oitnb, the thought that this could happen to any immigrant in the us rn is even more heartbreaking and fucked up</w:t>
      </w:r>
    </w:p>
    <w:p>
      <w:r>
        <w:rPr>
          <w:b/>
          <w:u w:val="single"/>
        </w:rPr>
        <w:t>231582</w:t>
      </w:r>
    </w:p>
    <w:p>
      <w:r>
        <w:t>These savages invade Our Country, disrupt cities, turn many into shitholes like where they came from and WE THE PEOPLE are paying for this SHIT.  How about taking or Our OWN Citizens, Veterans and other AMERICANS in need?  To HELL with these ungrateful idiots; #SendThemBack https://t.co/cs2ZaF1Jl5</w:t>
      </w:r>
    </w:p>
    <w:p>
      <w:r>
        <w:rPr>
          <w:b/>
          <w:u w:val="single"/>
        </w:rPr>
        <w:t>231583</w:t>
      </w:r>
    </w:p>
    <w:p>
      <w:r>
        <w:t>They should all be prosecuted &amp; American Taxpayers want FULL RESTITUTION, I'm sick n' tired of losing 25% of every one of my checks to pay for all of these fucking programs that I myself can NEVER get assistance from or very little! ENOUGH IS MORE THAN ENOUGH #BUILDTHATWALL</w:t>
      </w:r>
    </w:p>
    <w:p>
      <w:r>
        <w:rPr>
          <w:b/>
          <w:u w:val="single"/>
        </w:rPr>
        <w:t>231584</w:t>
      </w:r>
    </w:p>
    <w:p>
      <w:r>
        <w:t>Hundreds of migrants scale fences to enter Spanish enclave https://t.co/d6R98DR1KN</w:t>
      </w:r>
    </w:p>
    <w:p>
      <w:r>
        <w:rPr>
          <w:b/>
          <w:u w:val="single"/>
        </w:rPr>
        <w:t>231585</w:t>
      </w:r>
    </w:p>
    <w:p>
      <w:r>
        <w:t>When is Deadbeat @JustinTrudeau going to pay #Ontario the $200 million he owes for housing his illegal immigrants? #onpoli #FordNation #ForThePeople #cpc #lpc #ndp #pcpo #onpc #ondp #Border #illegalimmigrants #TrudeauMustGo https://t.co/o0wcME4C88</w:t>
      </w:r>
    </w:p>
    <w:p>
      <w:r>
        <w:rPr>
          <w:b/>
          <w:u w:val="single"/>
        </w:rPr>
        <w:t>231586</w:t>
      </w:r>
    </w:p>
    <w:p>
      <w:r>
        <w:t>Trump declares 'NO MORE' DACA deal after report of caravan with Central Americans heading to UShttps://t.co/M6ObeAoSfN#BuildTheWall #SecureTheBorder #StopTheInvasion</w:t>
      </w:r>
    </w:p>
    <w:p>
      <w:r>
        <w:rPr>
          <w:b/>
          <w:u w:val="single"/>
        </w:rPr>
        <w:t>231587</w:t>
      </w:r>
    </w:p>
    <w:p>
      <w:r>
        <w:t>Germany to accept 50 rescued migrants after Italy's plea https://t.co/SzWz2ucfer</w:t>
      </w:r>
    </w:p>
    <w:p>
      <w:r>
        <w:rPr>
          <w:b/>
          <w:u w:val="single"/>
        </w:rPr>
        <w:t>231588</w:t>
      </w:r>
    </w:p>
    <w:p>
      <w:r>
        <w:t>We need to eradicate the stereotype that #refugees are here to take.  https://t.co/unv3elTG3z</w:t>
      </w:r>
    </w:p>
    <w:p>
      <w:r>
        <w:rPr>
          <w:b/>
          <w:u w:val="single"/>
        </w:rPr>
        <w:t>231589</w:t>
      </w:r>
    </w:p>
    <w:p>
      <w:r>
        <w:t>Chris Hayes' show tonight could not be bothered to address the @ProPublica breaking story on sexual abuse of immigrant boys.This is why cable network TV simply can't be trusted.I wish PBS would create a "ProPublica Hour" TV broadcast. (Maybe there is such a program regionally)</w:t>
      </w:r>
    </w:p>
    <w:p>
      <w:r>
        <w:rPr>
          <w:b/>
          <w:u w:val="single"/>
        </w:rPr>
        <w:t>231590</w:t>
      </w:r>
    </w:p>
    <w:p>
      <w:r>
        <w:t>Interesting read from our Chief Economist on how @USAID enhances U.S. economic growth. Learn more here: https://t.co/TbSvxXS6Qu @USAIDPolicy https://t.co/pwnOeg3DmN</w:t>
      </w:r>
    </w:p>
    <w:p>
      <w:r>
        <w:rPr>
          <w:b/>
          <w:u w:val="single"/>
        </w:rPr>
        <w:t>231591</w:t>
      </w:r>
    </w:p>
    <w:p>
      <w:r>
        <w:t>@krassenstein @realDonaldTrump will be a two term President. Too much greatness in the Trump Economy. Next stop #BuildThatWall #MAGA</w:t>
      </w:r>
    </w:p>
    <w:p>
      <w:r>
        <w:rPr>
          <w:b/>
          <w:u w:val="single"/>
        </w:rPr>
        <w:t>231592</w:t>
      </w:r>
    </w:p>
    <w:p>
      <w:r>
        <w:t>France is done, someone please stick a fork in her.Jacobin mobs, African mobs, they're ALL ALWAYS the SAME:DEMONIC@AnnCoulter"The demon is a mob.The mob is demonic.The mobs are always the same."America IS NEXT if we don't END 3rdWorld Immigrationhttps://t.co/Zopcu9iwxL</w:t>
      </w:r>
    </w:p>
    <w:p>
      <w:r>
        <w:rPr>
          <w:b/>
          <w:u w:val="single"/>
        </w:rPr>
        <w:t>231593</w:t>
      </w:r>
    </w:p>
    <w:p>
      <w:r>
        <w:t>Pentagon officials will house nearly 20,000 migrant children on military bases https://t.co/MXYB1En7da  Somebody close tell Trump to kick Mexico awake. 300 million aid will vanish fast...</w:t>
      </w:r>
    </w:p>
    <w:p>
      <w:r>
        <w:rPr>
          <w:b/>
          <w:u w:val="single"/>
        </w:rPr>
        <w:t>231594</w:t>
      </w:r>
    </w:p>
    <w:p>
      <w:r>
        <w:t>Currently in #Ethiopia the #Eritrean operatives are roaming and hunting #Eritrean refugees. I heard this too. #Ethiopian PM has given full access to foreign country secret service to operate. Nation under threat. https://t.co/65RUA3WYos</w:t>
      </w:r>
    </w:p>
    <w:p>
      <w:r>
        <w:rPr>
          <w:b/>
          <w:u w:val="single"/>
        </w:rPr>
        <w:t>231595</w:t>
      </w:r>
    </w:p>
    <w:p>
      <w:r>
        <w:t>When the media says a counter protest was organized by a coalition of labor unions, immigrant rights groups and artists, what they mean is communists, illegal aliens and unemployed leftist deadbeats.</w:t>
      </w:r>
    </w:p>
    <w:p>
      <w:r>
        <w:rPr>
          <w:b/>
          <w:u w:val="single"/>
        </w:rPr>
        <w:t>231596</w:t>
      </w:r>
    </w:p>
    <w:p>
      <w:r>
        <w:t>@msrikris    Illegal Immigrants due NOT have DUE Process pe rthe Supreme Court of the United States  #FakeNews Lies Doesnt Undo SCOTUS https://t.co/ffxBjOLyZ4</w:t>
      </w:r>
    </w:p>
    <w:p>
      <w:r>
        <w:rPr>
          <w:b/>
          <w:u w:val="single"/>
        </w:rPr>
        <w:t>231597</w:t>
      </w:r>
    </w:p>
    <w:p>
      <w:r>
        <w:t>Hi Donald. It’s me again. I’m the white boomer standing with immigrant families, all non white peoples, all LGBT, and a free and open press. I am so not alone. https://t.co/FCLbpCgtoq</w:t>
      </w:r>
    </w:p>
    <w:p>
      <w:r>
        <w:rPr>
          <w:b/>
          <w:u w:val="single"/>
        </w:rPr>
        <w:t>231598</w:t>
      </w:r>
    </w:p>
    <w:p>
      <w:r>
        <w:t>Barcelona mayor: 'it is our duty to welcome' migrants https://t.co/Jht7cOV83C</w:t>
      </w:r>
    </w:p>
    <w:p>
      <w:r>
        <w:rPr>
          <w:b/>
          <w:u w:val="single"/>
        </w:rPr>
        <w:t>231599</w:t>
      </w:r>
    </w:p>
    <w:p>
      <w:r>
        <w:t>#EU deal to deploy border guards in Macedonia to curb migrants https://t.co/ea74WvRw7M https://t.co/ks4x3xMh6J</w:t>
      </w:r>
    </w:p>
    <w:p>
      <w:r>
        <w:rPr>
          <w:b/>
          <w:u w:val="single"/>
        </w:rPr>
        <w:t>231600</w:t>
      </w:r>
    </w:p>
    <w:p>
      <w:r>
        <w:t>From the Sonoran to the Sahara, terrible stories of thirst, abandonment, and death as anti-migration laws push migrants to more dangerous routes with crueler smugglers, for whom high risks mean high costs, disincentivizing human kindness  https://t.co/6OvWffjh1r</w:t>
      </w:r>
    </w:p>
    <w:p>
      <w:r>
        <w:rPr>
          <w:b/>
          <w:u w:val="single"/>
        </w:rPr>
        <w:t>231601</w:t>
      </w:r>
    </w:p>
    <w:p>
      <w:r>
        <w:t>VIDEO: Immigrant activist who climbed Statue of Liberty has a new song: "America, you motherfuckers,... https://t.co/YSjmys3MPK</w:t>
      </w:r>
    </w:p>
    <w:p>
      <w:r>
        <w:rPr>
          <w:b/>
          <w:u w:val="single"/>
        </w:rPr>
        <w:t>231602</w:t>
      </w:r>
    </w:p>
    <w:p>
      <w:r>
        <w:t>https://t.co/wjIt8z6ht3</w:t>
      </w:r>
    </w:p>
    <w:p>
      <w:r>
        <w:rPr>
          <w:b/>
          <w:u w:val="single"/>
        </w:rPr>
        <w:t>231603</w:t>
      </w:r>
    </w:p>
    <w:p>
      <w:r>
        <w:t>Fast-Food Workers Union Demands Restaurant to Allow Employees to Wear 'Abolish ICE' Pins | Breitbart #BuildTheWALL #AmericaFirst #NoDACA #NoDEMS #GreatAwakening #MAGA #WalkAway #ThesePeopleAreSick #ICE</w:t>
      </w:r>
    </w:p>
    <w:p>
      <w:r>
        <w:rPr>
          <w:b/>
          <w:u w:val="single"/>
        </w:rPr>
        <w:t>231604</w:t>
      </w:r>
    </w:p>
    <w:p>
      <w:r>
        <w:t>So viel Hass gegen UNS. #RemigrationJETZT #abschieben Hass gegen Weisse, gegen die normale+friedliche BevÃ¶lkerung dÃ¼rfen wir nicht dulden! #DankeMerkel #MerkelMussWeg #LockMerkelUp #SeehoferMachZu #MachtDieGrenzenDicht #UmvolkungðŸ“¢@SPD @CDU @fdp @Die_Gruenen @dieLinke abwÃ¤hlen! https://t.co/8QMeWzUbCb</w:t>
      </w:r>
    </w:p>
    <w:p>
      <w:r>
        <w:rPr>
          <w:b/>
          <w:u w:val="single"/>
        </w:rPr>
        <w:t>231605</w:t>
      </w:r>
    </w:p>
    <w:p>
      <w:r>
        <w:t>Fundraising Many people have started collecting funds for Syrian refugees as an advertising stunt for self... https://t.co/98fzFqRaDO</w:t>
      </w:r>
    </w:p>
    <w:p>
      <w:r>
        <w:rPr>
          <w:b/>
          <w:u w:val="single"/>
        </w:rPr>
        <w:t>231606</w:t>
      </w:r>
    </w:p>
    <w:p>
      <w:r>
        <w:t>@AcidRayneStorm Brazil is a sh*thole. This is the same place where they beheaded a referee during a soccer game, then proceeded to cut his body to pieces. IN THE STADIUM. This is a normal occurrence in Brazil, yet the Left says if we don't have open borde</w:t>
      </w:r>
    </w:p>
    <w:p>
      <w:r>
        <w:rPr>
          <w:b/>
          <w:u w:val="single"/>
        </w:rPr>
        <w:t>231607</w:t>
      </w:r>
    </w:p>
    <w:p>
      <w:r>
        <w:t>I visited a place here in Delhi where a community of Rohingya refugees live and they told us so many sad stories about their struggle. The fact that they can’t go home and can’t be safe at places they seek asylum at, is just.. heartbreaking.. we should do better https://t.co/huIFLRnYeT</w:t>
      </w:r>
    </w:p>
    <w:p>
      <w:r>
        <w:rPr>
          <w:b/>
          <w:u w:val="single"/>
        </w:rPr>
        <w:t>231608</w:t>
      </w:r>
    </w:p>
    <w:p>
      <w:r>
        <w:t>#ABVPThugs beat up teachers and students merely got exercising their freedom of expression. ABVP DUSU President brought GUNS into DUSU. And like true goons, won't let @nsui launch a magazine! #ABVPGoonsWithGuns #SendThemHome https://t.co/trjfJMYQmf</w:t>
      </w:r>
    </w:p>
    <w:p>
      <w:r>
        <w:rPr>
          <w:b/>
          <w:u w:val="single"/>
        </w:rPr>
        <w:t>231609</w:t>
      </w:r>
    </w:p>
    <w:p>
      <w:r>
        <w:t>Poor kid. Someone wise must have told him, "When the world gives you lemons, make lemonade." He listened. His lemonade should now be offered with ICE in abundance. #BuildTheWall #SendThemBack https://t.co/8AM7fgo9ph</w:t>
      </w:r>
    </w:p>
    <w:p>
      <w:r>
        <w:rPr>
          <w:b/>
          <w:u w:val="single"/>
        </w:rPr>
        <w:t>231610</w:t>
      </w:r>
    </w:p>
    <w:p>
      <w:r>
        <w:t>@jyduclos @JustinTrudeau Africa for Africans, Asia for Asians, White countries for everyone IS White Genocide.To  ignore the role of the immigration invasion and White Genocide in the  housing disaster isn't just irresponsible, its criminal.https://t.co/H</w:t>
      </w:r>
    </w:p>
    <w:p>
      <w:r>
        <w:rPr>
          <w:b/>
          <w:u w:val="single"/>
        </w:rPr>
        <w:t>231611</w:t>
      </w:r>
    </w:p>
    <w:p>
      <w:r>
        <w:t>Orban will not take refugees to Hungary and will stop Soros forever. EU dont like that, so they go to court. But Orban, the defendor of Europe will never take refugees. If it goes hard, he will go out of the EU. https://t.co/lLbEJh9dnq</w:t>
      </w:r>
    </w:p>
    <w:p>
      <w:r>
        <w:rPr>
          <w:b/>
          <w:u w:val="single"/>
        </w:rPr>
        <w:t>231612</w:t>
      </w:r>
    </w:p>
    <w:p>
      <w:r>
        <w:t>Boston brothers who said Trump inspired them to beat homeless man for being an ‘illegal immigrant’ plead guilty https://t.co/Gtdz5qfggP</w:t>
      </w:r>
    </w:p>
    <w:p>
      <w:r>
        <w:rPr>
          <w:b/>
          <w:u w:val="single"/>
        </w:rPr>
        <w:t>231613</w:t>
      </w:r>
    </w:p>
    <w:p>
      <w:r>
        <w:t>Merkel and Salvini’s migration crisis: Much ado about nothing? https://t.co/F9DTcrwReu</w:t>
      </w:r>
    </w:p>
    <w:p>
      <w:r>
        <w:rPr>
          <w:b/>
          <w:u w:val="single"/>
        </w:rPr>
        <w:t>231614</w:t>
      </w:r>
    </w:p>
    <w:p>
      <w:r>
        <w:t>@garyvee I refuse to believe that a poor Russian immigrant who grew up to run the game isn’t secretly a @TB12sports fan. #finkleiseinhorn #2goats</w:t>
      </w:r>
    </w:p>
    <w:p>
      <w:r>
        <w:rPr>
          <w:b/>
          <w:u w:val="single"/>
        </w:rPr>
        <w:t>231615</w:t>
      </w:r>
    </w:p>
    <w:p>
      <w:r>
        <w:t>The presidents Bd his administration should all go home!!! The people in this country all are immigrants from other countries unless you are of African American or Native American descent .....read history of this country.... we R all from some place else.... stop it!!!!!ðŸ˜«</w:t>
      </w:r>
    </w:p>
    <w:p>
      <w:r>
        <w:rPr>
          <w:b/>
          <w:u w:val="single"/>
        </w:rPr>
        <w:t>231616</w:t>
      </w:r>
    </w:p>
    <w:p>
      <w:r>
        <w:t>@KHOU Aiding Illegals is against Federal Immigration laws a Felon up to 5 years in Prison!  Help #SendthemBack instead of Burdening the U.S Taxpayer !  U.S Is NOT nCentral America's dumping ground for their kids we have .,S Homeless kids we need to help f</w:t>
      </w:r>
    </w:p>
    <w:p>
      <w:r>
        <w:rPr>
          <w:b/>
          <w:u w:val="single"/>
        </w:rPr>
        <w:t>231617</w:t>
      </w:r>
    </w:p>
    <w:p>
      <w:r>
        <w:t>.FIND'em! #MAGA and #BuildThatWall, #KeepNewsREAL. I am praying for the #Trump administration. @MikeHuckabeeNH .. WHO do you think it is? You have great instincts and discernment as a #Christian.</w:t>
      </w:r>
    </w:p>
    <w:p>
      <w:r>
        <w:rPr>
          <w:b/>
          <w:u w:val="single"/>
        </w:rPr>
        <w:t>231618</w:t>
      </w:r>
    </w:p>
    <w:p>
      <w:r>
        <w:t>Of course*Control*Increase the Production of Hateful Invaders while Exterminating the Native Species= #AbortionGenocide #WakeUp #StopTheInvasion https://t.co/N4Imxa3AjG</w:t>
      </w:r>
    </w:p>
    <w:p>
      <w:r>
        <w:rPr>
          <w:b/>
          <w:u w:val="single"/>
        </w:rPr>
        <w:t>231619</w:t>
      </w:r>
    </w:p>
    <w:p>
      <w:r>
        <w:t>Italians send postcards to Salvini to protest migrant policy https://t.co/MuT8ZV1VjJ</w:t>
      </w:r>
    </w:p>
    <w:p>
      <w:r>
        <w:rPr>
          <w:b/>
          <w:u w:val="single"/>
        </w:rPr>
        <w:t>231620</w:t>
      </w:r>
    </w:p>
    <w:p>
      <w:r>
        <w:t>America Is Not a Nation of Immigrants https://t.co/KtCybmQIa8   Great read...</w:t>
      </w:r>
    </w:p>
    <w:p>
      <w:r>
        <w:rPr>
          <w:b/>
          <w:u w:val="single"/>
        </w:rPr>
        <w:t>231621</w:t>
      </w:r>
    </w:p>
    <w:p>
      <w:r>
        <w:t>In Conversation With: @GeorgeOkothObbo, head of operations at the UN refugee agency: https://t.co/pRuthKQxkz (@irinnews) #WithRefugees @Refugees @UNHCR_Kenya @tyrusmaina</w:t>
      </w:r>
    </w:p>
    <w:p>
      <w:r>
        <w:rPr>
          <w:b/>
          <w:u w:val="single"/>
        </w:rPr>
        <w:t>231622</w:t>
      </w:r>
    </w:p>
    <w:p>
      <w:r>
        <w:t>@jacobsoboroff @MSNBC @DatelineNBC @nbc A very high wall must be build to protect USA from bad elements of illigal refugees.</w:t>
      </w:r>
    </w:p>
    <w:p>
      <w:r>
        <w:rPr>
          <w:b/>
          <w:u w:val="single"/>
        </w:rPr>
        <w:t>231623</w:t>
      </w:r>
    </w:p>
    <w:p>
      <w:r>
        <w:t>It's real simple: #DeportIllegalCriminalsNow #BuildThatWall #KeepAmericaSafe</w:t>
      </w:r>
    </w:p>
    <w:p>
      <w:r>
        <w:rPr>
          <w:b/>
          <w:u w:val="single"/>
        </w:rPr>
        <w:t>231624</w:t>
      </w:r>
    </w:p>
    <w:p>
      <w:r>
        <w:t>Here's a question for the Twitterverse  What kind of an asshole calls himself an American but does NOTHING except defend illegal immigrant kids while he watches his fellow Americans getting killed by Criminaliens?  THIS KIND - REP TED "Tedhead" Lieu (D-jo CA) aka "THE BCDOTUS" https://t.co/ez3mcfen1c</w:t>
      </w:r>
    </w:p>
    <w:p>
      <w:r>
        <w:rPr>
          <w:b/>
          <w:u w:val="single"/>
        </w:rPr>
        <w:t>231625</w:t>
      </w:r>
    </w:p>
    <w:p>
      <w:r>
        <w:t>I expected to see kids in cages at a Tucson shelter for immigrant children. What I saw was worse https://t.co/HPg7nJe0sx via @azcentral. Get over it. They could have stayed in home country then come here illegally.</w:t>
      </w:r>
    </w:p>
    <w:p>
      <w:r>
        <w:rPr>
          <w:b/>
          <w:u w:val="single"/>
        </w:rPr>
        <w:t>231626</w:t>
      </w:r>
    </w:p>
    <w:p>
      <w:r>
        <w:t>In commemoration of #WorldRefugeeDay and beautiful families who have made #Memphis home through refugee resettlement, visit our photo exhibit "Images of Inspiration &amp;amp; Integration" at @YourConcourse through Wednesday! https://t.co/27gFwBixVL</w:t>
      </w:r>
    </w:p>
    <w:p>
      <w:r>
        <w:rPr>
          <w:b/>
          <w:u w:val="single"/>
        </w:rPr>
        <w:t>231627</w:t>
      </w:r>
    </w:p>
    <w:p>
      <w:r>
        <w:t>Almost 400 migrants crossing from Morocco to #Spain rescued in Mediterranean https://t.co/ERt2wWd4kv https://t.co/QK3f05S9RQ</w:t>
      </w:r>
    </w:p>
    <w:p>
      <w:r>
        <w:rPr>
          <w:b/>
          <w:u w:val="single"/>
        </w:rPr>
        <w:t>231628</w:t>
      </w:r>
    </w:p>
    <w:p>
      <w:r>
        <w:t>How the #Democrats gonna get around this one? They want to abolish #2A but now the #Illegals are demanding their 2A rights. So hes already here illegally and now hes broken our gun laws. 2x felon, Priceless #BuildThatDamnWallNow #EndChainMigration</w:t>
      </w:r>
    </w:p>
    <w:p>
      <w:r>
        <w:rPr>
          <w:b/>
          <w:u w:val="single"/>
        </w:rPr>
        <w:t>231629</w:t>
      </w:r>
    </w:p>
    <w:p>
      <w:r>
        <w:t>Here comes your third world cultural enrichment #gutmensch #FakeFugees #SendThemBack #DrainEurope #DrainTheElites Nuremberg 2.0 3 #Nexit #VoteLeave #LeaveEU #TimmermansForJail #MerkelInsKnast #SargentiniForPrison https://t.co/JEXIKnI8QA</w:t>
      </w:r>
    </w:p>
    <w:p>
      <w:r>
        <w:rPr>
          <w:b/>
          <w:u w:val="single"/>
        </w:rPr>
        <w:t>231630</w:t>
      </w:r>
    </w:p>
    <w:p>
      <w:r>
        <w:t>Video: Holidaymakers watch stunned as dozens of migrants storm Spanish beach https://t.co/tqzM4ANnpZ</w:t>
      </w:r>
    </w:p>
    <w:p>
      <w:r>
        <w:rPr>
          <w:b/>
          <w:u w:val="single"/>
        </w:rPr>
        <w:t>231631</w:t>
      </w:r>
    </w:p>
    <w:p>
      <w:r>
        <w:t>“In 2000 foreigners accounted for less than 2% of the population; a mere five years later, the figure was 15%. In 2018, it is now officially 18% although according to the city’s integration and immigration commissioner, the true figure is closer to 30%.”  https://t.co/GV1Y1bVqko</w:t>
      </w:r>
    </w:p>
    <w:p>
      <w:r>
        <w:rPr>
          <w:b/>
          <w:u w:val="single"/>
        </w:rPr>
        <w:t>231632</w:t>
      </w:r>
    </w:p>
    <w:p>
      <w:r>
        <w:t>Hey Idaho, pay attention to the capitalized part since some of you are so welcoming to refugees.The Sharia Swamp... https://t.co/JHQdEjeuka</w:t>
      </w:r>
    </w:p>
    <w:p>
      <w:r>
        <w:rPr>
          <w:b/>
          <w:u w:val="single"/>
        </w:rPr>
        <w:t>231633</w:t>
      </w:r>
    </w:p>
    <w:p>
      <w:r>
        <w:t>I have a great idea on immigration. Lets pay them both welfare and medical benefits and the right to break our laws. Lets educate their 30 year old children like ms13 members these things can be paid for by cuts to American children and VA benefits. This will detour them.</w:t>
      </w:r>
    </w:p>
    <w:p>
      <w:r>
        <w:rPr>
          <w:b/>
          <w:u w:val="single"/>
        </w:rPr>
        <w:t>231634</w:t>
      </w:r>
    </w:p>
    <w:p>
      <w:r>
        <w:t>make up your mind your going to take their benefits away so r u going to do the same to the young migrants punish ur own and let off others</w:t>
      </w:r>
    </w:p>
    <w:p>
      <w:r>
        <w:rPr>
          <w:b/>
          <w:u w:val="single"/>
        </w:rPr>
        <w:t>231635</w:t>
      </w:r>
    </w:p>
    <w:p>
      <w:r>
        <w:t>@lucycthomas When fear grips a nation after welcoming with a smile then the visitors turn around and rape and laugh then immigration says no</w:t>
      </w:r>
    </w:p>
    <w:p>
      <w:r>
        <w:rPr>
          <w:b/>
          <w:u w:val="single"/>
        </w:rPr>
        <w:t>231636</w:t>
      </w:r>
    </w:p>
    <w:p>
      <w:r>
        <w:t>Heavy snow in the Alps. Many turists have to wait and there are accidents. Illigal refugees which like to stroll over the Alps have heavy problems - nobody can rescue them. https://t.co/BVQCMVR7ad</w:t>
      </w:r>
    </w:p>
    <w:p>
      <w:r>
        <w:rPr>
          <w:b/>
          <w:u w:val="single"/>
        </w:rPr>
        <w:t>231637</w:t>
      </w:r>
    </w:p>
    <w:p>
      <w:r>
        <w:t>Victory for Trump ! But only 6 islamic countries now are stopped for immigration into USA ! There are 34 islamic countries more. To beware the USA from terrorists these also has to get banned. https://t.co/NyhhTbxrnT</w:t>
      </w:r>
    </w:p>
    <w:p>
      <w:r>
        <w:rPr>
          <w:b/>
          <w:u w:val="single"/>
        </w:rPr>
        <w:t>231638</w:t>
      </w:r>
    </w:p>
    <w:p>
      <w:r>
        <w:t>Sptingtime isnt far. Many newcomers of refugees wait in Libya to enter Europe. The temporerly stop with money for organsisations in Libya dont work more. EU isnt able to defend their borders. https://t.co/ylZ3kCZlDW</w:t>
      </w:r>
    </w:p>
    <w:p>
      <w:r>
        <w:rPr>
          <w:b/>
          <w:u w:val="single"/>
        </w:rPr>
        <w:t>231639</w:t>
      </w:r>
    </w:p>
    <w:p>
      <w:r>
        <w:t>#womendisobey Dont be Fool African Americans Supporting Illegal #Immigration is a Slap in the Face to Black America  #BlackTwitter #BlacksForTrump #DemocreatsForTrump  #Trump #MAGa https://t.co/ZKkPhTrsqO</w:t>
      </w:r>
    </w:p>
    <w:p>
      <w:r>
        <w:rPr>
          <w:b/>
          <w:u w:val="single"/>
        </w:rPr>
        <w:t>231640</w:t>
      </w:r>
    </w:p>
    <w:p>
      <w:r>
        <w:t>The immigrant that did this received more consideration than a US citizen who committed those same crimes would have received.  #BlueLivesMatter  #DeportTheCriminals https://t.co/2RgeT93asi</w:t>
      </w:r>
    </w:p>
    <w:p>
      <w:r>
        <w:rPr>
          <w:b/>
          <w:u w:val="single"/>
        </w:rPr>
        <w:t>231641</w:t>
      </w:r>
    </w:p>
    <w:p>
      <w:r>
        <w:t>@RealDonaldTrump Why is it that Illegals  that have been in the U.S for years that are being deported get to claim asylum when the laws states they must claim aslyum within one year of their last arrival ?  Stop allowng Illegals to game the #immigration s</w:t>
      </w:r>
    </w:p>
    <w:p>
      <w:r>
        <w:rPr>
          <w:b/>
          <w:u w:val="single"/>
        </w:rPr>
        <w:t>231642</w:t>
      </w:r>
    </w:p>
    <w:p>
      <w:r>
        <w:t>People in India be worried like where would those 40lakhs immigrants go. But what bout those indigenous people whose communities doesn’t even reach 40 lakhs. Think for those Indians living in Assam. If you care so much for immigrats, you can take them home in your town #NRCAssam</w:t>
      </w:r>
    </w:p>
    <w:p>
      <w:r>
        <w:rPr>
          <w:b/>
          <w:u w:val="single"/>
        </w:rPr>
        <w:t>231643</w:t>
      </w:r>
    </w:p>
    <w:p>
      <w:r>
        <w:t>@realDonaldTrump If we had the wall, it wouldnt even be close. I guess Congressional GOP just like living on the edge. #BuildThatWall Mr. President.</w:t>
      </w:r>
    </w:p>
    <w:p>
      <w:r>
        <w:rPr>
          <w:b/>
          <w:u w:val="single"/>
        </w:rPr>
        <w:t>231644</w:t>
      </w:r>
    </w:p>
    <w:p>
      <w:r>
        <w:t>Hey, tweeps! Anyone know and willing to share the appropriate @nytimes or @washingtonpost editor to pitch an immigration/asylum op-ed?</w:t>
      </w:r>
    </w:p>
    <w:p>
      <w:r>
        <w:rPr>
          <w:b/>
          <w:u w:val="single"/>
        </w:rPr>
        <w:t>231645</w:t>
      </w:r>
    </w:p>
    <w:p>
      <w:r>
        <w:t>With military members already  being stripped of their service to our country and told to go home, Trump administration plans to limit citizenship for legal immigrants, NBC News reports  https://t.co/AOI8aQESxY</w:t>
      </w:r>
    </w:p>
    <w:p>
      <w:r>
        <w:rPr>
          <w:b/>
          <w:u w:val="single"/>
        </w:rPr>
        <w:t>231646</w:t>
      </w:r>
    </w:p>
    <w:p>
      <w:r>
        <w:t>Oru Camp, Nigeria: The remaining Liberians at the Oru Camp in Nigeria have expressed readiness to return to Liberia finally after several years in exile.  https://t.co/lpCuWUewOw</w:t>
      </w:r>
    </w:p>
    <w:p>
      <w:r>
        <w:rPr>
          <w:b/>
          <w:u w:val="single"/>
        </w:rPr>
        <w:t>231647</w:t>
      </w:r>
    </w:p>
    <w:p>
      <w:r>
        <w:t>ASOS and Katharine Hamnett team up on underwear line to support refugees https://t.co/QUqYDEymGV</w:t>
      </w:r>
    </w:p>
    <w:p>
      <w:r>
        <w:rPr>
          <w:b/>
          <w:u w:val="single"/>
        </w:rPr>
        <w:t>231648</w:t>
      </w:r>
    </w:p>
    <w:p>
      <w:r>
        <w:t>If I was president I would- introduce revocation of citizenship bills- voter I.D. executive order- border wall- do "merit based" pro white immigration- more pro life policies to increase white birthrates- take away LGBT degeneracy rights- term limits- segregate america</w:t>
      </w:r>
    </w:p>
    <w:p>
      <w:r>
        <w:rPr>
          <w:b/>
          <w:u w:val="single"/>
        </w:rPr>
        <w:t>231649</w:t>
      </w:r>
    </w:p>
    <w:p>
      <w:r>
        <w:t>Facebook’s new political advertising policy denounced by immigrant, civil rights groups  A wide range of advocates for immigrants and civil rights groups say Facebook’s definition of political advertising has become so broad that they are being prevented… https://t.co/OtvfOLb6Dd https://t.co/7fpPp2vExW</w:t>
      </w:r>
    </w:p>
    <w:p>
      <w:r>
        <w:rPr>
          <w:b/>
          <w:u w:val="single"/>
        </w:rPr>
        <w:t>231650</w:t>
      </w:r>
    </w:p>
    <w:p>
      <w:r>
        <w:t>Report: White House considering refugee cap of 25,000 for Fiscal Year 2019 https://t.co/WGHLlpIAvD via @refugeewatcher   How about 2500...</w:t>
      </w:r>
    </w:p>
    <w:p>
      <w:r>
        <w:rPr>
          <w:b/>
          <w:u w:val="single"/>
        </w:rPr>
        <w:t>231651</w:t>
      </w:r>
    </w:p>
    <w:p>
      <w:r>
        <w:t>He should get the full prison term when found quilty #Trump #MAGA #Immigration https://t.co/0FGHGXAZJ6 via @expressnews</w:t>
      </w:r>
    </w:p>
    <w:p>
      <w:r>
        <w:rPr>
          <w:b/>
          <w:u w:val="single"/>
        </w:rPr>
        <w:t>231652</w:t>
      </w:r>
    </w:p>
    <w:p>
      <w:r>
        <w:t>Since the Supreme Court has not explicitly addressed the issue of gun rights for noncitizens, this case is being allowed to move forward in court. Pratheepan Gulasekaram, a Santa Clara University law professor, said Perez may have a chance. https://t.co/I0367OYbTX</w:t>
      </w:r>
    </w:p>
    <w:p>
      <w:r>
        <w:rPr>
          <w:b/>
          <w:u w:val="single"/>
        </w:rPr>
        <w:t>231653</w:t>
      </w:r>
    </w:p>
    <w:p>
      <w:r>
        <w:t>And now another flood of immigrants coming our way.#BuildThatWall</w:t>
      </w:r>
    </w:p>
    <w:p>
      <w:r>
        <w:rPr>
          <w:b/>
          <w:u w:val="single"/>
        </w:rPr>
        <w:t>231654</w:t>
      </w:r>
    </w:p>
    <w:p>
      <w:r>
        <w:t>Arizona's SB1070.......the Gold Standard to reduce illegal immigration. https://t.co/qxYYYwWoRK</w:t>
      </w:r>
    </w:p>
    <w:p>
      <w:r>
        <w:rPr>
          <w:b/>
          <w:u w:val="single"/>
        </w:rPr>
        <w:t>231655</w:t>
      </w:r>
    </w:p>
    <w:p>
      <w:r>
        <w:t>Rich &amp;amp; immigrant</w:t>
      </w:r>
    </w:p>
    <w:p>
      <w:r>
        <w:rPr>
          <w:b/>
          <w:u w:val="single"/>
        </w:rPr>
        <w:t>231656</w:t>
      </w:r>
    </w:p>
    <w:p>
      <w:r>
        <w:t>Don't forget to keep sharing our GoFundMe! We're still want to raise $3,000 more to send Life Span staff to support immigrant families at the border! https://t.co/Rj8koC8yXa</w:t>
      </w:r>
    </w:p>
    <w:p>
      <w:r>
        <w:rPr>
          <w:b/>
          <w:u w:val="single"/>
        </w:rPr>
        <w:t>231657</w:t>
      </w:r>
    </w:p>
    <w:p>
      <w:r>
        <w:t>Watching @FIFAWorldCup think how immigrant players  contribute 10% players born outside the country they play for. 61% of Moroccan team France is average with 10%, and 15% of Croatia players #worldcup #immigration  #fastfacts https://t.co/shTKwhCwR2 #BELENG @IIRGMU @CabreraAngel https://t.co/TAT4ZD3Xcj</w:t>
      </w:r>
    </w:p>
    <w:p>
      <w:r>
        <w:rPr>
          <w:b/>
          <w:u w:val="single"/>
        </w:rPr>
        <w:t>231658</w:t>
      </w:r>
    </w:p>
    <w:p>
      <w:r>
        <w:t>@nytimes Can't even give that rag away. A waste of paper. #MAGA #NATIONALISM #AMERICA #RIGHTWING #BUILDTHATWALL #JOINTHENRA</w:t>
      </w:r>
    </w:p>
    <w:p>
      <w:r>
        <w:rPr>
          <w:b/>
          <w:u w:val="single"/>
        </w:rPr>
        <w:t>231659</w:t>
      </w:r>
    </w:p>
    <w:p>
      <w:r>
        <w:t>Cruel and stupid! How could a country like #Jordan whose population is more than 70% of #Palestinian origin and host to the largest Palestinian refugee population outside Palestine (2 mil.+) even consider such a dumb request? This administration is shameless! https://t.co/tOoTAl2OCj</w:t>
      </w:r>
    </w:p>
    <w:p>
      <w:r>
        <w:rPr>
          <w:b/>
          <w:u w:val="single"/>
        </w:rPr>
        <w:t>231660</w:t>
      </w:r>
    </w:p>
    <w:p>
      <w:r>
        <w:t>Thread following protest outside private prison and immigrant detention company, CoreCivic, offices in Nashville: https://t.co/XnnJM8w2D7</w:t>
      </w:r>
    </w:p>
    <w:p>
      <w:r>
        <w:rPr>
          <w:b/>
          <w:u w:val="single"/>
        </w:rPr>
        <w:t>231661</w:t>
      </w:r>
    </w:p>
    <w:p>
      <w:r>
        <w:t>New @theNASEM book at #AlkekLibrary, "Facilitating Health Communication with  Immigrant, Refugee, and Migrant Populations Through the Use of Health  Literacy and Community Engagement Strategies" https://t.co/yCEKITgcQQ https://t.co/JVGa61VNa2</w:t>
      </w:r>
    </w:p>
    <w:p>
      <w:r>
        <w:rPr>
          <w:b/>
          <w:u w:val="single"/>
        </w:rPr>
        <w:t>231662</w:t>
      </w:r>
    </w:p>
    <w:p>
      <w:r>
        <w:t>WRC's @MichelleBrane spoke to @CNN about how the Trump administration's hardline immigration policies are hardly securing the border and are, in fact, just placing more people into harm's way: https://t.co/5NRVetQsPo https://t.co/Y7ufkFaSIu</w:t>
      </w:r>
    </w:p>
    <w:p>
      <w:r>
        <w:rPr>
          <w:b/>
          <w:u w:val="single"/>
        </w:rPr>
        <w:t>231663</w:t>
      </w:r>
    </w:p>
    <w:p>
      <w:r>
        <w:t>https://t.co/9F8NDJgZ0z “What is needed more than ever is a human-rights based, compassionate response to refugees’ needs, based on global responsibility sharing not responsibility shirking.”</w:t>
      </w:r>
    </w:p>
    <w:p>
      <w:r>
        <w:rPr>
          <w:b/>
          <w:u w:val="single"/>
        </w:rPr>
        <w:t>231664</w:t>
      </w:r>
    </w:p>
    <w:p>
      <w:r>
        <w:t>Trump's slippery slope. #ImmigrantChildren #Resistance #NurembergTrials @realDonaldTrump @TheJusticeDept @StephenMillerAL @SecNielsen @PressSec @SenateGOP @HouseGOP https://t.co/oVBp1abcWp</w:t>
      </w:r>
    </w:p>
    <w:p>
      <w:r>
        <w:rPr>
          <w:b/>
          <w:u w:val="single"/>
        </w:rPr>
        <w:t>231665</w:t>
      </w:r>
    </w:p>
    <w:p>
      <w:r>
        <w:t>@Daily_Express Get the navy's of countries to block immigrant boats coming over and be honest with Migrants there is no room Merkel out</w:t>
      </w:r>
    </w:p>
    <w:p>
      <w:r>
        <w:rPr>
          <w:b/>
          <w:u w:val="single"/>
        </w:rPr>
        <w:t>231666</w:t>
      </w:r>
    </w:p>
    <w:p>
      <w:r>
        <w:t>@DailyMirror  Parliament who trusts who any more more lies in putting up Petrol Prices and leaving EU will pay for the NHS lies Tax rises whose Health are we paying for really foreign staff interpreters support workers ,u managed to change immigration pol</w:t>
      </w:r>
    </w:p>
    <w:p>
      <w:r>
        <w:rPr>
          <w:b/>
          <w:u w:val="single"/>
        </w:rPr>
        <w:t>231667</w:t>
      </w:r>
    </w:p>
    <w:p>
      <w:r>
        <w:t>NPR is trying to group legal and illegal immigration"Jeff Sessions is threatening immigrants rights in... https://t.co/cvnMVppGlO</w:t>
      </w:r>
    </w:p>
    <w:p>
      <w:r>
        <w:rPr>
          <w:b/>
          <w:u w:val="single"/>
        </w:rPr>
        <w:t>231668</w:t>
      </w:r>
    </w:p>
    <w:p>
      <w:r>
        <w:t>@LawrenceConnol2 @PeterAlexander @JuliaEAinsley A Mexican asked me whether I was saying that Hispanic immigrants had no right to a country, meaning OURS.I replied, "Immigrants HAVE a country, or they wouldn't be IMMIGRANTS." Immigration is about sharing</w:t>
      </w:r>
    </w:p>
    <w:p>
      <w:r>
        <w:rPr>
          <w:b/>
          <w:u w:val="single"/>
        </w:rPr>
        <w:t>231669</w:t>
      </w:r>
    </w:p>
    <w:p>
      <w:r>
        <w:t>Court records show a man accused of shooting a Colorado Springs police officer in the head in a shootout is an Iraqi immigrant with a recent criminal history in the U.S. https://t.co/DmurJwcj6u</w:t>
      </w:r>
    </w:p>
    <w:p>
      <w:r>
        <w:rPr>
          <w:b/>
          <w:u w:val="single"/>
        </w:rPr>
        <w:t>231670</w:t>
      </w:r>
    </w:p>
    <w:p>
      <w:r>
        <w:t>#BuildThatWall #Meritbased get the ILLEGAL situation under control. ILLEGAL is ILLEGAL. #MAGA #AMERICAFIRST #BacktheBlue #ICE #Respect</w:t>
      </w:r>
    </w:p>
    <w:p>
      <w:r>
        <w:rPr>
          <w:b/>
          <w:u w:val="single"/>
        </w:rPr>
        <w:t>231671</w:t>
      </w:r>
    </w:p>
    <w:p>
      <w:r>
        <w:t>Bavaria opens 'Anker' migrant transit center https://t.co/3Iy7nUAJVx</w:t>
      </w:r>
    </w:p>
    <w:p>
      <w:r>
        <w:rPr>
          <w:b/>
          <w:u w:val="single"/>
        </w:rPr>
        <w:t>231672</w:t>
      </w:r>
    </w:p>
    <w:p>
      <w:r>
        <w:t>Austin needs new blood. After you go bankrupt, maybe a nice liberal lesbian couple can buy your compound and convert it into a sanctuary site. They’ll call it the Fat Bear Home For Immigrants. #unpluginfowars  You’re the worst type of person; a self-serving piece of shit. https://t.co/61bkn3ve7F</w:t>
      </w:r>
    </w:p>
    <w:p>
      <w:r>
        <w:rPr>
          <w:b/>
          <w:u w:val="single"/>
        </w:rPr>
        <w:t>231673</w:t>
      </w:r>
    </w:p>
    <w:p>
      <w:r>
        <w:t>@ragnarhb Every penny that comes into our grants account will go directly to asylum seekers and refugees, that will not change, but if we don't have enough reserves we will suspend the programme, possibly restrict criteria even further and/or save funds f</w:t>
      </w:r>
    </w:p>
    <w:p>
      <w:r>
        <w:rPr>
          <w:b/>
          <w:u w:val="single"/>
        </w:rPr>
        <w:t>231674</w:t>
      </w:r>
    </w:p>
    <w:p>
      <w:r>
        <w:t>Ok, I am asking out of curiosity. Lets suppose a group of immigrant in Netherlands started fighting &amp;amp; killing local security forces and requested that they want some land to form their own government. In your logic, those aren't terrorrists? &amp;amp; sec. forces are legitimate targets? https://t.co/3UgIggTDkH</w:t>
      </w:r>
    </w:p>
    <w:p>
      <w:r>
        <w:rPr>
          <w:b/>
          <w:u w:val="single"/>
        </w:rPr>
        <w:t>231675</w:t>
      </w:r>
    </w:p>
    <w:p>
      <w:r>
        <w:t>@ArvindKejriwal Madman why did'nt u raise these issues before ur corrupt Babu was picked up for serious charges</w:t>
      </w:r>
    </w:p>
    <w:p>
      <w:r>
        <w:rPr>
          <w:b/>
          <w:u w:val="single"/>
        </w:rPr>
        <w:t>231676</w:t>
      </w:r>
    </w:p>
    <w:p>
      <w:r>
        <w:t>As Pope Francis reminds us to #ShareJourney, you can help migrant families in need here in the Houston area. #MigrationMonday  Help now at https://t.co/vzaBlish4x https://t.co/Py0YnbaZBi</w:t>
      </w:r>
    </w:p>
    <w:p>
      <w:r>
        <w:rPr>
          <w:b/>
          <w:u w:val="single"/>
        </w:rPr>
        <w:t>231677</w:t>
      </w:r>
    </w:p>
    <w:p>
      <w:r>
        <w:t>@BrookeBCNN a 73 years old president with liar on denial, even his own party are shock congress is quiet too, they all afraid of his bully way of you are fired,being cruel like he did immigrant fa. split cruel and no human feelings,even his wife turn on h</w:t>
      </w:r>
    </w:p>
    <w:p>
      <w:r>
        <w:rPr>
          <w:b/>
          <w:u w:val="single"/>
        </w:rPr>
        <w:t>231678</w:t>
      </w:r>
    </w:p>
    <w:p>
      <w:r>
        <w:t>UK rejects Christian refugees recommended by UN, admits only Muslims among 1,112 Syrians admitted Jan-March 2018 https://t.co/vpvmMFaAnf via @jihadwatchRS</w:t>
      </w:r>
    </w:p>
    <w:p>
      <w:r>
        <w:rPr>
          <w:b/>
          <w:u w:val="single"/>
        </w:rPr>
        <w:t>231679</w:t>
      </w:r>
    </w:p>
    <w:p>
      <w:r>
        <w:t>Italian bishops champion ‘˜voiceless’ migrants https://t.co/AciJ3LxOBq https://t.co/r8f53zYEBu</w:t>
      </w:r>
    </w:p>
    <w:p>
      <w:r>
        <w:rPr>
          <w:b/>
          <w:u w:val="single"/>
        </w:rPr>
        <w:t>231680</w:t>
      </w:r>
    </w:p>
    <w:p>
      <w:r>
        <w:t>Duterte from Phillipines says Europe should take over muslimrefugees from Myanmar, called Rohinga. The whole world laughs about Europe which isnt able to protect the own countries ! https://t.co/W11vs4i5MX</w:t>
      </w:r>
    </w:p>
    <w:p>
      <w:r>
        <w:rPr>
          <w:b/>
          <w:u w:val="single"/>
        </w:rPr>
        <w:t>231681</w:t>
      </w:r>
    </w:p>
    <w:p>
      <w:r>
        <w:t>Parenting is hard enough. Now try Visible Minority Immigrant Parenting.  Immigrant parenting stories from St. John's @YWCA_Canada @maya_roy1 @CitImmCanada https://t.co/PGwfkcl7zi</w:t>
      </w:r>
    </w:p>
    <w:p>
      <w:r>
        <w:rPr>
          <w:b/>
          <w:u w:val="single"/>
        </w:rPr>
        <w:t>231682</w:t>
      </w:r>
    </w:p>
    <w:p>
      <w:r>
        <w:t>The #Republican administration's policy on #ImmigrantChildren continues to be unconscionable, in spite of repeated court orders. Why are those responsible not in jail? #AbolishICE #AbolishDHS #Election2018 @ICEgov @SecNielsen @realDonaldTrump @WhiteHouse https://t.co/ZyAW96fSxt</w:t>
      </w:r>
    </w:p>
    <w:p>
      <w:r>
        <w:rPr>
          <w:b/>
          <w:u w:val="single"/>
        </w:rPr>
        <w:t>231683</w:t>
      </w:r>
    </w:p>
    <w:p>
      <w:r>
        <w:t>ICE arrests 114 in New York operation targeting fugitives, illegal aliens https://t.co/MuKd3IOBNl#MoreOfThisPlease #StopTheInvasion</w:t>
      </w:r>
    </w:p>
    <w:p>
      <w:r>
        <w:rPr>
          <w:b/>
          <w:u w:val="single"/>
        </w:rPr>
        <w:t>231684</w:t>
      </w:r>
    </w:p>
    <w:p>
      <w:r>
        <w:t>bro gay marriage is legal now that means if one of my friends is ever an illegal immigrant then all we gotta do is get married and they'll get their papers</w:t>
      </w:r>
    </w:p>
    <w:p>
      <w:r>
        <w:rPr>
          <w:b/>
          <w:u w:val="single"/>
        </w:rPr>
        <w:t>231685</w:t>
      </w:r>
    </w:p>
    <w:p>
      <w:r>
        <w:t>COMMON SENSE IS GONE and NEVER COMING BACK!!  GERMAN INSANITY???  The German Government Pays for 3 Week Vacation for Refugees to Go Home | Armstrong Economics https://t.co/Ul72TiiYOs</w:t>
      </w:r>
    </w:p>
    <w:p>
      <w:r>
        <w:rPr>
          <w:b/>
          <w:u w:val="single"/>
        </w:rPr>
        <w:t>231686</w:t>
      </w:r>
    </w:p>
    <w:p>
      <w:r>
        <w:t>Candidates around the country are on notice. If you vote to: ❌ fund the president's anti-immigrant agenda ❌ increase mass incarceration ❌ gut #NetNeutrality ❌ give the president a blank check to declare war  ACLU voters will remember on Election Day. https://t.co/aCepSUyYIm</w:t>
      </w:r>
    </w:p>
    <w:p>
      <w:r>
        <w:rPr>
          <w:b/>
          <w:u w:val="single"/>
        </w:rPr>
        <w:t>231687</w:t>
      </w:r>
    </w:p>
    <w:p>
      <w:r>
        <w:t>Utrecht's cycling lessons for migrants: 'Riding a bike makes me feel more Dutch' https://t.co/KMrzKiv1YT</w:t>
      </w:r>
    </w:p>
    <w:p>
      <w:r>
        <w:rPr>
          <w:b/>
          <w:u w:val="single"/>
        </w:rPr>
        <w:t>231688</w:t>
      </w:r>
    </w:p>
    <w:p>
      <w:r>
        <w:t>@1bZhEFkl9MhwosZ @KAFTA78 @CanEmbSA Of course not!This man 🇨🇦 wanted to free wrote something Saudi Arabia did not like!But your country is full of slaves! Because you do not know the truth of the Bible you will never be free! We let people be free &amp;amp;</w:t>
      </w:r>
    </w:p>
    <w:p>
      <w:r>
        <w:rPr>
          <w:b/>
          <w:u w:val="single"/>
        </w:rPr>
        <w:t>231689</w:t>
      </w:r>
    </w:p>
    <w:p>
      <w:r>
        <w:t>#Libyan Coast Guard Takes 611 Migrants Back to AfricaBUT:A spokesman for the Council of Europe stated that “no European ship can bring migrants back to Libya because it is contrary to our principles” - which are:to #DestroyEurope w/ #MuslimInvasionhttps://t.co/IcX7qyS5wn</w:t>
      </w:r>
    </w:p>
    <w:p>
      <w:r>
        <w:rPr>
          <w:b/>
          <w:u w:val="single"/>
        </w:rPr>
        <w:t>231690</w:t>
      </w:r>
    </w:p>
    <w:p>
      <w:r>
        <w:t>The influx of migrants into the West is tied to the 2015.75, turning point of the Economic Confidence Model. The periphery collapses first, the centre of the Empire is the last to go.  This is why the US economy and market remains strong compared to the world. Capital moving in.</w:t>
      </w:r>
    </w:p>
    <w:p>
      <w:r>
        <w:rPr>
          <w:b/>
          <w:u w:val="single"/>
        </w:rPr>
        <w:t>231691</w:t>
      </w:r>
    </w:p>
    <w:p>
      <w:r>
        <w:t>Of our many planned events this Refugee Awareness Month and Immigrant Heritage Month, we cannot think of a better conclusion than an evening of prayer and worship. Join our international group of family,... https://t.co/NH81J7yKN1</w:t>
      </w:r>
    </w:p>
    <w:p>
      <w:r>
        <w:rPr>
          <w:b/>
          <w:u w:val="single"/>
        </w:rPr>
        <w:t>231692</w:t>
      </w:r>
    </w:p>
    <w:p>
      <w:r>
        <w:t>Watch: French Police Remove Hundreds of illegal immigrants from cathedral near Paris - Free Speech Time - https://t.co/t6tbyzm1r9 @ISupport_Israel</w:t>
      </w:r>
    </w:p>
    <w:p>
      <w:r>
        <w:rPr>
          <w:b/>
          <w:u w:val="single"/>
        </w:rPr>
        <w:t>231693</w:t>
      </w:r>
    </w:p>
    <w:p>
      <w:r>
        <w:t>Swedish Church Accused of Peddling 'Immigration Propaganda' During X-Mas Worship https://t.co/YYco3Cm167</w:t>
      </w:r>
    </w:p>
    <w:p>
      <w:r>
        <w:rPr>
          <w:b/>
          <w:u w:val="single"/>
        </w:rPr>
        <w:t>231694</w:t>
      </w:r>
    </w:p>
    <w:p>
      <w:r>
        <w:t>@RealDonaldTrump Implements Common Sense for Illegal #immigration Speedy Deportaton  #Trump2020 go #Trump  #WalkAwayFromDemocrats #Immigration2018 #Trump #MAGA   #WakeUpAmerica https://t.co/4zfVxczJYH</w:t>
      </w:r>
    </w:p>
    <w:p>
      <w:r>
        <w:rPr>
          <w:b/>
          <w:u w:val="single"/>
        </w:rPr>
        <w:t>231695</w:t>
      </w:r>
    </w:p>
    <w:p>
      <w:r>
        <w:t>Hey promoters and defenders of Sanctuary cities... is this okay with you ? What If this had been YOUR child? You socialists white/guilts  are so concerned about being pc and that you’ve allowed these horrific atrocities.  https://t.co/57KN0zM2Xm</w:t>
      </w:r>
    </w:p>
    <w:p>
      <w:r>
        <w:rPr>
          <w:b/>
          <w:u w:val="single"/>
        </w:rPr>
        <w:t>231696</w:t>
      </w:r>
    </w:p>
    <w:p>
      <w:r>
        <w:t>@theSNP Be very careful with your Position in Europe make sure your Immigration Policy is fair but strong do not make the mistake of Englan</w:t>
      </w:r>
    </w:p>
    <w:p>
      <w:r>
        <w:rPr>
          <w:b/>
          <w:u w:val="single"/>
        </w:rPr>
        <w:t>231697</w:t>
      </w:r>
    </w:p>
    <w:p>
      <w:r>
        <w:t>@true_pundit Dems would rather ILLEGAL ALIENS keep swarming in #BuildTheWallNow #NoDACA #NoAmnesty #DeportThemAll #TrumpTrain2020</w:t>
      </w:r>
    </w:p>
    <w:p>
      <w:r>
        <w:rPr>
          <w:b/>
          <w:u w:val="single"/>
        </w:rPr>
        <w:t>231698</w:t>
      </w:r>
    </w:p>
    <w:p>
      <w:r>
        <w:t>Non profit organizations helping immigrant children get reunited with their parents ! Shame on our government,  we have sunk to a new low!</w:t>
      </w:r>
    </w:p>
    <w:p>
      <w:r>
        <w:rPr>
          <w:b/>
          <w:u w:val="single"/>
        </w:rPr>
        <w:t>231699</w:t>
      </w:r>
    </w:p>
    <w:p>
      <w:r>
        <w:t>EU foreign policy chief Federica Mogherini said she would be pushing for EU leaders to put more money into the Trust Fund for Africa to address some of the factors that drive migrants toward Europe.Finally someone said it!https://t.co/AkuP6sjzfK</w:t>
      </w:r>
    </w:p>
    <w:p>
      <w:r>
        <w:rPr>
          <w:b/>
          <w:u w:val="single"/>
        </w:rPr>
        <w:t>231700</w:t>
      </w:r>
    </w:p>
    <w:p>
      <w:r>
        <w:t>Illigal immigrants forming an army in California and going nuts. American citizens want them repatriated back to wonderful Mexico from which they fled. This is some of the most disturbing anti American footage I've seen to date,,, https://t.co/vhh7JSTfhf</w:t>
      </w:r>
    </w:p>
    <w:p>
      <w:r>
        <w:rPr>
          <w:b/>
          <w:u w:val="single"/>
        </w:rPr>
        <w:t>231701</w:t>
      </w:r>
    </w:p>
    <w:p>
      <w:r>
        <w:t>#immigrants #racist #Trump https://t.co/hrMIY60YxQ</w:t>
      </w:r>
    </w:p>
    <w:p>
      <w:r>
        <w:rPr>
          <w:b/>
          <w:u w:val="single"/>
        </w:rPr>
        <w:t>231702</w:t>
      </w:r>
    </w:p>
    <w:p>
      <w:r>
        <w:t>https://t.co/sHknIFOk1i#Visegrad protects their citizens bestðŸ‘‰warned year ago of negligence of officials in Italy/GreeceðŸ‘‰lax “vetting” of migrants to be shared w-others. #V4 realistic, not naive. Others in EU making huge mistake taking migrants from ðŸ‡¬ðŸ‡·ðŸ‡®ðŸ‡¹@hungary_journal</w:t>
      </w:r>
    </w:p>
    <w:p>
      <w:r>
        <w:rPr>
          <w:b/>
          <w:u w:val="single"/>
        </w:rPr>
        <w:t>231703</w:t>
      </w:r>
    </w:p>
    <w:p>
      <w:r>
        <w:t>Thousands missing. Youth Dozens N each city N a week  No Go Zones Invaders, unvetted refugees comN in Last 5/6/7 yrs R abducting our Family members.  Trafficing..tunnels found under Million dollar homes N Washington  Podesta R known PEDO..child RAPEST tunnels connect to #44 Home.</w:t>
      </w:r>
    </w:p>
    <w:p>
      <w:r>
        <w:rPr>
          <w:b/>
          <w:u w:val="single"/>
        </w:rPr>
        <w:t>231704</w:t>
      </w:r>
    </w:p>
    <w:p>
      <w:r>
        <w:t>Many years ago I remember the "Bradford experiment" starting. This was to see how many immigrants could be packed into a town before things went seriously wrong. As nothing happened, other towns were selected and today we are past the point of no return. So sad. What treachery.</w:t>
      </w:r>
    </w:p>
    <w:p>
      <w:r>
        <w:rPr>
          <w:b/>
          <w:u w:val="single"/>
        </w:rPr>
        <w:t>231705</w:t>
      </w:r>
    </w:p>
    <w:p>
      <w:r>
        <w:t>this time last year i was in a bar in nyc and a bald white guy tried to hit on me by speaking norwegian and when it didnt work he got increasingly hostile and said the reason i wasnt impressed by his language skills was because im an immigrant and not a real swede</w:t>
      </w:r>
    </w:p>
    <w:p>
      <w:r>
        <w:rPr>
          <w:b/>
          <w:u w:val="single"/>
        </w:rPr>
        <w:t>231706</w:t>
      </w:r>
    </w:p>
    <w:p>
      <w:r>
        <w:t>Mitch McConnell Endorses Reductions in Legal Immigration https://t.co/EmCcPrUEwd</w:t>
      </w:r>
    </w:p>
    <w:p>
      <w:r>
        <w:rPr>
          <w:b/>
          <w:u w:val="single"/>
        </w:rPr>
        <w:t>231707</w:t>
      </w:r>
    </w:p>
    <w:p>
      <w:r>
        <w:t>It would seem the UK has been separating children from their immigrant parents also. How does May and the govt get away with it? Theresa May called Trump's policy "deeply disturbing" probably with her fingers crossed. #marktownsend #theobserver #bailforimmigrationdetainees</w:t>
      </w:r>
    </w:p>
    <w:p>
      <w:r>
        <w:rPr>
          <w:b/>
          <w:u w:val="single"/>
        </w:rPr>
        <w:t>231708</w:t>
      </w:r>
    </w:p>
    <w:p>
      <w:r>
        <w:t>American Chiropractic Association Members Advocate for Veterans Health, Student Debt Relief https://t.co/F17fk9hxuY</w:t>
      </w:r>
    </w:p>
    <w:p>
      <w:r>
        <w:rPr>
          <w:b/>
          <w:u w:val="single"/>
        </w:rPr>
        <w:t>231709</w:t>
      </w:r>
    </w:p>
    <w:p>
      <w:r>
        <w:t>We let these #migrants in to our country for a better life but what's about our lives and our children's future. That do not want to live by our laws. These #Muslims do not respect our way of life. #SENDTHEMBACK</w:t>
      </w:r>
    </w:p>
    <w:p>
      <w:r>
        <w:rPr>
          <w:b/>
          <w:u w:val="single"/>
        </w:rPr>
        <w:t>231710</w:t>
      </w:r>
    </w:p>
    <w:p>
      <w:r>
        <w:t>In stretch of Arizona border, migrant families keep coming   https://t.co/rVCWvbGfBh</w:t>
      </w:r>
    </w:p>
    <w:p>
      <w:r>
        <w:rPr>
          <w:b/>
          <w:u w:val="single"/>
        </w:rPr>
        <w:t>231711</w:t>
      </w:r>
    </w:p>
    <w:p>
      <w:r>
        <w:t>Man charged in deadly Fairhope hit and run is illegal immigrant who was deported twice https://t.co/uZc2TmHpj6</w:t>
      </w:r>
    </w:p>
    <w:p>
      <w:r>
        <w:rPr>
          <w:b/>
          <w:u w:val="single"/>
        </w:rPr>
        <w:t>231712</w:t>
      </w:r>
    </w:p>
    <w:p>
      <w:r>
        <w:t>@Steve_Sailer @vdare Japanese immigration policy isn't just sensible.Its meant act in the long term interests of the Japanese and ensure that the Japanese remaining the overwhelming majority in their nation.</w:t>
      </w:r>
    </w:p>
    <w:p>
      <w:r>
        <w:rPr>
          <w:b/>
          <w:u w:val="single"/>
        </w:rPr>
        <w:t>231713</w:t>
      </w:r>
    </w:p>
    <w:p>
      <w:r>
        <w:t>@trueamerica1st I just hope he builds the wall before November 2020#BuildTheWall #BuildThatWall @realDonaldTrump @POTUS</w:t>
      </w:r>
    </w:p>
    <w:p>
      <w:r>
        <w:rPr>
          <w:b/>
          <w:u w:val="single"/>
        </w:rPr>
        <w:t>231714</w:t>
      </w:r>
    </w:p>
    <w:p>
      <w:r>
        <w:t>#Repost @refugees with get_repost ・・・ "If you go inside my heart, it will explain my joy to you ... I cannot express it with my words." . Eritrean refugee Berek fled home in 2017 and… https://t.co/Q83qJZNc6X</w:t>
      </w:r>
    </w:p>
    <w:p>
      <w:r>
        <w:rPr>
          <w:b/>
          <w:u w:val="single"/>
        </w:rPr>
        <w:t>231715</w:t>
      </w:r>
    </w:p>
    <w:p>
      <w:r>
        <w:t>@RawStory Alabama ain't called part of The Bible Belt for nothing.50 yrs ago they would have ------- her.250 yrs ago she'd been ------ at the -----.Hey that is progress in the right direction although glacier like.</w:t>
      </w:r>
    </w:p>
    <w:p>
      <w:r>
        <w:rPr>
          <w:b/>
          <w:u w:val="single"/>
        </w:rPr>
        <w:t>231716</w:t>
      </w:r>
    </w:p>
    <w:p>
      <w:r>
        <w:t>In the next two weeks we will have 2 new refugee families arriving in Chicago! We need another Good Neighbor Team to commit to welcome and support them in their first 4 months. If you and a group of your friends or family are ready to serve in this way, emailÂ Rsheehy@wr.org https://t.co/wq0utsQQcD</w:t>
      </w:r>
    </w:p>
    <w:p>
      <w:r>
        <w:rPr>
          <w:b/>
          <w:u w:val="single"/>
        </w:rPr>
        <w:t>231717</w:t>
      </w:r>
    </w:p>
    <w:p>
      <w:r>
        <w:t>Stan her instead of that colombian immigrant https://t.co/rlUXRACcCx</w:t>
      </w:r>
    </w:p>
    <w:p>
      <w:r>
        <w:rPr>
          <w:b/>
          <w:u w:val="single"/>
        </w:rPr>
        <w:t>231718</w:t>
      </w:r>
    </w:p>
    <w:p>
      <w:r>
        <w:t>US Navy Seal, which killed Osama wrote a book. It tells how this specialforces work today. https://t.co/NLF7W7j60S</w:t>
      </w:r>
    </w:p>
    <w:p>
      <w:r>
        <w:rPr>
          <w:b/>
          <w:u w:val="single"/>
        </w:rPr>
        <w:t>231719</w:t>
      </w:r>
    </w:p>
    <w:p>
      <w:r>
        <w:t>Machete-Wielding Nigerians Wage War In Italian City :Blood flows in the streets of Ferrara, Italy, as Nigerian migrants wage war with machetes, axes and knives, local media reports https://t.co/1USpv8noke</w:t>
      </w:r>
    </w:p>
    <w:p>
      <w:r>
        <w:rPr>
          <w:b/>
          <w:u w:val="single"/>
        </w:rPr>
        <w:t>231720</w:t>
      </w:r>
    </w:p>
    <w:p>
      <w:r>
        <w:t>#IllegalImmigration #SecureOurBorders #IllegalAliensYes they are protesting #Trump at a #GOP gathering in... https://t.co/nayrZxK5Kl</w:t>
      </w:r>
    </w:p>
    <w:p>
      <w:r>
        <w:rPr>
          <w:b/>
          <w:u w:val="single"/>
        </w:rPr>
        <w:t>231721</w:t>
      </w:r>
    </w:p>
    <w:p>
      <w:r>
        <w:t>WILL SLOVENIA join Hungary, Poland, Czech Republic, Slovakia, &amp;amp; Austria in electing a right wing, anti-Muslim immigration government? https://t.co/4LIMLDRrUL via @barenakedislam     Better late then never...</w:t>
      </w:r>
    </w:p>
    <w:p>
      <w:r>
        <w:rPr>
          <w:b/>
          <w:u w:val="single"/>
        </w:rPr>
        <w:t>231722</w:t>
      </w:r>
    </w:p>
    <w:p>
      <w:r>
        <w:t>This wall is called Tzompankli. In the maintempel of Tetotitlan you find walls with more than 100.000 heads. Mostly they kill refugees and warprisoners from south and they did it also in other cities so. https://t.co/pDO6z3VfV2</w:t>
      </w:r>
    </w:p>
    <w:p>
      <w:r>
        <w:rPr>
          <w:b/>
          <w:u w:val="single"/>
        </w:rPr>
        <w:t>231723</w:t>
      </w:r>
    </w:p>
    <w:p>
      <w:r>
        <w:t>French #police officers injured by 'drunk' UK-bound #migrants in #Calais https://t.co/yFTTCmfayS via @MailOnlineMerde!</w:t>
      </w:r>
    </w:p>
    <w:p>
      <w:r>
        <w:rPr>
          <w:b/>
          <w:u w:val="single"/>
        </w:rPr>
        <w:t>231724</w:t>
      </w:r>
    </w:p>
    <w:p>
      <w:r>
        <w:t>The Supreme Court decided to sidestep an abortion dispute between the Trump administration and ACLU lawyers over a young immigrant woman who ended her pregnancy https://t.co/gUDRx0xLE4 via  @@DavidGSavage</w:t>
      </w:r>
    </w:p>
    <w:p>
      <w:r>
        <w:rPr>
          <w:b/>
          <w:u w:val="single"/>
        </w:rPr>
        <w:t>231725</w:t>
      </w:r>
    </w:p>
    <w:p>
      <w:r>
        <w:t>@Daily_Express Tackling the migrant crisis does not mean pouring more money into things while our own people are victims of this Governent</w:t>
      </w:r>
    </w:p>
    <w:p>
      <w:r>
        <w:rPr>
          <w:b/>
          <w:u w:val="single"/>
        </w:rPr>
        <w:t>231726</w:t>
      </w:r>
    </w:p>
    <w:p>
      <w:r>
        <w:t>EU officials fear new wave of migrants after Greek court ruling.#refugeesgr https://t.co/bPtAwcaCHM</w:t>
      </w:r>
    </w:p>
    <w:p>
      <w:r>
        <w:rPr>
          <w:b/>
          <w:u w:val="single"/>
        </w:rPr>
        <w:t>231727</w:t>
      </w:r>
    </w:p>
    <w:p>
      <w:r>
        <w:t>what a f**king political muppet. https://t.co/dYUVH5B4Oo</w:t>
      </w:r>
    </w:p>
    <w:p>
      <w:r>
        <w:rPr>
          <w:b/>
          <w:u w:val="single"/>
        </w:rPr>
        <w:t>231728</w:t>
      </w:r>
    </w:p>
    <w:p>
      <w:r>
        <w:t>DREAMER' Sodomized Multiple Boys, Between The Ages 7 and 9 via @USIACrimeReportThe #DeathPenalty is too good for this dispicable creature.#BuildTheWall #EndDACA What about the dreams this POS Stole from these children?I hope you burn in pits of hell!</w:t>
      </w:r>
    </w:p>
    <w:p>
      <w:r>
        <w:rPr>
          <w:b/>
          <w:u w:val="single"/>
        </w:rPr>
        <w:t>231729</w:t>
      </w:r>
    </w:p>
    <w:p>
      <w:r>
        <w:t>#Filth @XavierBecerra #Nodaca #Deporthemall going to go turn on the phone now that you have to babysit that stupid gang behavior and idiotic graffiti. #Berkeley #CAdeservesbetter</w:t>
      </w:r>
    </w:p>
    <w:p>
      <w:r>
        <w:rPr>
          <w:b/>
          <w:u w:val="single"/>
        </w:rPr>
        <w:t>231730</w:t>
      </w:r>
    </w:p>
    <w:p>
      <w:r>
        <w:t>People who think it and say it - it speaks volumes for how they view migrants the whole time.  Second class, guests, who have no investment in the future of this country. It’s truly horrible to hear.</w:t>
      </w:r>
    </w:p>
    <w:p>
      <w:r>
        <w:rPr>
          <w:b/>
          <w:u w:val="single"/>
        </w:rPr>
        <w:t>231731</w:t>
      </w:r>
    </w:p>
    <w:p>
      <w:r>
        <w:t>Romanian migrants can make a difference back home https://t.co/IZgT90wakX</w:t>
      </w:r>
    </w:p>
    <w:p>
      <w:r>
        <w:rPr>
          <w:b/>
          <w:u w:val="single"/>
        </w:rPr>
        <w:t>231732</w:t>
      </w:r>
    </w:p>
    <w:p>
      <w:r>
        <w:t>Watch: offended Muslim refugees in Italy destroying an un-islamic Christmas tree - Free Speech Time - https://t.co/8QnYKesr6Q @ISupport_Israel</w:t>
      </w:r>
    </w:p>
    <w:p>
      <w:r>
        <w:rPr>
          <w:b/>
          <w:u w:val="single"/>
        </w:rPr>
        <w:t>231733</w:t>
      </w:r>
    </w:p>
    <w:p>
      <w:r>
        <w:t>Former 'View' host Candace Cameron Bure wants another Republican on the panel https://t.co/4VoPn6bPbf</w:t>
      </w:r>
    </w:p>
    <w:p>
      <w:r>
        <w:rPr>
          <w:b/>
          <w:u w:val="single"/>
        </w:rPr>
        <w:t>231734</w:t>
      </w:r>
    </w:p>
    <w:p>
      <w:r>
        <w:t>Doing the job illegal aliens won't do.https://t.co/U9mbwPidXP#ThereIsMoreOfThemOutThere #MoreOfThisPlease #TheICEManCometh #StopTheInvasion</w:t>
      </w:r>
    </w:p>
    <w:p>
      <w:r>
        <w:rPr>
          <w:b/>
          <w:u w:val="single"/>
        </w:rPr>
        <w:t>231735</w:t>
      </w:r>
    </w:p>
    <w:p>
      <w:r>
        <w:t>Canada is an immigrant country Don't change it to refugee country please</w:t>
      </w:r>
    </w:p>
    <w:p>
      <w:r>
        <w:rPr>
          <w:b/>
          <w:u w:val="single"/>
        </w:rPr>
        <w:t>231736</w:t>
      </w:r>
    </w:p>
    <w:p>
      <w:r>
        <w:t>VIDEO: (Part 4) #BNP London A frame trailer on busy A2 where thousands of drivers saw our banner "SAY NO TO IMMIGRATION"#Brexit #immigration #london #Patriot #bbcqt #bordercontrol #Trump #Altright #British #Britain https://t.co/cMaO5EZf1v</w:t>
      </w:r>
    </w:p>
    <w:p>
      <w:r>
        <w:rPr>
          <w:b/>
          <w:u w:val="single"/>
        </w:rPr>
        <w:t>231737</w:t>
      </w:r>
    </w:p>
    <w:p>
      <w:r>
        <w:t>@MichelleRempel stands up for Real Canadians while Comrade @JustinTrudeau allows MILLIONS of illegals stream across our undefended border! https://t.co/B7iTg6yaHZ #cdnpoli #cpc #lpc #NoMoreRefugees #Refugees #onpoli #abpoli #ableg #ucp #pcpo #FordNation</w:t>
      </w:r>
    </w:p>
    <w:p>
      <w:r>
        <w:rPr>
          <w:b/>
          <w:u w:val="single"/>
        </w:rPr>
        <w:t>231738</w:t>
      </w:r>
    </w:p>
    <w:p>
      <w:r>
        <w:t>When you can illegally cross borders with ease. What's the chances you'll catch him before he kills again#BUILDTHATWALL</w:t>
      </w:r>
    </w:p>
    <w:p>
      <w:r>
        <w:rPr>
          <w:b/>
          <w:u w:val="single"/>
        </w:rPr>
        <w:t>231739</w:t>
      </w:r>
    </w:p>
    <w:p>
      <w:r>
        <w:t>RAF #Drone pilots save scores of fleeing Syrian refugees with air-strike on #IslamicState https://t.co/qW4xQFJjBW</w:t>
      </w:r>
    </w:p>
    <w:p>
      <w:r>
        <w:rPr>
          <w:b/>
          <w:u w:val="single"/>
        </w:rPr>
        <w:t>231740</w:t>
      </w:r>
    </w:p>
    <w:p>
      <w:r>
        <w:t>ðŸ¥ðŸ¥ Babel’s are also looking for a part-time British Sign Language teacher AND new trustees, esp those interested in grant applications and/or with lived experience of migration. Tell your friends and RT widely!! ðŸ¥ðŸ¥</w:t>
      </w:r>
    </w:p>
    <w:p>
      <w:r>
        <w:rPr>
          <w:b/>
          <w:u w:val="single"/>
        </w:rPr>
        <w:t>231741</w:t>
      </w:r>
    </w:p>
    <w:p>
      <w:r>
        <w:t>Uh. Hi. I'm an anarchist, and my mother is an immigrant who because of her immigration doesn't have the same job opportunies and nowhere near the money for a trust fund. Also my dad was a farmer who taught himself because he couldn't go to school. Keep your B.S. off my TL thanks. https://t.co/0rtxG1KzcD</w:t>
      </w:r>
    </w:p>
    <w:p>
      <w:r>
        <w:rPr>
          <w:b/>
          <w:u w:val="single"/>
        </w:rPr>
        <w:t>231742</w:t>
      </w:r>
    </w:p>
    <w:p>
      <w:r>
        <w:t>This Idiot Wants to DECLARE WAR ON THE U.S!!   Americaans Lets go to Mexico Illegally Vote in their Elections and Live off their Welfare System  If they ask for ID Called them Racists then Sue !  #Trump #MAGA #SaturdayMorning #Immigration https://t.co/Ban6YCPe8n via @dailycaller</w:t>
      </w:r>
    </w:p>
    <w:p>
      <w:r>
        <w:rPr>
          <w:b/>
          <w:u w:val="single"/>
        </w:rPr>
        <w:t>231743</w:t>
      </w:r>
    </w:p>
    <w:p>
      <w:r>
        <w:t>Muslims freaking out after Italy's general election as the anti-immigration Lega outperformed expectations - Free Speech Time - https://t.co/kuFuz3NJvN @ISupport_Israel</w:t>
      </w:r>
    </w:p>
    <w:p>
      <w:r>
        <w:rPr>
          <w:b/>
          <w:u w:val="single"/>
        </w:rPr>
        <w:t>231744</w:t>
      </w:r>
    </w:p>
    <w:p>
      <w:r>
        <w:t>@JackPosobiec If they would #BuildThatWall and stop illegals and cartel bringing drugs into our Country, it would sure help. It would also help against child sex trafficking &amp; all trafficking!!!</w:t>
      </w:r>
    </w:p>
    <w:p>
      <w:r>
        <w:rPr>
          <w:b/>
          <w:u w:val="single"/>
        </w:rPr>
        <w:t>231745</w:t>
      </w:r>
    </w:p>
    <w:p>
      <w:r>
        <w:t>Valley of the Children gives a glimpse of the refugee journey for two Memphis families, two families whose fathers had to make life and death decisions. Their stories are essential because they are our neighbors,... https://t.co/Zyc04X75Cz</w:t>
      </w:r>
    </w:p>
    <w:p>
      <w:r>
        <w:rPr>
          <w:b/>
          <w:u w:val="single"/>
        </w:rPr>
        <w:t>231746</w:t>
      </w:r>
    </w:p>
    <w:p>
      <w:r>
        <w:t>Non-English speaking migrant workers are more vulnerable to unscrupulous bosses!</w:t>
      </w:r>
    </w:p>
    <w:p>
      <w:r>
        <w:rPr>
          <w:b/>
          <w:u w:val="single"/>
        </w:rPr>
        <w:t>231747</w:t>
      </w:r>
    </w:p>
    <w:p>
      <w:r>
        <w:t>Images of #Rohingyas dead bodies in SittweThe photos were taken on June 13, 2012 at May Zi cemetery, nearby Baw Du Pha refugees camp in Sittwe, the capital of Rakhine State https://t.co/nt7saALSd4</w:t>
      </w:r>
    </w:p>
    <w:p>
      <w:r>
        <w:rPr>
          <w:b/>
          <w:u w:val="single"/>
        </w:rPr>
        <w:t>231748</w:t>
      </w:r>
    </w:p>
    <w:p>
      <w:r>
        <w:t>#act4_southernsyria Apparently secret meeting this week bet #angelamerkel @HeikoMaas &amp;amp;Russia fm Lavrov&amp;amp;headRussian army- #Europe will come in&amp;amp;help rebuild #Syria ,which Russia wants -sothat what Europe wants most can materialize ‘“ returnof #refugees -German journo #datelinelondon https://t.co/Cwc1OKAJRQ</w:t>
      </w:r>
    </w:p>
    <w:p>
      <w:r>
        <w:rPr>
          <w:b/>
          <w:u w:val="single"/>
        </w:rPr>
        <w:t>231749</w:t>
      </w:r>
    </w:p>
    <w:p>
      <w:r>
        <w:t>Meghan Markle’s sister told to back off as she prepares to release explosive book https://t.co/luspMjk4s7</w:t>
      </w:r>
    </w:p>
    <w:p>
      <w:r>
        <w:rPr>
          <w:b/>
          <w:u w:val="single"/>
        </w:rPr>
        <w:t>231750</w:t>
      </w:r>
    </w:p>
    <w:p>
      <w:r>
        <w:t>We want the world to give us justice and make it possible for us to go back.The fact that we had to flee, we want justice for that. We ask for justice from the leaders of the entire world.https://t.co/3jv0hnp8Md</w:t>
      </w:r>
    </w:p>
    <w:p>
      <w:r>
        <w:rPr>
          <w:b/>
          <w:u w:val="single"/>
        </w:rPr>
        <w:t>231751</w:t>
      </w:r>
    </w:p>
    <w:p>
      <w:r>
        <w:t>@marnard808 @a_dub_alva @emrazz @Prof_Tweeper @TomiLahren So you cant stand your own kind either you gotta breed with something else.</w:t>
      </w:r>
    </w:p>
    <w:p>
      <w:r>
        <w:rPr>
          <w:b/>
          <w:u w:val="single"/>
        </w:rPr>
        <w:t>231752</w:t>
      </w:r>
    </w:p>
    <w:p>
      <w:r>
        <w:t>@RepTimWalz Presidential Determination on Refugee Admissions is a concern of myself and many others.  Can we push to raise the ceiling to something like 75000 again!  We are a nation with an immigrant tradition and should be proud of that! #RaiseTheCeilin</w:t>
      </w:r>
    </w:p>
    <w:p>
      <w:r>
        <w:rPr>
          <w:b/>
          <w:u w:val="single"/>
        </w:rPr>
        <w:t>231753</w:t>
      </w:r>
    </w:p>
    <w:p>
      <w:r>
        <w:t>I don't understand why there are protests about the illegal immigrants being kicked out of Serco housing? Moreover why are they not being kicked out the country  straight away and how come Serco get the heads up?</w:t>
      </w:r>
    </w:p>
    <w:p>
      <w:r>
        <w:rPr>
          <w:b/>
          <w:u w:val="single"/>
        </w:rPr>
        <w:t>231754</w:t>
      </w:r>
    </w:p>
    <w:p>
      <w:r>
        <w:t>Time to face facts if you try to deport illegal immigrants the race card comes out detention centers its not good enough dont come here then</w:t>
      </w:r>
    </w:p>
    <w:p>
      <w:r>
        <w:rPr>
          <w:b/>
          <w:u w:val="single"/>
        </w:rPr>
        <w:t>231755</w:t>
      </w:r>
    </w:p>
    <w:p>
      <w:r>
        <w:t>Sessions rescinds DOJ guidance on refugees, asylum seekers' right to work https://t.co/Vf0TTu5oXL #USA #WithRefugees @Refugees @amnestyusa @AmnestyEARO @tyrusmaina @nyamoriv @imaana102</w:t>
      </w:r>
    </w:p>
    <w:p>
      <w:r>
        <w:rPr>
          <w:b/>
          <w:u w:val="single"/>
        </w:rPr>
        <w:t>231756</w:t>
      </w:r>
    </w:p>
    <w:p>
      <w:r>
        <w:t>Malaysian aid group helping refugees in southern Yemen https://t.co/7sif4kVszR</w:t>
      </w:r>
    </w:p>
    <w:p>
      <w:r>
        <w:rPr>
          <w:b/>
          <w:u w:val="single"/>
        </w:rPr>
        <w:t>231757</w:t>
      </w:r>
    </w:p>
    <w:p>
      <w:r>
        <w:t>Refugees go home for vacation. https://t.co/4w3VKRIclW</w:t>
      </w:r>
    </w:p>
    <w:p>
      <w:r>
        <w:rPr>
          <w:b/>
          <w:u w:val="single"/>
        </w:rPr>
        <w:t>231758</w:t>
      </w:r>
    </w:p>
    <w:p>
      <w:r>
        <w:t>Samar, a Jordanian teen, came to CRP computer classes, but stayed for the friendships. We need more social cohesion activities in 2018, building bridges between the host community and refugees. You can help here: https://t.co/Oms6sR6XwP &amp;amp; RIGHT NOW YOUR DONATIONS ARE MATCHED! https://t.co/XVhzagHykc</w:t>
      </w:r>
    </w:p>
    <w:p>
      <w:r>
        <w:rPr>
          <w:b/>
          <w:u w:val="single"/>
        </w:rPr>
        <w:t>231759</w:t>
      </w:r>
    </w:p>
    <w:p>
      <w:r>
        <w:t>@StefanMolyneux One man one vote right?Yet here we have one man assuming he can demand the importation of millions of non citizens for  HIS agenda.He should be allowed a say on ONE migrant at most.  And be personally and directly responsible for everythin</w:t>
      </w:r>
    </w:p>
    <w:p>
      <w:r>
        <w:rPr>
          <w:b/>
          <w:u w:val="single"/>
        </w:rPr>
        <w:t>231760</w:t>
      </w:r>
    </w:p>
    <w:p>
      <w:r>
        <w:t>An #HIV -positive man, who was a youth worker responsible for caring for immigrant children in Phoenix , was charged with sexually abusing at least eight teenage boys detained over a one-year period between 2016 and 2017. #FamiliesBelongTogether https://t.co/jNm7b7zFIx</w:t>
      </w:r>
    </w:p>
    <w:p>
      <w:r>
        <w:rPr>
          <w:b/>
          <w:u w:val="single"/>
        </w:rPr>
        <w:t>231761</w:t>
      </w:r>
    </w:p>
    <w:p>
      <w:r>
        <w:t>Volunteer Info Sessions give an overview of the U.S. resettlement  process, services which are or aren't provided to refugees, and what it is like to volunteer with us. This event is open to anyone interested in volunteering with World Relief Chicago. Sign up for this Saturday! https://t.co/8st7j8GmZJ</w:t>
      </w:r>
    </w:p>
    <w:p>
      <w:r>
        <w:rPr>
          <w:b/>
          <w:u w:val="single"/>
        </w:rPr>
        <w:t>231762</w:t>
      </w:r>
    </w:p>
    <w:p>
      <w:r>
        <w:t>You people have energy for these sort of pedestrian thinking. The Chinese have one the highest immigrant population in the world. Are they a poor country? https://t.co/KSicVYkkyh https://t.co/vMaR8Y7ZEL</w:t>
      </w:r>
    </w:p>
    <w:p>
      <w:r>
        <w:rPr>
          <w:b/>
          <w:u w:val="single"/>
        </w:rPr>
        <w:t>231763</w:t>
      </w:r>
    </w:p>
    <w:p>
      <w:r>
        <w:t>I know I *would* say this, but this week's @AfricaArguments Insiders' Newsletter was super insightful. Breaks down CFTA, analyses new migration data, examines a little known but important #WesternSahara development, and more! https://t.co/rarOO18WJh</w:t>
      </w:r>
    </w:p>
    <w:p>
      <w:r>
        <w:rPr>
          <w:b/>
          <w:u w:val="single"/>
        </w:rPr>
        <w:t>231764</w:t>
      </w:r>
    </w:p>
    <w:p>
      <w:r>
        <w:t>@DailyMailUK ur were voted in to protect our borders not let migrants or the EU dictate how many you let in. taking ur time o yes we know it</w:t>
      </w:r>
    </w:p>
    <w:p>
      <w:r>
        <w:rPr>
          <w:b/>
          <w:u w:val="single"/>
        </w:rPr>
        <w:t>231765</w:t>
      </w:r>
    </w:p>
    <w:p>
      <w:r>
        <w:t>@TorontoStar Africa for Africans, Asia for Asians, White countries for everyone IS White Genocide.Some basic truths:  Access to White people is not a human righthttps://t.co/c0gHvd6iMBRemigration 2018:  Easy come, easy GO!!   https://t.co/sn5ZuuU6nv</w:t>
      </w:r>
    </w:p>
    <w:p>
      <w:r>
        <w:rPr>
          <w:b/>
          <w:u w:val="single"/>
        </w:rPr>
        <w:t>231766</w:t>
      </w:r>
    </w:p>
    <w:p>
      <w:r>
        <w:t>From our client Army veteran Miguel Perez, to Olivia Segura's family (https://t.co/UrBsY84zpf) to Alejandra's family this administration has demonstrated its absolute disdain for veterans and their families. #MiguelBelongsHere #SupportVeterans #ALLVeterans #KeepFamiliesTogether https://t.co/NrpUdFvFUj</w:t>
      </w:r>
    </w:p>
    <w:p>
      <w:r>
        <w:rPr>
          <w:b/>
          <w:u w:val="single"/>
        </w:rPr>
        <w:t>231767</w:t>
      </w:r>
    </w:p>
    <w:p>
      <w:r>
        <w:t>We dont want ppl from 3rd world shithole countries living here. .we have enough problems of our own #StopImmigration entirely. #deport them all.. #MAGA #KeepAmericaGreat #BUILDTHEWALL #GOP</w:t>
      </w:r>
    </w:p>
    <w:p>
      <w:r>
        <w:rPr>
          <w:b/>
          <w:u w:val="single"/>
        </w:rPr>
        <w:t>231768</w:t>
      </w:r>
    </w:p>
    <w:p>
      <w:r>
        <w:t>Don't FORGET this FACT all YOU #KildaBeast #FakeFemBot #NastyWomen #MuMuMama #ChewbacaLeg #YeastInfestedPussySuits !!Even a VAGINA has a WALL !!! #BuildThatWall #DeportThemAll</w:t>
      </w:r>
    </w:p>
    <w:p>
      <w:r>
        <w:rPr>
          <w:b/>
          <w:u w:val="single"/>
        </w:rPr>
        <w:t>231769</w:t>
      </w:r>
    </w:p>
    <w:p>
      <w:r>
        <w:t>Complex not really as thousands havent eaten while new Tory ministers want too cut immigration they want bring sterolization for you ,rapists released early you say your not interfering while victims suffer because of him everyday the truth is you have lost touch the nations sick</w:t>
      </w:r>
    </w:p>
    <w:p>
      <w:r>
        <w:rPr>
          <w:b/>
          <w:u w:val="single"/>
        </w:rPr>
        <w:t>231770</w:t>
      </w:r>
    </w:p>
    <w:p>
      <w:r>
        <w:t>US lashes out at UN 'hypocrisy' over migrant family breakups https://t.co/FUxV1hTUxa https://t.co/Wm7CPHncKl</w:t>
      </w:r>
    </w:p>
    <w:p>
      <w:r>
        <w:rPr>
          <w:b/>
          <w:u w:val="single"/>
        </w:rPr>
        <w:t>231771</w:t>
      </w:r>
    </w:p>
    <w:p>
      <w:r>
        <w:t>[NEW POST] The threat Italy poses to the Euro stems from Brussels’ refusal to aid Italy with the refugee crisis and the outrageous demands that the increased expenditure for the refugees must be deducted from other expenditures https://t.co/5skGW3HQnM https://t.co/DffPUMIemc</w:t>
      </w:r>
    </w:p>
    <w:p>
      <w:r>
        <w:rPr>
          <w:b/>
          <w:u w:val="single"/>
        </w:rPr>
        <w:t>231772</w:t>
      </w:r>
    </w:p>
    <w:p>
      <w:r>
        <w:t>Anti-immigrant zealot Kris Kobach is in a tight race with the current governor of Kansas. https://t.co/gqucqcdQfd via @HuffPostPol</w:t>
      </w:r>
    </w:p>
    <w:p>
      <w:r>
        <w:rPr>
          <w:b/>
          <w:u w:val="single"/>
        </w:rPr>
        <w:t>231773</w:t>
      </w:r>
    </w:p>
    <w:p>
      <w:r>
        <w:t>The end to a successful @IIRGMU Advisory Board meeting - members @ilctr Founder &amp;amp; CEO Diane Portnoy, @JackatCHSS, &amp;amp; @MasonEconomics Chair @houserdan - after update on existing and plans for future research on economic contributions of #immigrants @AlexNowrasteh @CabreraAngel https://t.co/OIKOkezBpX</w:t>
      </w:r>
    </w:p>
    <w:p>
      <w:r>
        <w:rPr>
          <w:b/>
          <w:u w:val="single"/>
        </w:rPr>
        <w:t>231774</w:t>
      </w:r>
    </w:p>
    <w:p>
      <w:r>
        <w:t>Welcome to Germany, and you get three weeks paid vacations INCLUDING airfare BACK to the very countries that claim they are fleeing because it is unsafe. https://t.co/folIHaLEwy</w:t>
      </w:r>
    </w:p>
    <w:p>
      <w:r>
        <w:rPr>
          <w:b/>
          <w:u w:val="single"/>
        </w:rPr>
        <w:t>231775</w:t>
      </w:r>
    </w:p>
    <w:p>
      <w:r>
        <w:t>@MomsRising @Re4mImmigration @DHSgov @rRealDonaldTrump Some of the Illegal parent  have already been flagged for drug offenses, assault, rape, robbery, kidnapping and domestic violence convictions Should NOT BE LET INTO THE U.S  BUT DEPORTED ASAP !  #Trum</w:t>
      </w:r>
    </w:p>
    <w:p>
      <w:r>
        <w:rPr>
          <w:b/>
          <w:u w:val="single"/>
        </w:rPr>
        <w:t>231776</w:t>
      </w:r>
    </w:p>
    <w:p>
      <w:r>
        <w:t>@DailyMailUK Why do those who have neen accepted as refugees want the uk to take in more ? handing out things wont change peoples mind</w:t>
      </w:r>
    </w:p>
    <w:p>
      <w:r>
        <w:rPr>
          <w:b/>
          <w:u w:val="single"/>
        </w:rPr>
        <w:t>231777</w:t>
      </w:r>
    </w:p>
    <w:p>
      <w:r>
        <w:t>It’s bloody crap being a migrant here right now.</w:t>
      </w:r>
    </w:p>
    <w:p>
      <w:r>
        <w:rPr>
          <w:b/>
          <w:u w:val="single"/>
        </w:rPr>
        <w:t>231778</w:t>
      </w:r>
    </w:p>
    <w:p>
      <w:r>
        <w:t>Lost in the hysteria over #immigration: The #Trump #MuslimBan is about keeping Americans fearful, not safe. https://t.co/2c31Fqbj5H</w:t>
      </w:r>
    </w:p>
    <w:p>
      <w:r>
        <w:rPr>
          <w:b/>
          <w:u w:val="single"/>
        </w:rPr>
        <w:t>231779</w:t>
      </w:r>
    </w:p>
    <w:p>
      <w:r>
        <w:t>In a symposium in Hambach/Germany the former banker Sarazin says Europe will get destroyed by refugees. They will cost many money without sucess. https://t.co/YNg3Bt6hcA</w:t>
      </w:r>
    </w:p>
    <w:p>
      <w:r>
        <w:rPr>
          <w:b/>
          <w:u w:val="single"/>
        </w:rPr>
        <w:t>231780</w:t>
      </w:r>
    </w:p>
    <w:p>
      <w:r>
        <w:t>This new refugee ban won't make us safer. #RefugeeAdmissionsProgram #refugeeswelcome https://t.co/MkV6ve2nfk</w:t>
      </w:r>
    </w:p>
    <w:p>
      <w:r>
        <w:rPr>
          <w:b/>
          <w:u w:val="single"/>
        </w:rPr>
        <w:t>231781</w:t>
      </w:r>
    </w:p>
    <w:p>
      <w:r>
        <w:t>@KTHopkins @sdriks @georgesoros Told you @Pontifex in this on THE HIGHEST LEVELS #Stopimmigration #Europe #USA</w:t>
      </w:r>
    </w:p>
    <w:p>
      <w:r>
        <w:rPr>
          <w:b/>
          <w:u w:val="single"/>
        </w:rPr>
        <w:t>231782</w:t>
      </w:r>
    </w:p>
    <w:p>
      <w:r>
        <w:t>The Ku Klux Korean immigrant’s portfolio of bigoted tweetery, it’s not merely ugly, stupid, and immoral – it’s downright sociopathic. Yet the flagship of the floundering fleet that is America’s liberal media saw the iceberg and went full speed ahead. 😳 https://t.co/PeOaP3ViBQ</w:t>
      </w:r>
    </w:p>
    <w:p>
      <w:r>
        <w:rPr>
          <w:b/>
          <w:u w:val="single"/>
        </w:rPr>
        <w:t>231783</w:t>
      </w:r>
    </w:p>
    <w:p>
      <w:r>
        <w:t>@RamnRambo1 @vox_es Y con la dictadura periodistica de este pais menos aun.Propongo un reto a VOX:Digan que apoyaran a todos los inmigrantes que cruzan la risavalla y verÃ¡n como saldran en todos los telediarios, eso si, despues de Franco, La mamada, Cata</w:t>
      </w:r>
    </w:p>
    <w:p>
      <w:r>
        <w:rPr>
          <w:b/>
          <w:u w:val="single"/>
        </w:rPr>
        <w:t>231784</w:t>
      </w:r>
    </w:p>
    <w:p>
      <w:r>
        <w:t>@MailOnline Les Miserables Banksy for sexual assault victims in France and Germany another do gooder of illegal immigrants not legal</w:t>
      </w:r>
    </w:p>
    <w:p>
      <w:r>
        <w:rPr>
          <w:b/>
          <w:u w:val="single"/>
        </w:rPr>
        <w:t>231785</w:t>
      </w:r>
    </w:p>
    <w:p>
      <w:r>
        <w:t>‘They have nothing’: How a $20 tip cost an immigrant her airport job</w:t>
      </w:r>
    </w:p>
    <w:p>
      <w:r>
        <w:rPr>
          <w:b/>
          <w:u w:val="single"/>
        </w:rPr>
        <w:t>231786</w:t>
      </w:r>
    </w:p>
    <w:p>
      <w:r>
        <w:t>@F_FAHAD_x @LauraLoomer Why don't Muslim refugees go to Middle Eastern countries instead of going to Europe?</w:t>
      </w:r>
    </w:p>
    <w:p>
      <w:r>
        <w:rPr>
          <w:b/>
          <w:u w:val="single"/>
        </w:rPr>
        <w:t>231787</w:t>
      </w:r>
    </w:p>
    <w:p>
      <w:r>
        <w:t>Biting the hand that feeds you.  All part of the Hijra (immigration jihad). https://t.co/7UcTBer10r</w:t>
      </w:r>
    </w:p>
    <w:p>
      <w:r>
        <w:rPr>
          <w:b/>
          <w:u w:val="single"/>
        </w:rPr>
        <w:t>231788</w:t>
      </w:r>
    </w:p>
    <w:p>
      <w:r>
        <w:t>I'm using @DiscoverText to search, filter, de-duplicate, and code #Twitter #data. running scrapes on #immigration since 2013... Another day another #realDonaldTrump tweetstorm -- or maybe it's another sort of Storm.  Try it for free for at https://t.co/iCr4USk8t8</w:t>
      </w:r>
    </w:p>
    <w:p>
      <w:r>
        <w:rPr>
          <w:b/>
          <w:u w:val="single"/>
        </w:rPr>
        <w:t>231789</w:t>
      </w:r>
    </w:p>
    <w:p>
      <w:r>
        <w:t>And the US State Department just increased the number of refugees we are taking in!!  Can't anyone but us "common... https://t.co/YKCN7d3C9d</w:t>
      </w:r>
    </w:p>
    <w:p>
      <w:r>
        <w:rPr>
          <w:b/>
          <w:u w:val="single"/>
        </w:rPr>
        <w:t>231790</w:t>
      </w:r>
    </w:p>
    <w:p>
      <w:r>
        <w:t>@arunjaitley Drug Trafficking&amp;amp;gold smuggling by foreign nationals is on rise.Our immigration laws r so weak.People stay on expired Visas</w:t>
      </w:r>
    </w:p>
    <w:p>
      <w:r>
        <w:rPr>
          <w:b/>
          <w:u w:val="single"/>
        </w:rPr>
        <w:t>231791</w:t>
      </w:r>
    </w:p>
    <w:p>
      <w:r>
        <w:t>Islam is the truth Justin Trudeau publicly becomes a Muslim https://t.co/vgMoUGftP0 via @YouTube</w:t>
      </w:r>
    </w:p>
    <w:p>
      <w:r>
        <w:rPr>
          <w:b/>
          <w:u w:val="single"/>
        </w:rPr>
        <w:t>231792</w:t>
      </w:r>
    </w:p>
    <w:p>
      <w:r>
        <w:t>Malta to take in 19 migrants after shipwreck in Mediterranean https://t.co/sI82Y3MeLU https://t.co/N7yXZnQB2F</w:t>
      </w:r>
    </w:p>
    <w:p>
      <w:r>
        <w:rPr>
          <w:b/>
          <w:u w:val="single"/>
        </w:rPr>
        <w:t>231793</w:t>
      </w:r>
    </w:p>
    <w:p>
      <w:r>
        <w:t>Build The Wall. Its cheaper than maintaining a lifestyle that nearly 30% of Americans are living on. These are not guests. The are a mass of illegal citizens of another country invading ours. #BuildThatWall</w:t>
      </w:r>
    </w:p>
    <w:p>
      <w:r>
        <w:rPr>
          <w:b/>
          <w:u w:val="single"/>
        </w:rPr>
        <w:t>231794</w:t>
      </w:r>
    </w:p>
    <w:p>
      <w:r>
        <w:t>A quicker, BETTER route to spending less money and having fewer immigrants in government custody is through investing in alternatives to detention (ATDs), which are reasonable, cost-effective, and above all HUMANE. We have them outlined here: https://t.co/jo0rjEhIHP</w:t>
      </w:r>
    </w:p>
    <w:p>
      <w:r>
        <w:rPr>
          <w:b/>
          <w:u w:val="single"/>
        </w:rPr>
        <w:t>231795</w:t>
      </w:r>
    </w:p>
    <w:p>
      <w:r>
        <w:t>9 Times Globalists Claimed Mass Immigration Necessary to Grow GDP. They are now proven WRONG! https://t.co/AX8Eg9tGPN via @BreitbartNews</w:t>
      </w:r>
    </w:p>
    <w:p>
      <w:r>
        <w:rPr>
          <w:b/>
          <w:u w:val="single"/>
        </w:rPr>
        <w:t>231796</w:t>
      </w:r>
    </w:p>
    <w:p>
      <w:r>
        <w:t>I felt this word [refugee] is really heavy.A conversation between @RosiannaRojas and UNHCR Goodwill Ambassador @YusraMardini. Watch the full version: https://t.co/sudT3kRzhb https://t.co/tUWv0lstw8</w:t>
      </w:r>
    </w:p>
    <w:p>
      <w:r>
        <w:rPr>
          <w:b/>
          <w:u w:val="single"/>
        </w:rPr>
        <w:t>231797</w:t>
      </w:r>
    </w:p>
    <w:p>
      <w:r>
        <w:t>@realDonaldTrumpSir, Please honor your threat to #DefundPlannedParenthood &amp; #SanctuaryCities. @ICEgov needs to do their job. #IllegalAliens are CRIMINALS.#DeportThemAll #NoAmnesty #BuildThatWall</w:t>
      </w:r>
    </w:p>
    <w:p>
      <w:r>
        <w:rPr>
          <w:b/>
          <w:u w:val="single"/>
        </w:rPr>
        <w:t>231798</w:t>
      </w:r>
    </w:p>
    <w:p>
      <w:r>
        <w:t>@codepink I love it. Thank you #codepink.</w:t>
      </w:r>
    </w:p>
    <w:p>
      <w:r>
        <w:rPr>
          <w:b/>
          <w:u w:val="single"/>
        </w:rPr>
        <w:t>231799</w:t>
      </w:r>
    </w:p>
    <w:p>
      <w:r>
        <w:t>Immigration minister Ahmed Hussen and Transportation Minister Marc Garneau announced last week... a triage system to help Ontario provide housing, food and other supports to migrants while they wait for Immigration and Refugee Board Hearing. https://t.co/Jmz8mIKunR</w:t>
      </w:r>
    </w:p>
    <w:p>
      <w:r>
        <w:rPr>
          <w:b/>
          <w:u w:val="single"/>
        </w:rPr>
        <w:t>231800</w:t>
      </w:r>
    </w:p>
    <w:p>
      <w:r>
        <w:t>400 migrants storm border and #Attack security forces to get into Spain's North African enclave https://t.co/H06nwfhEAq</w:t>
      </w:r>
    </w:p>
    <w:p>
      <w:r>
        <w:rPr>
          <w:b/>
          <w:u w:val="single"/>
        </w:rPr>
        <w:t>231801</w:t>
      </w:r>
    </w:p>
    <w:p>
      <w:r>
        <w:t>VIDEO: (Part three) #BNP A frame trailer with patriotic sound system. #immigration #Brexit #Patriots #islam https://t.co/VkJ8ewB3oP</w:t>
      </w:r>
    </w:p>
    <w:p>
      <w:r>
        <w:rPr>
          <w:b/>
          <w:u w:val="single"/>
        </w:rPr>
        <w:t>231802</w:t>
      </w:r>
    </w:p>
    <w:p>
      <w:r>
        <w:t>Migrants go Home. https://t.co/bUCcoB8480</w:t>
      </w:r>
    </w:p>
    <w:p>
      <w:r>
        <w:rPr>
          <w:b/>
          <w:u w:val="single"/>
        </w:rPr>
        <w:t>231803</w:t>
      </w:r>
    </w:p>
    <w:p>
      <w:r>
        <w:t>Oh ffs NO MORE MIGRANTS GO HOME</w:t>
      </w:r>
    </w:p>
    <w:p>
      <w:r>
        <w:rPr>
          <w:b/>
          <w:u w:val="single"/>
        </w:rPr>
        <w:t>231804</w:t>
      </w:r>
    </w:p>
    <w:p>
      <w:r>
        <w:t>@MailOnline Trouble is david we are in the EU and you cant handle the Immigration Crisis better to control own Borders than be forced to EU</w:t>
      </w:r>
    </w:p>
    <w:p>
      <w:r>
        <w:rPr>
          <w:b/>
          <w:u w:val="single"/>
        </w:rPr>
        <w:t>231805</w:t>
      </w:r>
    </w:p>
    <w:p>
      <w:r>
        <w:t>Why do foreign individual dump money (and refugees) into our country?  We don't need their money and their programs. https://t.co/7q3PO2wOPB</w:t>
      </w:r>
    </w:p>
    <w:p>
      <w:r>
        <w:rPr>
          <w:b/>
          <w:u w:val="single"/>
        </w:rPr>
        <w:t>231806</w:t>
      </w:r>
    </w:p>
    <w:p>
      <w:r>
        <w:t>ðŸ‡©ðŸ‡°Denmark: ''I’ll pay Denmark niqab fines': French-Algerian millionaire'No go back to Algeria. Better yet tell Algeria to open its borders to African migrants instead of Europe.</w:t>
      </w:r>
    </w:p>
    <w:p>
      <w:r>
        <w:rPr>
          <w:b/>
          <w:u w:val="single"/>
        </w:rPr>
        <w:t>231807</w:t>
      </w:r>
    </w:p>
    <w:p>
      <w:r>
        <w:t>Alternative Headline: Illegal Immigrant swallows heroin. https://t.co/bF0wGNgNuj</w:t>
      </w:r>
    </w:p>
    <w:p>
      <w:r>
        <w:rPr>
          <w:b/>
          <w:u w:val="single"/>
        </w:rPr>
        <w:t>231808</w:t>
      </w:r>
    </w:p>
    <w:p>
      <w:r>
        <w:t>UN #refugeeagencychief urges #Europe to unite on asylum, migration #EuropeanUnion #UnitedNations... https://t.co/2qjkgdEsi3 https://t.co/uHfYfoS9Mm</w:t>
      </w:r>
    </w:p>
    <w:p>
      <w:r>
        <w:rPr>
          <w:b/>
          <w:u w:val="single"/>
        </w:rPr>
        <w:t>231809</w:t>
      </w:r>
    </w:p>
    <w:p>
      <w:r>
        <w:t>@realDonaldTrump @SenateMajLdr @SenateGOP @SenateDems @SpeakerRyan #BuildThatWall NOW! #BuildThatWall, pass the budget with money for the WALL. We the people have spoken! Do it now, no pet projects in this budget! #BuildThatWall , #BuildThatWall !</w:t>
      </w:r>
    </w:p>
    <w:p>
      <w:r>
        <w:rPr>
          <w:b/>
          <w:u w:val="single"/>
        </w:rPr>
        <w:t>231810</w:t>
      </w:r>
    </w:p>
    <w:p>
      <w:r>
        <w:t>Trump will act against the illigal refugees, because he want not end like Germany in criminality. https://t.co/O8PaxVHBep</w:t>
      </w:r>
    </w:p>
    <w:p>
      <w:r>
        <w:rPr>
          <w:b/>
          <w:u w:val="single"/>
        </w:rPr>
        <w:t>231811</w:t>
      </w:r>
    </w:p>
    <w:p>
      <w:r>
        <w:t>Recently enjoyed “When Their Memories Became Mine: Moving Beyond My Parents’ Past” by Pearl Goodman: https://t.co/G3C0QBHBkt: Books https://t.co/20UyQM2IMd (A great read about immigrant parents making their way in Toronto, my hometown. Lots of food for thought.)</w:t>
      </w:r>
    </w:p>
    <w:p>
      <w:r>
        <w:rPr>
          <w:b/>
          <w:u w:val="single"/>
        </w:rPr>
        <w:t>231812</w:t>
      </w:r>
    </w:p>
    <w:p>
      <w:r>
        <w:t>Pleased today to be addressing #Mekong #Migration Network meeting in #ChiangMai to present @hrw's findings on continued use of forced labor in #Thailand's fishing industry. Rights respecting reforms still needed from Thai gov't! @mekongmigration @eu_eeas https://t.co/dJJkX3ruvw</w:t>
      </w:r>
    </w:p>
    <w:p>
      <w:r>
        <w:rPr>
          <w:b/>
          <w:u w:val="single"/>
        </w:rPr>
        <w:t>231813</w:t>
      </w:r>
    </w:p>
    <w:p>
      <w:r>
        <w:t>2 dead after migrant boat capsizes in NW Turkey https://t.co/4hC9PctEyL</w:t>
      </w:r>
    </w:p>
    <w:p>
      <w:r>
        <w:rPr>
          <w:b/>
          <w:u w:val="single"/>
        </w:rPr>
        <w:t>231814</w:t>
      </w:r>
    </w:p>
    <w:p>
      <w:r>
        <w:t>Daily Mail pulls story about ‘˜migrant-infested’ #Paris suburb after backlash https://t.co/XOTCTkZ9AB https://t.co/y5BrsL12C4</w:t>
      </w:r>
    </w:p>
    <w:p>
      <w:r>
        <w:rPr>
          <w:b/>
          <w:u w:val="single"/>
        </w:rPr>
        <w:t>231815</w:t>
      </w:r>
    </w:p>
    <w:p>
      <w:r>
        <w:t>Italy will no longer rescue immigrants sailing from Libya. They have withdrawn their Italian Coast Guard and instructed captains of vessels that from now on, ships in the area off Libya should apply for help to the Libyan Coast Guard.</w:t>
      </w:r>
    </w:p>
    <w:p>
      <w:r>
        <w:rPr>
          <w:b/>
          <w:u w:val="single"/>
        </w:rPr>
        <w:t>231816</w:t>
      </w:r>
    </w:p>
    <w:p>
      <w:r>
        <w:t>Two artists from New York are bringing colour into the lives of Rohingya refugees.Their art classes and murals are brightening up the refugee camp in Kutupalong, Bangladesh. The artist had partnered with UNICEF for this project https://t.co/o4lFLxIQHx</w:t>
      </w:r>
    </w:p>
    <w:p>
      <w:r>
        <w:rPr>
          <w:b/>
          <w:u w:val="single"/>
        </w:rPr>
        <w:t>231817</w:t>
      </w:r>
    </w:p>
    <w:p>
      <w:r>
        <w:t>Russian Immigrant Seeks Democratic Nod for Alaska House Seat by THE ASSOCIATED PRESS via NYT https://t.co/3Wd47ARoJI</w:t>
      </w:r>
    </w:p>
    <w:p>
      <w:r>
        <w:rPr>
          <w:b/>
          <w:u w:val="single"/>
        </w:rPr>
        <w:t>231818</w:t>
      </w:r>
    </w:p>
    <w:p>
      <w:r>
        <w:t>Will never spend one more dime using @united    https://t.co/uz8mSWZhN4  rather go by balloon than United Socialist Airlines .. think they would fly combat VET's for free coming home from War.. 😠</w:t>
      </w:r>
    </w:p>
    <w:p>
      <w:r>
        <w:rPr>
          <w:b/>
          <w:u w:val="single"/>
        </w:rPr>
        <w:t>231819</w:t>
      </w:r>
    </w:p>
    <w:p>
      <w:r>
        <w:t>In each country of world must be established camps for refugees. There within 7 days it will finally decided, they can stay or go home.If they dont like to go home they should get only few food and had to stay there forever. https://t.co/NEVVrdJlfN</w:t>
      </w:r>
    </w:p>
    <w:p>
      <w:r>
        <w:rPr>
          <w:b/>
          <w:u w:val="single"/>
        </w:rPr>
        <w:t>231820</w:t>
      </w:r>
    </w:p>
    <w:p>
      <w:r>
        <w:t>DACA program protecting illegal aliens from deportation is at risk, says Sec. Kelly https://t.co/aXZfzofcEJ#DACAMustGo#StopTheInvasion</w:t>
      </w:r>
    </w:p>
    <w:p>
      <w:r>
        <w:rPr>
          <w:b/>
          <w:u w:val="single"/>
        </w:rPr>
        <w:t>231821</w:t>
      </w:r>
    </w:p>
    <w:p>
      <w:r>
        <w:t>One of our newest releases investigates experiences surrounding hate and bias crimes and incidents, and the reasons and factors affecting reporting and under-reporting among youth and adults in LGBT, immigrant, Hispanic, Black, and Muslim communities. https://t.co/5Hddnaufbq</w:t>
      </w:r>
    </w:p>
    <w:p>
      <w:r>
        <w:rPr>
          <w:b/>
          <w:u w:val="single"/>
        </w:rPr>
        <w:t>231822</w:t>
      </w:r>
    </w:p>
    <w:p>
      <w:r>
        <w:t>Frontex can help...w-accounting.ðŸ˜¬Migrant shuffling ðŸ”„ terrible precedentðŸ‘‰once migrants know others not being sent back, more will follow &amp;amp; this never ends.Even #Italy seems content if other gullible leaders “share burden”.Does nothing to solve crisis.EU “running in circles” https://t.co/elMw48hrdp</w:t>
      </w:r>
    </w:p>
    <w:p>
      <w:r>
        <w:rPr>
          <w:b/>
          <w:u w:val="single"/>
        </w:rPr>
        <w:t>231823</w:t>
      </w:r>
    </w:p>
    <w:p>
      <w:r>
        <w:t>@Chris_A10_USA #BuildThatWall Its an Invasion America</w:t>
      </w:r>
    </w:p>
    <w:p>
      <w:r>
        <w:rPr>
          <w:b/>
          <w:u w:val="single"/>
        </w:rPr>
        <w:t>231824</w:t>
      </w:r>
    </w:p>
    <w:p>
      <w:r>
        <w:t>@Jordan_Sather_ I think it was a Freudian slip.#BuyFromInAndOut #InternetBillOfRights #DarkLeft #WalkAway #ReinstateRobynGritz #JimJordan4Speaker #2A #DefundPP #ChainDeportation #BuildThatWall #NationalReciprocity #1A #FreeJulian #BoycottNFL</w:t>
      </w:r>
    </w:p>
    <w:p>
      <w:r>
        <w:rPr>
          <w:b/>
          <w:u w:val="single"/>
        </w:rPr>
        <w:t>231825</w:t>
      </w:r>
    </w:p>
    <w:p>
      <w:r>
        <w:t>Not mentioned in this article is the number of Rohingya refugees (Muslims) that have been brought into the US via our screwed up refugee resettlement program--which has been basically run by the UN for... https://t.co/3Rp0C2oyXx</w:t>
      </w:r>
    </w:p>
    <w:p>
      <w:r>
        <w:rPr>
          <w:b/>
          <w:u w:val="single"/>
        </w:rPr>
        <w:t>231826</w:t>
      </w:r>
    </w:p>
    <w:p>
      <w:r>
        <w:t>Illegal aliens, it’s all your fault You Refuse to Obey U.S Laws and Committed Child Abuse using Your Kids To Illegally enter the U.S  Illegal #FamiliesBelongTogether in THEIR COUNTRY NOT THE U.S #Trump #MAGA  #Immigration #NoAmnesty https://t.co/QSgdiAvoxb via @BostonGlobe</w:t>
      </w:r>
    </w:p>
    <w:p>
      <w:r>
        <w:rPr>
          <w:b/>
          <w:u w:val="single"/>
        </w:rPr>
        <w:t>231827</w:t>
      </w:r>
    </w:p>
    <w:p>
      <w:r>
        <w:t>@AltRightLad @marie_mills Mate, as a North Easterner you're of Norwegian descent. The fuck you doing in England, trying to influence Swedish politics? #stoptheinvasion</w:t>
      </w:r>
    </w:p>
    <w:p>
      <w:r>
        <w:rPr>
          <w:b/>
          <w:u w:val="single"/>
        </w:rPr>
        <w:t>231828</w:t>
      </w:r>
    </w:p>
    <w:p>
      <w:r>
        <w:t>@RealJamesWoods @DonnaRalidis #ThisIsAmerica. The arms industry is king. It would be great if it was limited to the domestic market only. https://t.co/obz0zXudSn</w:t>
      </w:r>
    </w:p>
    <w:p>
      <w:r>
        <w:rPr>
          <w:b/>
          <w:u w:val="single"/>
        </w:rPr>
        <w:t>231829</w:t>
      </w:r>
    </w:p>
    <w:p>
      <w:r>
        <w:t>@patmaypatmay @realDonaldTrump Dont relent! Nuclear option! Crush the liberal scourge, Mr. President! Make the bleeding stop!#BuildThatWall #HuntThemDown #ImmigrantsGoBack#AmericaIsFull#WhereDoISendTheCheck</w:t>
      </w:r>
    </w:p>
    <w:p>
      <w:r>
        <w:rPr>
          <w:b/>
          <w:u w:val="single"/>
        </w:rPr>
        <w:t>231830</w:t>
      </w:r>
    </w:p>
    <w:p>
      <w:r>
        <w:t>Three volunteers are helping their fellow refugee children in Vienna have fun and learn new languages! https://t.co/m4rRHQTZRf https://t.co/PfnzZaMsyZ</w:t>
      </w:r>
    </w:p>
    <w:p>
      <w:r>
        <w:rPr>
          <w:b/>
          <w:u w:val="single"/>
        </w:rPr>
        <w:t>231831</w:t>
      </w:r>
    </w:p>
    <w:p>
      <w:r>
        <w:t>Good #immigrant  defintion ⬇️- I'm not winning Olympic gold medals or winning baking competition, will I ever fit in? // post #Brexit struggle... https://t.co/dFq8HJqrPB</w:t>
      </w:r>
    </w:p>
    <w:p>
      <w:r>
        <w:rPr>
          <w:b/>
          <w:u w:val="single"/>
        </w:rPr>
        <w:t>231832</w:t>
      </w:r>
    </w:p>
    <w:p>
      <w:r>
        <w:t>What happened Democrats?  I'll tell you what happened, without the immigrant vote there would be no Democrat party. https://t.co/sBwKJMGwzS</w:t>
      </w:r>
    </w:p>
    <w:p>
      <w:r>
        <w:rPr>
          <w:b/>
          <w:u w:val="single"/>
        </w:rPr>
        <w:t>231833</w:t>
      </w:r>
    </w:p>
    <w:p>
      <w:r>
        <w:t>@POTUS asked for a study to be done, then didn't like the results. #wewelcomerefugees https://t.co/rRN1OfHFUx</w:t>
      </w:r>
    </w:p>
    <w:p>
      <w:r>
        <w:rPr>
          <w:b/>
          <w:u w:val="single"/>
        </w:rPr>
        <w:t>231834</w:t>
      </w:r>
    </w:p>
    <w:p>
      <w:r>
        <w:t>@n00dle123 Nice tweet , Joyce, Truth is they flee Iran etc but want to bring their hate to the Eu even in refugee camps Christians not safe.</w:t>
      </w:r>
    </w:p>
    <w:p>
      <w:r>
        <w:rPr>
          <w:b/>
          <w:u w:val="single"/>
        </w:rPr>
        <w:t>231835</w:t>
      </w:r>
    </w:p>
    <w:p>
      <w:r>
        <w:t>Many thanks to @nipsa @pcs_union @unitetheunion for attending today’s anti-fascist demo in Newtownards. #HopeNotHate Refugees welcome fascists not! #NoPaseran https://t.co/H1oVQ3AFnC</w:t>
      </w:r>
    </w:p>
    <w:p>
      <w:r>
        <w:rPr>
          <w:b/>
          <w:u w:val="single"/>
        </w:rPr>
        <w:t>231836</w:t>
      </w:r>
    </w:p>
    <w:p>
      <w:r>
        <w:t>Mandatory E-Verify for Welfare and Jobs, Faster Deportation for All Illegals,  End #DACA will fix the Problem #Trump #MAGA #RedNationRising #Immigration  https://t.co/6Igr3HOvkh</w:t>
      </w:r>
    </w:p>
    <w:p>
      <w:r>
        <w:rPr>
          <w:b/>
          <w:u w:val="single"/>
        </w:rPr>
        <w:t>231837</w:t>
      </w:r>
    </w:p>
    <w:p>
      <w:r>
        <w:t>Spain: 'Spain is becoming the Third World,' American tourist almost killed by migrants speaks up #StopTheInvasion  https://t.co/vxPDiGLv9i</w:t>
      </w:r>
    </w:p>
    <w:p>
      <w:r>
        <w:rPr>
          <w:b/>
          <w:u w:val="single"/>
        </w:rPr>
        <w:t>231838</w:t>
      </w:r>
    </w:p>
    <w:p>
      <w:r>
        <w:t>Thousands demonstrate in Germany against far-right #Attacks on refugee? https://t.co/Rld19Mi24N https://t.co/ntptsHJKqL</w:t>
      </w:r>
    </w:p>
    <w:p>
      <w:r>
        <w:rPr>
          <w:b/>
          <w:u w:val="single"/>
        </w:rPr>
        <w:t>231839</w:t>
      </w:r>
    </w:p>
    <w:p>
      <w:r>
        <w:t>The illegal aliens are treated better than American children with facilities that are luxurious and the liberal socialists want to abolish ICE. #BuildThatWall @realDonaldTrump</w:t>
      </w:r>
    </w:p>
    <w:p>
      <w:r>
        <w:rPr>
          <w:b/>
          <w:u w:val="single"/>
        </w:rPr>
        <w:t>231840</w:t>
      </w:r>
    </w:p>
    <w:p>
      <w:r>
        <w:t>EU is a big spender of taxmoney. Turkey gets again many  â‚¬ for keeping the refugees away from Europe. Of course also other countries in Africa want now money from the EU, like Libya,Sudan aso. The only help would be now concentrationcamps, hopefully without food and water. https://t.co/Y8GUjKV6qO</w:t>
      </w:r>
    </w:p>
    <w:p>
      <w:r>
        <w:rPr>
          <w:b/>
          <w:u w:val="single"/>
        </w:rPr>
        <w:t>231841</w:t>
      </w:r>
    </w:p>
    <w:p>
      <w:r>
        <w:t>The abolish ICE movement is not just about the agency; it is also a demand that the next attempt to carry out comprehensive immigration reform doesn’t look like the last one https://t.co/qXQKAFvpjl</w:t>
      </w:r>
    </w:p>
    <w:p>
      <w:r>
        <w:rPr>
          <w:b/>
          <w:u w:val="single"/>
        </w:rPr>
        <w:t>231842</w:t>
      </w:r>
    </w:p>
    <w:p>
      <w:r>
        <w:t>Clint Eastwood Casts American Real Life Heroes in Next Film… https://t.co/4OkJliHzNU https://t.co/SRUMv4HTCH</w:t>
      </w:r>
    </w:p>
    <w:p>
      <w:r>
        <w:rPr>
          <w:b/>
          <w:u w:val="single"/>
        </w:rPr>
        <w:t>231843</w:t>
      </w:r>
    </w:p>
    <w:p>
      <w:r>
        <w:t>#refugees not welcome in #Australia https://t.co/rvtQQrLLNy</w:t>
      </w:r>
    </w:p>
    <w:p>
      <w:r>
        <w:rPr>
          <w:b/>
          <w:u w:val="single"/>
        </w:rPr>
        <w:t>231844</w:t>
      </w:r>
    </w:p>
    <w:p>
      <w:r>
        <w:t>The German people want the change of immigration from evrybodys countries to come. To send all the refugees home is possible, if Merkel retire. Will Seehofer protect his country and send Merkel in pension ? https://t.co/XFFjQSKbsW</w:t>
      </w:r>
    </w:p>
    <w:p>
      <w:r>
        <w:rPr>
          <w:b/>
          <w:u w:val="single"/>
        </w:rPr>
        <w:t>231845</w:t>
      </w:r>
    </w:p>
    <w:p>
      <w:r>
        <w:t>The mountainjunkie R.Messner says, he isnt a German or Austrian. He can climb, but this monkeys can also do. The leftgreen strolls in Southtyrol with cancler Merkel through the mountains and like to make an Europa for refugees (Sorosplan). https://t.co/Y9VtQQxFnl</w:t>
      </w:r>
    </w:p>
    <w:p>
      <w:r>
        <w:rPr>
          <w:b/>
          <w:u w:val="single"/>
        </w:rPr>
        <w:t>231846</w:t>
      </w:r>
    </w:p>
    <w:p>
      <w:r>
        <w:t>Pretty sure you’d be suspended for trading ‘white’ with ANYTHING else.. even animals.  It’s open season on whites, males and especially ‘white males’.  You must be careful if the male has any color, is an immigrant, is gay, or ‘used to be’ a girl.  #MAGA #MAGA2018 #RaceRelations https://t.co/pWKajdm8gk</w:t>
      </w:r>
    </w:p>
    <w:p>
      <w:r>
        <w:rPr>
          <w:b/>
          <w:u w:val="single"/>
        </w:rPr>
        <w:t>231847</w:t>
      </w:r>
    </w:p>
    <w:p>
      <w:r>
        <w:t>So what we're saying Cathy .... is White Genocide is a crime, not a policy optionPolish MP: Our country is safe because we did not accept illegal immigrantshttps://t.co/LGn8JaAHftAccess to White people is not a human righthttps://t.co/c0gHvd6iMB</w:t>
      </w:r>
    </w:p>
    <w:p>
      <w:r>
        <w:rPr>
          <w:b/>
          <w:u w:val="single"/>
        </w:rPr>
        <w:t>231848</w:t>
      </w:r>
    </w:p>
    <w:p>
      <w:r>
        <w:t>#Spain to invest â‚¬30M in emergency plan to receive new African migrants https://t.co/eEzy7KvJdK</w:t>
      </w:r>
    </w:p>
    <w:p>
      <w:r>
        <w:rPr>
          <w:b/>
          <w:u w:val="single"/>
        </w:rPr>
        <w:t>231849</w:t>
      </w:r>
    </w:p>
    <w:p>
      <w:r>
        <w:t>With todays #JalalabadAttack &amp;amp; other vicious attacks claimed by ISIS, I smell a spillover of refugees in Pak again. This time we should not open borders for them. We cant afford terrorists taking undue advantage. Let Americans deal with it.#Afghanistan #Jalalabad</w:t>
      </w:r>
    </w:p>
    <w:p>
      <w:r>
        <w:rPr>
          <w:b/>
          <w:u w:val="single"/>
        </w:rPr>
        <w:t>231850</w:t>
      </w:r>
    </w:p>
    <w:p>
      <w:r>
        <w:t>Man Who Shot Good Samaritan To Death Is DACA Recipient via @USIACrimeReport@realDonaldTrump@HouseGOP @SenateGOP#BuildTheWall #EndDACA #NoAmnesty #EnforceUSLaws#KeepAmericansSafe</w:t>
      </w:r>
    </w:p>
    <w:p>
      <w:r>
        <w:rPr>
          <w:b/>
          <w:u w:val="single"/>
        </w:rPr>
        <w:t>231851</w:t>
      </w:r>
    </w:p>
    <w:p>
      <w:r>
        <w:t>@realDonaldTrump @TuckerCarlson in an interview with @AnnCoulter:"President Trump doesn't need Congress to Build The Wall.We are being invaded by a foreign country; defending our Borders is the # 1 job of the Commander-In-Chief, use DOD funds."PLEASE @POT</w:t>
      </w:r>
    </w:p>
    <w:p>
      <w:r>
        <w:rPr>
          <w:b/>
          <w:u w:val="single"/>
        </w:rPr>
        <w:t>231852</w:t>
      </w:r>
    </w:p>
    <w:p>
      <w:r>
        <w:t>Proposed relaxation of immigration rules for non-EU skilled workers | Migration Watch UK https://t.co/kRGRkNaXej</w:t>
      </w:r>
    </w:p>
    <w:p>
      <w:r>
        <w:rPr>
          <w:b/>
          <w:u w:val="single"/>
        </w:rPr>
        <w:t>231853</w:t>
      </w:r>
    </w:p>
    <w:p>
      <w:r>
        <w:t>Commenced renovations at my own local library so the Steinway branch can continue providing services for our immigrant community https://t.co/XSDZ6TQPBC</w:t>
      </w:r>
    </w:p>
    <w:p>
      <w:r>
        <w:rPr>
          <w:b/>
          <w:u w:val="single"/>
        </w:rPr>
        <w:t>231854</w:t>
      </w:r>
    </w:p>
    <w:p>
      <w:r>
        <w:t>Greece: Evil migrant throws Newborn Baby At The Greek Police to protest against the "bad conditions" of the shelter - Free Speech Time - https://t.co/cXIcnqUFtq @ISupport_Israel</w:t>
      </w:r>
    </w:p>
    <w:p>
      <w:r>
        <w:rPr>
          <w:b/>
          <w:u w:val="single"/>
        </w:rPr>
        <w:t>231855</w:t>
      </w:r>
    </w:p>
    <w:p>
      <w:r>
        <w:t>World Relief is continuing to provide legal aid and advocating for immigrant families who have been separated at the U.S.-Mexico border. You can make a difference and help reunite families by making a donation today. âž https://t.co/t1T62AtnWF https://t.co/SS2M2RrTen</w:t>
      </w:r>
    </w:p>
    <w:p>
      <w:r>
        <w:rPr>
          <w:b/>
          <w:u w:val="single"/>
        </w:rPr>
        <w:t>231856</w:t>
      </w:r>
    </w:p>
    <w:p>
      <w:r>
        <w:t>Italy's Interior Minister wants to fund pro-Italian family policy with taxes for migrants https://t.co/Xp3fURoEL0</w:t>
      </w:r>
    </w:p>
    <w:p>
      <w:r>
        <w:rPr>
          <w:b/>
          <w:u w:val="single"/>
        </w:rPr>
        <w:t>231857</w:t>
      </w:r>
    </w:p>
    <w:p>
      <w:r>
        <w:t>Victims of Illegal Alien Crime describe heartbreak, frustration #BuildTheWall #ProtectAmerica#EndChainMigration#EndIllegalBirthrightCitizenship#NeverForget the American Victims of Illegal Alien Migration</w:t>
      </w:r>
    </w:p>
    <w:p>
      <w:r>
        <w:rPr>
          <w:b/>
          <w:u w:val="single"/>
        </w:rPr>
        <w:t>231858</w:t>
      </w:r>
    </w:p>
    <w:p>
      <w:r>
        <w:t>@narendramodi Pl don't wait for SC intervention.All 126.90Crs Indians r with u. Pl deport all Rohingyas&amp;amp;other illegal migrants.Big threat</w:t>
      </w:r>
    </w:p>
    <w:p>
      <w:r>
        <w:rPr>
          <w:b/>
          <w:u w:val="single"/>
        </w:rPr>
        <w:t>231859</w:t>
      </w:r>
    </w:p>
    <w:p>
      <w:r>
        <w:t>This German music festival brings refugees and locals together through a shared passion for music â™« https://t.co/IXhP00c4Pw</w:t>
      </w:r>
    </w:p>
    <w:p>
      <w:r>
        <w:rPr>
          <w:b/>
          <w:u w:val="single"/>
        </w:rPr>
        <w:t>231860</w:t>
      </w:r>
    </w:p>
    <w:p>
      <w:r>
        <w:t>The Pakistani immigrant experience is one of insecurity, of never feeling 'genuine' enough https://t.co/Hs2ORciaIY</w:t>
      </w:r>
    </w:p>
    <w:p>
      <w:r>
        <w:rPr>
          <w:b/>
          <w:u w:val="single"/>
        </w:rPr>
        <w:t>231861</w:t>
      </w:r>
    </w:p>
    <w:p>
      <w:r>
        <w:t>BBC News - US child migrants: Over 700 not reunited with families by deadline https://t.co/hB3yAej4jM     Don't bring your children here to illegally cross our borders and break our laws. It is all your fault, go home, find your kids and stay there!</w:t>
      </w:r>
    </w:p>
    <w:p>
      <w:r>
        <w:rPr>
          <w:b/>
          <w:u w:val="single"/>
        </w:rPr>
        <w:t>231862</w:t>
      </w:r>
    </w:p>
    <w:p>
      <w:r>
        <w:t>racist ,racism , biased , if we suddenly stopped the uk Commonwealth and EU migration you would get your betraying so make up ur mind nowpls</w:t>
      </w:r>
    </w:p>
    <w:p>
      <w:r>
        <w:rPr>
          <w:b/>
          <w:u w:val="single"/>
        </w:rPr>
        <w:t>231863</w:t>
      </w:r>
    </w:p>
    <w:p>
      <w:r>
        <w:t>Long line of people accepting the Lord at CCC ~30 Praise God http://t.co/2mXeJ8laOX</w:t>
      </w:r>
    </w:p>
    <w:p>
      <w:r>
        <w:rPr>
          <w:b/>
          <w:u w:val="single"/>
        </w:rPr>
        <w:t>231864</w:t>
      </w:r>
    </w:p>
    <w:p>
      <w:r>
        <w:t>More horrors. Some normal immigrant kids are being housed here. https://t.co/hdamPum6UG</w:t>
      </w:r>
    </w:p>
    <w:p>
      <w:r>
        <w:rPr>
          <w:b/>
          <w:u w:val="single"/>
        </w:rPr>
        <w:t>231865</w:t>
      </w:r>
    </w:p>
    <w:p>
      <w:r>
        <w:t>Isnt it incredibly ironic that Liberals are saying the death of this AMERICAN by an ILLEGAL, has nothing to do with immigration laws, yet all gun violence is linked to the NRA. #LiberalismIsAMentalDisorder #JusticeForMollieTibbetts #AmericansBeforeIllegals #BuildThatWall</w:t>
      </w:r>
    </w:p>
    <w:p>
      <w:r>
        <w:rPr>
          <w:b/>
          <w:u w:val="single"/>
        </w:rPr>
        <w:t>231866</w:t>
      </w:r>
    </w:p>
    <w:p>
      <w:r>
        <w:t>@SenateMajLdr @POTUS Excellent Now #BuildtheWall, #EndChainMigration #EndCatchandRelease #EndVisaLottery approve #TaxCuts2 #ConfirmJudgeKavanaugh and we will have a great Mid-term and Christmas</w:t>
      </w:r>
    </w:p>
    <w:p>
      <w:r>
        <w:rPr>
          <w:b/>
          <w:u w:val="single"/>
        </w:rPr>
        <w:t>231867</w:t>
      </w:r>
    </w:p>
    <w:p>
      <w:r>
        <w:t>WTH??? Sent them back home and DON'T let them back into Europe!  The German Government Pays for 3 Week Vacation for Refugees to Go Home (?) https://t.co/KD6FeI3Sfg</w:t>
      </w:r>
    </w:p>
    <w:p>
      <w:r>
        <w:rPr>
          <w:b/>
          <w:u w:val="single"/>
        </w:rPr>
        <w:t>231868</w:t>
      </w:r>
    </w:p>
    <w:p>
      <w:r>
        <w:t>We wondered about Nelson’s claim that parents in detention were being charged as much as $8 a minute to call their children. Nelson’s office pointed to media reports ... But U.S. Immigration and Customs Enforcement rebuked those claims. @PolitiFactFL  https://t.co/kcxXJ4xj2l</w:t>
      </w:r>
    </w:p>
    <w:p>
      <w:r>
        <w:rPr>
          <w:b/>
          <w:u w:val="single"/>
        </w:rPr>
        <w:t>231869</w:t>
      </w:r>
    </w:p>
    <w:p>
      <w:r>
        <w:t>Parisian woman hit by Rapefugee https://t.co/yt8hgKco39</w:t>
      </w:r>
    </w:p>
    <w:p>
      <w:r>
        <w:rPr>
          <w:b/>
          <w:u w:val="single"/>
        </w:rPr>
        <w:t>231870</w:t>
      </w:r>
    </w:p>
    <w:p>
      <w:r>
        <w:t>$90 Million In Welfare Payments: Justin Trudeau's Border Crisis https://t.co/6qbkU7aUGT via @YouTube  Please pray for Michelle Rempel TODAY.  Trudeau has spent 500 million Canadian Tax payer's dollars on illegal immigration with no plan to close the loophole</w:t>
      </w:r>
    </w:p>
    <w:p>
      <w:r>
        <w:rPr>
          <w:b/>
          <w:u w:val="single"/>
        </w:rPr>
        <w:t>231871</w:t>
      </w:r>
    </w:p>
    <w:p>
      <w:r>
        <w:t>Wow, looks like you're about to be induced on the "fun" game all your people are being forced into by "peaceful" muslim immigrants @RoyalFamily @KensingtonRoyal https://t.co/gh9R0fUfrC</w:t>
      </w:r>
    </w:p>
    <w:p>
      <w:r>
        <w:rPr>
          <w:b/>
          <w:u w:val="single"/>
        </w:rPr>
        <w:t>231872</w:t>
      </w:r>
    </w:p>
    <w:p>
      <w:r>
        <w:t>@PeirsMorgan Where is the just a migrant gets citizenship after walking through the Tunnel the uk poor get jailed non payment of bedroom tax</w:t>
      </w:r>
    </w:p>
    <w:p>
      <w:r>
        <w:rPr>
          <w:b/>
          <w:u w:val="single"/>
        </w:rPr>
        <w:t>231873</w:t>
      </w:r>
    </w:p>
    <w:p>
      <w:r>
        <w:t>Belgium: Muslim refugees say they want to impose Sharia law "infidels must obey the Sharia" - Free Speech Time - https://t.co/KtEJh3Gci0 @ISupport_Israel</w:t>
      </w:r>
    </w:p>
    <w:p>
      <w:r>
        <w:rPr>
          <w:b/>
          <w:u w:val="single"/>
        </w:rPr>
        <w:t>231874</w:t>
      </w:r>
    </w:p>
    <w:p>
      <w:r>
        <w:t>The government isn’t even trying to reunite the families they forcibly separated.   They need to stop wasting time and fix their crisis.  https://t.co/GFvdg8nOes #EndFamilyDetention #FamiliesBelongTogether</w:t>
      </w:r>
    </w:p>
    <w:p>
      <w:r>
        <w:rPr>
          <w:b/>
          <w:u w:val="single"/>
        </w:rPr>
        <w:t>231875</w:t>
      </w:r>
    </w:p>
    <w:p>
      <w:r>
        <w:t>@RealDonaldTrump Protect U.S Citizens Enforce U.S Laws Illegals are Not above U.S Laws #NoAmnesty No #DACA #SendThemBack #Trump #MAGA @AVIACUSA</w:t>
      </w:r>
    </w:p>
    <w:p>
      <w:r>
        <w:rPr>
          <w:b/>
          <w:u w:val="single"/>
        </w:rPr>
        <w:t>231876</w:t>
      </w:r>
    </w:p>
    <w:p>
      <w:r>
        <w:t>For the case the migrants in Germany don't behave and it goes wrong, we will have some millions of camouflaged cops and soldiers. So don't play with us!Our cops first. If they give up, then our soldiers will take care of the situation!</w:t>
      </w:r>
    </w:p>
    <w:p>
      <w:r>
        <w:rPr>
          <w:b/>
          <w:u w:val="single"/>
        </w:rPr>
        <w:t>231877</w:t>
      </w:r>
    </w:p>
    <w:p>
      <w:r>
        <w:t>The Plague of One-Dimensional Analysis https://t.co/SkolQoFlph https://t.co/WViBMj8Kao</w:t>
      </w:r>
    </w:p>
    <w:p>
      <w:r>
        <w:rPr>
          <w:b/>
          <w:u w:val="single"/>
        </w:rPr>
        <w:t>231878</w:t>
      </w:r>
    </w:p>
    <w:p>
      <w:r>
        <w:t>@MarkBatin @sabine_durden @EdgeLSeawolf @ElbergJon @ashcangarbagcan @PaulBabeuAZ Welcome  All LEGAL Immigrants that did it the Right Way to America !  Thank You for your hard work and I hope you are truly blessed in our greaty country U.S.A  !  #Trump #MA</w:t>
      </w:r>
    </w:p>
    <w:p>
      <w:r>
        <w:rPr>
          <w:b/>
          <w:u w:val="single"/>
        </w:rPr>
        <w:t>231879</w:t>
      </w:r>
    </w:p>
    <w:p>
      <w:r>
        <w:t>Agree 100% !  #SneakyKevinYoder tries to pull a fast one on us!  #SkilledTradeEducationNeededNow #NoIllegals #StopImmigration while our country gets our own act together first. No more secret sneaky back alley passing of bills, da*n it! @DonaldJTrumpJr @IvankaTrump https://t.co/7LjjvgVtGP</w:t>
      </w:r>
    </w:p>
    <w:p>
      <w:r>
        <w:rPr>
          <w:b/>
          <w:u w:val="single"/>
        </w:rPr>
        <w:t>231880</w:t>
      </w:r>
    </w:p>
    <w:p>
      <w:r>
        <w:t>@IngrahamAngle What a shame. #BuildTheWall #GreencardsForDACA #NoChainMigration #IllegalsSentHome get in line #StopTheInvasion  #BuildTheWall #ProtectAmerica</w:t>
      </w:r>
    </w:p>
    <w:p>
      <w:r>
        <w:rPr>
          <w:b/>
          <w:u w:val="single"/>
        </w:rPr>
        <w:t>231881</w:t>
      </w:r>
    </w:p>
    <w:p>
      <w:r>
        <w:t>I lost several friends over openly supporting &amp; voting for @realDonaldTrump @POTUS &amp; one of the main reasons I voted for him was his promise to build a Border Wall &amp; so help me if he doesnt Ill sit home in 2020! #BuildThatWall #BuildTheWallNow #BuildTheWall @DonaldJTrumpJr</w:t>
      </w:r>
    </w:p>
    <w:p>
      <w:r>
        <w:rPr>
          <w:b/>
          <w:u w:val="single"/>
        </w:rPr>
        <w:t>231882</w:t>
      </w:r>
    </w:p>
    <w:p>
      <w:r>
        <w:t>ISO several *new or used* items to foster greater self-sufficiency of a few recent refugee families: work boots, lunch boxes/bags, apt size microwaves, food storage containers, laptops...and drumroll...a large family... https://t.co/OxPdaUaRGo</w:t>
      </w:r>
    </w:p>
    <w:p>
      <w:r>
        <w:rPr>
          <w:b/>
          <w:u w:val="single"/>
        </w:rPr>
        <w:t>231883</w:t>
      </w:r>
    </w:p>
    <w:p>
      <w:r>
        <w:t>So the UK has agreed only to resettle Muslims from Syria, not Christians.   Who is making these decisions?   Maybe I'm cynical but who or what is influencing or incentivising these policies?  Notice how little protest has been made by the 'refugees are welcome' brigade https://t.co/82XfZL3KHe</w:t>
      </w:r>
    </w:p>
    <w:p>
      <w:r>
        <w:rPr>
          <w:b/>
          <w:u w:val="single"/>
        </w:rPr>
        <w:t>231884</w:t>
      </w:r>
    </w:p>
    <w:p>
      <w:r>
        <w:t>Francesca Cernia Slovin Immigrant Arts &amp;amp; Women's Empowerment Summit - NY Blueprint https://t.co/spj36CQ3xG</w:t>
      </w:r>
    </w:p>
    <w:p>
      <w:r>
        <w:rPr>
          <w:b/>
          <w:u w:val="single"/>
        </w:rPr>
        <w:t>231885</w:t>
      </w:r>
    </w:p>
    <w:p>
      <w:r>
        <w:t>From an immigration lawyer.  Truth. https://t.co/qQEAODqqan</w:t>
      </w:r>
    </w:p>
    <w:p>
      <w:r>
        <w:rPr>
          <w:b/>
          <w:u w:val="single"/>
        </w:rPr>
        <w:t>231886</w:t>
      </w:r>
    </w:p>
    <w:p>
      <w:r>
        <w:t>Our office was featured on NPR on a story about "Anxiety Grows Over Anti-Immigrant Actions: 'We Feel They Are After Us'" Listen to WRC staff and immigrant commentary on the topic or read online:https://t.co/WNOWT2Rq6w</w:t>
      </w:r>
    </w:p>
    <w:p>
      <w:r>
        <w:rPr>
          <w:b/>
          <w:u w:val="single"/>
        </w:rPr>
        <w:t>231887</w:t>
      </w:r>
    </w:p>
    <w:p>
      <w:r>
        <w:t>Sky School: Scaling up secondary education for refugees https://t.co/sJS1LDWQ6J https://t.co/JEn338eX1o</w:t>
      </w:r>
    </w:p>
    <w:p>
      <w:r>
        <w:rPr>
          <w:b/>
          <w:u w:val="single"/>
        </w:rPr>
        <w:t>231888</w:t>
      </w:r>
    </w:p>
    <w:p>
      <w:r>
        <w:t>@AbiWilks @aakhtar The very same people who promote the mass bombing of the ME. One would think they might actually realise that many of the immigrants they’re complaining about. Are fleeing the bombs, they supported being dropped.</w:t>
      </w:r>
    </w:p>
    <w:p>
      <w:r>
        <w:rPr>
          <w:b/>
          <w:u w:val="single"/>
        </w:rPr>
        <w:t>231889</w:t>
      </w:r>
    </w:p>
    <w:p>
      <w:r>
        <w:t>@DNC @donnabrazile @SenateGOP @HouseGOP this is the mindset of the people the left are aligning themselves with. #BuildThatWall and tighten our immigration laws. @realDonaldTrump</w:t>
      </w:r>
    </w:p>
    <w:p>
      <w:r>
        <w:rPr>
          <w:b/>
          <w:u w:val="single"/>
        </w:rPr>
        <w:t>231890</w:t>
      </w:r>
    </w:p>
    <w:p>
      <w:r>
        <w:t>A welcomeorganisation in Paris finish their work, because to many refugees react with violence. https://t.co/9NroTkMM6C</w:t>
      </w:r>
    </w:p>
    <w:p>
      <w:r>
        <w:rPr>
          <w:b/>
          <w:u w:val="single"/>
        </w:rPr>
        <w:t>231891</w:t>
      </w:r>
    </w:p>
    <w:p>
      <w:r>
        <w:t>@realDonaldTrump You said it #FakeNews is sinking their own ship. #BuildTheWall The Whole Wall #GreenCardsForDACA #NoChainMigration no-Lottery #IllegalsHome get in line #StopTheInvasionIn #FavoritePresident</w:t>
      </w:r>
    </w:p>
    <w:p>
      <w:r>
        <w:rPr>
          <w:b/>
          <w:u w:val="single"/>
        </w:rPr>
        <w:t>231892</w:t>
      </w:r>
    </w:p>
    <w:p>
      <w:r>
        <w:t>Iraqi Immigrant Who Shot Cop In The Head Was Never Deported Despite Crime Spree https://t.co/8wUftHLbzI via @bluelivesmtr</w:t>
      </w:r>
    </w:p>
    <w:p>
      <w:r>
        <w:rPr>
          <w:b/>
          <w:u w:val="single"/>
        </w:rPr>
        <w:t>231893</w:t>
      </w:r>
    </w:p>
    <w:p>
      <w:r>
        <w:t>#FundTheWall NOW #BuildTheWall #BuildThatWall FUND THE WHOLE WALL NOW!!! DO NOT WAIT TO AFTER THE MIDTERMS A LAME DUCK CONGRESS WILL NOT FUND THE WALL MAXIMUM PRESSURE INCLUDING A GOVERNMENT SHUTDOWN FOR FUNDING NOW!!!!!!</w:t>
      </w:r>
    </w:p>
    <w:p>
      <w:r>
        <w:rPr>
          <w:b/>
          <w:u w:val="single"/>
        </w:rPr>
        <w:t>231894</w:t>
      </w:r>
    </w:p>
    <w:p>
      <w:r>
        <w:t>Thousands march in #Munich to show support for migrants https://t.co/6936qAL1qp</w:t>
      </w:r>
    </w:p>
    <w:p>
      <w:r>
        <w:rPr>
          <w:b/>
          <w:u w:val="single"/>
        </w:rPr>
        <w:t>231895</w:t>
      </w:r>
    </w:p>
    <w:p>
      <w:r>
        <w:t>Today is the start of #RefugeeAwarenessMonth leading up to #WorldRefugeeDay June 20, and we have a LOT of special events planned to raise awareness, action and welcome on behalf of refugees. Check out these events, and... https://t.co/Qsu3UNGg3E</w:t>
      </w:r>
    </w:p>
    <w:p>
      <w:r>
        <w:rPr>
          <w:b/>
          <w:u w:val="single"/>
        </w:rPr>
        <w:t>231896</w:t>
      </w:r>
    </w:p>
    <w:p>
      <w:r>
        <w:t>Liberals need to open their eyes and be honest with themselves about allowing massive Muslim immigration into our country. Look at what is happening in Europe. #BuildThatWall #MAGA</w:t>
      </w:r>
    </w:p>
    <w:p>
      <w:r>
        <w:rPr>
          <w:b/>
          <w:u w:val="single"/>
        </w:rPr>
        <w:t>231897</w:t>
      </w:r>
    </w:p>
    <w:p>
      <w:r>
        <w:t>As new immigrants, my parents were very strict about where we could go on our own: @brooklynmuseum (loved the mummies), @BrooklynBotanic, and @BKLYNlibrary Grand Army Plaza. Close to home; We went every week! https://t.co/Kl9oezsh1v</w:t>
      </w:r>
    </w:p>
    <w:p>
      <w:r>
        <w:rPr>
          <w:b/>
          <w:u w:val="single"/>
        </w:rPr>
        <w:t>231898</w:t>
      </w:r>
    </w:p>
    <w:p>
      <w:r>
        <w:t>Main stream media doesn’t want you to know. https://t.co/1tTX3WUqHc</w:t>
      </w:r>
    </w:p>
    <w:p>
      <w:r>
        <w:rPr>
          <w:b/>
          <w:u w:val="single"/>
        </w:rPr>
        <w:t>231899</w:t>
      </w:r>
    </w:p>
    <w:p>
      <w:r>
        <w:t>Finnish immigration officials say asylum seekers need more mental health care services https://t.co/TL8yYX2vcL https://t.co/C16a7s7nsN</w:t>
      </w:r>
    </w:p>
    <w:p>
      <w:r>
        <w:rPr>
          <w:b/>
          <w:u w:val="single"/>
        </w:rPr>
        <w:t>231900</w:t>
      </w:r>
    </w:p>
    <w:p>
      <w:r>
        <w:t>https://t.co/s2nUZwRO0JDr. Subramanian Swamy makes sense! Illegal immigrants have two options:-1. _Go back Home. Because you wanted partition._2. _Merge Pakistan and Bangladesh with us._</w:t>
      </w:r>
    </w:p>
    <w:p>
      <w:r>
        <w:rPr>
          <w:b/>
          <w:u w:val="single"/>
        </w:rPr>
        <w:t>231901</w:t>
      </w:r>
    </w:p>
    <w:p>
      <w:r>
        <w:t>This year 20,000 refugees are expected to arrive in the U.S. Most are families with young children, in search of safety. Together, we can help them rebuild their lives. It's simple. Just visit this link and follow the steps below. âž https://t.co/QzFjSqWwJ8 https://t.co/WawodjGEuq</w:t>
      </w:r>
    </w:p>
    <w:p>
      <w:r>
        <w:rPr>
          <w:b/>
          <w:u w:val="single"/>
        </w:rPr>
        <w:t>231902</w:t>
      </w:r>
    </w:p>
    <w:p>
      <w:r>
        <w:t>Refugees Wellcome!!!!!  Turists GO HOME!!!!  @AdaColau @ManuelaCarmena @ahorapodemos  https://t.co/KgpdY5U6dD</w:t>
      </w:r>
    </w:p>
    <w:p>
      <w:r>
        <w:rPr>
          <w:b/>
          <w:u w:val="single"/>
        </w:rPr>
        <w:t>231903</w:t>
      </w:r>
    </w:p>
    <w:p>
      <w:r>
        <w:t>@KamalaHarris #EndDACA Only AMERICANS should vote for elected officials!!! Not dead or illegal people. But then how would you get any votes! #ENDDEMOCRATS</w:t>
      </w:r>
    </w:p>
    <w:p>
      <w:r>
        <w:rPr>
          <w:b/>
          <w:u w:val="single"/>
        </w:rPr>
        <w:t>231904</w:t>
      </w:r>
    </w:p>
    <w:p>
      <w:r>
        <w:t>https://t.co/C1yDQMHkVNReality taking hold in Germany. “We can do it” has turned into begging/pleading w-others to take back migrants.GER no longer controls own destiny. Conservative wing of CDU/CSU wants #Merkel to resign. Leadership changing in EU.#Visegrad #Kurz #salvini https://t.co/iMumCNBuVP</w:t>
      </w:r>
    </w:p>
    <w:p>
      <w:r>
        <w:rPr>
          <w:b/>
          <w:u w:val="single"/>
        </w:rPr>
        <w:t>231905</w:t>
      </w:r>
    </w:p>
    <w:p>
      <w:r>
        <w:t>PM BabiÅ¡: Czech republic not to accept any illegal migrants https://t.co/Uj0FYX7z44</w:t>
      </w:r>
    </w:p>
    <w:p>
      <w:r>
        <w:rPr>
          <w:b/>
          <w:u w:val="single"/>
        </w:rPr>
        <w:t>231906</w:t>
      </w:r>
    </w:p>
    <w:p>
      <w:r>
        <w:t>UN bid to improve migrant, refugee response flounders as political will evaporates https://t.co/gmQp2cxqHy</w:t>
      </w:r>
    </w:p>
    <w:p>
      <w:r>
        <w:rPr>
          <w:b/>
          <w:u w:val="single"/>
        </w:rPr>
        <w:t>231907</w:t>
      </w:r>
    </w:p>
    <w:p>
      <w:r>
        <w:t>The left wing liberals like @YvetteCooperMP  @AlfDubs  @HackneyAbbott etc welcome these “ people “  #migrants https://t.co/yVF3RCoM3X</w:t>
      </w:r>
    </w:p>
    <w:p>
      <w:r>
        <w:rPr>
          <w:b/>
          <w:u w:val="single"/>
        </w:rPr>
        <w:t>231908</w:t>
      </w:r>
    </w:p>
    <w:p>
      <w:r>
        <w:t>@InfoMigrants Cyprus is not a Greek island, but a sovereign country!</w:t>
      </w:r>
    </w:p>
    <w:p>
      <w:r>
        <w:rPr>
          <w:b/>
          <w:u w:val="single"/>
        </w:rPr>
        <w:t>231909</w:t>
      </w:r>
    </w:p>
    <w:p>
      <w:r>
        <w:t>An 'Island Prison’ is Not the Answer: @hrw's @BillFrelick on #Bangladesh's misguided plans to relocate #Rohingya refugees to a flood-prone island https://t.co/rIqXHW8VYg</w:t>
      </w:r>
    </w:p>
    <w:p>
      <w:r>
        <w:rPr>
          <w:b/>
          <w:u w:val="single"/>
        </w:rPr>
        <w:t>231910</w:t>
      </w:r>
    </w:p>
    <w:p>
      <w:r>
        <w:t>Canada teams up with World Bank to help Rohingya refugees https://t.co/G6HlHpkPQ4</w:t>
      </w:r>
    </w:p>
    <w:p>
      <w:r>
        <w:rPr>
          <w:b/>
          <w:u w:val="single"/>
        </w:rPr>
        <w:t>231911</w:t>
      </w:r>
    </w:p>
    <w:p>
      <w:r>
        <w:t>@Thomas1774Paine Do it @realDonaldTrump #BuildThatWall</w:t>
      </w:r>
    </w:p>
    <w:p>
      <w:r>
        <w:rPr>
          <w:b/>
          <w:u w:val="single"/>
        </w:rPr>
        <w:t>231912</w:t>
      </w:r>
    </w:p>
    <w:p>
      <w:r>
        <w:t>@foxandfriends Whatever it takes. Take the money out of welfare payments to the lazy and use that. Take it from aid to Mexico and South and Central America. Just #BuildThatWall .</w:t>
      </w:r>
    </w:p>
    <w:p>
      <w:r>
        <w:rPr>
          <w:b/>
          <w:u w:val="single"/>
        </w:rPr>
        <w:t>231913</w:t>
      </w:r>
    </w:p>
    <w:p>
      <w:r>
        <w:t>@nytimes #Democrats and Liberals are Lying About Illegal #immigration   Its time we take back our Country  #SendThemBack  #IndepenceDay Happy 4th of Juluy #FourthofJuly Happy Birthday America God Bless America #Trump #MAGA #RedNationRising  https://t.co/j</w:t>
      </w:r>
    </w:p>
    <w:p>
      <w:r>
        <w:rPr>
          <w:b/>
          <w:u w:val="single"/>
        </w:rPr>
        <w:t>231914</w:t>
      </w:r>
    </w:p>
    <w:p>
      <w:r>
        <w:t>@Jali_Cat @ICEgov @AndrewGillum @CynthiaNixon Another reason to support @ICEgov @CBP @POTUS&amp; police officers!#VoteRedToSaveAmerica #MAGA #KAG #VoteRed2018 #BuildTheWall #VoteDemsOut #DeportIllegalAliens #BackTheBlue #SaveTheChildren Great meme by @SKYRIDE</w:t>
      </w:r>
    </w:p>
    <w:p>
      <w:r>
        <w:rPr>
          <w:b/>
          <w:u w:val="single"/>
        </w:rPr>
        <w:t>231915</w:t>
      </w:r>
    </w:p>
    <w:p>
      <w:r>
        <w:t>@101PCHCruzGirl @HernandoDeSot11 @FnicholasR @CodeOfPatriots @dycy5239 @KungFunny @prettylilbot7 @GoodAndBadHabit @NRAHillbilly @raypjrone @GKeile @thatisDVS @JohnnyHuffingt1 @proffitt_judy @MarlaHooch2 @BobPattersonJr1 @callawaykeith @Noirefilmfan1 @Lori</w:t>
      </w:r>
    </w:p>
    <w:p>
      <w:r>
        <w:rPr>
          <w:b/>
          <w:u w:val="single"/>
        </w:rPr>
        <w:t>231916</w:t>
      </w:r>
    </w:p>
    <w:p>
      <w:r>
        <w:t>https://t.co/kqXDJKh9W5#V4 2017ðŸ‘‰Should EU take migrants from #Italy when they already sent 100,000+to roam Europe.All for @matteosalvinimi bt “migrant sharing” a nonsense &amp;amp; plays into hands of Brussels, which seeks to commit EU to mass migration.#Visegrad @hungary_journal</w:t>
      </w:r>
    </w:p>
    <w:p>
      <w:r>
        <w:rPr>
          <w:b/>
          <w:u w:val="single"/>
        </w:rPr>
        <w:t>231917</w:t>
      </w:r>
    </w:p>
    <w:p>
      <w:r>
        <w:t>Keep them bottom feeders out of our country! #BuildThatWall #SecureOurBorers</w:t>
      </w:r>
    </w:p>
    <w:p>
      <w:r>
        <w:rPr>
          <w:b/>
          <w:u w:val="single"/>
        </w:rPr>
        <w:t>231918</w:t>
      </w:r>
    </w:p>
    <w:p>
      <w:r>
        <w:t>IT'S TIME TO PACK YOUR BAGS! Italy's new interior minister, Matteo Salvini, warns Muslim illegal migrants posing as refugees 'the free ride is over' as he promises mass deportations https://t.co/fbxVjDlahB via @barenakedislam    Italy acts,Europe still snoozing...</w:t>
      </w:r>
    </w:p>
    <w:p>
      <w:r>
        <w:rPr>
          <w:b/>
          <w:u w:val="single"/>
        </w:rPr>
        <w:t>231919</w:t>
      </w:r>
    </w:p>
    <w:p>
      <w:r>
        <w:t>@ChuckCallesto If that is so texas is heading the way of California. Texans please don't let that happen. America is counting on you. #MAGA #BuildThatWall #DrainTheDeepState #WalkAway</w:t>
      </w:r>
    </w:p>
    <w:p>
      <w:r>
        <w:rPr>
          <w:b/>
          <w:u w:val="single"/>
        </w:rPr>
        <w:t>231920</w:t>
      </w:r>
    </w:p>
    <w:p>
      <w:r>
        <w:t>Catholic activists call for inquiry after 2 boats tried to cross border ahead of Malaysian crackdown on illegal workers https://t.co/rJoc8pgeMw #ucanews #thereforthevoiceless #migrants #Indonesia #Malaysia @ucanindonesia @M_RSection @IOMAsiaPacific @UNmigration @ICMC_news https://t.co/wewQD5Zs11</w:t>
      </w:r>
    </w:p>
    <w:p>
      <w:r>
        <w:rPr>
          <w:b/>
          <w:u w:val="single"/>
        </w:rPr>
        <w:t>231921</w:t>
      </w:r>
    </w:p>
    <w:p>
      <w:r>
        <w:t>@FAIRImmigration @thehill @jacq_thomsen Start deporting the Illegal aliens here and they will stop Smuggling in their kin folks</w:t>
      </w:r>
    </w:p>
    <w:p>
      <w:r>
        <w:rPr>
          <w:b/>
          <w:u w:val="single"/>
        </w:rPr>
        <w:t>231922</w:t>
      </w:r>
    </w:p>
    <w:p>
      <w:r>
        <w:t>Trump tweets support for anti-immigrant hardliner Kris Kobach in Kansas https://t.co/AJLsxkjMsh</w:t>
      </w:r>
    </w:p>
    <w:p>
      <w:r>
        <w:rPr>
          <w:b/>
          <w:u w:val="single"/>
        </w:rPr>
        <w:t>231923</w:t>
      </w:r>
    </w:p>
    <w:p>
      <w:r>
        <w:t>You're right, sadlyStop the India First Immigration Proposals a.k.a. #HR392 America doesn't need a tidal wave of 300,000 Indians ushered in. #KeepCountryCaps #NoHR392 #StandWithAmericanWorkers #endOPT #endChainMigration</w:t>
      </w:r>
    </w:p>
    <w:p>
      <w:r>
        <w:rPr>
          <w:b/>
          <w:u w:val="single"/>
        </w:rPr>
        <w:t>231924</w:t>
      </w:r>
    </w:p>
    <w:p>
      <w:r>
        <w:t>The population of Africa grow rapidly. It would impossible to give them home in Europe. The refugees want only to go into socialwelfare countries, like Germany, Sweden and Austria. If EU open the borders soon for all, Europe will collapse. (end of Dublin) https://t.co/XZVObc3QhW</w:t>
      </w:r>
    </w:p>
    <w:p>
      <w:r>
        <w:rPr>
          <w:b/>
          <w:u w:val="single"/>
        </w:rPr>
        <w:t>231925</w:t>
      </w:r>
    </w:p>
    <w:p>
      <w:r>
        <w:t>Next week in #Strasbourg: narratives on migration and forced #internaldisplacement in a changing #climate. â¦@Gemenneâ© â¦@IOM_MECCâ© â¦@harmelingâ© https://t.co/EeJILaHWPN</w:t>
      </w:r>
    </w:p>
    <w:p>
      <w:r>
        <w:rPr>
          <w:b/>
          <w:u w:val="single"/>
        </w:rPr>
        <w:t>231926</w:t>
      </w:r>
    </w:p>
    <w:p>
      <w:r>
        <w:t>Libyan coast guard intercepts 40 migrants bound for #Europe https://t.co/DY2XGu0iq9</w:t>
      </w:r>
    </w:p>
    <w:p>
      <w:r>
        <w:rPr>
          <w:b/>
          <w:u w:val="single"/>
        </w:rPr>
        <w:t>231927</w:t>
      </w:r>
    </w:p>
    <w:p>
      <w:r>
        <w:t>Receiving migrants is road to hell, says Czech PM https://t.co/IWExd51D5i</w:t>
      </w:r>
    </w:p>
    <w:p>
      <w:r>
        <w:rPr>
          <w:b/>
          <w:u w:val="single"/>
        </w:rPr>
        <w:t>231928</w:t>
      </w:r>
    </w:p>
    <w:p>
      <w:r>
        <w:t>@melaniejoly @liberal_party Current Canadian Immigration Minister #AhmedHussen, a native of Mogadishu, was not invited here. His parents bought him a plane ticket to Pearson Airport, where he claimed asylum. Two of his brothers were already here. Chain mi</w:t>
      </w:r>
    </w:p>
    <w:p>
      <w:r>
        <w:rPr>
          <w:b/>
          <w:u w:val="single"/>
        </w:rPr>
        <w:t>231929</w:t>
      </w:r>
    </w:p>
    <w:p>
      <w:r>
        <w:t>Perhaps we in the U.S. need to "beg" our leaders for help in stopping the invasion of refugees coming to this... https://t.co/csnV5QdDTS</w:t>
      </w:r>
    </w:p>
    <w:p>
      <w:r>
        <w:rPr>
          <w:b/>
          <w:u w:val="single"/>
        </w:rPr>
        <w:t>231930</w:t>
      </w:r>
    </w:p>
    <w:p>
      <w:r>
        <w:t>Credit card boy Ian Duncan Smith and other Politicians should be forced to pay their dues mind u its not tax credits cuts that's for us</w:t>
      </w:r>
    </w:p>
    <w:p>
      <w:r>
        <w:rPr>
          <w:b/>
          <w:u w:val="single"/>
        </w:rPr>
        <w:t>231931</w:t>
      </w:r>
    </w:p>
    <w:p>
      <w:r>
        <w:t>Heard anything about this on your local news?  This is my shocked face."A 46-year-old Muslim refugee from... https://t.co/iWVPaV84dV</w:t>
      </w:r>
    </w:p>
    <w:p>
      <w:r>
        <w:rPr>
          <w:b/>
          <w:u w:val="single"/>
        </w:rPr>
        <w:t>231932</w:t>
      </w:r>
    </w:p>
    <w:p>
      <w:r>
        <w:t>New refugees and smart educated people who will do what Immigrants did to begin with under FDR ; build the industrial superpower of the world and then a little wake up poke from the Japanese,and we have never looked back. These people bring hope, create jobs for us and pay taxes.</w:t>
      </w:r>
    </w:p>
    <w:p>
      <w:r>
        <w:rPr>
          <w:b/>
          <w:u w:val="single"/>
        </w:rPr>
        <w:t>231933</w:t>
      </w:r>
    </w:p>
    <w:p>
      <w:r>
        <w:t>“We can and should increase, not decrease the number of refugees coming to the U.S. A strong refugee program saves lives, builds communities and helps to fuel the U.S. economy.” — Emily Gray, SVP of U.S. Ministries, World Relief. Read our full statement âž https://t.co/eoR4ND5Caz https://t.co/jGS2wBHfWD</w:t>
      </w:r>
    </w:p>
    <w:p>
      <w:r>
        <w:rPr>
          <w:b/>
          <w:u w:val="single"/>
        </w:rPr>
        <w:t>231934</w:t>
      </w:r>
    </w:p>
    <w:p>
      <w:r>
        <w:t>It's the most deadly sea journey a refugee could take. And it's time to sound the alarm. ðŸš¨https://t.co/uOESX0Wqsv</w:t>
      </w:r>
    </w:p>
    <w:p>
      <w:r>
        <w:rPr>
          <w:b/>
          <w:u w:val="single"/>
        </w:rPr>
        <w:t>231935</w:t>
      </w:r>
    </w:p>
    <w:p>
      <w:r>
        <w:t>Funny: In Austria increase the crimes of refugees, specially of lonley men. 17 of them can now without paying learn, how one has to fight. The called them "Freedom Fighters". https://t.co/MijMtHrOVH</w:t>
      </w:r>
    </w:p>
    <w:p>
      <w:r>
        <w:rPr>
          <w:b/>
          <w:u w:val="single"/>
        </w:rPr>
        <w:t>231936</w:t>
      </w:r>
    </w:p>
    <w:p>
      <w:r>
        <w:t>Yessssssssss 🙌🙌 my former immigrant self, full blooded Bosnian, came here from Germany, wants one! https://t.co/9PTWyblgdI</w:t>
      </w:r>
    </w:p>
    <w:p>
      <w:r>
        <w:rPr>
          <w:b/>
          <w:u w:val="single"/>
        </w:rPr>
        <w:t>231937</w:t>
      </w:r>
    </w:p>
    <w:p>
      <w:r>
        <w:t>Dems are fighting like Hell for illegal immigrants invaders Now look what has happened to this little 11 year old child. Dems you should resign from office now. You hate America and us Americans #MAGA  https://t.co/XqZN4kDa6y</w:t>
      </w:r>
    </w:p>
    <w:p>
      <w:r>
        <w:rPr>
          <w:b/>
          <w:u w:val="single"/>
        </w:rPr>
        <w:t>231938</w:t>
      </w:r>
    </w:p>
    <w:p>
      <w:r>
        <w:t>Illegal Alien Kidnapped, Raped 14-Year-Old Girl In North Carolina @SpeakerRyan @HouseGOP @GOPLeader There is no excuse for this!#NoAmnesty #NoDACA #DeportThemAll #HonorYourOath#KeepAmericansSafe#BuildTheWall</w:t>
      </w:r>
    </w:p>
    <w:p>
      <w:r>
        <w:rPr>
          <w:b/>
          <w:u w:val="single"/>
        </w:rPr>
        <w:t>231939</w:t>
      </w:r>
    </w:p>
    <w:p>
      <w:r>
        <w:t>Austrian leaders respond to Gerrman plans for 'transit centres' to screen migrants https://t.co/eAbRrdlzzv</w:t>
      </w:r>
    </w:p>
    <w:p>
      <w:r>
        <w:rPr>
          <w:b/>
          <w:u w:val="single"/>
        </w:rPr>
        <w:t>231940</w:t>
      </w:r>
    </w:p>
    <w:p>
      <w:r>
        <w:t>refugees are welcome if trump like it or not   #ResistTrump</w:t>
      </w:r>
    </w:p>
    <w:p>
      <w:r>
        <w:rPr>
          <w:b/>
          <w:u w:val="single"/>
        </w:rPr>
        <w:t>231941</w:t>
      </w:r>
    </w:p>
    <w:p>
      <w:r>
        <w:t>VIDEO: (Part 1) London #BNP A frame trailer with patriotic sound system on the road in and around our capital city. "SAY NO TO IMMIGRATION." #Brexit #immigration #immigrationban #london #England #BrexitBorder #Brexiteer #Brexiteers #Brexitgoodnews #BrexitChaos https://t.co/WY7pUCp490</w:t>
      </w:r>
    </w:p>
    <w:p>
      <w:r>
        <w:rPr>
          <w:b/>
          <w:u w:val="single"/>
        </w:rPr>
        <w:t>231942</w:t>
      </w:r>
    </w:p>
    <w:p>
      <w:r>
        <w:t>@RgRockie99 @ThomMAGA @USPatriotBrig Protecting the COUNTRY is the sole purpose of the Military. Not for unnessary foreign endeavours an interference.. The COUNTRY starts at the Border, Mr. Smith. #BuildThatWall</w:t>
      </w:r>
    </w:p>
    <w:p>
      <w:r>
        <w:rPr>
          <w:b/>
          <w:u w:val="single"/>
        </w:rPr>
        <w:t>231943</w:t>
      </w:r>
    </w:p>
    <w:p>
      <w:r>
        <w:t>@CPC_HQ “Can you think of a place that has been improved by mass immigration or the movements of large numbers of refugees?”   “Not one...the immigration policies in Europe are a disaster, you’re destroying Europe, you’re destroying the cultureâ</w:t>
      </w:r>
    </w:p>
    <w:p>
      <w:r>
        <w:rPr>
          <w:b/>
          <w:u w:val="single"/>
        </w:rPr>
        <w:t>231944</w:t>
      </w:r>
    </w:p>
    <w:p>
      <w:r>
        <w:t>.@TeachPlusCA teacher leaders are working to expand opportunities for English learners in California. Read more here. https://t.co/mkSV7GvQhn</w:t>
      </w:r>
    </w:p>
    <w:p>
      <w:r>
        <w:rPr>
          <w:b/>
          <w:u w:val="single"/>
        </w:rPr>
        <w:t>231945</w:t>
      </w:r>
    </w:p>
    <w:p>
      <w:r>
        <w:t>#FactCheck wow #FactsMatter #VoteDemsOut #RedWaveRising2018 #StopTheInvasion #BuildTheWall #DeportThemAll #EndSanctuaryCities #TakeAmericaBack #WalkAwayMovementGrowing #MAGA https://t.co/RM2JIWBHIQ</w:t>
      </w:r>
    </w:p>
    <w:p>
      <w:r>
        <w:rPr>
          <w:b/>
          <w:u w:val="single"/>
        </w:rPr>
        <w:t>231946</w:t>
      </w:r>
    </w:p>
    <w:p>
      <w:r>
        <w:t>40 migrants refused by Malta, Italy land in Tunisia; #EU sends Morocco funds to help halt migration https://t.co/9eoMezbHCl</w:t>
      </w:r>
    </w:p>
    <w:p>
      <w:r>
        <w:rPr>
          <w:b/>
          <w:u w:val="single"/>
        </w:rPr>
        <w:t>231947</w:t>
      </w:r>
    </w:p>
    <w:p>
      <w:r>
        <w:t>Where are the Girls? Child Trafficking Feared as DHS Can’t Say Where Immigrant Girls are Being Held https://t.co/iFfDukj6t3</w:t>
      </w:r>
    </w:p>
    <w:p>
      <w:r>
        <w:rPr>
          <w:b/>
          <w:u w:val="single"/>
        </w:rPr>
        <w:t>231948</w:t>
      </w:r>
    </w:p>
    <w:p>
      <w:r>
        <w:t>@narendramodi Sad to see Govt inaction on deportation of Rohingyas&amp;amp;other illegal migrants. Big threat to National security.Creating filth</w:t>
      </w:r>
    </w:p>
    <w:p>
      <w:r>
        <w:rPr>
          <w:b/>
          <w:u w:val="single"/>
        </w:rPr>
        <w:t>231949</w:t>
      </w:r>
    </w:p>
    <w:p>
      <w:r>
        <w:t>@ChenGonSol @phoenixkhost @TradCath12 Skyrocketing rapes in Sweden that correlate with increased immigration? 2000+ women raped on New Years by migrants in Cologne? Paris becoming littered with tent cities? Acid attacks and ethnic clusters in London? None</w:t>
      </w:r>
    </w:p>
    <w:p>
      <w:r>
        <w:rPr>
          <w:b/>
          <w:u w:val="single"/>
        </w:rPr>
        <w:t>231950</w:t>
      </w:r>
    </w:p>
    <w:p>
      <w:r>
        <w:t>Watch: Hungary Won't pay for migrants 'new life' in Europe "We put our people first" - Free Speech Time - https://t.co/5s1ASPsNnM @ISupport_Israel</w:t>
      </w:r>
    </w:p>
    <w:p>
      <w:r>
        <w:rPr>
          <w:b/>
          <w:u w:val="single"/>
        </w:rPr>
        <w:t>231951</w:t>
      </w:r>
    </w:p>
    <w:p>
      <w:r>
        <w:t>@Daily_Record  Sheme there is no attention on our own people and foodbanks while do you have to be a migrant to be treated with respect?</w:t>
      </w:r>
    </w:p>
    <w:p>
      <w:r>
        <w:rPr>
          <w:b/>
          <w:u w:val="single"/>
        </w:rPr>
        <w:t>231952</w:t>
      </w:r>
    </w:p>
    <w:p>
      <w:r>
        <w:t>22 years ago next month, @cnddfdd killed hundreds of defenseless refugees. Nkurunziza returns there to sign his constitution. #Burundihttps://t.co/nxFAmjEV9H</w:t>
      </w:r>
    </w:p>
    <w:p>
      <w:r>
        <w:rPr>
          <w:b/>
          <w:u w:val="single"/>
        </w:rPr>
        <w:t>231953</w:t>
      </w:r>
    </w:p>
    <w:p>
      <w:r>
        <w:t>@davidhogg111 Sieg Heil David Hogg??  Your profanity encrusted interview was ridiculous, shame on you for making fun of people.  You're nothing but a big bully.  Wait until you've REALLY had life smack you in the face then we'll all have a chat.  #spoiled</w:t>
      </w:r>
    </w:p>
    <w:p>
      <w:r>
        <w:rPr>
          <w:b/>
          <w:u w:val="single"/>
        </w:rPr>
        <w:t>231954</w:t>
      </w:r>
    </w:p>
    <w:p>
      <w:r>
        <w:t>@realDonaldTrump  #maga I hope that doesn’t mean you’re going to let them all just stay in the country!  Trump signs order that he says will keep migrant families together  https://t.co/cPc8DrVksP</w:t>
      </w:r>
    </w:p>
    <w:p>
      <w:r>
        <w:rPr>
          <w:b/>
          <w:u w:val="single"/>
        </w:rPr>
        <w:t>231955</w:t>
      </w:r>
    </w:p>
    <w:p>
      <w:r>
        <w:t>Trump admin finalizing plan make more difficult 4 legal immigrants who used certain welfare programs — Obamacare, children's health insurance, food stamps -to obtain citizenship or green cards, according to NBC News. Good - they never get off welfare.https://t.co/OPLwWXmtOz</w:t>
      </w:r>
    </w:p>
    <w:p>
      <w:r>
        <w:rPr>
          <w:b/>
          <w:u w:val="single"/>
        </w:rPr>
        <w:t>231956</w:t>
      </w:r>
    </w:p>
    <w:p>
      <w:r>
        <w:t>BBC News - School where refugees are the teachers https://t.co/HLDoPs1Qdp</w:t>
      </w:r>
    </w:p>
    <w:p>
      <w:r>
        <w:rPr>
          <w:b/>
          <w:u w:val="single"/>
        </w:rPr>
        <w:t>231957</w:t>
      </w:r>
    </w:p>
    <w:p>
      <w:r>
        <w:t>@FAIRImmigration @BreitbartNews @JxhnBinder Make sure this ILLEGAL ALIEN spends the rest of his life behind bars and make sure his remains are deport at the end of his miserable life.#BuildThatWall</w:t>
      </w:r>
    </w:p>
    <w:p>
      <w:r>
        <w:rPr>
          <w:b/>
          <w:u w:val="single"/>
        </w:rPr>
        <w:t>231958</w:t>
      </w:r>
    </w:p>
    <w:p>
      <w:r>
        <w:t>Government, UN probe finds inflated #refugee figures https://t.co/UoX96cAHwx #WithRefugees #Uganda @Refugees @NRC_HoA @drchorn_africaY @nyamoriv @tyrusmaina</w:t>
      </w:r>
    </w:p>
    <w:p>
      <w:r>
        <w:rPr>
          <w:b/>
          <w:u w:val="single"/>
        </w:rPr>
        <w:t>231959</w:t>
      </w:r>
    </w:p>
    <w:p>
      <w:r>
        <w:t>The Catholic Church runs a rat-line of way-stations and hostels were migrants are encouraged and indoctrinated with the sole purpose of violating US laws and undermining US sovereignty.https://t.co/rYlSIGn1Wk</w:t>
      </w:r>
    </w:p>
    <w:p>
      <w:r>
        <w:rPr>
          <w:b/>
          <w:u w:val="single"/>
        </w:rPr>
        <w:t>231960</w:t>
      </w:r>
    </w:p>
    <w:p>
      <w:r>
        <w:t>Hey jackass liberals see a wall DOES work #BuildThatWall</w:t>
      </w:r>
    </w:p>
    <w:p>
      <w:r>
        <w:rPr>
          <w:b/>
          <w:u w:val="single"/>
        </w:rPr>
        <w:t>231961</w:t>
      </w:r>
    </w:p>
    <w:p>
      <w:r>
        <w:t>I had a nightmare last night that my 1 yo child had been taken by immigration and I hadn't seen him for months... It was just a dream and I don't have children.. woke up heartbroken for the immigrant mothers who are living this nightmare in real time 💔💔</w:t>
      </w:r>
    </w:p>
    <w:p>
      <w:r>
        <w:rPr>
          <w:b/>
          <w:u w:val="single"/>
        </w:rPr>
        <w:t>231962</w:t>
      </w:r>
    </w:p>
    <w:p>
      <w:r>
        <w:t>Fire near KÃ¶ln in a refugeehome ? Nobody known why ? https://t.co/OC27UTemKe</w:t>
      </w:r>
    </w:p>
    <w:p>
      <w:r>
        <w:rPr>
          <w:b/>
          <w:u w:val="single"/>
        </w:rPr>
        <w:t>231963</w:t>
      </w:r>
    </w:p>
    <w:p>
      <w:r>
        <w:t>Mexico Will Create Border Force to Thwart Illegal #Immigration from Central America #Trump #MAGA #RedNationRising  https://t.co/0FxYg6SsH0</w:t>
      </w:r>
    </w:p>
    <w:p>
      <w:r>
        <w:rPr>
          <w:b/>
          <w:u w:val="single"/>
        </w:rPr>
        <w:t>231964</w:t>
      </w:r>
    </w:p>
    <w:p>
      <w:r>
        <w:t>Trump officials asked #Jordan to end refugee status for twoÂ million Palestinians #JaredKushner... https://t.co/bHiCmME7qR https://t.co/fGXQ11RoZr</w:t>
      </w:r>
    </w:p>
    <w:p>
      <w:r>
        <w:rPr>
          <w:b/>
          <w:u w:val="single"/>
        </w:rPr>
        <w:t>231965</w:t>
      </w:r>
    </w:p>
    <w:p>
      <w:r>
        <w:t>Learn about resisting &amp;amp; responding to raids by immigration enforcement at the workshop we’re hosting with @HaringeyAR at @Praxis_Projects on Tuesday 17 July. It’ll be facilitated with clear communication and accessible language in mind, not jargon. ðŸ—£ https://t.co/zflQa54Mtt</w:t>
      </w:r>
    </w:p>
    <w:p>
      <w:r>
        <w:rPr>
          <w:b/>
          <w:u w:val="single"/>
        </w:rPr>
        <w:t>231966</w:t>
      </w:r>
    </w:p>
    <w:p>
      <w:r>
        <w:t>More than 1,500 migrants pour through new gateway on Spanish beaches https://t.co/kAcQcWEdpx via @MailOnline</w:t>
      </w:r>
    </w:p>
    <w:p>
      <w:r>
        <w:rPr>
          <w:b/>
          <w:u w:val="single"/>
        </w:rPr>
        <w:t>231967</w:t>
      </w:r>
    </w:p>
    <w:p>
      <w:r>
        <w:t>@dnc @nbc @NBCNightlyNews @NBCPolitics @CBSEveningNews @MajorCBS @ABC @abcnews @ABCWorldNews @maddow @AC360 @chuckschumer @NancyPelosi “CRINGE WORTHY” Iraqi immigrant accused of shooting Colorado cop has criminal history, yet avoided deportation! https://</w:t>
      </w:r>
    </w:p>
    <w:p>
      <w:r>
        <w:rPr>
          <w:b/>
          <w:u w:val="single"/>
        </w:rPr>
        <w:t>231968</w:t>
      </w:r>
    </w:p>
    <w:p>
      <w:r>
        <w:t>Coming soon to a town near you...  #sendthemback https://t.co/LvuE1UgfKc</w:t>
      </w:r>
    </w:p>
    <w:p>
      <w:r>
        <w:rPr>
          <w:b/>
          <w:u w:val="single"/>
        </w:rPr>
        <w:t>231969</w:t>
      </w:r>
    </w:p>
    <w:p>
      <w:r>
        <w:t>World Bank ease of doing business ranking jump by India to 100th spot would have been greater; here’s why https://t.co/uUfPi1plJj</w:t>
      </w:r>
    </w:p>
    <w:p>
      <w:r>
        <w:rPr>
          <w:b/>
          <w:u w:val="single"/>
        </w:rPr>
        <w:t>231970</w:t>
      </w:r>
    </w:p>
    <w:p>
      <w:r>
        <w:t>Gov. @RalphNortham has announced an investigation into the Shenandoah facility after reports of allegations from detained immigrant teens in June. #FamiliesBelongTogether https://t.co/B1puuhMoWe</w:t>
      </w:r>
    </w:p>
    <w:p>
      <w:r>
        <w:rPr>
          <w:b/>
          <w:u w:val="single"/>
        </w:rPr>
        <w:t>231971</w:t>
      </w:r>
    </w:p>
    <w:p>
      <w:r>
        <w:t>@narendramodi Must deport all illegal migrants. India already reeling under constant threat of Muslim Radicals.Curb population</w:t>
      </w:r>
    </w:p>
    <w:p>
      <w:r>
        <w:rPr>
          <w:b/>
          <w:u w:val="single"/>
        </w:rPr>
        <w:t>231972</w:t>
      </w:r>
    </w:p>
    <w:p>
      <w:r>
        <w:t>Agreed. Happy to see Labour using more direct language and action on migration, but no IRC is worse than another. They all have to be binned, not forgetting immigration detention wings in prisons. Because migration is not a crime. https://t.co/QZEVPbbtl4</w:t>
      </w:r>
    </w:p>
    <w:p>
      <w:r>
        <w:rPr>
          <w:b/>
          <w:u w:val="single"/>
        </w:rPr>
        <w:t>231973</w:t>
      </w:r>
    </w:p>
    <w:p>
      <w:r>
        <w:t>Complete disgust. #Democrats this is on you. #IllegalAliens are invaders, race regardless #deathpenalty</w:t>
      </w:r>
    </w:p>
    <w:p>
      <w:r>
        <w:rPr>
          <w:b/>
          <w:u w:val="single"/>
        </w:rPr>
        <w:t>231974</w:t>
      </w:r>
    </w:p>
    <w:p>
      <w:r>
        <w:t>Almost 400 migrants rescued off Spanish coast https://t.co/4cT7y8NX43 https://t.co/0QV7OByye9</w:t>
      </w:r>
    </w:p>
    <w:p>
      <w:r>
        <w:rPr>
          <w:b/>
          <w:u w:val="single"/>
        </w:rPr>
        <w:t>231975</w:t>
      </w:r>
    </w:p>
    <w:p>
      <w:r>
        <w:t>Under Obama Illegal Aliens Claim Credible Fear at the Border once released into the US they never applied for Asylum - Deport ASAP  stop the #AsylumScam #Trump #MAGA #SendThemBack #Immigration #RedNationRising https://t.co/P5s2OaxbJj</w:t>
      </w:r>
    </w:p>
    <w:p>
      <w:r>
        <w:rPr>
          <w:b/>
          <w:u w:val="single"/>
        </w:rPr>
        <w:t>231976</w:t>
      </w:r>
    </w:p>
    <w:p>
      <w:r>
        <w:t>Enforce National security by enforcing ALL Immigration and VISA lawsCome On, Feds: it is not that hard to do the few jobs the federal government was formed to do - so #DeportAliens they are called "Scofflaws" they scoff our laws!#EjectThem#RejectImmigrantApplicants@POTUS https://t.co/w7TIoWAZsf</w:t>
      </w:r>
    </w:p>
    <w:p>
      <w:r>
        <w:rPr>
          <w:b/>
          <w:u w:val="single"/>
        </w:rPr>
        <w:t>231977</w:t>
      </w:r>
    </w:p>
    <w:p>
      <w:r>
        <w:t>@RepKevinYoderAnd you want to restart Catch and Release???#NoHR392#NoDACA#NoH1b until labor participation rate is at least 80%#NoCatch&amp;ReleaseIllegal Alien Accused of Raping, Trafficking Girl in Louisiana | Breitbart via @BreitbartNews</w:t>
      </w:r>
    </w:p>
    <w:p>
      <w:r>
        <w:rPr>
          <w:b/>
          <w:u w:val="single"/>
        </w:rPr>
        <w:t>231978</w:t>
      </w:r>
    </w:p>
    <w:p>
      <w:r>
        <w:t>Every white uterus that does not post a REFUGEES WELCOME sign shall be deemed racist. https://t.co/66eaCvtFMf</w:t>
      </w:r>
    </w:p>
    <w:p>
      <w:r>
        <w:rPr>
          <w:b/>
          <w:u w:val="single"/>
        </w:rPr>
        <w:t>231979</w:t>
      </w:r>
    </w:p>
    <w:p>
      <w:r>
        <w:t>He raped an 11 year-old girl and he was here illegally. Where is the outrage?  #arpx https://t.co/hfc5390XRs</w:t>
      </w:r>
    </w:p>
    <w:p>
      <w:r>
        <w:rPr>
          <w:b/>
          <w:u w:val="single"/>
        </w:rPr>
        <w:t>231980</w:t>
      </w:r>
    </w:p>
    <w:p>
      <w:r>
        <w:t>#FakeNews Alert!! Flu Vaccine PROPAGANDA Agenda - Immigration = Terrorism REPORT https://t.co/Znnb32iyjP</w:t>
      </w:r>
    </w:p>
    <w:p>
      <w:r>
        <w:rPr>
          <w:b/>
          <w:u w:val="single"/>
        </w:rPr>
        <w:t>231981</w:t>
      </w:r>
    </w:p>
    <w:p>
      <w:r>
        <w:t>Compared to Australians who speak English at home, the rate of university participation is significantly higher for nearly all groups who speak another language. https://t.co/OLbo5fOnrh</w:t>
      </w:r>
    </w:p>
    <w:p>
      <w:r>
        <w:rPr>
          <w:b/>
          <w:u w:val="single"/>
        </w:rPr>
        <w:t>231982</w:t>
      </w:r>
    </w:p>
    <w:p>
      <w:r>
        <w:t>Trump voters should thank these immigrant firefighters for saving their homes.  https://t.co/Jmg7EV5q7N</w:t>
      </w:r>
    </w:p>
    <w:p>
      <w:r>
        <w:rPr>
          <w:b/>
          <w:u w:val="single"/>
        </w:rPr>
        <w:t>231983</w:t>
      </w:r>
    </w:p>
    <w:p>
      <w:r>
        <w:t>@BreitbartNews @TJO1776 How many political refugees are showing up at our border from socialist countries?</w:t>
      </w:r>
    </w:p>
    <w:p>
      <w:r>
        <w:rPr>
          <w:b/>
          <w:u w:val="single"/>
        </w:rPr>
        <w:t>231984</w:t>
      </w:r>
    </w:p>
    <w:p>
      <w:r>
        <w:t>Was a legal Resident until she was Convicted of Shoplifting Deported then Came Back Illegally  Now She wants U,S Taxpayers to pay her Medical Bills  #SendHerBack let her family go with her !  #Immigration https://t.co/ggZBifzQoF</w:t>
      </w:r>
    </w:p>
    <w:p>
      <w:r>
        <w:rPr>
          <w:b/>
          <w:u w:val="single"/>
        </w:rPr>
        <w:t>231985</w:t>
      </w:r>
    </w:p>
    <w:p>
      <w:r>
        <w:t>Gerstenfeld in Israel says: The EU is economic a gigant, military a tiny men and political a worm. To many refugees from islamic countries will change the society and bring antisemitism to Europe. https://t.co/n5PFxJoUgF</w:t>
      </w:r>
    </w:p>
    <w:p>
      <w:r>
        <w:rPr>
          <w:b/>
          <w:u w:val="single"/>
        </w:rPr>
        <w:t>231986</w:t>
      </w:r>
    </w:p>
    <w:p>
      <w:r>
        <w:t>@NRA @HelloTeamTrump @OliverLNorth RT @realDonaldTrump  Please arrest/prosecute all Governors, Mayors, and members of #Congress who are violating any Federal Laws. #USA #Americans #Constitution #2A #1A #EndSanctuaryCities #EndDACA #NoAmnesty #EndGunContro</w:t>
      </w:r>
    </w:p>
    <w:p>
      <w:r>
        <w:rPr>
          <w:b/>
          <w:u w:val="single"/>
        </w:rPr>
        <w:t>231987</w:t>
      </w:r>
    </w:p>
    <w:p>
      <w:r>
        <w:t>@MomsRising @Re4mImmigration @DHSgov American Kids Killed by Illegals are Permanently Separated from their families were is the Protest!!!! Illegal #FamiliesBelongTogether in their Country Not the U.S https://t.co/1RhegshtCY</w:t>
      </w:r>
    </w:p>
    <w:p>
      <w:r>
        <w:rPr>
          <w:b/>
          <w:u w:val="single"/>
        </w:rPr>
        <w:t>231988</w:t>
      </w:r>
    </w:p>
    <w:p>
      <w:r>
        <w:t>Foreign Invader, Ernesto Esquivel-Garcia, 20, TWICE arrested &amp; in the custody of immigration officials TWICE released just to go kill an American citizen&amp;#x1f621;. ⁦@POTUS⁩ #DeportThemAll #BuildTheWall #lilbulli &amp;#x1f1fa;&amp;#x1f1f8;&amp;#x2764;️ https://t.co/6QDpIAgIJP</w:t>
      </w:r>
    </w:p>
    <w:p>
      <w:r>
        <w:rPr>
          <w:b/>
          <w:u w:val="single"/>
        </w:rPr>
        <w:t>231989</w:t>
      </w:r>
    </w:p>
    <w:p>
      <w:r>
        <w:t>For Burkha it is Nuclear Science to distinguish between Immigrant who  entered a country legally complying with the country's requirement and illegal one who broke the law &amp;amp; cheated.Illegals can never be good  &amp;amp; loyal citizens https://t.co/Q7jZopwCwd</w:t>
      </w:r>
    </w:p>
    <w:p>
      <w:r>
        <w:rPr>
          <w:b/>
          <w:u w:val="single"/>
        </w:rPr>
        <w:t>231990</w:t>
      </w:r>
    </w:p>
    <w:p>
      <w:r>
        <w:t>Federal judge says Trump must fully restore DACA https://t.co/AYbUdZYWCo  ABOUT TIME FOR DACA TO BE A LEGAL LAW</w:t>
      </w:r>
    </w:p>
    <w:p>
      <w:r>
        <w:rPr>
          <w:b/>
          <w:u w:val="single"/>
        </w:rPr>
        <w:t>231991</w:t>
      </w:r>
    </w:p>
    <w:p>
      <w:r>
        <w:t>@christianllamar @LindseyGrahamSC stop w 'we have to worry about the children' No we do not-many R &gt;20yrs old Go home and make your country better or enter ours legally #NoDACA we can't afford them</w:t>
      </w:r>
    </w:p>
    <w:p>
      <w:r>
        <w:rPr>
          <w:b/>
          <w:u w:val="single"/>
        </w:rPr>
        <w:t>231992</w:t>
      </w:r>
    </w:p>
    <w:p>
      <w:r>
        <w:t>What did this mother think, that she was bringing her child to a birthday party. The U.S. has immigration laws and she, not anyone else broke immigration laws.</w:t>
      </w:r>
    </w:p>
    <w:p>
      <w:r>
        <w:rPr>
          <w:b/>
          <w:u w:val="single"/>
        </w:rPr>
        <w:t>231993</w:t>
      </w:r>
    </w:p>
    <w:p>
      <w:r>
        <w:t>I vote for more checking at airports and before we allow immigrants into this country from certain areas of the... https://t.co/fqiclwGK64</w:t>
      </w:r>
    </w:p>
    <w:p>
      <w:r>
        <w:rPr>
          <w:b/>
          <w:u w:val="single"/>
        </w:rPr>
        <w:t>231994</w:t>
      </w:r>
    </w:p>
    <w:p>
      <w:r>
        <w:t>Afghan refugee Waheed Adrian who moved to #UK to be Cambridge doctor gets peace prize https://t.co/sWCFaakw53</w:t>
      </w:r>
    </w:p>
    <w:p>
      <w:r>
        <w:rPr>
          <w:b/>
          <w:u w:val="single"/>
        </w:rPr>
        <w:t>231995</w:t>
      </w:r>
    </w:p>
    <w:p>
      <w:r>
        <w:t>Disqualify ALL Immigrants from claiming ALL Welfare Benefits. That at a Stroke would get rid of the ones we DON'T need &amp;amp; allow the ones we DO need 2 remain. Simples!! https://t.co/Jl972EVKpg</w:t>
      </w:r>
    </w:p>
    <w:p>
      <w:r>
        <w:rPr>
          <w:b/>
          <w:u w:val="single"/>
        </w:rPr>
        <w:t>231996</w:t>
      </w:r>
    </w:p>
    <w:p>
      <w:r>
        <w:t>Abolish these #Democats Keep ICE Not 1 More Illegal in the U.S!#BlackTwitter #WakeUpAmerica #Immigration #BlackTwitter #Democrats4Trump #BlacksForTrump  #FamiliesBelongTogetherMarch is Anti American Pro Open Borders and Illegals https://t.co/Lu8mohkZBm</w:t>
      </w:r>
    </w:p>
    <w:p>
      <w:r>
        <w:rPr>
          <w:b/>
          <w:u w:val="single"/>
        </w:rPr>
        <w:t>231997</w:t>
      </w:r>
    </w:p>
    <w:p>
      <w:r>
        <w:t>@MailOnline Guess who will not be elected if they do not stop immigration now blame Germany the bankrupt country blame lies at their door</w:t>
      </w:r>
    </w:p>
    <w:p>
      <w:r>
        <w:rPr>
          <w:b/>
          <w:u w:val="single"/>
        </w:rPr>
        <w:t>231998</w:t>
      </w:r>
    </w:p>
    <w:p>
      <w:r>
        <w:t>âš¡ï¸ "Big leak hits the Leave campaign?"what rubbish immigration will be the thing that does brexit stupid storyhttps://t.co/DDa1kqHgQ8</w:t>
      </w:r>
    </w:p>
    <w:p>
      <w:r>
        <w:rPr>
          <w:b/>
          <w:u w:val="single"/>
        </w:rPr>
        <w:t>231999</w:t>
      </w:r>
    </w:p>
    <w:p>
      <w:r>
        <w:t>@JudicialWatch They Should be deported ASAP !  Stop Allowing Teenagers to Game our #Immigration System we are not the World's baby sitters send them back to their country they are reponsible for thier kids not the U,S Taxpayer</w:t>
      </w:r>
    </w:p>
    <w:p>
      <w:r>
        <w:rPr>
          <w:b/>
          <w:u w:val="single"/>
        </w:rPr>
        <w:t>232000</w:t>
      </w:r>
    </w:p>
    <w:p>
      <w:r>
        <w:t>Vienna: After 7 years the city has over 1,8 mio. people. More than a third are foreigners, mostly refugees. Syrieans, Afghanis and Somalien are top. https://t.co/487Rzfc3QA</w:t>
      </w:r>
    </w:p>
    <w:p>
      <w:r>
        <w:rPr>
          <w:b/>
          <w:u w:val="single"/>
        </w:rPr>
        <w:t>232001</w:t>
      </w:r>
    </w:p>
    <w:p>
      <w:r>
        <w:t>Illegal Immigrant Severely Injured After Falling Off 30-Foot Border Wall, Moment Caught On Security Cam https://t.co/SdFPUrxlZb</w:t>
      </w:r>
    </w:p>
    <w:p>
      <w:r>
        <w:rPr>
          <w:b/>
          <w:u w:val="single"/>
        </w:rPr>
        <w:t>232002</w:t>
      </w:r>
    </w:p>
    <w:p>
      <w:r>
        <w:t>What an idiot. #buildthatwall</w:t>
      </w:r>
    </w:p>
    <w:p>
      <w:r>
        <w:rPr>
          <w:b/>
          <w:u w:val="single"/>
        </w:rPr>
        <w:t>232003</w:t>
      </w:r>
    </w:p>
    <w:p>
      <w:r>
        <w:t>@phoenixkhost @ChenGonSol I’m not sure about the situations of where you guys live, but in the UK, we’re full. Nearly 70 million people on a tiny island that’s already the most densely populated country in Europe. We don’t need more immigration to</w:t>
      </w:r>
    </w:p>
    <w:p>
      <w:r>
        <w:rPr>
          <w:b/>
          <w:u w:val="single"/>
        </w:rPr>
        <w:t>232004</w:t>
      </w:r>
    </w:p>
    <w:p>
      <w:r>
        <w:t>Pope and World Council of Churches to hold conference on xenophobia, migration, and populism https://t.co/cgVqQPyKqg via @wordpressdotcom  Globalist dreamers want to push for one borderless world run by them.</w:t>
      </w:r>
    </w:p>
    <w:p>
      <w:r>
        <w:rPr>
          <w:b/>
          <w:u w:val="single"/>
        </w:rPr>
        <w:t>232005</w:t>
      </w:r>
    </w:p>
    <w:p>
      <w:r>
        <w:t>President Trump will smash that traitor with the truth, Obama is running scared, we know what you did in those 8 years, the PUBLIC KNOWS, let the truth shine out @potus @realDonaldTrump #BuildTheWall #LockThemUp #EndDACA #BoycottNFL #BoycottNike enough already</w:t>
      </w:r>
    </w:p>
    <w:p>
      <w:r>
        <w:rPr>
          <w:b/>
          <w:u w:val="single"/>
        </w:rPr>
        <w:t>232006</w:t>
      </w:r>
    </w:p>
    <w:p>
      <w:r>
        <w:t>Another fine example of why illegal aliens are problem. If your here illegally, why would you want to draw attention to yourself this way. Illegal aliens have no fear of our legal system &amp; only care about themselves. Awful way to die #BuildThatWall</w:t>
      </w:r>
    </w:p>
    <w:p>
      <w:r>
        <w:rPr>
          <w:b/>
          <w:u w:val="single"/>
        </w:rPr>
        <w:t>232007</w:t>
      </w:r>
    </w:p>
    <w:p>
      <w:r>
        <w:t>Germany is the most beloved target for refugees in Europe. 2/3 of them go to this destination. Last year(2016) 388.201 refugees like to settle ! https://t.co/PxPaFL1X4M</w:t>
      </w:r>
    </w:p>
    <w:p>
      <w:r>
        <w:rPr>
          <w:b/>
          <w:u w:val="single"/>
        </w:rPr>
        <w:t>232008</w:t>
      </w:r>
    </w:p>
    <w:p>
      <w:r>
        <w:t>Why one #teacher relies on the power of #music to engage #immigrant #students - 🎶 #musiceducation #musicmakesadifference  https://t.co/xd26T8zugY</w:t>
      </w:r>
    </w:p>
    <w:p>
      <w:r>
        <w:rPr>
          <w:b/>
          <w:u w:val="single"/>
        </w:rPr>
        <w:t>232009</w:t>
      </w:r>
    </w:p>
    <w:p>
      <w:r>
        <w:t>@The_Trump_Train Good!! We need that wall. #BuildThatWall</w:t>
      </w:r>
    </w:p>
    <w:p>
      <w:r>
        <w:rPr>
          <w:b/>
          <w:u w:val="single"/>
        </w:rPr>
        <w:t>232010</w:t>
      </w:r>
    </w:p>
    <w:p>
      <w:r>
        <w:t>#Immigrants from travel ban-affected countries are highly educated. 46% of them age 25+ with BA or higher compared to 30% of native-born U.S. citizens. Stay tuned for full report next week @Agschneiderman @cbsnes @nytimes @unitedwedream  @Senkamalaharris @senfeinstein https://t.co/KhAftaArYz</w:t>
      </w:r>
    </w:p>
    <w:p>
      <w:r>
        <w:rPr>
          <w:b/>
          <w:u w:val="single"/>
        </w:rPr>
        <w:t>232011</w:t>
      </w:r>
    </w:p>
    <w:p>
      <w:r>
        <w:t>Today is just wracked with sadness. I'm sorry...</w:t>
      </w:r>
    </w:p>
    <w:p>
      <w:r>
        <w:rPr>
          <w:b/>
          <w:u w:val="single"/>
        </w:rPr>
        <w:t>232012</w:t>
      </w:r>
    </w:p>
    <w:p>
      <w:r>
        <w:t>It is heartening that once in a while UN @Refugees speaks out when a country like Cameroon forces masses of refugees back to war zone, but appalling it stays silent on identical &amp;amp; other grave abuses in places like Turkey https://t.co/F5Kvi6nAez @HRW https://t.co/9yAXWYwwS0 https://t.co/QgZQzMX57L</w:t>
      </w:r>
    </w:p>
    <w:p>
      <w:r>
        <w:rPr>
          <w:b/>
          <w:u w:val="single"/>
        </w:rPr>
        <w:t>232013</w:t>
      </w:r>
    </w:p>
    <w:p>
      <w:r>
        <w:t>I want them ALL DEPORTED !! I WANT MY vote to COUNT again !!! #DeportthemALL #NoDaca #NoAmnesty #BuildTheDamnWall #UsetheArmyCoreOfEngineers</w:t>
      </w:r>
    </w:p>
    <w:p>
      <w:r>
        <w:rPr>
          <w:b/>
          <w:u w:val="single"/>
        </w:rPr>
        <w:t>232014</w:t>
      </w:r>
    </w:p>
    <w:p>
      <w:r>
        <w:t>Woman is undocumented immigrant, whose veteran husband voted for Trump ( why would you do that?) She ends up getting deported and has paid $20k and counting in lawyer fees...sounds about right https://t.co/y1LwgJbmLY</w:t>
      </w:r>
    </w:p>
    <w:p>
      <w:r>
        <w:rPr>
          <w:b/>
          <w:u w:val="single"/>
        </w:rPr>
        <w:t>232015</w:t>
      </w:r>
    </w:p>
    <w:p>
      <w:r>
        <w:t>Opinion: Trump restriction on immigrant entrepreneurs misguided https://t.co/8l9KDOeXlw https://t.co/PNRseiWPCV</w:t>
      </w:r>
    </w:p>
    <w:p>
      <w:r>
        <w:rPr>
          <w:b/>
          <w:u w:val="single"/>
        </w:rPr>
        <w:t>232016</w:t>
      </w:r>
    </w:p>
    <w:p>
      <w:r>
        <w:t>[WATCH] German Evangelical Church president on Malta visit to support NGO's migrant missions https://t.co/UQjesSFKlG</w:t>
      </w:r>
    </w:p>
    <w:p>
      <w:r>
        <w:rPr>
          <w:b/>
          <w:u w:val="single"/>
        </w:rPr>
        <w:t>232017</w:t>
      </w:r>
    </w:p>
    <w:p>
      <w:r>
        <w:t>Everything About Time Magazine “Crying Girl” Immigration Propaganda Story isÂ False‘¦. https://t.co/3jtG3vXDY2 https://t.co/efkgaeyT80</w:t>
      </w:r>
    </w:p>
    <w:p>
      <w:r>
        <w:rPr>
          <w:b/>
          <w:u w:val="single"/>
        </w:rPr>
        <w:t>232018</w:t>
      </w:r>
    </w:p>
    <w:p>
      <w:r>
        <w:t>Germany’s Seehofer pushes migrant take-back deal with Italy, Greece @EURACTIV https://t.co/yoju81kQQ2. UK should be sending our asylum seekers back to where they first entered EU</w:t>
      </w:r>
    </w:p>
    <w:p>
      <w:r>
        <w:rPr>
          <w:b/>
          <w:u w:val="single"/>
        </w:rPr>
        <w:t>232019</w:t>
      </w:r>
    </w:p>
    <w:p>
      <w:r>
        <w:t>Rohingya refugee children are being forced to grow up too fast. https://t.co/9ZmJzyTRgJ</w:t>
      </w:r>
    </w:p>
    <w:p>
      <w:r>
        <w:rPr>
          <w:b/>
          <w:u w:val="single"/>
        </w:rPr>
        <w:t>232020</w:t>
      </w:r>
    </w:p>
    <w:p>
      <w:r>
        <w:t>Marc Gasol volunteering aboard migrant rescue boat https://t.co/4uKLIoDc1p https://t.co/FntoGtR6Ox</w:t>
      </w:r>
    </w:p>
    <w:p>
      <w:r>
        <w:rPr>
          <w:b/>
          <w:u w:val="single"/>
        </w:rPr>
        <w:t>232021</w:t>
      </w:r>
    </w:p>
    <w:p>
      <w:r>
        <w:t>Students in Arunachal threaten to launch 'Operation Clean Drive' from August 17 if illegal migrants do not leave the state before that. #AAPSU #ArunachalPradesh #NRCPolitics Full Report- https://t.co/Uj8eZG0o3b https://t.co/XNLGkI1KVe</w:t>
      </w:r>
    </w:p>
    <w:p>
      <w:r>
        <w:rPr>
          <w:b/>
          <w:u w:val="single"/>
        </w:rPr>
        <w:t>232022</w:t>
      </w:r>
    </w:p>
    <w:p>
      <w:r>
        <w:t>@LtGovDelhi Delhi in last 3-4 yrs have become slum city. Nobody follow Traffic rules,All pavements have been encroached upon.Illegal constructions across Yumuna go unabated. Influx of illegal migrants have increased.Crime Rate on increase</w:t>
      </w:r>
    </w:p>
    <w:p>
      <w:r>
        <w:rPr>
          <w:b/>
          <w:u w:val="single"/>
        </w:rPr>
        <w:t>232023</w:t>
      </w:r>
    </w:p>
    <w:p>
      <w:r>
        <w:t>No matter how appealing #ZeroTolerance remedies may seem, they are not in fact a sustainable solution in a just society. The collateral damage is unacceptable. #MeToo https://t.co/FQjqyit9dN</w:t>
      </w:r>
    </w:p>
    <w:p>
      <w:r>
        <w:rPr>
          <w:b/>
          <w:u w:val="single"/>
        </w:rPr>
        <w:t>232024</w:t>
      </w:r>
    </w:p>
    <w:p>
      <w:r>
        <w:t>DHS Arrests Immigrant Attempting to Enter US with Young Girl He Was Raping https://t.co/q3noI7iMiC https://t.co/KhngpI6ApS</w:t>
      </w:r>
    </w:p>
    <w:p>
      <w:r>
        <w:rPr>
          <w:b/>
          <w:u w:val="single"/>
        </w:rPr>
        <w:t>232025</w:t>
      </w:r>
    </w:p>
    <w:p>
      <w:r>
        <w:t>@narendramodi Unchecked Population&amp;amp;migration to cities is biggest evil for dirty India.Disincentive large families,such as withdrawl of sops</w:t>
      </w:r>
    </w:p>
    <w:p>
      <w:r>
        <w:rPr>
          <w:b/>
          <w:u w:val="single"/>
        </w:rPr>
        <w:t>232026</w:t>
      </w:r>
    </w:p>
    <w:p>
      <w:r>
        <w:t>Mexico doesn’t send their best. A lot of them are rapists, scumbags and pedophiles.  #StopTheInvasion #DeportThemAll  #NoAmnesty  #BuildTheWall  https://t.co/ZZAUKgt9mR</w:t>
      </w:r>
    </w:p>
    <w:p>
      <w:r>
        <w:rPr>
          <w:b/>
          <w:u w:val="single"/>
        </w:rPr>
        <w:t>232027</w:t>
      </w:r>
    </w:p>
    <w:p>
      <w:r>
        <w:t>Outcry Over #Immigration Policy is About Politics, Not Reality  #NoBanNoWall #Trump #MAGA #RedNationRising https://t.co/aCSrnTTf0Q via @fairimmigration</w:t>
      </w:r>
    </w:p>
    <w:p>
      <w:r>
        <w:rPr>
          <w:b/>
          <w:u w:val="single"/>
        </w:rPr>
        <w:t>232028</w:t>
      </w:r>
    </w:p>
    <w:p>
      <w:r>
        <w:t>The Coptic Christians mainly woman had their husbands killed by Isis. Now the political Islamist's/perpetrators have fled the scenes of the crimes and run off to the West where they are treated as so called refugees in need and are welcomed by the lunatic far left. What a mess. https://t.co/VZUpJGjiAa</w:t>
      </w:r>
    </w:p>
    <w:p>
      <w:r>
        <w:rPr>
          <w:b/>
          <w:u w:val="single"/>
        </w:rPr>
        <w:t>232029</w:t>
      </w:r>
    </w:p>
    <w:p>
      <w:r>
        <w:t>They Should be deported ASAP !  Stop Allowing Illegals  to Game our #Immigration System we are not the World's baby sitters #SendThemBack  to their country they are reponsible for thier kids not the U.S Taxpayer  #Trump #MAGA #RedNationRising #LiesPeopleTellThemselves https://t.co/kNPkLJXJzt</w:t>
      </w:r>
    </w:p>
    <w:p>
      <w:r>
        <w:rPr>
          <w:b/>
          <w:u w:val="single"/>
        </w:rPr>
        <w:t>232030</w:t>
      </w:r>
    </w:p>
    <w:p>
      <w:r>
        <w:t>How many have had their SS# stolen by #IllegalAliens &amp; used for jobs &amp; to file fake tax returns in your name? It's happened to me 3 times. A highly under reported #IllegalBehavior by border crashers. #Maga #kag #BuildThatWall #BuildTheWallNow</w:t>
      </w:r>
    </w:p>
    <w:p>
      <w:r>
        <w:rPr>
          <w:b/>
          <w:u w:val="single"/>
        </w:rPr>
        <w:t>232031</w:t>
      </w:r>
    </w:p>
    <w:p>
      <w:r>
        <w:t>German government mulls taking in ship migrants https://t.co/A0hP1kSFkd</w:t>
      </w:r>
    </w:p>
    <w:p>
      <w:r>
        <w:rPr>
          <w:b/>
          <w:u w:val="single"/>
        </w:rPr>
        <w:t>232032</w:t>
      </w:r>
    </w:p>
    <w:p>
      <w:r>
        <w:t>They Came Here to Serve. But for Many Immigrants, the Army Isn’t Interested. Having worked for the Army w/these types of immigrants, I can honestly say they are the most dedicated &amp;amp;grateful of service members. That’s changing, thanks to this administration https://t.co/9mp3j9ahHw</w:t>
      </w:r>
    </w:p>
    <w:p>
      <w:r>
        <w:rPr>
          <w:b/>
          <w:u w:val="single"/>
        </w:rPr>
        <w:t>232033</w:t>
      </w:r>
    </w:p>
    <w:p>
      <w:r>
        <w:t>@DRUDGE_REPORT .The enemy is attacking at our Southern border using a "Death by a thousand cuts" invasion maneuver.#BuildThatWall #MAGA</w:t>
      </w:r>
    </w:p>
    <w:p>
      <w:r>
        <w:rPr>
          <w:b/>
          <w:u w:val="single"/>
        </w:rPr>
        <w:t>232034</w:t>
      </w:r>
    </w:p>
    <w:p>
      <w:r>
        <w:t>So called "refugees" in Europe. https://t.co/19TA4xA5zy via @YouTube</w:t>
      </w:r>
    </w:p>
    <w:p>
      <w:r>
        <w:rPr>
          <w:b/>
          <w:u w:val="single"/>
        </w:rPr>
        <w:t>232035</w:t>
      </w:r>
    </w:p>
    <w:p>
      <w:r>
        <w:t>CANADA SHOULD SEND ALL THE FXIN WELFARE BREEDING REFUGEES BACK TO WHERE THE FX THEY CAME FROM. ENOUGH IS ENOUGH. I AM TIRED OF MY TAX DOLLARS PAYING FOR THESE FXIN WELFARE BREEDERS/ SEND THE ILLEGALS BACK.   ILLEGALS ARE NOT WELCOME. https://t.co/GvDBv5STqg</w:t>
      </w:r>
    </w:p>
    <w:p>
      <w:r>
        <w:rPr>
          <w:b/>
          <w:u w:val="single"/>
        </w:rPr>
        <w:t>232036</w:t>
      </w:r>
    </w:p>
    <w:p>
      <w:r>
        <w:t>Maybe, after she visits the school Lebron built, she will build one of her own for immigrant children.  Then maybe other fortunate people could help those less who are fortunate.  What a novel idea.... https://t.co/JAwrQ1rpMd</w:t>
      </w:r>
    </w:p>
    <w:p>
      <w:r>
        <w:rPr>
          <w:b/>
          <w:u w:val="single"/>
        </w:rPr>
        <w:t>232037</w:t>
      </w:r>
    </w:p>
    <w:p>
      <w:r>
        <w:t>An invading army? They are in camo. Hunt every last one of them down and deport! #BuildThatWall #MAGA</w:t>
      </w:r>
    </w:p>
    <w:p>
      <w:r>
        <w:rPr>
          <w:b/>
          <w:u w:val="single"/>
        </w:rPr>
        <w:t>232038</w:t>
      </w:r>
    </w:p>
    <w:p>
      <w:r>
        <w:t>@GefiraFundation Probably because they feel helpless to stop the mass immigration that the Nation's Elites have orchestrated against their own people. Those responsible for open border policies AND the complicit MEDIA (and those that run it) should be hel</w:t>
      </w:r>
    </w:p>
    <w:p>
      <w:r>
        <w:rPr>
          <w:b/>
          <w:u w:val="single"/>
        </w:rPr>
        <w:t>232039</w:t>
      </w:r>
    </w:p>
    <w:p>
      <w:r>
        <w:t>Arizona Border Cams Capture 25 Straight Minutes of Rapists &amp; Murderers Crossing Border Illegally #BuildThatWall</w:t>
      </w:r>
    </w:p>
    <w:p>
      <w:r>
        <w:rPr>
          <w:b/>
          <w:u w:val="single"/>
        </w:rPr>
        <w:t>232040</w:t>
      </w:r>
    </w:p>
    <w:p>
      <w:r>
        <w:t>@SBergsma EU leaders gathered for an emergency summit on migration but this was really an attempt to show support for Angela Merkel’s government. https://t.co/wvLHqofCiT</w:t>
      </w:r>
    </w:p>
    <w:p>
      <w:r>
        <w:rPr>
          <w:b/>
          <w:u w:val="single"/>
        </w:rPr>
        <w:t>232041</w:t>
      </w:r>
    </w:p>
    <w:p>
      <w:r>
        <w:t>This is what people mean when they talk about monsoon season here in Cox’s Bazar. I’m told that cyclone season is another beast altogether. @theIRC are here providing lifesaving medical as well as psycho-social support to refugees trying to rebuild their lives. #rohingya https://t.co/k6AgTHAucS</w:t>
      </w:r>
    </w:p>
    <w:p>
      <w:r>
        <w:rPr>
          <w:b/>
          <w:u w:val="single"/>
        </w:rPr>
        <w:t>232042</w:t>
      </w:r>
    </w:p>
    <w:p>
      <w:r>
        <w:t>The move, initiated by US Congressman Doug Lamborn, “is an integral part of the deal of the century, which aims to discard the right of the refugees,&amp;amp; is consistent with the racist  Israeli Nation-State Law, which is the cornerstone of that dubious deal.” https://t.co/E9Cvj7zZKT</w:t>
      </w:r>
    </w:p>
    <w:p>
      <w:r>
        <w:rPr>
          <w:b/>
          <w:u w:val="single"/>
        </w:rPr>
        <w:t>232043</w:t>
      </w:r>
    </w:p>
    <w:p>
      <w:r>
        <w:t>DOJ declared the forfeiture of Sr. Pat's visa by Immigration Bureau null and void but it's not over yet https://t.co/4FwfYtMFbo #ucanews #thereforthevoiceless #humanrights #Philippines #HandsOffSrPat @ucanphilippines @cbcpnews @hrw_ph @DOJPH @cnnphilippines @MovePH @smh @abcnews https://t.co/1D098MrB9p</w:t>
      </w:r>
    </w:p>
    <w:p>
      <w:r>
        <w:rPr>
          <w:b/>
          <w:u w:val="single"/>
        </w:rPr>
        <w:t>232044</w:t>
      </w:r>
    </w:p>
    <w:p>
      <w:r>
        <w:t>@realDonaldTrump RT @realDonaldTrump Don't betray Your #Voters on #Immigration. #Americans, #WeThePeople, &amp; the #USA reject #DACA, #Amnesty, the #DreamAct, &amp; all #illegal immigration. Do Not Break Our Constitutional Laws. Deport all illegals &amp; #DACA immig</w:t>
      </w:r>
    </w:p>
    <w:p>
      <w:r>
        <w:rPr>
          <w:b/>
          <w:u w:val="single"/>
        </w:rPr>
        <w:t>232045</w:t>
      </w:r>
    </w:p>
    <w:p>
      <w:r>
        <w:t>Immigration Diversion, Forced Injections, Hodeida Genocide, Syria Fights Back &amp;amp; Psychopaths In D.C. https://t.co/VGz5tWOIgk</w:t>
      </w:r>
    </w:p>
    <w:p>
      <w:r>
        <w:rPr>
          <w:b/>
          <w:u w:val="single"/>
        </w:rPr>
        <w:t>232046</w:t>
      </w:r>
    </w:p>
    <w:p>
      <w:r>
        <w:t>@rickwtyler @SteveSchmidtSES @TheRickWilson @SykesCharlie please spread the word  -&amp;gt;&amp;gt; using frequent flyer miles to reunite immigrant families! https://t.co/3ww1fG6Uty</w:t>
      </w:r>
    </w:p>
    <w:p>
      <w:r>
        <w:rPr>
          <w:b/>
          <w:u w:val="single"/>
        </w:rPr>
        <w:t>232047</w:t>
      </w:r>
    </w:p>
    <w:p>
      <w:r>
        <w:t>#AbolishICE Prosecute those responsible for the implementation of inhumane, un-American (and ultimately pointless) policies. #Immigration #PoliceState #Impeach45 @realDonaldTrump @SecNielsen @ICEgov @DHSgov https://t.co/z4NtJe1B92</w:t>
      </w:r>
    </w:p>
    <w:p>
      <w:r>
        <w:rPr>
          <w:b/>
          <w:u w:val="single"/>
        </w:rPr>
        <w:t>232048</w:t>
      </w:r>
    </w:p>
    <w:p>
      <w:r>
        <w:t>@liberal_party Polish MP: Our country is safe because we did not accept illegal immigrantshttps://t.co/LGn8JaAHftAccess to White people is not a human righthttps://t.co/c0gHvd6iMB</w:t>
      </w:r>
    </w:p>
    <w:p>
      <w:r>
        <w:rPr>
          <w:b/>
          <w:u w:val="single"/>
        </w:rPr>
        <w:t>232049</w:t>
      </w:r>
    </w:p>
    <w:p>
      <w:r>
        <w:t>O = traitor, when is he going to prison finally for all of his crimes against the American public ??????????????????? @potus @realDonaldTrump #BuildTheWall #LockThemUp #EndDACA now !!!</w:t>
      </w:r>
    </w:p>
    <w:p>
      <w:r>
        <w:rPr>
          <w:b/>
          <w:u w:val="single"/>
        </w:rPr>
        <w:t>232050</w:t>
      </w:r>
    </w:p>
    <w:p>
      <w:r>
        <w:t>Munah, an Iraqi refugee, comes to volunteer with kids at CRP everyday. She gives back to CRP because CRP has given her so much. You can give too. https://t.co/Xf4X44F7Nx</w:t>
      </w:r>
    </w:p>
    <w:p>
      <w:r>
        <w:rPr>
          <w:b/>
          <w:u w:val="single"/>
        </w:rPr>
        <w:t>232051</w:t>
      </w:r>
    </w:p>
    <w:p>
      <w:r>
        <w:t>In Dalton, candidate for governor Stacey Abrams touts pro-immigrant policies https://t.co/Ana2MHGmah</w:t>
      </w:r>
    </w:p>
    <w:p>
      <w:r>
        <w:rPr>
          <w:b/>
          <w:u w:val="single"/>
        </w:rPr>
        <w:t>232052</w:t>
      </w:r>
    </w:p>
    <w:p>
      <w:r>
        <w:t>I just submitted a comment saying NO to the Citizenship Question .@realDonaldTrump plans to include a citizenship question on the 2020 Census this question will instill fear in immigrant communities &amp;amp; will lead to an undercount of the national population. Submit a comment TODAY! https://t.co/L4vOjNfChZ</w:t>
      </w:r>
    </w:p>
    <w:p>
      <w:r>
        <w:rPr>
          <w:b/>
          <w:u w:val="single"/>
        </w:rPr>
        <w:t>232053</w:t>
      </w:r>
    </w:p>
    <w:p>
      <w:r>
        <w:t>“#Bangladesh should register fleeing #Rohingya as refugees, ensure adequate health care &amp;amp; education, &amp;amp; let them pursue livelihoods outside the camp” says @BillFrelick in new @hrw report "Bangladesh is Not My Country: Plight of Rohingya Refugees fr #Myanmar https://t.co/zkojkd95Tc</w:t>
      </w:r>
    </w:p>
    <w:p>
      <w:r>
        <w:rPr>
          <w:b/>
          <w:u w:val="single"/>
        </w:rPr>
        <w:t>232054</w:t>
      </w:r>
    </w:p>
    <w:p>
      <w:r>
        <w:t>The death of an innocent immigrant child imprisoned in your cages and mistreated, you are directly responsible, BLOTUS it’s criminal https://t.co/9lmsEABEZD</w:t>
      </w:r>
    </w:p>
    <w:p>
      <w:r>
        <w:rPr>
          <w:b/>
          <w:u w:val="single"/>
        </w:rPr>
        <w:t>232055</w:t>
      </w:r>
    </w:p>
    <w:p>
      <w:r>
        <w:t>@V_of_Europe Anti immigration party? More like commonsense, sane centrist party. We need more of this.</w:t>
      </w:r>
    </w:p>
    <w:p>
      <w:r>
        <w:rPr>
          <w:b/>
          <w:u w:val="single"/>
        </w:rPr>
        <w:t>232056</w:t>
      </w:r>
    </w:p>
    <w:p>
      <w:r>
        <w:t>THIS HAS TO STOP!!!! #IllegalAliens #BuildThatWall #BuildTheWall .@DonaldJTrumpJr @realDonaldTrump @POTUS @DHSgov #DHS @SecNielsen @RNRArizona @RedNationRising @HouseGOP @GOP @Jim_Jordan</w:t>
      </w:r>
    </w:p>
    <w:p>
      <w:r>
        <w:rPr>
          <w:b/>
          <w:u w:val="single"/>
        </w:rPr>
        <w:t>232057</w:t>
      </w:r>
    </w:p>
    <w:p>
      <w:r>
        <w:t>It's Not Just The Eyes of Texas Are Upon U @HuntleighUSA, It's The Country Consider Name Change 2 @EbenezerUSA Shame On U! Perspective | ‘They have nothing’: How a $20 tip cost an immigrant her Dulles job and severed a lifeline to Sierra Leone https://t.co/euCSSHKvmT</w:t>
      </w:r>
    </w:p>
    <w:p>
      <w:r>
        <w:rPr>
          <w:b/>
          <w:u w:val="single"/>
        </w:rPr>
        <w:t>232058</w:t>
      </w:r>
    </w:p>
    <w:p>
      <w:r>
        <w:t>Follow @USAIDFFP this week to learn how we provide hope through food for millions of #refugees. #WorldRefugeeDay https://t.co/bpuKCKRk1P</w:t>
      </w:r>
    </w:p>
    <w:p>
      <w:r>
        <w:rPr>
          <w:b/>
          <w:u w:val="single"/>
        </w:rPr>
        <w:t>232059</w:t>
      </w:r>
    </w:p>
    <w:p>
      <w:r>
        <w:t>Home Office ‘˜misled’ High Court over child refugees https://t.co/16a00TvMsb https://t.co/9CwMJtI3Q1</w:t>
      </w:r>
    </w:p>
    <w:p>
      <w:r>
        <w:rPr>
          <w:b/>
          <w:u w:val="single"/>
        </w:rPr>
        <w:t>232060</w:t>
      </w:r>
    </w:p>
    <w:p>
      <w:r>
        <w:t>An undercount would allow the federal government to direct resources away from California, which has the largest #immigrant population in the country.  #Census takers could miss counting millions of #Californians, researchers say  https://t.co/m0xPMoAfHO</w:t>
      </w:r>
    </w:p>
    <w:p>
      <w:r>
        <w:rPr>
          <w:b/>
          <w:u w:val="single"/>
        </w:rPr>
        <w:t>232061</w:t>
      </w:r>
    </w:p>
    <w:p>
      <w:r>
        <w:t>This community won't let go of Weinstein like he's still rich enough for Dems cash it seems....I wish to hear more globalist celebs adopt more immigrants/refugees, the children in poverty still have their parents to take care of them.... https://t.co/46y90jjeoH</w:t>
      </w:r>
    </w:p>
    <w:p>
      <w:r>
        <w:rPr>
          <w:b/>
          <w:u w:val="single"/>
        </w:rPr>
        <w:t>232062</w:t>
      </w:r>
    </w:p>
    <w:p>
      <w:r>
        <w:t>@prwhittle I hate politicians that are all for immigrants but don`t have to live in the areas effected by them! Romanians in particular, all they do is scrounge and trash our cities</w:t>
      </w:r>
    </w:p>
    <w:p>
      <w:r>
        <w:rPr>
          <w:b/>
          <w:u w:val="single"/>
        </w:rPr>
        <w:t>232063</w:t>
      </w:r>
    </w:p>
    <w:p>
      <w:r>
        <w:t>DACA fix will spur new wave of illegal immigration: ICE chief https://t.co/x8TxPI9iLq   Daca is caca,end this democrat fantasy...</w:t>
      </w:r>
    </w:p>
    <w:p>
      <w:r>
        <w:rPr>
          <w:b/>
          <w:u w:val="single"/>
        </w:rPr>
        <w:t>232064</w:t>
      </w:r>
    </w:p>
    <w:p>
      <w:r>
        <w:t>What a lying piece of Sh.t he is, he has USA on its knees and HRC was going to finish us off, well nation/public off to the world, go suck on eggs jerk @potus @realDonaldTrump #BuildTheWall #LockThemUp #EndDACA now !!!</w:t>
      </w:r>
    </w:p>
    <w:p>
      <w:r>
        <w:rPr>
          <w:b/>
          <w:u w:val="single"/>
        </w:rPr>
        <w:t>232065</w:t>
      </w:r>
    </w:p>
    <w:p>
      <w:r>
        <w:t>Christians refugees from Iraq and Syria are not welcome in Britain.   https://t.co/dslSftPwyX https://t.co/dslSftPwyX</w:t>
      </w:r>
    </w:p>
    <w:p>
      <w:r>
        <w:rPr>
          <w:b/>
          <w:u w:val="single"/>
        </w:rPr>
        <w:t>232066</w:t>
      </w:r>
    </w:p>
    <w:p>
      <w:r>
        <w:t>Illegal Alien Killed Two People In Alcohol-Fueled Crash In North Carolina #EndTheSlaughter #BuildTheWall #NoDACADeal #NoAmnesty #EndChainMigration #BanSanctuaryCities#DeportThemAll #KeepAmericansSafe#EndIllegalBirthrightCitizenship</w:t>
      </w:r>
    </w:p>
    <w:p>
      <w:r>
        <w:rPr>
          <w:b/>
          <w:u w:val="single"/>
        </w:rPr>
        <w:t>232067</w:t>
      </w:r>
    </w:p>
    <w:p>
      <w:r>
        <w:t>Italy refusing to disembark 629 asylum seekers &amp;amp; migrants on @MSF_Sea's #Aquarius is just one part of successful strategy to slash the numbers reaching Italy's shores, mainly by empowering Libya's abusive coastguard to intercept boats https://t.co/TYo0FJ3Z1T https://t.co/g6oAlS7ue5</w:t>
      </w:r>
    </w:p>
    <w:p>
      <w:r>
        <w:rPr>
          <w:b/>
          <w:u w:val="single"/>
        </w:rPr>
        <w:t>232068</w:t>
      </w:r>
    </w:p>
    <w:p>
      <w:r>
        <w:t>Spain#Soros government is not considering exceptional the  daily arrival of hundreds of illegals... oh vey... they simply call them migrants^^...#OrganizedCrime https://t.co/1qEv6ElEec</w:t>
      </w:r>
    </w:p>
    <w:p>
      <w:r>
        <w:rPr>
          <w:b/>
          <w:u w:val="single"/>
        </w:rPr>
        <w:t>232069</w:t>
      </w:r>
    </w:p>
    <w:p>
      <w:r>
        <w:t>@HillaryClinton You and your followers had your shot to appoint #SCOTUS and lost. #Deplorables have spoken with their vote. #BuildThatWall shut down #PlannedParenthood, end #chainmigration replace #ImmigrationLottery #UnredactedFISAdocuments investigate #</w:t>
      </w:r>
    </w:p>
    <w:p>
      <w:r>
        <w:rPr>
          <w:b/>
          <w:u w:val="single"/>
        </w:rPr>
        <w:t>232070</w:t>
      </w:r>
    </w:p>
    <w:p>
      <w:r>
        <w:t>I'm at the Plaza Roberto Maestas on Beacon Hill with @MariaCantwell to stand with people of color and immigrant communities as a collective voice of engaged voters. Watch LIVE on Facebook:  https://t.co/1qe7MAgWTU</w:t>
      </w:r>
    </w:p>
    <w:p>
      <w:r>
        <w:rPr>
          <w:b/>
          <w:u w:val="single"/>
        </w:rPr>
        <w:t>232071</w:t>
      </w:r>
    </w:p>
    <w:p>
      <w:r>
        <w:t>Awesome story about two immigrant organic farmers - doing it all by hand! Read now via @CivilEats: https://t.co/zP76AFW9bP https://t.co/3KN560lSU5</w:t>
      </w:r>
    </w:p>
    <w:p>
      <w:r>
        <w:rPr>
          <w:b/>
          <w:u w:val="single"/>
        </w:rPr>
        <w:t>232072</w:t>
      </w:r>
    </w:p>
    <w:p>
      <w:r>
        <w:t>Italia stopps again a ship with more than 400 illegal refugees. They must concentrate into spots and should immidatley sended back to Africa. In USA they have to do same. https://t.co/DYiQNw4IiN</w:t>
      </w:r>
    </w:p>
    <w:p>
      <w:r>
        <w:rPr>
          <w:b/>
          <w:u w:val="single"/>
        </w:rPr>
        <w:t>232073</w:t>
      </w:r>
    </w:p>
    <w:p>
      <w:r>
        <w:t>The counties are paid a daily rate for each immigrant they hold. Enraging. https://t.co/tB2D6tFVkZ</w:t>
      </w:r>
    </w:p>
    <w:p>
      <w:r>
        <w:rPr>
          <w:b/>
          <w:u w:val="single"/>
        </w:rPr>
        <w:t>232074</w:t>
      </w:r>
    </w:p>
    <w:p>
      <w:r>
        <w:t>@realDonaldTrump #FavoritePresident #BuildTheWall #GreenCardsForDACA #NoChainMigration No-Lottery #IllegalSentHome get in line. #ProtectAmericans #StopTheInvasion #HomeTown Meeting #California</w:t>
      </w:r>
    </w:p>
    <w:p>
      <w:r>
        <w:rPr>
          <w:b/>
          <w:u w:val="single"/>
        </w:rPr>
        <w:t>232075</w:t>
      </w:r>
    </w:p>
    <w:p>
      <w:r>
        <w:t>Imigrants demand instant housing money schooling resources and still complain Germany and Scandanavain Crime rates go up because of it the only people benefiting from immigrations is those who get jobs in Schools ,courts and other institutions who need interpreters etc taking pee</w:t>
      </w:r>
    </w:p>
    <w:p>
      <w:r>
        <w:rPr>
          <w:b/>
          <w:u w:val="single"/>
        </w:rPr>
        <w:t>232076</w:t>
      </w:r>
    </w:p>
    <w:p>
      <w:r>
        <w:t>Dems want more of this!! https://t.co/2xFIvVyAxj</w:t>
      </w:r>
    </w:p>
    <w:p>
      <w:r>
        <w:rPr>
          <w:b/>
          <w:u w:val="single"/>
        </w:rPr>
        <w:t>232077</w:t>
      </w:r>
    </w:p>
    <w:p>
      <w:r>
        <w:t>National Counter Terror Coordinator Dean Haydon says, "The current terrorism threat here in the UK is at severe." Police &amp;amp; security services thwarting 1 terror attack every month. This is the result of Lib-Lab-Con creating a multicultural mess from mass immigration. #LondonBridge</w:t>
      </w:r>
    </w:p>
    <w:p>
      <w:r>
        <w:rPr>
          <w:b/>
          <w:u w:val="single"/>
        </w:rPr>
        <w:t>232078</w:t>
      </w:r>
    </w:p>
    <w:p>
      <w:r>
        <w:t>Germany reaches first deal with #Spain to return migrants https://t.co/xOJaaSWwg8 https://t.co/8mALyvcNpd</w:t>
      </w:r>
    </w:p>
    <w:p>
      <w:r>
        <w:rPr>
          <w:b/>
          <w:u w:val="single"/>
        </w:rPr>
        <w:t>232079</w:t>
      </w:r>
    </w:p>
    <w:p>
      <w:r>
        <w:t>@Daily_Express Time to patrol the seas to stop migrant boats before the war Syria etc didn't care a jot about Europe</w:t>
      </w:r>
    </w:p>
    <w:p>
      <w:r>
        <w:rPr>
          <w:b/>
          <w:u w:val="single"/>
        </w:rPr>
        <w:t>232080</w:t>
      </w:r>
    </w:p>
    <w:p>
      <w:r>
        <w:t>@ArvindKejriwal After AAP coming to power influx of illegal migrants from Bangladesh to Delhi increased multi fold.Jhugis seen all around</w:t>
      </w:r>
    </w:p>
    <w:p>
      <w:r>
        <w:rPr>
          <w:b/>
          <w:u w:val="single"/>
        </w:rPr>
        <w:t>232081</w:t>
      </w:r>
    </w:p>
    <w:p>
      <w:r>
        <w:t>Homeland Security says he is a REFUGEE.  Iraqi refugee charged with attempted murder of Colorado police officer - https://t.co/krduLeF6VB - @washtimes</w:t>
      </w:r>
    </w:p>
    <w:p>
      <w:r>
        <w:rPr>
          <w:b/>
          <w:u w:val="single"/>
        </w:rPr>
        <w:t>232082</w:t>
      </w:r>
    </w:p>
    <w:p>
      <w:r>
        <w:t>@htTweets They r all Bangladeshi migrants.If mad Keji rehabilitate this lot.Another big lot will come&amp;amp; will litter Delhi.Jhugis all around</w:t>
      </w:r>
    </w:p>
    <w:p>
      <w:r>
        <w:rPr>
          <w:b/>
          <w:u w:val="single"/>
        </w:rPr>
        <w:t>232083</w:t>
      </w:r>
    </w:p>
    <w:p>
      <w:r>
        <w:t>These people are NATIVE AMERICANS. The land you claim is yours was there’s until our IMMIGRANT ancestors stole it from them... here’s your small history lesson you should have learned in school... thanks for coming to my Ted Talk https://t.co/MBovKJT5RX</w:t>
      </w:r>
    </w:p>
    <w:p>
      <w:r>
        <w:rPr>
          <w:b/>
          <w:u w:val="single"/>
        </w:rPr>
        <w:t>232084</w:t>
      </w:r>
    </w:p>
    <w:p>
      <w:r>
        <w:t>Iraqi Immigrant Who Shot Cop In The Head Was Never Deported Despite Crime Spree #BlueLivesMatter #BackTheBlue Full Story https://t.co/ALIoz0U8uZ https://t.co/ykaJCnjkQd</w:t>
      </w:r>
    </w:p>
    <w:p>
      <w:r>
        <w:rPr>
          <w:b/>
          <w:u w:val="single"/>
        </w:rPr>
        <w:t>232085</w:t>
      </w:r>
    </w:p>
    <w:p>
      <w:r>
        <w:t>The feds say 127 migrant parents waived reunification rights. But some say they were coerced or confused. https://t.co/SMiaSmH1Vl</w:t>
      </w:r>
    </w:p>
    <w:p>
      <w:r>
        <w:rPr>
          <w:b/>
          <w:u w:val="single"/>
        </w:rPr>
        <w:t>232086</w:t>
      </w:r>
    </w:p>
    <w:p>
      <w:r>
        <w:t>So many illegal Muslim migrants &amp;amp; Muslims from UP have migrated to Delhi, encroaching all kind of public places&amp;amp; creating filth.Keji have surpassed even CONG in Muslim Appeasement. No action being taken on such migrants who form his dirty Vote bank.Check entire stretch on Lodi Rd</w:t>
      </w:r>
    </w:p>
    <w:p>
      <w:r>
        <w:rPr>
          <w:b/>
          <w:u w:val="single"/>
        </w:rPr>
        <w:t>232087</w:t>
      </w:r>
    </w:p>
    <w:p>
      <w:r>
        <w:t>My moms sitting 3 ft away from me talking bout me to my uncle. Immigrant parents dgaf 😭</w:t>
      </w:r>
    </w:p>
    <w:p>
      <w:r>
        <w:rPr>
          <w:b/>
          <w:u w:val="single"/>
        </w:rPr>
        <w:t>232088</w:t>
      </w:r>
    </w:p>
    <w:p>
      <w:r>
        <w:t>@Ms_Liz2 @drzaibkhan111 @ericbolling @realDonaldTrump @BarackObama @CarMar2006 @ThePatriot006 If we were into Putin, I would try to be the best Putin ever. So, careful what you wish for, commie. Are there any real lawyers in commie countries? Are there an</w:t>
      </w:r>
    </w:p>
    <w:p>
      <w:r>
        <w:rPr>
          <w:b/>
          <w:u w:val="single"/>
        </w:rPr>
        <w:t>232089</w:t>
      </w:r>
    </w:p>
    <w:p>
      <w:r>
        <w:t>Macedonia deployed the army to build a second fence to keep refugees out - Free Speech Time - https://t.co/p0Bef9SYT9 @ISupport_Israel</w:t>
      </w:r>
    </w:p>
    <w:p>
      <w:r>
        <w:rPr>
          <w:b/>
          <w:u w:val="single"/>
        </w:rPr>
        <w:t>232090</w:t>
      </w:r>
    </w:p>
    <w:p>
      <w:r>
        <w:t>Few have suffered more [during the Trump admin] than immigrants and those seeking asylum from oppressive regimes. However, Trump's anti-immigrant crackdown has been fantastic for South Florida's massive private-prison corporation, Boca Raton's GEO Group. https://t.co/hXzZSHwICn</w:t>
      </w:r>
    </w:p>
    <w:p>
      <w:r>
        <w:rPr>
          <w:b/>
          <w:u w:val="single"/>
        </w:rPr>
        <w:t>232091</w:t>
      </w:r>
    </w:p>
    <w:p>
      <w:r>
        <w:t>According to US and Palestinian officials, the Trump administration is working to end UNRWA’s work in order to “remove the refugee issue from any possible negotiations between the Israelis and the Palestinians”. https://t.co/qY0XofSZYA</w:t>
      </w:r>
    </w:p>
    <w:p>
      <w:r>
        <w:rPr>
          <w:b/>
          <w:u w:val="single"/>
        </w:rPr>
        <w:t>232092</w:t>
      </w:r>
    </w:p>
    <w:p>
      <w:r>
        <w:t>@Daily_Express in the jailing of the smugglers the families of migrants called the emergency services seems its a team effort to get into uk</w:t>
      </w:r>
    </w:p>
    <w:p>
      <w:r>
        <w:rPr>
          <w:b/>
          <w:u w:val="single"/>
        </w:rPr>
        <w:t>232093</w:t>
      </w:r>
    </w:p>
    <w:p>
      <w:r>
        <w:t>@lilbulli1031 @Workingonadrea1 @Jamierodr10 @POTUS BUILD THE WALL - yesterday was too late for too many Americans. How many yesterdays are going to pass while invaders walk into our country costing us welfare, our schools &amp; colleges, our housing, jobs, ou</w:t>
      </w:r>
    </w:p>
    <w:p>
      <w:r>
        <w:rPr>
          <w:b/>
          <w:u w:val="single"/>
        </w:rPr>
        <w:t>232094</w:t>
      </w:r>
    </w:p>
    <w:p>
      <w:r>
        <w:t>@SethAbramson As for U.S. immigration, I don't think we need hordes of people coming in not refugees, not smart, not willing to pledge their lives to this nation. They come here with a welcome wagon waiting to get on welfare and public benefits. They want</w:t>
      </w:r>
    </w:p>
    <w:p>
      <w:r>
        <w:rPr>
          <w:b/>
          <w:u w:val="single"/>
        </w:rPr>
        <w:t>232095</w:t>
      </w:r>
    </w:p>
    <w:p>
      <w:r>
        <w:t>FASCISTS whose day is done: Jason Kessler Richard Spencer Alt Right lulzboys LARPer shield walls  FASCISTS who still worry me: Police FBI ICE Trump GOP Federal Govt Barbecue Betty, Permit Patty etc Racist paper pushers Anti-immigrant militias Anti-choice shills IT industry &amp;lt;more&amp;gt;</w:t>
      </w:r>
    </w:p>
    <w:p>
      <w:r>
        <w:rPr>
          <w:b/>
          <w:u w:val="single"/>
        </w:rPr>
        <w:t>232096</w:t>
      </w:r>
    </w:p>
    <w:p>
      <w:r>
        <w:t>@DanaPerino What Trump knows and China doesn't is illegal immigrant's are affected by China's Tariff's not Trump voters. LOL</w:t>
      </w:r>
    </w:p>
    <w:p>
      <w:r>
        <w:rPr>
          <w:b/>
          <w:u w:val="single"/>
        </w:rPr>
        <w:t>232097</w:t>
      </w:r>
    </w:p>
    <w:p>
      <w:r>
        <w:t>Syrian refugee attacks girls at West Edmonton Mall pool — and CBC treats him as the victim (Full monologue) https://t.co/B753KtNkBx</w:t>
      </w:r>
    </w:p>
    <w:p>
      <w:r>
        <w:rPr>
          <w:b/>
          <w:u w:val="single"/>
        </w:rPr>
        <w:t>232098</w:t>
      </w:r>
    </w:p>
    <w:p>
      <w:r>
        <w:t>Watch: Pakistani refugee raped Norwegian girl "I have a right to rape women, women have no rights" - Free Speech Time - https://t.co/TYHggmCSm5 @ISupport_Israel</w:t>
      </w:r>
    </w:p>
    <w:p>
      <w:r>
        <w:rPr>
          <w:b/>
          <w:u w:val="single"/>
        </w:rPr>
        <w:t>232099</w:t>
      </w:r>
    </w:p>
    <w:p>
      <w:r>
        <w:t>German immigrants launch #MeTwo campaign against racism https://t.co/X1DS04kUcP https://t.co/s9i1TV0KLb</w:t>
      </w:r>
    </w:p>
    <w:p>
      <w:r>
        <w:rPr>
          <w:b/>
          <w:u w:val="single"/>
        </w:rPr>
        <w:t>232100</w:t>
      </w:r>
    </w:p>
    <w:p>
      <w:r>
        <w:t>Ramadan in Germany: Muslim migrant rapes teen girl so violently, she needs surgery https://t.co/i19F7ix4b3 via @jihadwatchRS     Animal update...</w:t>
      </w:r>
    </w:p>
    <w:p>
      <w:r>
        <w:rPr>
          <w:b/>
          <w:u w:val="single"/>
        </w:rPr>
        <w:t>232101</w:t>
      </w:r>
    </w:p>
    <w:p>
      <w:r>
        <w:t>Facebook's new political advertising policy denounced by immigrant, civil rights groups A wide range of advocates for immigrants and civil rights groups say Facebook’s definition of political advertising has become so broad that they are being prevented … https://t.co/fJakjrcfpM https://t.co/pHxuIC1X1X</w:t>
      </w:r>
    </w:p>
    <w:p>
      <w:r>
        <w:rPr>
          <w:b/>
          <w:u w:val="single"/>
        </w:rPr>
        <w:t>232102</w:t>
      </w:r>
    </w:p>
    <w:p>
      <w:r>
        <w:t>CoreCivic found its best interest is to grow US detention capacity, for women and children, by over 450%. Expanding the number of mother-child beds from 3,500 up to 20,000. This signals the largest increase in immigrant detention since WW2 #ResistICENashville photo: Julie Henry https://t.co/JDEqAMxJ1N</w:t>
      </w:r>
    </w:p>
    <w:p>
      <w:r>
        <w:rPr>
          <w:b/>
          <w:u w:val="single"/>
        </w:rPr>
        <w:t>232103</w:t>
      </w:r>
    </w:p>
    <w:p>
      <w:r>
        <w:t>I truly hope so, I do, I do, I do @potus @realDonaldTrump #LockThemUp #BuildTheWall #EndDACA #BoycottNFL #BoycottNike</w:t>
      </w:r>
    </w:p>
    <w:p>
      <w:r>
        <w:rPr>
          <w:b/>
          <w:u w:val="single"/>
        </w:rPr>
        <w:t>232104</w:t>
      </w:r>
    </w:p>
    <w:p>
      <w:r>
        <w:t>@FoxBusiness @Jim_Jordan Do it now, build the wall before any more innocent Americans are slaughtered! #BuildThatWall #BuildTheWall #BuildTheDamnWall</w:t>
      </w:r>
    </w:p>
    <w:p>
      <w:r>
        <w:rPr>
          <w:b/>
          <w:u w:val="single"/>
        </w:rPr>
        <w:t>232105</w:t>
      </w:r>
    </w:p>
    <w:p>
      <w:r>
        <w:t>Trump DID HAVE a plan for the family separation policy: THE PLAN WAS TO DESTROY FAMILIES as a show of lawless cruelty, to demonstrate hatred of immigrant POC. Do not overlook or soft-peddle the intentional animosity! https://t.co/YOz3lXHDRI</w:t>
      </w:r>
    </w:p>
    <w:p>
      <w:r>
        <w:rPr>
          <w:b/>
          <w:u w:val="single"/>
        </w:rPr>
        <w:t>232106</w:t>
      </w:r>
    </w:p>
    <w:p>
      <w:r>
        <w:t>To support immigrant and refugee students: Introduce mentors who are of the same racial and ethnic background, and develop awareness and sensitivity training for all teachers and staff members. https://t.co/XQdnnYqCoE</w:t>
      </w:r>
    </w:p>
    <w:p>
      <w:r>
        <w:rPr>
          <w:b/>
          <w:u w:val="single"/>
        </w:rPr>
        <w:t>232107</w:t>
      </w:r>
    </w:p>
    <w:p>
      <w:r>
        <w:t>I grew up in an immigrant household. We were taught to embrace our heritage and celebrate our differences. Here’s Dad and I on my last trip home to Jamaica. Happy 56th Jamaican Independence Day! 🇯🇲 🎉🇯🇲 🎉🇯🇲🎉 https://t.co/iPz1PksS68</w:t>
      </w:r>
    </w:p>
    <w:p>
      <w:r>
        <w:rPr>
          <w:b/>
          <w:u w:val="single"/>
        </w:rPr>
        <w:t>232108</w:t>
      </w:r>
    </w:p>
    <w:p>
      <w:r>
        <w:t>Chinese government start-up expands plans for face-reading AI | Daily Mail Online https://t.co/ddlMdRsDnX</w:t>
      </w:r>
    </w:p>
    <w:p>
      <w:r>
        <w:rPr>
          <w:b/>
          <w:u w:val="single"/>
        </w:rPr>
        <w:t>232109</w:t>
      </w:r>
    </w:p>
    <w:p>
      <w:r>
        <w:t>@SF49ERS1946 @DallasPD @Kaepernick7 Stupidity must be your strong suite Because you just showed how stupid your parent's are.. To raise trash like you is disgusting.UNAMERICAN. #ALWAYSCRYINGBLACK #MAGA#BuildThatWall #BackTheBlue</w:t>
      </w:r>
    </w:p>
    <w:p>
      <w:r>
        <w:rPr>
          <w:b/>
          <w:u w:val="single"/>
        </w:rPr>
        <w:t>232110</w:t>
      </w:r>
    </w:p>
    <w:p>
      <w:r>
        <w:t>Something the government may like to remember when its packing the migrants in, dolling out the child allowance to families without work with 14 or more children, and as its struggling to balance the NHS books although treating most of the world free of charge. https://t.co/rRtmWOQKoZ</w:t>
      </w:r>
    </w:p>
    <w:p>
      <w:r>
        <w:rPr>
          <w:b/>
          <w:u w:val="single"/>
        </w:rPr>
        <w:t>232111</w:t>
      </w:r>
    </w:p>
    <w:p>
      <w:r>
        <w:t>Illegal alien arrested while trying to deliver pizza to military basehttps://t.co/i0H2WYQut9#WhyIsThisNews#EnforcingTheLaw#TheICEManCometh #TherIsMoreOfThemOutThere #StopTheInvasion #AllIllegalAliensAreLawbreakers #EqualOpportunityDeporter #MoreOfThisPlease</w:t>
      </w:r>
    </w:p>
    <w:p>
      <w:r>
        <w:rPr>
          <w:b/>
          <w:u w:val="single"/>
        </w:rPr>
        <w:t>232112</w:t>
      </w:r>
    </w:p>
    <w:p>
      <w:r>
        <w:t>We've reached the point where the US can no longer be considered a safe country for #refugees. #SuspendSTCA https://t.co/cR8vzOzPjy</w:t>
      </w:r>
    </w:p>
    <w:p>
      <w:r>
        <w:rPr>
          <w:b/>
          <w:u w:val="single"/>
        </w:rPr>
        <w:t>232113</w:t>
      </w:r>
    </w:p>
    <w:p>
      <w:r>
        <w:t>Jordan keeps border sealed, says it cannot take more Syrian refugees amid new fighting https://t.co/HXldPBSRfH https://t.co/tYkn8dZ1dt</w:t>
      </w:r>
    </w:p>
    <w:p>
      <w:r>
        <w:rPr>
          <w:b/>
          <w:u w:val="single"/>
        </w:rPr>
        <w:t>232114</w:t>
      </w:r>
    </w:p>
    <w:p>
      <w:r>
        <w:t>@RealSaavedra Yes they do, but #BarackObama and his fellow travelers know that it would be easier to accomplish their goal of destroying America without them.#BuildThatWall University of Illinois</w:t>
      </w:r>
    </w:p>
    <w:p>
      <w:r>
        <w:rPr>
          <w:b/>
          <w:u w:val="single"/>
        </w:rPr>
        <w:t>232115</w:t>
      </w:r>
    </w:p>
    <w:p>
      <w:r>
        <w:t>Unfortunately, many Christian pastors are talking about helping Syrian refugees and are doing absolutely nothing... https://t.co/rNkdqp8wSI</w:t>
      </w:r>
    </w:p>
    <w:p>
      <w:r>
        <w:rPr>
          <w:b/>
          <w:u w:val="single"/>
        </w:rPr>
        <w:t>232116</w:t>
      </w:r>
    </w:p>
    <w:p>
      <w:r>
        <w:t>Who could have possibly foreseen this? Yep, just about everyone who had Twitter and can read.             Daily Mail removes illegal immigrant article after fact check goes viral https://t.co/6nYOt9a5DT via @LondonEconomic</w:t>
      </w:r>
    </w:p>
    <w:p>
      <w:r>
        <w:rPr>
          <w:b/>
          <w:u w:val="single"/>
        </w:rPr>
        <w:t>232117</w:t>
      </w:r>
    </w:p>
    <w:p>
      <w:r>
        <w:t>A ProPublica investigation found that police responded to at least '25 calls reporting sex offenses' at child shelters that primarily serve immigrants during an analysis of over 70 of the about 100 shelters that exist in the U.S. https://t.co/wOaXzyxB5u #FamiliesBelongTogether</w:t>
      </w:r>
    </w:p>
    <w:p>
      <w:r>
        <w:rPr>
          <w:b/>
          <w:u w:val="single"/>
        </w:rPr>
        <w:t>232118</w:t>
      </w:r>
    </w:p>
    <w:p>
      <w:r>
        <w:t>Austria is a wonderful country for refugees. Here a bill where you can see that socialwelfare also help to get a Televisionset for refugees family in Styria. https://t.co/k2yl6T91Lj</w:t>
      </w:r>
    </w:p>
    <w:p>
      <w:r>
        <w:rPr>
          <w:b/>
          <w:u w:val="single"/>
        </w:rPr>
        <w:t>232119</w:t>
      </w:r>
    </w:p>
    <w:p>
      <w:r>
        <w:t>District Judge Dana Sabraw slams administration for saying that immigrant advocacy groups-not the government-should be responsible for tracking down the more than 500 parents it separated from their children &amp;amp; deported without them.  https://t.co/aAfUNGeccX #KeepFamiliesTogether https://t.co/r9pSQ9lHVq</w:t>
      </w:r>
    </w:p>
    <w:p>
      <w:r>
        <w:rPr>
          <w:b/>
          <w:u w:val="single"/>
        </w:rPr>
        <w:t>232120</w:t>
      </w:r>
    </w:p>
    <w:p>
      <w:r>
        <w:t>How Irish migration and the criminal mind were viewed in the Victorian era https://t.co/CH5j1oZ9OB</w:t>
      </w:r>
    </w:p>
    <w:p>
      <w:r>
        <w:rPr>
          <w:b/>
          <w:u w:val="single"/>
        </w:rPr>
        <w:t>232121</w:t>
      </w:r>
    </w:p>
    <w:p>
      <w:r>
        <w:t>HOW MANY DACA HAVE BEEN ARRESTED FOR SMUGGLING PEOPLE OVER THE BORDER?#NoDACA #nohr392 #noh4ead #NoAmnesty</w:t>
      </w:r>
    </w:p>
    <w:p>
      <w:r>
        <w:rPr>
          <w:b/>
          <w:u w:val="single"/>
        </w:rPr>
        <w:t>232122</w:t>
      </w:r>
    </w:p>
    <w:p>
      <w:r>
        <w:t>@chrislhayes @lsarsour Where was your outrage when Obama did this to 25,000 kids for months ZERO! Where is outrage for all the Angel moms that lost their kids to illegals never to see them again EVER! 1.3 Million in US already on FBI terror watchlist! #Bu</w:t>
      </w:r>
    </w:p>
    <w:p>
      <w:r>
        <w:rPr>
          <w:b/>
          <w:u w:val="single"/>
        </w:rPr>
        <w:t>232123</w:t>
      </w:r>
    </w:p>
    <w:p>
      <w:r>
        <w:t>Understanding #foodsecurity in the context of #ruraldevelopment and #agriculture is a central part of the broader analysis of the links between #migration, #environment and #climatechange. #rootcauses  https://t.co/odT0kgJmSk</w:t>
      </w:r>
    </w:p>
    <w:p>
      <w:r>
        <w:rPr>
          <w:b/>
          <w:u w:val="single"/>
        </w:rPr>
        <w:t>232124</w:t>
      </w:r>
    </w:p>
    <w:p>
      <w:r>
        <w:t>@MarkSKrikorian These refugee groups need to get into another line of business. Whole refugee industry is a racket.</w:t>
      </w:r>
    </w:p>
    <w:p>
      <w:r>
        <w:rPr>
          <w:b/>
          <w:u w:val="single"/>
        </w:rPr>
        <w:t>232125</w:t>
      </w:r>
    </w:p>
    <w:p>
      <w:r>
        <w:t>@FAIRImmigration @Reuters @SusanJCornwell @robertarampton Good shut it all down let's get this wall built, if was up to me illegals would leave this country by Catapulting not ICE. #DeportByCatapulting #StopOpenBorders #BuildThatWall #MAGA</w:t>
      </w:r>
    </w:p>
    <w:p>
      <w:r>
        <w:rPr>
          <w:b/>
          <w:u w:val="single"/>
        </w:rPr>
        <w:t>232126</w:t>
      </w:r>
    </w:p>
    <w:p>
      <w:r>
        <w:t>Spain creates its first refugee camp near San Roque to home migrants https://t.co/zCtMWKEOu7</w:t>
      </w:r>
    </w:p>
    <w:p>
      <w:r>
        <w:rPr>
          <w:b/>
          <w:u w:val="single"/>
        </w:rPr>
        <w:t>232127</w:t>
      </w:r>
    </w:p>
    <w:p>
      <w:r>
        <w:t>Today is #WorldRefugeeDay, a day to honor families and individuals around the world who have been forced to flee their homes in search of safety.To make a difference for refugees today, donate or become a fundraiser to help refugees in the U.S. âž https://t.co/QzFjSqWwJ8 https://t.co/CrQ7lTgclI</w:t>
      </w:r>
    </w:p>
    <w:p>
      <w:r>
        <w:rPr>
          <w:b/>
          <w:u w:val="single"/>
        </w:rPr>
        <w:t>232128</w:t>
      </w:r>
    </w:p>
    <w:p>
      <w:r>
        <w:t>@MPSWestminster @DavidVidecette @peterallenparis @DCHugh58 @MetCycleCops @MPSStrndWthall 12 weeks in prison funded by the great British public #sendthemback</w:t>
      </w:r>
    </w:p>
    <w:p>
      <w:r>
        <w:rPr>
          <w:b/>
          <w:u w:val="single"/>
        </w:rPr>
        <w:t>232129</w:t>
      </w:r>
    </w:p>
    <w:p>
      <w:r>
        <w:t>@DailyMirror Hard to Take IDS on Europe when he never once apologised for his  parties assault on the poor or admit migration causes it</w:t>
      </w:r>
    </w:p>
    <w:p>
      <w:r>
        <w:rPr>
          <w:b/>
          <w:u w:val="single"/>
        </w:rPr>
        <w:t>232130</w:t>
      </w:r>
    </w:p>
    <w:p>
      <w:r>
        <w:t>Hungary: UN treaty could 'inspire millions' of migrants https://t.co/6y6XSTpyTW</w:t>
      </w:r>
    </w:p>
    <w:p>
      <w:r>
        <w:rPr>
          <w:b/>
          <w:u w:val="single"/>
        </w:rPr>
        <w:t>232131</w:t>
      </w:r>
    </w:p>
    <w:p>
      <w:r>
        <w:t>Outrage in the EU after Israel helped Hungary build a security fence to stop illegal immigration - Free Speech Time - https://t.co/6oS6QMAj1m @ISupport_Israel</w:t>
      </w:r>
    </w:p>
    <w:p>
      <w:r>
        <w:rPr>
          <w:b/>
          <w:u w:val="single"/>
        </w:rPr>
        <w:t>232132</w:t>
      </w:r>
    </w:p>
    <w:p>
      <w:r>
        <w:t>@Conservatives Stop being spineless and tell the Eu its our country and stop migrants dictating to us via eu</w:t>
      </w:r>
    </w:p>
    <w:p>
      <w:r>
        <w:rPr>
          <w:b/>
          <w:u w:val="single"/>
        </w:rPr>
        <w:t>232133</w:t>
      </w:r>
    </w:p>
    <w:p>
      <w:r>
        <w:t>Bavaria tightens borders amid German rethink on migrants https://t.co/17YZtyLpPd</w:t>
      </w:r>
    </w:p>
    <w:p>
      <w:r>
        <w:rPr>
          <w:b/>
          <w:u w:val="single"/>
        </w:rPr>
        <w:t>232134</w:t>
      </w:r>
    </w:p>
    <w:p>
      <w:r>
        <w:t>Some leftminded fools think the refugess will come to care for the older people.That also wrong, they come to have a nice life with welfare. Nations have to decide: more refugees - less socialwelfare; or: socialwelfare without refugees. https://t.co/7SSpe7BhY3</w:t>
      </w:r>
    </w:p>
    <w:p>
      <w:r>
        <w:rPr>
          <w:b/>
          <w:u w:val="single"/>
        </w:rPr>
        <w:t>232135</w:t>
      </w:r>
    </w:p>
    <w:p>
      <w:r>
        <w:t>Why “Undocumented Immigrant” is Wrong: https://t.co/iqkoiVIQ0K via @FAIRImmigration #IllegalAliens https://t.co/a8pVatYjVX</w:t>
      </w:r>
    </w:p>
    <w:p>
      <w:r>
        <w:rPr>
          <w:b/>
          <w:u w:val="single"/>
        </w:rPr>
        <w:t>232136</w:t>
      </w:r>
    </w:p>
    <w:p>
      <w:r>
        <w:t>CYPRUS: Plight of refugees living on British base remain in limbo https://t.co/KfEGygpqwa</w:t>
      </w:r>
    </w:p>
    <w:p>
      <w:r>
        <w:rPr>
          <w:b/>
          <w:u w:val="single"/>
        </w:rPr>
        <w:t>232137</w:t>
      </w:r>
    </w:p>
    <w:p>
      <w:r>
        <w:t>The case for refugees as a resource, not a burden for hosts https://t.co/te1tHiRvpv by @profkagwanja @RaoufMazou @amb_mahboub #WithRefugees @RCKDirector @UNHCR_Kenya @Refugees @refugeeaffairs @tyrusmaina</w:t>
      </w:r>
    </w:p>
    <w:p>
      <w:r>
        <w:rPr>
          <w:b/>
          <w:u w:val="single"/>
        </w:rPr>
        <w:t>232138</w:t>
      </w:r>
    </w:p>
    <w:p>
      <w:r>
        <w:t>âš ï¸DHS says man accused of shooting Colorado officer is Iraqi refugee with NINE criminal charges including extortion, illegally owning a handgun. A DEMOCRAT JUDGE LET HIM ROAM FREE FOR POLITICAL REASONS AND NOW HE’S SHOT A POLICE OFFICER https://t.co/MmO09Ggsxh</w:t>
      </w:r>
    </w:p>
    <w:p>
      <w:r>
        <w:rPr>
          <w:b/>
          <w:u w:val="single"/>
        </w:rPr>
        <w:t>232139</w:t>
      </w:r>
    </w:p>
    <w:p>
      <w:r>
        <w:t>This should have happened. This president doesn’t care if people get hurt. #ImmigrationReform #Amnesty  https://t.co/TMC6gWvcma</w:t>
      </w:r>
    </w:p>
    <w:p>
      <w:r>
        <w:rPr>
          <w:b/>
          <w:u w:val="single"/>
        </w:rPr>
        <w:t>232140</w:t>
      </w:r>
    </w:p>
    <w:p>
      <w:r>
        <w:t>@realDonaldTrump Build a wall in a yr.  Give illegal immigrants one yr to come forward.  Make it easy for them to stay. In 1 yr crack down.</w:t>
      </w:r>
    </w:p>
    <w:p>
      <w:r>
        <w:rPr>
          <w:b/>
          <w:u w:val="single"/>
        </w:rPr>
        <w:t>232141</w:t>
      </w:r>
    </w:p>
    <w:p>
      <w:r>
        <w:t>Wow. We are officially no longer a nation of immigrants. #WelcomingtheStranger U.S. Citizenship and Immigration Services will remove "nation of immigrants" from mission statement https://t.co/9KYCXRKMnu by @rdevro</w:t>
      </w:r>
    </w:p>
    <w:p>
      <w:r>
        <w:rPr>
          <w:b/>
          <w:u w:val="single"/>
        </w:rPr>
        <w:t>232142</w:t>
      </w:r>
    </w:p>
    <w:p>
      <w:r>
        <w:t>I swear that I am watching a show about immigration fraud! #90DaysFiance</w:t>
      </w:r>
    </w:p>
    <w:p>
      <w:r>
        <w:rPr>
          <w:b/>
          <w:u w:val="single"/>
        </w:rPr>
        <w:t>232143</w:t>
      </w:r>
    </w:p>
    <w:p>
      <w:r>
        <w:t>@cnnbrk &gt;THE 'COUNTRY' FORMERLY KNOWN AS '#France' IS 'SO FAR GONE' THAT THEY DON'T EVEN CALL '#Terrorism' '#Terrorism' ANYMORE'#ParisAttack' IS THE 'NEW OFFICIAL PERMANENT HASHTAG' OF '#Paris'#refugeesNOTwelcome #Brexit #MAGA</w:t>
      </w:r>
    </w:p>
    <w:p>
      <w:r>
        <w:rPr>
          <w:b/>
          <w:u w:val="single"/>
        </w:rPr>
        <w:t>232144</w:t>
      </w:r>
    </w:p>
    <w:p>
      <w:r>
        <w:t>Wrong! The heart of the problem is: 1. nationalism, which is the right of every state or population 2. refugees are only a minority of all 3. economic migrants not welcome and have no rights (also according to international law) 4. all refugees or migrants are heading south EU https://t.co/w5achTHH7O</w:t>
      </w:r>
    </w:p>
    <w:p>
      <w:r>
        <w:rPr>
          <w:b/>
          <w:u w:val="single"/>
        </w:rPr>
        <w:t>232145</w:t>
      </w:r>
    </w:p>
    <w:p>
      <w:r>
        <w:t>Now since all Indians been mapped thru Aadhar Card. Flush out illegal immigrants,whose No has grown substantially in last 10Y.</w:t>
      </w:r>
    </w:p>
    <w:p>
      <w:r>
        <w:rPr>
          <w:b/>
          <w:u w:val="single"/>
        </w:rPr>
        <w:t>232146</w:t>
      </w:r>
    </w:p>
    <w:p>
      <w:r>
        <w:t>We seem to have no hard policies on immigration! https://t.co/Cnis8EhHyo</w:t>
      </w:r>
    </w:p>
    <w:p>
      <w:r>
        <w:rPr>
          <w:b/>
          <w:u w:val="single"/>
        </w:rPr>
        <w:t>232147</w:t>
      </w:r>
    </w:p>
    <w:p>
      <w:r>
        <w:t>A clear shift (again) on the migratory routes of the Mediterranean. Another proof that no matter what deals European countries strike with African nations, migrants and refugees will find another way through. It's like covering one leak just to find out there are thousands more. https://t.co/qYURrjJxWK</w:t>
      </w:r>
    </w:p>
    <w:p>
      <w:r>
        <w:rPr>
          <w:b/>
          <w:u w:val="single"/>
        </w:rPr>
        <w:t>232148</w:t>
      </w:r>
    </w:p>
    <w:p>
      <w:r>
        <w:t>@DailyMailUK Cameron you could not stop migration in ur one of many broken promises y do we need to stay in Europe to rub it in</w:t>
      </w:r>
    </w:p>
    <w:p>
      <w:r>
        <w:rPr>
          <w:b/>
          <w:u w:val="single"/>
        </w:rPr>
        <w:t>232149</w:t>
      </w:r>
    </w:p>
    <w:p>
      <w:r>
        <w:t>The @AP made it very clear that a republican hired the #IllegalAlien that killed #MollieTibbetts. Would the employer was a Democrat, would the AP have said anything?#BuildThatWall</w:t>
      </w:r>
    </w:p>
    <w:p>
      <w:r>
        <w:rPr>
          <w:b/>
          <w:u w:val="single"/>
        </w:rPr>
        <w:t>232150</w:t>
      </w:r>
    </w:p>
    <w:p>
      <w:r>
        <w:t>Syrian Refugees destroy hotel BIBLE'S &amp;amp; property. They are not Coptic Christian refugees. Can I guess that they are Muslim refugees? The prime victims in the Mid East are Coptic Christians who been unable to travel with violent Muslims to the West. https://t.co/zGyG5Cfk9u</w:t>
      </w:r>
    </w:p>
    <w:p>
      <w:r>
        <w:rPr>
          <w:b/>
          <w:u w:val="single"/>
        </w:rPr>
        <w:t>232151</w:t>
      </w:r>
    </w:p>
    <w:p>
      <w:r>
        <w:t>@FaithGoldy @ramzpaul Remigration 2018:  Easy come, easy GO!!   https://t.co/sn5ZuuU6nv</w:t>
      </w:r>
    </w:p>
    <w:p>
      <w:r>
        <w:rPr>
          <w:b/>
          <w:u w:val="single"/>
        </w:rPr>
        <w:t>232152</w:t>
      </w:r>
    </w:p>
    <w:p>
      <w:r>
        <w:t>Since 911 63,000 Americans have been killed by Illegal Aliens  #Trump #MAGA #RedNationRising  #Immigration’ #SaturdayMorning https://t.co/qqmOnUMtZh</w:t>
      </w:r>
    </w:p>
    <w:p>
      <w:r>
        <w:rPr>
          <w:b/>
          <w:u w:val="single"/>
        </w:rPr>
        <w:t>232153</w:t>
      </w:r>
    </w:p>
    <w:p>
      <w:r>
        <w:t>I don’t think I will survive if I go home' https://t.co/pn0d9l7JX5 via @smh #refugees</w:t>
      </w:r>
    </w:p>
    <w:p>
      <w:r>
        <w:rPr>
          <w:b/>
          <w:u w:val="single"/>
        </w:rPr>
        <w:t>232154</w:t>
      </w:r>
    </w:p>
    <w:p>
      <w:r>
        <w:t>@htTweets Rumour floating around,goons of Lalu/Nitish have warned people to stay away from voting</w:t>
      </w:r>
    </w:p>
    <w:p>
      <w:r>
        <w:rPr>
          <w:b/>
          <w:u w:val="single"/>
        </w:rPr>
        <w:t>232155</w:t>
      </w:r>
    </w:p>
    <w:p>
      <w:r>
        <w:t>DING! DING! DING! Vatican Bishop confesses: "Senior Catholic officials are being paid off by George Soros to promote mass Muslim migration into Europe" https://t.co/dVgvdE0KXm via @barenakedislam How to buy the Catholic Church...</w:t>
      </w:r>
    </w:p>
    <w:p>
      <w:r>
        <w:rPr>
          <w:b/>
          <w:u w:val="single"/>
        </w:rPr>
        <w:t>232156</w:t>
      </w:r>
    </w:p>
    <w:p>
      <w:r>
        <w:t>Greek police arrest 8 suspected of killing Pakistani migrant https://t.co/lbmT4LzObI https://t.co/F6rRmudaXK</w:t>
      </w:r>
    </w:p>
    <w:p>
      <w:r>
        <w:rPr>
          <w:b/>
          <w:u w:val="single"/>
        </w:rPr>
        <w:t>232157</w:t>
      </w:r>
    </w:p>
    <w:p>
      <w:r>
        <w:t>Series of killings in refugee camps spark fear among members of the displaced #Rohingya Muslims and aid workers https://t.co/JjDeMN2pCj #ucanews #thereforthevoiceless #refugees #Bangladesh @ucanbd @StephanUttom @banglanews_eng @ProtectRohingya @M_RSection @bbcbangla @Refugees</w:t>
      </w:r>
    </w:p>
    <w:p>
      <w:r>
        <w:rPr>
          <w:b/>
          <w:u w:val="single"/>
        </w:rPr>
        <w:t>232158</w:t>
      </w:r>
    </w:p>
    <w:p>
      <w:r>
        <w:t>I think we all ought to be calling and finding out about these meetings in our communities where refugees are... https://t.co/9QEw89zWcH</w:t>
      </w:r>
    </w:p>
    <w:p>
      <w:r>
        <w:rPr>
          <w:b/>
          <w:u w:val="single"/>
        </w:rPr>
        <w:t>232159</w:t>
      </w:r>
    </w:p>
    <w:p>
      <w:r>
        <w:t>Germany: Islamic-inspired children’s park in Berlin to introduce children to Islam and the Islamic culture of the refugees - Free Speech Time - https://t.co/JTLoPKkZg3 @ISupport_Israel</w:t>
      </w:r>
    </w:p>
    <w:p>
      <w:r>
        <w:rPr>
          <w:b/>
          <w:u w:val="single"/>
        </w:rPr>
        <w:t>232160</w:t>
      </w:r>
    </w:p>
    <w:p>
      <w:r>
        <w:t>Russia announces return of more than 100,000 refugees to Syria since January https://t.co/8WAVIPjkG1</w:t>
      </w:r>
    </w:p>
    <w:p>
      <w:r>
        <w:rPr>
          <w:b/>
          <w:u w:val="single"/>
        </w:rPr>
        <w:t>232161</w:t>
      </w:r>
    </w:p>
    <w:p>
      <w:r>
        <w:t>Aleppo in Syrien. Time to go home, dear refugees. https://t.co/NGkgZQ533w</w:t>
      </w:r>
    </w:p>
    <w:p>
      <w:r>
        <w:rPr>
          <w:b/>
          <w:u w:val="single"/>
        </w:rPr>
        <w:t>232162</w:t>
      </w:r>
    </w:p>
    <w:p>
      <w:r>
        <w:t>Ever since Trump’s fear-mongering and hatred-fueled campaign, the assaults on immigrant ways of life have increased dramatically.   https://t.co/sBZr4uSrXG</w:t>
      </w:r>
    </w:p>
    <w:p>
      <w:r>
        <w:rPr>
          <w:b/>
          <w:u w:val="single"/>
        </w:rPr>
        <w:t>232163</w:t>
      </w:r>
    </w:p>
    <w:p>
      <w:r>
        <w:t>Immigration officers compete on arrest numbers to win cakeÂ  https://t.co/aYKrPIx304 https://t.co/2X2Pp3CGjd</w:t>
      </w:r>
    </w:p>
    <w:p>
      <w:r>
        <w:rPr>
          <w:b/>
          <w:u w:val="single"/>
        </w:rPr>
        <w:t>232164</w:t>
      </w:r>
    </w:p>
    <w:p>
      <w:r>
        <w:t>72 percent of Germans say immigration is negligently handled https://t.co/lQgNRLLuqa</w:t>
      </w:r>
    </w:p>
    <w:p>
      <w:r>
        <w:rPr>
          <w:b/>
          <w:u w:val="single"/>
        </w:rPr>
        <w:t>232165</w:t>
      </w:r>
    </w:p>
    <w:p>
      <w:r>
        <w:t>Prada Marfa's immigrant architecture is more relevant than ever, says @archpaper. https://t.co/coqQPjfezn https://t.co/ccsWKjgCPw</w:t>
      </w:r>
    </w:p>
    <w:p>
      <w:r>
        <w:rPr>
          <w:b/>
          <w:u w:val="single"/>
        </w:rPr>
        <w:t>232166</w:t>
      </w:r>
    </w:p>
    <w:p>
      <w:r>
        <w:t>#Refugees not welcome!!! https://t.co/8o3t2UykjI</w:t>
      </w:r>
    </w:p>
    <w:p>
      <w:r>
        <w:rPr>
          <w:b/>
          <w:u w:val="single"/>
        </w:rPr>
        <w:t>232167</w:t>
      </w:r>
    </w:p>
    <w:p>
      <w:r>
        <w:t>@KavehGhaboosi1 @KTHopkins Citizens across Europe need the right to bare arms. As you do in America, no doubt if a mob of migrants were doing this on American soil they would be shot dead. Europe has grown soft and we are now paying the price</w:t>
      </w:r>
    </w:p>
    <w:p>
      <w:r>
        <w:rPr>
          <w:b/>
          <w:u w:val="single"/>
        </w:rPr>
        <w:t>232168</w:t>
      </w:r>
    </w:p>
    <w:p>
      <w:r>
        <w:t>Democrat-run city building 6-foot fence around migrant housing complex to keep ‘˜intruders’ out https://t.co/8wCq9tyDSG</w:t>
      </w:r>
    </w:p>
    <w:p>
      <w:r>
        <w:rPr>
          <w:b/>
          <w:u w:val="single"/>
        </w:rPr>
        <w:t>232169</w:t>
      </w:r>
    </w:p>
    <w:p>
      <w:r>
        <w:t>DACA Dreamer on the run, allegedly wanted for murder @HouseGOP @SenateGOP#BuildTheWall #EndDACA Threat is just too great!#NoAmnesty #DeportThemAll #KeepAmericansSafeNowhere in US Constitution does it say to protect Illegal Aliens!</w:t>
      </w:r>
    </w:p>
    <w:p>
      <w:r>
        <w:rPr>
          <w:b/>
          <w:u w:val="single"/>
        </w:rPr>
        <w:t>232170</w:t>
      </w:r>
    </w:p>
    <w:p>
      <w:r>
        <w:t>As per as Government records there are 40 lakh intruders in India.It clears the image of unbalanced economic situation, shortage of basic needs , and it leads into Instability of democracy.#IndiaForIndians #immigration #NRCAssam #AssamNRC @Dr_SimranSingh @AsYouNotWish</w:t>
      </w:r>
    </w:p>
    <w:p>
      <w:r>
        <w:rPr>
          <w:b/>
          <w:u w:val="single"/>
        </w:rPr>
        <w:t>232171</w:t>
      </w:r>
    </w:p>
    <w:p>
      <w:r>
        <w:t>Kevin Rosero of the Latino Immigrant Experience Oral History Project #NJHRIC #NewarkPublicLibrary needs help identifying Newark Latino immigrant residents to interview and capture their stories and experiences. MORE INFO: https://t.co/igDWtNCInZ</w:t>
      </w:r>
    </w:p>
    <w:p>
      <w:r>
        <w:rPr>
          <w:b/>
          <w:u w:val="single"/>
        </w:rPr>
        <w:t>232172</w:t>
      </w:r>
    </w:p>
    <w:p>
      <w:r>
        <w:t>#NFAT #Thailand fishing fleet owners have no one but themselves to blame for labor shortages given rights abuses, forced labor, failure to pay minimum wage &amp;amp; dangerous working conditions! There's a reason migrants avoid the boats! https://t.co/dJJkX3ruvw</w:t>
      </w:r>
    </w:p>
    <w:p>
      <w:r>
        <w:rPr>
          <w:b/>
          <w:u w:val="single"/>
        </w:rPr>
        <w:t>232173</w:t>
      </w:r>
    </w:p>
    <w:p>
      <w:r>
        <w:t>With refugees evicted, France’s ‘˜Calais Jungle’ is now a nature preserve https://t.co/yjjPtUoN0g https://t.co/beN3pgVBuH</w:t>
      </w:r>
    </w:p>
    <w:p>
      <w:r>
        <w:rPr>
          <w:b/>
          <w:u w:val="single"/>
        </w:rPr>
        <w:t>232174</w:t>
      </w:r>
    </w:p>
    <w:p>
      <w:r>
        <w:t>DA just don't want to accept that the days of whities running SA are over, especially arrogant, gloating whities. https://t.co/CA3D4KoQAx</w:t>
      </w:r>
    </w:p>
    <w:p>
      <w:r>
        <w:rPr>
          <w:b/>
          <w:u w:val="single"/>
        </w:rPr>
        <w:t>232175</w:t>
      </w:r>
    </w:p>
    <w:p>
      <w:r>
        <w:t>Italian mayor abandons international human rights laws, cuts electricity supply to refugee shelters "You are not welcome here" - Free Speech Time - https://t.co/OVx8Yx6Qyc @ISupport_Israel</w:t>
      </w:r>
    </w:p>
    <w:p>
      <w:r>
        <w:rPr>
          <w:b/>
          <w:u w:val="single"/>
        </w:rPr>
        <w:t>232176</w:t>
      </w:r>
    </w:p>
    <w:p>
      <w:r>
        <w:t>Tech Workers and Flight Attendants Resist Immigrant Family Separation https://t.co/lqZqtHJlZg – Labor Notes</w:t>
      </w:r>
    </w:p>
    <w:p>
      <w:r>
        <w:rPr>
          <w:b/>
          <w:u w:val="single"/>
        </w:rPr>
        <w:t>232177</w:t>
      </w:r>
    </w:p>
    <w:p>
      <w:r>
        <w:t>@Trumpedup15 @HoopsPlayer1221 @conservmia @Megan4MAGA They are ILLEGALS, which means they are criminals. Nothing wrong with putting their butts in prison or better yet #DeportThemAll and #BuildThatWall</w:t>
      </w:r>
    </w:p>
    <w:p>
      <w:r>
        <w:rPr>
          <w:b/>
          <w:u w:val="single"/>
        </w:rPr>
        <w:t>232178</w:t>
      </w:r>
    </w:p>
    <w:p>
      <w:r>
        <w:t>All countries are taking steps to prevent illegal immigration. India too shd send back Rohingyas and Bangladeshis. Their home country problems are theirs. Let them deal with it. Myanmar can't pretend to be a Nobel Peace prizewinning country if it can't handle its internal issues. https://t.co/besVYZ5gl6</w:t>
      </w:r>
    </w:p>
    <w:p>
      <w:r>
        <w:rPr>
          <w:b/>
          <w:u w:val="single"/>
        </w:rPr>
        <w:t>232179</w:t>
      </w:r>
    </w:p>
    <w:p>
      <w:r>
        <w:t>@LahnaTurner Boner killer? Hardly! I’m sure you’ve heard the joke about the best part of having sex with a preggo.</w:t>
      </w:r>
    </w:p>
    <w:p>
      <w:r>
        <w:rPr>
          <w:b/>
          <w:u w:val="single"/>
        </w:rPr>
        <w:t>232180</w:t>
      </w:r>
    </w:p>
    <w:p>
      <w:r>
        <w:t>@dcexaminer Even a Gym wouldnt hire him, and who da heck got him in DC? #MAGA #WalkAway #LeaveDNC #VoteRed2018 #Trump2020 #TrumpPence2020 #WakeUp #NoJihad #NoDACA</w:t>
      </w:r>
    </w:p>
    <w:p>
      <w:r>
        <w:rPr>
          <w:b/>
          <w:u w:val="single"/>
        </w:rPr>
        <w:t>232181</w:t>
      </w:r>
    </w:p>
    <w:p>
      <w:r>
        <w:t>Immigrants should go to @NancyPelosi home in San Francisco bc She believes in #OpenBorders She shouldn't have a problem  https://t.co/sSeml9StNb</w:t>
      </w:r>
    </w:p>
    <w:p>
      <w:r>
        <w:rPr>
          <w:b/>
          <w:u w:val="single"/>
        </w:rPr>
        <w:t>232182</w:t>
      </w:r>
    </w:p>
    <w:p>
      <w:r>
        <w:t>AP reporter on infant boy's appearance in US immigration court https://t.co/DS9SNdSNYP</w:t>
      </w:r>
    </w:p>
    <w:p>
      <w:r>
        <w:rPr>
          <w:b/>
          <w:u w:val="single"/>
        </w:rPr>
        <w:t>232183</w:t>
      </w:r>
    </w:p>
    <w:p>
      <w:r>
        <w:t>Here's a prime example of bringing in the wrong kind of refugees. These vile creatures are only in it for what they can get, they don't want to contribute anything to the new country. This type of "refugee" needs to stay in the refugee camps or go home. Beware #Canada. https://t.co/u9PLpfg3kU</w:t>
      </w:r>
    </w:p>
    <w:p>
      <w:r>
        <w:rPr>
          <w:b/>
          <w:u w:val="single"/>
        </w:rPr>
        <w:t>232184</w:t>
      </w:r>
    </w:p>
    <w:p>
      <w:r>
        <w:t>Absolutely perfect keep the whole lot of Illegal Aliens out, now maybe libtarded snowflakes will be happy they are not being split up? #maga #kag #nodaca #noamnesty #BuildThatWall #BuildTheWallNow #BuildTheDamnWall #BuildTheWall</w:t>
      </w:r>
    </w:p>
    <w:p>
      <w:r>
        <w:rPr>
          <w:b/>
          <w:u w:val="single"/>
        </w:rPr>
        <w:t>232185</w:t>
      </w:r>
    </w:p>
    <w:p>
      <w:r>
        <w:t>#Nagaland Deploys More Troops on Assam Border to Check Influx of Immigrants https://t.co/jLi8mUiJsI via @thewire_in</w:t>
      </w:r>
    </w:p>
    <w:p>
      <w:r>
        <w:rPr>
          <w:b/>
          <w:u w:val="single"/>
        </w:rPr>
        <w:t>232186</w:t>
      </w:r>
    </w:p>
    <w:p>
      <w:r>
        <w:t>Illegal Alien Killed Mother Of Two In Drunken Crash via @USIACrimeReport@HouseGOP @SenateGOP When is it enough?How many more have to die before you do your job?#BuildTheWall #EndDaca #NoAmnesty #BanSanctuaryCities#KeepAmericansSafe</w:t>
      </w:r>
    </w:p>
    <w:p>
      <w:r>
        <w:rPr>
          <w:b/>
          <w:u w:val="single"/>
        </w:rPr>
        <w:t>232187</w:t>
      </w:r>
    </w:p>
    <w:p>
      <w:r>
        <w:t>@MailOn This country is being led by crawlers to other religions from immigration to Education vote no to Europe and save our nation now</w:t>
      </w:r>
    </w:p>
    <w:p>
      <w:r>
        <w:rPr>
          <w:b/>
          <w:u w:val="single"/>
        </w:rPr>
        <w:t>232188</w:t>
      </w:r>
    </w:p>
    <w:p>
      <w:r>
        <w:t>UN refugee agency to sack dozens of #Gaza employees... https://t.co/RtETJVhGi7 https://t.co/QyDpZCfB4Q</w:t>
      </w:r>
    </w:p>
    <w:p>
      <w:r>
        <w:rPr>
          <w:b/>
          <w:u w:val="single"/>
        </w:rPr>
        <w:t>232189</w:t>
      </w:r>
    </w:p>
    <w:p>
      <w:r>
        <w:t>@RobertPlant have you seen this? Immigrant Songbirds https://t.co/xeoN8WXVjp</w:t>
      </w:r>
    </w:p>
    <w:p>
      <w:r>
        <w:rPr>
          <w:b/>
          <w:u w:val="single"/>
        </w:rPr>
        <w:t>232190</w:t>
      </w:r>
    </w:p>
    <w:p>
      <w:r>
        <w:t>@ArvindKejriwal Why can't u work in harmonious way?"Why u always follow,either my way or no way"Delhi is fast becoming a slum under AAP. Every pavement,public parks,Flyover spaces,Road sides have been encroached by illegal Muslim migrants. Urge u to go</w:t>
      </w:r>
    </w:p>
    <w:p>
      <w:r>
        <w:rPr>
          <w:b/>
          <w:u w:val="single"/>
        </w:rPr>
        <w:t>232191</w:t>
      </w:r>
    </w:p>
    <w:p>
      <w:r>
        <w:t>Detained Immigrant Moms Released in Washington https://t.co/nRmL6P3XZO</w:t>
      </w:r>
    </w:p>
    <w:p>
      <w:r>
        <w:rPr>
          <w:b/>
          <w:u w:val="single"/>
        </w:rPr>
        <w:t>232192</w:t>
      </w:r>
    </w:p>
    <w:p>
      <w:r>
        <w:t>Germany: African migrants attacked kids playing football, Angry parents with Iron bars came to teach them a lesson "Do not touch my child" - Free Speech Time - https://t.co/tvLFjUL8ow @ISupport_Israel</w:t>
      </w:r>
    </w:p>
    <w:p>
      <w:r>
        <w:rPr>
          <w:b/>
          <w:u w:val="single"/>
        </w:rPr>
        <w:t>232193</w:t>
      </w:r>
    </w:p>
    <w:p>
      <w:r>
        <w:t>#ICERaids sweeps up over 100 Illegal Aliens That Stole U,S Citizens IDS and SSN for #Jobs Illegal #immigration is NOT a Victimless Crime #Trump #MAGA #ExecutiveOrder https://t.co/uhtCCJfJpq</w:t>
      </w:r>
    </w:p>
    <w:p>
      <w:r>
        <w:rPr>
          <w:b/>
          <w:u w:val="single"/>
        </w:rPr>
        <w:t>232194</w:t>
      </w:r>
    </w:p>
    <w:p>
      <w:r>
        <w:t>If you care more about "refugees" than your own sons and daughters, you've got some self-evaluation to do. https://t.co/yHUBQufYFf</w:t>
      </w:r>
    </w:p>
    <w:p>
      <w:r>
        <w:rPr>
          <w:b/>
          <w:u w:val="single"/>
        </w:rPr>
        <w:t>232195</w:t>
      </w:r>
    </w:p>
    <w:p>
      <w:r>
        <w:t>What a perfect way to begin the week! Idlewilder’s gathered outside Brewster Elementary—a school with many immigrant families— and welcomed them to their first day.  Bienvenidos! Karibu! Welcome! -Sara Dorrien-Christians</w:t>
      </w:r>
    </w:p>
    <w:p>
      <w:r>
        <w:rPr>
          <w:b/>
          <w:u w:val="single"/>
        </w:rPr>
        <w:t>232196</w:t>
      </w:r>
    </w:p>
    <w:p>
      <w:r>
        <w:t>What are the "Ethnicities" caught up in this Culture. Immigrants?? Home grown?? We can of course Guess. We are sliding into the same Anarchy &amp;amp; Chaos as Paris. Tented cities in C/London. No Go areas. This is where "Progressive" politics has brought us. Law &amp;amp; Order almost GONE. https://t.co/etffh2ehOX</w:t>
      </w:r>
    </w:p>
    <w:p>
      <w:r>
        <w:rPr>
          <w:b/>
          <w:u w:val="single"/>
        </w:rPr>
        <w:t>232197</w:t>
      </w:r>
    </w:p>
    <w:p>
      <w:r>
        <w:t>@DanaPerino Farming is all about Illegal immigrant's that's who dose all the work. Who cares. LOL</w:t>
      </w:r>
    </w:p>
    <w:p>
      <w:r>
        <w:rPr>
          <w:b/>
          <w:u w:val="single"/>
        </w:rPr>
        <w:t>232198</w:t>
      </w:r>
    </w:p>
    <w:p>
      <w:r>
        <w:t>Bosnia's security minister wants #Army at border to curb entry of migrants https://t.co/IJx7u1we8j</w:t>
      </w:r>
    </w:p>
    <w:p>
      <w:r>
        <w:rPr>
          <w:b/>
          <w:u w:val="single"/>
        </w:rPr>
        <w:t>232199</w:t>
      </w:r>
    </w:p>
    <w:p>
      <w:r>
        <w:t>Young immigrants detained at juvenile detention center allege abuses https://t.co/qE3dlanZup via @nypost    Not buying it...</w:t>
      </w:r>
    </w:p>
    <w:p>
      <w:r>
        <w:rPr>
          <w:b/>
          <w:u w:val="single"/>
        </w:rPr>
        <w:t>232200</w:t>
      </w:r>
    </w:p>
    <w:p>
      <w:r>
        <w:t>How many immigrant kids were reunited with their parent today?</w:t>
      </w:r>
    </w:p>
    <w:p>
      <w:r>
        <w:rPr>
          <w:b/>
          <w:u w:val="single"/>
        </w:rPr>
        <w:t>232201</w:t>
      </w:r>
    </w:p>
    <w:p>
      <w:r>
        <w:t>@guyverhofstadt War torn? Most so called refugees come from safe countries! Moron!#fuckEU #leaveEU #sendthemback it's the only option to save Europe</w:t>
      </w:r>
    </w:p>
    <w:p>
      <w:r>
        <w:rPr>
          <w:b/>
          <w:u w:val="single"/>
        </w:rPr>
        <w:t>232202</w:t>
      </w:r>
    </w:p>
    <w:p>
      <w:r>
        <w:t>@TelegraphNews while Scotland takes in many refugees there's a quiet disdain from the poorer in society they are being left behind forgotten</w:t>
      </w:r>
    </w:p>
    <w:p>
      <w:r>
        <w:rPr>
          <w:b/>
          <w:u w:val="single"/>
        </w:rPr>
        <w:t>232203</w:t>
      </w:r>
    </w:p>
    <w:p>
      <w:r>
        <w:t>@AllenRosenblum1  Fuck You Allen Saudi Arabia Statement to Canada; do not attack countries for human rights while you Canada are the Current Hitler to Female Moslem Immigrant living in Oakville, Ontario..  Saudi Arabia expels Canada&amp;amp;#8217;s ambassador</w:t>
      </w:r>
    </w:p>
    <w:p>
      <w:r>
        <w:rPr>
          <w:b/>
          <w:u w:val="single"/>
        </w:rPr>
        <w:t>232204</w:t>
      </w:r>
    </w:p>
    <w:p>
      <w:r>
        <w:t>@verticalphilip Biggest refugee camp in the world and a year ago it wasn’t there.</w:t>
      </w:r>
    </w:p>
    <w:p>
      <w:r>
        <w:rPr>
          <w:b/>
          <w:u w:val="single"/>
        </w:rPr>
        <w:t>232205</w:t>
      </w:r>
    </w:p>
    <w:p>
      <w:r>
        <w:t>Inspired by all of the friendly people sending support via @CaptainKim? Why not sign up to our Glasgow Welcome befriending project? We've got a waiting list of asylum seekers and refugees who would like to meet a new local pal to explore the city together https://t.co/YjmnubiiUj https://t.co/skWqrEKDko</w:t>
      </w:r>
    </w:p>
    <w:p>
      <w:r>
        <w:rPr>
          <w:b/>
          <w:u w:val="single"/>
        </w:rPr>
        <w:t>232206</w:t>
      </w:r>
    </w:p>
    <w:p>
      <w:r>
        <w:t>Rummage sale to benefit Jewish ALS patients: http://t.co/1O0c1aw7bw</w:t>
      </w:r>
    </w:p>
    <w:p>
      <w:r>
        <w:rPr>
          <w:b/>
          <w:u w:val="single"/>
        </w:rPr>
        <w:t>232207</w:t>
      </w:r>
    </w:p>
    <w:p>
      <w:r>
        <w:t>@SpeakerRyan #BuildThatWall and deport, deport, deport. We have a right to live in an illegal-less and safe country.</w:t>
      </w:r>
    </w:p>
    <w:p>
      <w:r>
        <w:rPr>
          <w:b/>
          <w:u w:val="single"/>
        </w:rPr>
        <w:t>232208</w:t>
      </w:r>
    </w:p>
    <w:p>
      <w:r>
        <w:t>Do you have #DACA, or have you had DACA in the past? Renew your DACA now! USCIS is currently accepting renewal applications but this could change as soon as mid-August. Visit Informed Immigrant for a step-by-step DACA renewal guide: https://t.co/M7m3iCVYZl https://t.co/861q4ACm74</w:t>
      </w:r>
    </w:p>
    <w:p>
      <w:r>
        <w:rPr>
          <w:b/>
          <w:u w:val="single"/>
        </w:rPr>
        <w:t>232209</w:t>
      </w:r>
    </w:p>
    <w:p>
      <w:r>
        <w:t>But is it too little, too late, to save Europe? Rescue ship's ordeal exposes hardening views on migrants in Europe https://t.co/C0XwcDskgg via @NBCNews</w:t>
      </w:r>
    </w:p>
    <w:p>
      <w:r>
        <w:rPr>
          <w:b/>
          <w:u w:val="single"/>
        </w:rPr>
        <w:t>232210</w:t>
      </w:r>
    </w:p>
    <w:p>
      <w:r>
        <w:t>US State Department denies persecuted Assyrian Christians refugee status  ‘“ while admitting 4,425 Somalis to the... http://t.co/1DTaBRFDuQ</w:t>
      </w:r>
    </w:p>
    <w:p>
      <w:r>
        <w:rPr>
          <w:b/>
          <w:u w:val="single"/>
        </w:rPr>
        <w:t>232211</w:t>
      </w:r>
    </w:p>
    <w:p>
      <w:r>
        <w:t>Bloody immigrants like uk say you must obide the law of the country should be put in prison until the immigrant pays the fine https://t.co/m3BTnlsukn</w:t>
      </w:r>
    </w:p>
    <w:p>
      <w:r>
        <w:rPr>
          <w:b/>
          <w:u w:val="single"/>
        </w:rPr>
        <w:t>232212</w:t>
      </w:r>
    </w:p>
    <w:p>
      <w:r>
        <w:t>Which means it's six years since I cried in @asvabdn watching it on the treadmill 😂 https://t.co/rDy1dbiXk5</w:t>
      </w:r>
    </w:p>
    <w:p>
      <w:r>
        <w:rPr>
          <w:b/>
          <w:u w:val="single"/>
        </w:rPr>
        <w:t>232213</w:t>
      </w:r>
    </w:p>
    <w:p>
      <w:r>
        <w:t>If the U.S. wants to brain drain the entire planet and get the best and brightest here like we did at the outset of WWII then anyone with an I.Q. above 120 should be fast tracked and given a stipend. Lets get all the geniuses over here. And the refugees, we have tons of space</w:t>
      </w:r>
    </w:p>
    <w:p>
      <w:r>
        <w:rPr>
          <w:b/>
          <w:u w:val="single"/>
        </w:rPr>
        <w:t>232214</w:t>
      </w:r>
    </w:p>
    <w:p>
      <w:r>
        <w:t>@maddow How come you didnt cry when @BarackObama put children in cages?! Or when George Bush put them in cages?! Or even when @BillClinton enacted the law?! #BuildThatWall #IllegalImmigration #ICE #LiberalismIsAMentalDisorder #NoDacaAmnesty #SecureOurBord</w:t>
      </w:r>
    </w:p>
    <w:p>
      <w:r>
        <w:rPr>
          <w:b/>
          <w:u w:val="single"/>
        </w:rPr>
        <w:t>232215</w:t>
      </w:r>
    </w:p>
    <w:p>
      <w:r>
        <w:t>EU games never endðŸ‘‰More useless slogans from Brussels, which is an international embarrassment due to unwillingness to defend ext. borders. One cannot “manage” illegal migration by showering Tunisia/Morocco w-euros but refusing to seal border, deny entry or deport out of Europe. https://t.co/RBW5WkA4tn</w:t>
      </w:r>
    </w:p>
    <w:p>
      <w:r>
        <w:rPr>
          <w:b/>
          <w:u w:val="single"/>
        </w:rPr>
        <w:t>232216</w:t>
      </w:r>
    </w:p>
    <w:p>
      <w:r>
        <w:t>@jpjanson I hope you are not offering them a choice. To hell with the #Tories #SendThemHome</w:t>
      </w:r>
    </w:p>
    <w:p>
      <w:r>
        <w:rPr>
          <w:b/>
          <w:u w:val="single"/>
        </w:rPr>
        <w:t>232217</w:t>
      </w:r>
    </w:p>
    <w:p>
      <w:r>
        <w:t>We have already accepted many of these refugees with more to come.  Come on America (government) wake up! https://t.co/06sjIq8zNU</w:t>
      </w:r>
    </w:p>
    <w:p>
      <w:r>
        <w:rPr>
          <w:b/>
          <w:u w:val="single"/>
        </w:rPr>
        <w:t>232218</w:t>
      </w:r>
    </w:p>
    <w:p>
      <w:r>
        <w:t>German Police Report: 100+ Germans victimized by migrant crime every dayâž¡ï¸Germans 6X more likely to be crime victims by migrants than reverse#Germany#RefugeesWelcome#CultureWars#DoesntFitTheNarrativehttps://t.co/yWMKCGhVIY https://t.co/zzMzUOBfYc</w:t>
      </w:r>
    </w:p>
    <w:p>
      <w:r>
        <w:rPr>
          <w:b/>
          <w:u w:val="single"/>
        </w:rPr>
        <w:t>232219</w:t>
      </w:r>
    </w:p>
    <w:p>
      <w:r>
        <w:t>People Are Waking Up Politicans are Protecting Illegal Immigrants Not their Citizens for Some Globalist Cheap Labor Scheme @RealDonaldTrump Had the Guts to Tell the Truth #MAGA #SendThemBack #Sweden via @MailOnline</w:t>
      </w:r>
    </w:p>
    <w:p>
      <w:r>
        <w:rPr>
          <w:b/>
          <w:u w:val="single"/>
        </w:rPr>
        <w:t>232220</w:t>
      </w:r>
    </w:p>
    <w:p>
      <w:r>
        <w:t>Watch: Muslim refugee attacks German man for explaining the 'evil' in the Quran in public - Free Speech Time - https://t.co/RGYfZC7AXP @ISupport_Israel</w:t>
      </w:r>
    </w:p>
    <w:p>
      <w:r>
        <w:rPr>
          <w:b/>
          <w:u w:val="single"/>
        </w:rPr>
        <w:t>232221</w:t>
      </w:r>
    </w:p>
    <w:p>
      <w:r>
        <w:t>SWEDEN Dentist fined nearly $50,000 for revealing that many adult Muslim migrants are posing as 'unaccompanied refugee children' https://t.co/7L6ruvz6xW via @barenakedislam Swedenstan update...</w:t>
      </w:r>
    </w:p>
    <w:p>
      <w:r>
        <w:rPr>
          <w:b/>
          <w:u w:val="single"/>
        </w:rPr>
        <w:t>232222</w:t>
      </w:r>
    </w:p>
    <w:p>
      <w:r>
        <w:t>Did this woman and child drown because the EU-backed Libyan coastguard scuttled their boat after they refused to return to Libya with a coastguard that returns all intercepted refugees and migrants to inhumane detention centers? @openarms_fund https://t.co/HkeVFsVVYW https://t.co/XpxmgIfCnk</w:t>
      </w:r>
    </w:p>
    <w:p>
      <w:r>
        <w:rPr>
          <w:b/>
          <w:u w:val="single"/>
        </w:rPr>
        <w:t>232223</w:t>
      </w:r>
    </w:p>
    <w:p>
      <w:r>
        <w:t>The travel ban was a great first step to limit unsafe immigration. We need more bans on more non white countries.</w:t>
      </w:r>
    </w:p>
    <w:p>
      <w:r>
        <w:rPr>
          <w:b/>
          <w:u w:val="single"/>
        </w:rPr>
        <w:t>232224</w:t>
      </w:r>
    </w:p>
    <w:p>
      <w:r>
        <w:t>Palestinian refugees: Living without work is a slow death #MohammadShabban #healthservices #AMMAN #GAZACITY... https://t.co/ToqLDVP8qU https://t.co/iEw6xwUcBj</w:t>
      </w:r>
    </w:p>
    <w:p>
      <w:r>
        <w:rPr>
          <w:b/>
          <w:u w:val="single"/>
        </w:rPr>
        <w:t>232225</w:t>
      </w:r>
    </w:p>
    <w:p>
      <w:r>
        <w:t>Italy urged to permit charity sailings as death rate for Med migrants soars from 1 in 38 to 1 in 7 https://t.co/1DQ3kbDCkb https://t.co/mQpSJx8tCi</w:t>
      </w:r>
    </w:p>
    <w:p>
      <w:r>
        <w:rPr>
          <w:b/>
          <w:u w:val="single"/>
        </w:rPr>
        <w:t>232226</w:t>
      </w:r>
    </w:p>
    <w:p>
      <w:r>
        <w:t>@SenateMajLdr @ChuckGrassley @senjudiciary Good job!! Now start building/funding the wall!!#BuildThatWall #MAGA2018</w:t>
      </w:r>
    </w:p>
    <w:p>
      <w:r>
        <w:rPr>
          <w:b/>
          <w:u w:val="single"/>
        </w:rPr>
        <w:t>232227</w:t>
      </w:r>
    </w:p>
    <w:p>
      <w:r>
        <w:t>#Refugee athletes shine at world championships in Finland https://t.co/cDm0ro5FAL via @TheStarKenya #WithRefugees @UNHCR_Kenya @refugeeaffairs @tyrusmaina @imaana102</w:t>
      </w:r>
    </w:p>
    <w:p>
      <w:r>
        <w:rPr>
          <w:b/>
          <w:u w:val="single"/>
        </w:rPr>
        <w:t>232228</w:t>
      </w:r>
    </w:p>
    <w:p>
      <w:r>
        <w:t>President Trump Weekly Address ‘“ Immigration ReformÂ Needed‘¦ https://t.co/AX6uRYWo2J https://t.co/yLyC7zKkrT</w:t>
      </w:r>
    </w:p>
    <w:p>
      <w:r>
        <w:rPr>
          <w:b/>
          <w:u w:val="single"/>
        </w:rPr>
        <w:t>232229</w:t>
      </w:r>
    </w:p>
    <w:p>
      <w:r>
        <w:t>Shooter opens fire on Border Patrol agent in San Ysidro via @fox5sandiego reason why @Realdonaldtrump we need this Wall #buildThatWall @DonaldJTrumpJr @FoxNews @staceydash</w:t>
      </w:r>
    </w:p>
    <w:p>
      <w:r>
        <w:rPr>
          <w:b/>
          <w:u w:val="single"/>
        </w:rPr>
        <w:t>232230</w:t>
      </w:r>
    </w:p>
    <w:p>
      <w:r>
        <w:t>Having a baby in the US is dangerous and expensive as fuck. If I werent an immigrant myself I’d look into giving birth abroad just for better care lnao</w:t>
      </w:r>
    </w:p>
    <w:p>
      <w:r>
        <w:rPr>
          <w:b/>
          <w:u w:val="single"/>
        </w:rPr>
        <w:t>232231</w:t>
      </w:r>
    </w:p>
    <w:p>
      <w:r>
        <w:t>@rajnathsingh Must stop &amp;amp;deport illegal migrants.India tops the list in the world for having Max foreigners with expired VISAS</w:t>
      </w:r>
    </w:p>
    <w:p>
      <w:r>
        <w:rPr>
          <w:b/>
          <w:u w:val="single"/>
        </w:rPr>
        <w:t>232232</w:t>
      </w:r>
    </w:p>
    <w:p>
      <w:r>
        <w:t>Allegations of sexual abuse inside Government's immigrant youth shelters mount: https://t.co/h7Ec7Y3rey https://t.co/jaPW2m1HNE</w:t>
      </w:r>
    </w:p>
    <w:p>
      <w:r>
        <w:rPr>
          <w:b/>
          <w:u w:val="single"/>
        </w:rPr>
        <w:t>232233</w:t>
      </w:r>
    </w:p>
    <w:p>
      <w:r>
        <w:t>Parents of slain Filipino migrant worker and kidnapped priest are among those whose feet will be washed by Cardinal Tagle https://t.co/ok0YMr2PNI #ucanews #voiceforthevoiceless #religion #HolyThursday #HolyWeek @ucanphilippines @CardinalChito @jotorres @cbcpnews</w:t>
      </w:r>
    </w:p>
    <w:p>
      <w:r>
        <w:rPr>
          <w:b/>
          <w:u w:val="single"/>
        </w:rPr>
        <w:t>232234</w:t>
      </w:r>
    </w:p>
    <w:p>
      <w:r>
        <w:t>@SenatorLankford #NoDaca #NoAmnesty #NoAnchorBabies 2 illegals do not make a legal #BuildTheWall</w:t>
      </w:r>
    </w:p>
    <w:p>
      <w:r>
        <w:rPr>
          <w:b/>
          <w:u w:val="single"/>
        </w:rPr>
        <w:t>232235</w:t>
      </w:r>
    </w:p>
    <w:p>
      <w:r>
        <w:t>#Burma. #Syria. #SouthSudan. #Nigeria. These are just a few places where refugees need emergency food assistance. See where &amp;amp; how @USAID is helping refugees survive, regain dignity and rebuild their own #selfreliance. #WorldRefugeeDay https://t.co/PBs8KqJ73g ðŸ“¸: Joseph Eid/AFP https://t.co/TjZbjIoCoE</w:t>
      </w:r>
    </w:p>
    <w:p>
      <w:r>
        <w:rPr>
          <w:b/>
          <w:u w:val="single"/>
        </w:rPr>
        <w:t>232236</w:t>
      </w:r>
    </w:p>
    <w:p>
      <w:r>
        <w:t>Bavarian leader takes softer line on migrants ahead of vote https://t.co/TLa2oqSpK5</w:t>
      </w:r>
    </w:p>
    <w:p>
      <w:r>
        <w:rPr>
          <w:b/>
          <w:u w:val="single"/>
        </w:rPr>
        <w:t>232237</w:t>
      </w:r>
    </w:p>
    <w:p>
      <w:r>
        <w:t>Sadiq Khan reminding me more and more of Recep Tayyip Erdogan with his threats to harm the West through refugees.... https://t.co/DPS2JPrLLt</w:t>
      </w:r>
    </w:p>
    <w:p>
      <w:r>
        <w:rPr>
          <w:b/>
          <w:u w:val="single"/>
        </w:rPr>
        <w:t>232238</w:t>
      </w:r>
    </w:p>
    <w:p>
      <w:r>
        <w:t>Personnel is policy. The administration should be staffing itself with individuals who will uphold our nation's obligations to immigrants and refugees. https://t.co/cPyU4Cdj3T</w:t>
      </w:r>
    </w:p>
    <w:p>
      <w:r>
        <w:rPr>
          <w:b/>
          <w:u w:val="single"/>
        </w:rPr>
        <w:t>232239</w:t>
      </w:r>
    </w:p>
    <w:p>
      <w:r>
        <w:t>NEW INVESTIGATION: Over the course of three weeks, a major U.S. defense contractor detained dozens of immigrant children inside a vacant Phoenix office building with no kitchen and only a few toilets. https://t.co/Fdqg0X1PMr …</w:t>
      </w:r>
    </w:p>
    <w:p>
      <w:r>
        <w:rPr>
          <w:b/>
          <w:u w:val="single"/>
        </w:rPr>
        <w:t>232240</w:t>
      </w:r>
    </w:p>
    <w:p>
      <w:r>
        <w:t>@avanifire @narendramodi Demonetization,GST&amp;amp; Swatch India. Wish implementation cld have been better. Govt must take strict measures to control population &amp;amp; flush out all illegal migrants-Mother of all Evils.Withdraw sops to Indians having more tha</w:t>
      </w:r>
    </w:p>
    <w:p>
      <w:r>
        <w:rPr>
          <w:b/>
          <w:u w:val="single"/>
        </w:rPr>
        <w:t>232241</w:t>
      </w:r>
    </w:p>
    <w:p>
      <w:r>
        <w:t>Here's Domingo — an immigrant, father, and Founder of Peels and Wheels Composting. Apply now to join us for the next Collab Accelerator: https://t.co/ol5yusjges https://t.co/g74x3JMLeu</w:t>
      </w:r>
    </w:p>
    <w:p>
      <w:r>
        <w:rPr>
          <w:b/>
          <w:u w:val="single"/>
        </w:rPr>
        <w:t>232242</w:t>
      </w:r>
    </w:p>
    <w:p>
      <w:r>
        <w:t>@BretStephensNYT @nytopinion This is old and past thinking, 100 years ago. Time has changed. Now each country has to clear this problems without refugees and immigrants.</w:t>
      </w:r>
    </w:p>
    <w:p>
      <w:r>
        <w:rPr>
          <w:b/>
          <w:u w:val="single"/>
        </w:rPr>
        <w:t>232243</w:t>
      </w:r>
    </w:p>
    <w:p>
      <w:r>
        <w:t>In Trump’s America, immigrants are modern-day ‘˜savage Indians’ https://t.co/JCmRDTnyMw</w:t>
      </w:r>
    </w:p>
    <w:p>
      <w:r>
        <w:rPr>
          <w:b/>
          <w:u w:val="single"/>
        </w:rPr>
        <w:t>232244</w:t>
      </w:r>
    </w:p>
    <w:p>
      <w:r>
        <w:t>Note to PM Sheikh Hasina re #refugees: if you move forward w/ "problematic, rights-abusing plan to force #Rohingya to move to risky &amp;amp; remote island of Bhasan Char, global criticism will shift from #Myanmar to #Bangladesh faster than you can imagine" https://t.co/ZJ946wpRRt @hrw</w:t>
      </w:r>
    </w:p>
    <w:p>
      <w:r>
        <w:rPr>
          <w:b/>
          <w:u w:val="single"/>
        </w:rPr>
        <w:t>232245</w:t>
      </w:r>
    </w:p>
    <w:p>
      <w:r>
        <w:t>Strange that this is going on in the midst of outrage where illegal migrants are being "separated" from their families &amp;amp; Black Lives Matter. https://t.co/zgnb56bM5I</w:t>
      </w:r>
    </w:p>
    <w:p>
      <w:r>
        <w:rPr>
          <w:b/>
          <w:u w:val="single"/>
        </w:rPr>
        <w:t>232246</w:t>
      </w:r>
    </w:p>
    <w:p>
      <w:r>
        <w:t>Tomorrow is World Refugee Day and our advocate campaign is picking up steam! Join us but learning more about refugees, giving or creating an awareness page at https://t.co/fdCQJZ3p76. https://t.co/pO3N3NGRUX</w:t>
      </w:r>
    </w:p>
    <w:p>
      <w:r>
        <w:rPr>
          <w:b/>
          <w:u w:val="single"/>
        </w:rPr>
        <w:t>232247</w:t>
      </w:r>
    </w:p>
    <w:p>
      <w:r>
        <w:t>@Daily_Express Europe ,Commonwealth Get out now less immigration ask the NHS Schools Housing , crime . we need leaders not sheep listen</w:t>
      </w:r>
    </w:p>
    <w:p>
      <w:r>
        <w:rPr>
          <w:b/>
          <w:u w:val="single"/>
        </w:rPr>
        <w:t>232248</w:t>
      </w:r>
    </w:p>
    <w:p>
      <w:r>
        <w:t>We welcome refugees  not me !! unless our own people get the same treatment complaints about being locked out and if they are returned to Afghanistan they will be killed really so what is fair about those on waiting lists for housing and NHS who are dying because they can access</w:t>
      </w:r>
    </w:p>
    <w:p>
      <w:r>
        <w:rPr>
          <w:b/>
          <w:u w:val="single"/>
        </w:rPr>
        <w:t>232249</w:t>
      </w:r>
    </w:p>
    <w:p>
      <w:r>
        <w:t>Keep informed: https://t.co/NwAIelBJmG</w:t>
      </w:r>
    </w:p>
    <w:p>
      <w:r>
        <w:rPr>
          <w:b/>
          <w:u w:val="single"/>
        </w:rPr>
        <w:t>232250</w:t>
      </w:r>
    </w:p>
    <w:p>
      <w:r>
        <w:t>@charliekirk11 #Compassion with #CommonSense #BuildThatWall #RuleOfLaw #SecureBorders</w:t>
      </w:r>
    </w:p>
    <w:p>
      <w:r>
        <w:rPr>
          <w:b/>
          <w:u w:val="single"/>
        </w:rPr>
        <w:t>232251</w:t>
      </w:r>
    </w:p>
    <w:p>
      <w:r>
        <w:t>‘˜This isn’t censorship’: Sky News suspends program after interview with anti-immigration activist — RT World News https://t.co/qp55Tom8Bp</w:t>
      </w:r>
    </w:p>
    <w:p>
      <w:r>
        <w:rPr>
          <w:b/>
          <w:u w:val="single"/>
        </w:rPr>
        <w:t>232252</w:t>
      </w:r>
    </w:p>
    <w:p>
      <w:r>
        <w:t>tired of #dems trying to speak 4 all ppl of color. Im #hispanic and they dont speak 4 me. I support #trump and support deporting all #illegals. #buildthatwall. #immigration needs to be done legally, no excuses. also, abolish the #h1bvisa program. foreigns r taking #americans jobs</w:t>
      </w:r>
    </w:p>
    <w:p>
      <w:r>
        <w:rPr>
          <w:b/>
          <w:u w:val="single"/>
        </w:rPr>
        <w:t>232253</w:t>
      </w:r>
    </w:p>
    <w:p>
      <w:r>
        <w:t>@JustinTrudeau @IvanDuque @SwedishPM @erna_solberg @EmmanuelMacron @sanchezcastejon Japan is always operating under the premise that mass migration that can  radically transform the country's demographics is unacceptable. The Alt-Right main point is the n</w:t>
      </w:r>
    </w:p>
    <w:p>
      <w:r>
        <w:rPr>
          <w:b/>
          <w:u w:val="single"/>
        </w:rPr>
        <w:t>232254</w:t>
      </w:r>
    </w:p>
    <w:p>
      <w:r>
        <w:t>Kris Kobach, the man who pushed cities and towns to pass anti-immigrant ordinances, then raked in the cash when he was hired to defend them in court (He also routinely lost the cases) https://t.co/BsIWAjYDeM https://t.co/Rb1NGsqXGw</w:t>
      </w:r>
    </w:p>
    <w:p>
      <w:r>
        <w:rPr>
          <w:b/>
          <w:u w:val="single"/>
        </w:rPr>
        <w:t>232255</w:t>
      </w:r>
    </w:p>
    <w:p>
      <w:r>
        <w:t>Catholic Bishops Conference of the #Philippines official has backed @RRD_Davao's move to ban the sending of Filipino #migrant workers to #Kuwait https://t.co/sr811vFgvI @cbcpnews</w:t>
      </w:r>
    </w:p>
    <w:p>
      <w:r>
        <w:rPr>
          <w:b/>
          <w:u w:val="single"/>
        </w:rPr>
        <w:t>232256</w:t>
      </w:r>
    </w:p>
    <w:p>
      <w:r>
        <w:t>@DFBHarvard @Godsgirl158 A Santuary City while they support the illegal immigrants &amp;amp; their citizens do without</w:t>
      </w:r>
    </w:p>
    <w:p>
      <w:r>
        <w:rPr>
          <w:b/>
          <w:u w:val="single"/>
        </w:rPr>
        <w:t>232257</w:t>
      </w:r>
    </w:p>
    <w:p>
      <w:r>
        <w:t>Democrats claim I need more diversity and hate immigrants. My immigrant friends from Ukraine, Belarus and Cuba all say Democrats promote the socialism  that they immigrated  to escape. Hmmm. Who knows best?  Survivors of socialism or the people who openly hate me and my country?</w:t>
      </w:r>
    </w:p>
    <w:p>
      <w:r>
        <w:rPr>
          <w:b/>
          <w:u w:val="single"/>
        </w:rPr>
        <w:t>232258</w:t>
      </w:r>
    </w:p>
    <w:p>
      <w:r>
        <w:t>#Muslims are in direct conflict with our #Constitution There should never be even a hint of #ShariaLaw in USA. #BuildTheWall #NoDACA #MAGA #Q #WWG1WGA #NoChainMigration #KAG #WalkAway</w:t>
      </w:r>
    </w:p>
    <w:p>
      <w:r>
        <w:rPr>
          <w:b/>
          <w:u w:val="single"/>
        </w:rPr>
        <w:t>232259</w:t>
      </w:r>
    </w:p>
    <w:p>
      <w:r>
        <w:t>@LC180666 @Junge_Freiheit #migrants #muslimmigrants go home. You do not belong among ordinary people. Killing, raping, enslaving and torturing people is not allowed even if you call it a religion. You have no rights over me.</w:t>
      </w:r>
    </w:p>
    <w:p>
      <w:r>
        <w:rPr>
          <w:b/>
          <w:u w:val="single"/>
        </w:rPr>
        <w:t>232260</w:t>
      </w:r>
    </w:p>
    <w:p>
      <w:r>
        <w:t>Stop talking about yourself, we will let you rest while you are in prison for treason, high crimes, etc @potus @realDonaldTrump #BuildTheWall #LockThemUp #EndDACA now !!!</w:t>
      </w:r>
    </w:p>
    <w:p>
      <w:r>
        <w:rPr>
          <w:b/>
          <w:u w:val="single"/>
        </w:rPr>
        <w:t>232261</w:t>
      </w:r>
    </w:p>
    <w:p>
      <w:r>
        <w:t>A Catholic who loves Christianity  #Italy #LeaveEU #StoptheBoats #Sendthemback #Lega #News #Bible  https://t.co/abaNvT2Wbo</w:t>
      </w:r>
    </w:p>
    <w:p>
      <w:r>
        <w:rPr>
          <w:b/>
          <w:u w:val="single"/>
        </w:rPr>
        <w:t>232262</w:t>
      </w:r>
    </w:p>
    <w:p>
      <w:r>
        <w:t>@ArvindKejriwal Pl don't play Vote Bank politics. Support centre in pushing out illegal migrants.After AAP coming to power,Delhi a SLUM</w:t>
      </w:r>
    </w:p>
    <w:p>
      <w:r>
        <w:rPr>
          <w:b/>
          <w:u w:val="single"/>
        </w:rPr>
        <w:t>232263</w:t>
      </w:r>
    </w:p>
    <w:p>
      <w:r>
        <w:t>Nigerians return home with a warning to others: Don't go to Libya @CNNAfrica https://t.co/Ozw7ulICfM</w:t>
      </w:r>
    </w:p>
    <w:p>
      <w:r>
        <w:rPr>
          <w:b/>
          <w:u w:val="single"/>
        </w:rPr>
        <w:t>232264</w:t>
      </w:r>
    </w:p>
    <w:p>
      <w:r>
        <w:t>@BetoORourke HELL NO ur cut from the same communist cloth as the lying Muslim infiltrator we just got out of OUR WH! @HillaryClinton and @BarackObama r going to be tried 4 treason hopefully executed in front of the whole world for their crimes! #VoteForTe</w:t>
      </w:r>
    </w:p>
    <w:p>
      <w:r>
        <w:rPr>
          <w:b/>
          <w:u w:val="single"/>
        </w:rPr>
        <w:t>232265</w:t>
      </w:r>
    </w:p>
    <w:p>
      <w:r>
        <w:t>Tajani, Weber on migrant issue as they arive for EU summit https://t.co/LxooDrE6yg</w:t>
      </w:r>
    </w:p>
    <w:p>
      <w:r>
        <w:rPr>
          <w:b/>
          <w:u w:val="single"/>
        </w:rPr>
        <w:t>232266</w:t>
      </w:r>
    </w:p>
    <w:p>
      <w:r>
        <w:t>So the children are still missing that the administration has took from immigrant families and there is a reported case of sexual molestation from and employee who was working at the detention centers where basically the federal government keeps the kidnapped kids smh 🤦🏽‍♀️</w:t>
      </w:r>
    </w:p>
    <w:p>
      <w:r>
        <w:rPr>
          <w:b/>
          <w:u w:val="single"/>
        </w:rPr>
        <w:t>232267</w:t>
      </w:r>
    </w:p>
    <w:p>
      <w:r>
        <w:t>The Dr.Ron Paul! #makelibertywin #yalcon2018 #presidentpaul #endthefed #sendthemhome #liberty @ Reston, Virginia https://t.co/6KA956itv7</w:t>
      </w:r>
    </w:p>
    <w:p>
      <w:r>
        <w:rPr>
          <w:b/>
          <w:u w:val="single"/>
        </w:rPr>
        <w:t>232268</w:t>
      </w:r>
    </w:p>
    <w:p>
      <w:r>
        <w:t>#Philippines' Pres. Duterte named Iglesia ni Cristo's executive minister special envoy for Filipino #migrants' concerns https://t.co/QJVRKgBq65 @ucanphilippines @jotorres @iglesia1914 @PMRWatch</w:t>
      </w:r>
    </w:p>
    <w:p>
      <w:r>
        <w:rPr>
          <w:b/>
          <w:u w:val="single"/>
        </w:rPr>
        <w:t>232269</w:t>
      </w:r>
    </w:p>
    <w:p>
      <w:r>
        <w:t>IT NEVER ENDS! #BuildTheWall #BuildThatWall !!!!!!!</w:t>
      </w:r>
    </w:p>
    <w:p>
      <w:r>
        <w:rPr>
          <w:b/>
          <w:u w:val="single"/>
        </w:rPr>
        <w:t>232270</w:t>
      </w:r>
    </w:p>
    <w:p>
      <w:r>
        <w:t>Dozens of migrants intercepted off Greek islands https://t.co/yrNeJA4Ny9</w:t>
      </w:r>
    </w:p>
    <w:p>
      <w:r>
        <w:rPr>
          <w:b/>
          <w:u w:val="single"/>
        </w:rPr>
        <w:t>232271</w:t>
      </w:r>
    </w:p>
    <w:p>
      <w:r>
        <w:t>Illegal alien accused of attacking wife with chainsaw was deported 11 timeshttps://t.co/vrc7hr9c8t#BuildTheWall #PreventableCrimes #SecureTheBorder #StopTheInvasion #TherIsMoreOfThemOutThere #AnimalBehavior #DeportationsEqualPublicSafety #IllegalAlienInvasion</w:t>
      </w:r>
    </w:p>
    <w:p>
      <w:r>
        <w:rPr>
          <w:b/>
          <w:u w:val="single"/>
        </w:rPr>
        <w:t>232272</w:t>
      </w:r>
    </w:p>
    <w:p>
      <w:r>
        <w:t>@KamalaHarris Again going on record that you care more for illegals than US Citizens. Theyre here illegally! #NoDACA #NoAmnesty</w:t>
      </w:r>
    </w:p>
    <w:p>
      <w:r>
        <w:rPr>
          <w:b/>
          <w:u w:val="single"/>
        </w:rPr>
        <w:t>232273</w:t>
      </w:r>
    </w:p>
    <w:p>
      <w:r>
        <w:t>Judges Fight against Trump's Immigration Enforcement https://t.co/Ji3Hmkc3kB via @theEagleiRising   Time to flush the Judges toilet...</w:t>
      </w:r>
    </w:p>
    <w:p>
      <w:r>
        <w:rPr>
          <w:b/>
          <w:u w:val="single"/>
        </w:rPr>
        <w:t>232274</w:t>
      </w:r>
    </w:p>
    <w:p>
      <w:r>
        <w:t>Boy 11 Dies a Week after Hit &amp; Run Crash By Illegal Alien @HouseGOP @SenateGOP ENOUGH ALREADY! #NoAmnesty #NoDACA #BuildTheDamnWall #EndSanctuaryCities #EndChainMigration #KeepAmericansSafeStop Putting Americans lives at risk!</w:t>
      </w:r>
    </w:p>
    <w:p>
      <w:r>
        <w:rPr>
          <w:b/>
          <w:u w:val="single"/>
        </w:rPr>
        <w:t>232275</w:t>
      </w:r>
    </w:p>
    <w:p>
      <w:r>
        <w:t>Illegal Immigrant Arrested For Starting A Colorado Fire That Charred 40K Acres https://t.co/Vu77qSxM0r via @dailycaller There should be a bounty on these animals...</w:t>
      </w:r>
    </w:p>
    <w:p>
      <w:r>
        <w:rPr>
          <w:b/>
          <w:u w:val="single"/>
        </w:rPr>
        <w:t>232276</w:t>
      </w:r>
    </w:p>
    <w:p>
      <w:r>
        <w:t>.@violetstirling - according to this video by @Barbara4u2 , Iranian refugees in Sydney and Melbourne go home to Iran on vacation. Y'know, the place they're fleeing.https://t.co/QrytSoOKio</w:t>
      </w:r>
    </w:p>
    <w:p>
      <w:r>
        <w:rPr>
          <w:b/>
          <w:u w:val="single"/>
        </w:rPr>
        <w:t>232277</w:t>
      </w:r>
    </w:p>
    <w:p>
      <w:r>
        <w:t>It's getting worse every single day! #StopImmigration #CloseTheBorders #NoMoreImmigrantsHere #StandUpForYourWesternValues</w:t>
      </w:r>
    </w:p>
    <w:p>
      <w:r>
        <w:rPr>
          <w:b/>
          <w:u w:val="single"/>
        </w:rPr>
        <w:t>232278</w:t>
      </w:r>
    </w:p>
    <w:p>
      <w:r>
        <w:t>@ChrisJZullo @realDonaldTrump You mean illegal aliens that should have applied for visas like real immigrants do. Boo hoo</w:t>
      </w:r>
    </w:p>
    <w:p>
      <w:r>
        <w:rPr>
          <w:b/>
          <w:u w:val="single"/>
        </w:rPr>
        <w:t>232279</w:t>
      </w:r>
    </w:p>
    <w:p>
      <w:r>
        <w:t>#WomenDisobey  Black America turns against Obama onn ILLEGAL Immigration. https://t.co/H0jqBzjGlC via @YouTube</w:t>
      </w:r>
    </w:p>
    <w:p>
      <w:r>
        <w:rPr>
          <w:b/>
          <w:u w:val="single"/>
        </w:rPr>
        <w:t>232280</w:t>
      </w:r>
    </w:p>
    <w:p>
      <w:r>
        <w:t>#BuildTheWallNow Before the Midterm elections @potus @realDonaldTrump @vp @SenateMajLdr #MAGA #MakeDCListen #NoAmnesty #NoDACAdeal #MandateEverify #EndChainMigration</w:t>
      </w:r>
    </w:p>
    <w:p>
      <w:r>
        <w:rPr>
          <w:b/>
          <w:u w:val="single"/>
        </w:rPr>
        <w:t>232281</w:t>
      </w:r>
    </w:p>
    <w:p>
      <w:r>
        <w:t>churches open their doors to migrants not of the foreign kind but the ones who begged a bed but were forgotten now the church has prorities</w:t>
      </w:r>
    </w:p>
    <w:p>
      <w:r>
        <w:rPr>
          <w:b/>
          <w:u w:val="single"/>
        </w:rPr>
        <w:t>232282</w:t>
      </w:r>
    </w:p>
    <w:p>
      <w:r>
        <w:t>it makes no sense. I have a green card as well issued by the exact same agency @USCIS. It is valid for 10 years. The vetting is the EXACT same if not more rigorous for a green card. Why aren’t the refugee travel docs and green cards issued for the same # of validity?</w:t>
      </w:r>
    </w:p>
    <w:p>
      <w:r>
        <w:rPr>
          <w:b/>
          <w:u w:val="single"/>
        </w:rPr>
        <w:t>232283</w:t>
      </w:r>
    </w:p>
    <w:p>
      <w:r>
        <w:t>Immigration debate flares up in #Spain as migrant arrivals shoot up https://t.co/VgWUzv3yiG</w:t>
      </w:r>
    </w:p>
    <w:p>
      <w:r>
        <w:rPr>
          <w:b/>
          <w:u w:val="single"/>
        </w:rPr>
        <w:t>232284</w:t>
      </w:r>
    </w:p>
    <w:p>
      <w:r>
        <w:t>The immigration minister has agreed to let Glasgow City Council assess each person facing eviction by Serco https://t.co/v1HGkkUEdr</w:t>
      </w:r>
    </w:p>
    <w:p>
      <w:r>
        <w:rPr>
          <w:b/>
          <w:u w:val="single"/>
        </w:rPr>
        <w:t>232285</w:t>
      </w:r>
    </w:p>
    <w:p>
      <w:r>
        <w:t>Hmm... Someone named "Garcia" wants to eliminate the US/Mexico border. Imagine my surprise.What's it called when a foreign agent enters your country &amp;amp; sabotages your #BorderSecurity for the benefit of their own country?#StopTheInvasion #SecureTheBorder #BuildTheWall #NoIllegals https://t.co/iVr7mOvk0V</w:t>
      </w:r>
    </w:p>
    <w:p>
      <w:r>
        <w:rPr>
          <w:b/>
          <w:u w:val="single"/>
        </w:rPr>
        <w:t>232286</w:t>
      </w:r>
    </w:p>
    <w:p>
      <w:r>
        <w:t>The US bill is an illegal endeavour and cannot impact the current situation. It is a part of the “deal of the century” which aims to revoke the Palestinian refugees’ right of return and works hand in hand with the Israeli racist Nation State Law,  https://t.co/p4cDLYyi9K</w:t>
      </w:r>
    </w:p>
    <w:p>
      <w:r>
        <w:rPr>
          <w:b/>
          <w:u w:val="single"/>
        </w:rPr>
        <w:t>232287</w:t>
      </w:r>
    </w:p>
    <w:p>
      <w:r>
        <w:t>Another illegal alien that shouldn't be in America killed an innocent American couple!#BuildThatWall #BuildTheWallNow @realDonaldTrump</w:t>
      </w:r>
    </w:p>
    <w:p>
      <w:r>
        <w:rPr>
          <w:b/>
          <w:u w:val="single"/>
        </w:rPr>
        <w:t>232288</w:t>
      </w:r>
    </w:p>
    <w:p>
      <w:r>
        <w:t>@1776Stonewall How low is Sharpton?This race-baiting bigot made millions, didn't pay taxes, lied about race attacks, is functionally illiterate, &amp; is a great asset for GOP victory on Nov 6. Keep talking, Not-so-Sharpton#MAGA #KAG #POTUS #Trump #NEWS #Vote</w:t>
      </w:r>
    </w:p>
    <w:p>
      <w:r>
        <w:rPr>
          <w:b/>
          <w:u w:val="single"/>
        </w:rPr>
        <w:t>232289</w:t>
      </w:r>
    </w:p>
    <w:p>
      <w:r>
        <w:t>We  already have the highest per capita immigration in the world, and the  nearly 30-minute monologue segment failed to mention that Canadians are endlessly coerced:Access to White people is NOT a human right. https://t.co/h9wIpWA7ih</w:t>
      </w:r>
    </w:p>
    <w:p>
      <w:r>
        <w:rPr>
          <w:b/>
          <w:u w:val="single"/>
        </w:rPr>
        <w:t>232290</w:t>
      </w:r>
    </w:p>
    <w:p>
      <w:r>
        <w:t>👀 https://t.co/D7d70uUbpn</w:t>
      </w:r>
    </w:p>
    <w:p>
      <w:r>
        <w:rPr>
          <w:b/>
          <w:u w:val="single"/>
        </w:rPr>
        <w:t>232291</w:t>
      </w:r>
    </w:p>
    <w:p>
      <w:r>
        <w:t>@CanadianPM Meanwhile, in reality:Diagnosing Canada’s Suicidal Decay: A  Fresh Look at Canada’s  Demographic Shift Vis-Ã -Vis Mass Immigration and  Ethnic Diversity —  Review of Canada in Decay by Ricardo Duchesnehttps://t.co/gYHGLBjijg</w:t>
      </w:r>
    </w:p>
    <w:p>
      <w:r>
        <w:rPr>
          <w:b/>
          <w:u w:val="single"/>
        </w:rPr>
        <w:t>232292</w:t>
      </w:r>
    </w:p>
    <w:p>
      <w:r>
        <w:t>Observers dismiss #Myanmar’s new inquiry into #Rohingya as political gimmick https://t.co/mvWSYez93X via @BDliveSA</w:t>
      </w:r>
    </w:p>
    <w:p>
      <w:r>
        <w:rPr>
          <w:b/>
          <w:u w:val="single"/>
        </w:rPr>
        <w:t>232293</w:t>
      </w:r>
    </w:p>
    <w:p>
      <w:r>
        <w:t>Family reunification for refugees resumes in Germany https://t.co/5dq4oX9wLJ</w:t>
      </w:r>
    </w:p>
    <w:p>
      <w:r>
        <w:rPr>
          <w:b/>
          <w:u w:val="single"/>
        </w:rPr>
        <w:t>232294</w:t>
      </w:r>
    </w:p>
    <w:p>
      <w:r>
        <w:t>Police Arrest Antifa Member with Cache of Bomb-Making Materials, Guns, Manifesto https://t.co/L6eLwaBKfk</w:t>
      </w:r>
    </w:p>
    <w:p>
      <w:r>
        <w:rPr>
          <w:b/>
          <w:u w:val="single"/>
        </w:rPr>
        <w:t>232295</w:t>
      </w:r>
    </w:p>
    <w:p>
      <w:r>
        <w:t>@SenatorDurbin If you would like to report illegal aliens, please call Immigration and Customs Enforcement (ICE) at 1-866-DHS-2ICE (347-2423). They will need to know names, locations (either work place or residence) and any other specific information you</w:t>
      </w:r>
    </w:p>
    <w:p>
      <w:r>
        <w:rPr>
          <w:b/>
          <w:u w:val="single"/>
        </w:rPr>
        <w:t>232296</w:t>
      </w:r>
    </w:p>
    <w:p>
      <w:r>
        <w:t>#CesarChavez #immigration #wetlineMarch 31st many celebrated the birthday of Cesar Chavez.  He would have been 90.  Many of those who support ILLEGAL immigration use Mr Chavez as a hero in their... https://t.co/ooTwezkRru</w:t>
      </w:r>
    </w:p>
    <w:p>
      <w:r>
        <w:rPr>
          <w:b/>
          <w:u w:val="single"/>
        </w:rPr>
        <w:t>232297</w:t>
      </w:r>
    </w:p>
    <w:p>
      <w:r>
        <w:t>@RepMarkMeadows @RepKevinBrady Shut it down!!! Americans want the WALL! Fund it! #BuildTheWall #PassSAF #EndChainMigration #EndVisaLottery</w:t>
      </w:r>
    </w:p>
    <w:p>
      <w:r>
        <w:rPr>
          <w:b/>
          <w:u w:val="single"/>
        </w:rPr>
        <w:t>232298</w:t>
      </w:r>
    </w:p>
    <w:p>
      <w:r>
        <w:t>Did you know that #TEDxKakumaCampâŒ was the world’s first ever TEDx event from a refugee camp? You can now see the entire show here: https://t.co/WsUzhQeYs6 https://t.co/XPxpP206ET</w:t>
      </w:r>
    </w:p>
    <w:p>
      <w:r>
        <w:rPr>
          <w:b/>
          <w:u w:val="single"/>
        </w:rPr>
        <w:t>232299</w:t>
      </w:r>
    </w:p>
    <w:p>
      <w:r>
        <w:t>@vdare Some basic truths:  Access to White people is not a human righthttps://t.co/c0gHvd6iMBRemigration 2018:  Easy come, easy GO!!   https://t.co/sn5ZuuU6nv</w:t>
      </w:r>
    </w:p>
    <w:p>
      <w:r>
        <w:rPr>
          <w:b/>
          <w:u w:val="single"/>
        </w:rPr>
        <w:t>232300</w:t>
      </w:r>
    </w:p>
    <w:p>
      <w:r>
        <w:t>@jk_rowling Its not about Trump kids.When are you putting up all those refugees in your home jk???  YOu know, diversity for thee, but not for me.Your virtue signalling is tiresome.</w:t>
      </w:r>
    </w:p>
    <w:p>
      <w:r>
        <w:rPr>
          <w:b/>
          <w:u w:val="single"/>
        </w:rPr>
        <w:t>232301</w:t>
      </w:r>
    </w:p>
    <w:p>
      <w:r>
        <w:t>I was a stranger and you welcomed me - it's been a difficult year for those of us who believe in welcoming refugees; and not getting any easier anytime soon. #RefugeesWelcome https://t.co/gs257mmWVk</w:t>
      </w:r>
    </w:p>
    <w:p>
      <w:r>
        <w:rPr>
          <w:b/>
          <w:u w:val="single"/>
        </w:rPr>
        <w:t>232302</w:t>
      </w:r>
    </w:p>
    <w:p>
      <w:r>
        <w:t>Food sent to migrant ships of Sicily as Italy awaits #EU asylum offers https://t.co/PRRQgBXpSR</w:t>
      </w:r>
    </w:p>
    <w:p>
      <w:r>
        <w:rPr>
          <w:b/>
          <w:u w:val="single"/>
        </w:rPr>
        <w:t>232303</w:t>
      </w:r>
    </w:p>
    <w:p>
      <w:r>
        <w:t>How did you get time off school? https://t.co/bn1ARdBITX</w:t>
      </w:r>
    </w:p>
    <w:p>
      <w:r>
        <w:rPr>
          <w:b/>
          <w:u w:val="single"/>
        </w:rPr>
        <w:t>232304</w:t>
      </w:r>
    </w:p>
    <w:p>
      <w:r>
        <w:t>Tory's true colours shining through as he rehires alt-right talking campaign manager Nick Kouvalis. https://t.co/iCgvQ4apj6</w:t>
      </w:r>
    </w:p>
    <w:p>
      <w:r>
        <w:rPr>
          <w:b/>
          <w:u w:val="single"/>
        </w:rPr>
        <w:t>232305</w:t>
      </w:r>
    </w:p>
    <w:p>
      <w:r>
        <w:t>If we had a much sympathy for our own cities, homeless, and addicts as illegal immigrant we might have something going for us</w:t>
      </w:r>
    </w:p>
    <w:p>
      <w:r>
        <w:rPr>
          <w:b/>
          <w:u w:val="single"/>
        </w:rPr>
        <w:t>232306</w:t>
      </w:r>
    </w:p>
    <w:p>
      <w:r>
        <w:t>From refugee to Olympic athlete! https://t.co/QTrmsQmc0i</w:t>
      </w:r>
    </w:p>
    <w:p>
      <w:r>
        <w:rPr>
          <w:b/>
          <w:u w:val="single"/>
        </w:rPr>
        <w:t>232307</w:t>
      </w:r>
    </w:p>
    <w:p>
      <w:r>
        <w:t>#FuckThis #FuckTrump #FuckYouWhiteHouse   #RefugeesWelcome   White people stole this land we call America. We're not entitled to tell ppl they're not welcome here. These are human lives.  These are unforgivable actions.  https://t.co/CN5srYulgz</w:t>
      </w:r>
    </w:p>
    <w:p>
      <w:r>
        <w:rPr>
          <w:b/>
          <w:u w:val="single"/>
        </w:rPr>
        <w:t>232308</w:t>
      </w:r>
    </w:p>
    <w:p>
      <w:r>
        <w:t>Farm workers protest in Italy after migrant crash deaths https://t.co/3dJF70Bvsb https://t.co/yuQvz7cIiO</w:t>
      </w:r>
    </w:p>
    <w:p>
      <w:r>
        <w:rPr>
          <w:b/>
          <w:u w:val="single"/>
        </w:rPr>
        <w:t>232309</w:t>
      </w:r>
    </w:p>
    <w:p>
      <w:r>
        <w:t>Spanish ship returns home after dramatic migrant rescue https://t.co/JCwmCW11EI</w:t>
      </w:r>
    </w:p>
    <w:p>
      <w:r>
        <w:rPr>
          <w:b/>
          <w:u w:val="single"/>
        </w:rPr>
        <w:t>232310</w:t>
      </w:r>
    </w:p>
    <w:p>
      <w:r>
        <w:t>Cologne is the reason for no more Immigration then stopping them at the channel tunnel where they riot and are violent proves the point</w:t>
      </w:r>
    </w:p>
    <w:p>
      <w:r>
        <w:rPr>
          <w:b/>
          <w:u w:val="single"/>
        </w:rPr>
        <w:t>232311</w:t>
      </w:r>
    </w:p>
    <w:p>
      <w:r>
        <w:t>@CMODilli Have u realized that after AAP coming to power,Delhi is full of bad roads,jhugis,encroachment,filth all around.Illegal migrants</w:t>
      </w:r>
    </w:p>
    <w:p>
      <w:r>
        <w:rPr>
          <w:b/>
          <w:u w:val="single"/>
        </w:rPr>
        <w:t>232312</w:t>
      </w:r>
    </w:p>
    <w:p>
      <w:r>
        <w:t>Fact Check: 'Caged' Child Photo Is Not What Immigration Advocates Claim https://t.co/j4aPDNHlMd        Leftist propaganda exposed...</w:t>
      </w:r>
    </w:p>
    <w:p>
      <w:r>
        <w:rPr>
          <w:b/>
          <w:u w:val="single"/>
        </w:rPr>
        <w:t>232313</w:t>
      </w:r>
    </w:p>
    <w:p>
      <w:r>
        <w:t>Germany: Moroccan migrant spits on a German woman and gets slapped in the face by a German grocery worker - Free Speech Time - https://t.co/nQTZjt8dia @ISupport_Israel</w:t>
      </w:r>
    </w:p>
    <w:p>
      <w:r>
        <w:rPr>
          <w:b/>
          <w:u w:val="single"/>
        </w:rPr>
        <w:t>232314</w:t>
      </w:r>
    </w:p>
    <w:p>
      <w:r>
        <w:t>Members of CDU and CSU meet to find a solution to migration issue https://t.co/BgfmGgRm1y</w:t>
      </w:r>
    </w:p>
    <w:p>
      <w:r>
        <w:rPr>
          <w:b/>
          <w:u w:val="single"/>
        </w:rPr>
        <w:t>232315</w:t>
      </w:r>
    </w:p>
    <w:p>
      <w:r>
        <w:t>DEPORT RAPEFUGEE'S!!! 🤬🤬🤬🤬🤬🤬🤬🤬 https://t.co/2U6TFSUkvi</w:t>
      </w:r>
    </w:p>
    <w:p>
      <w:r>
        <w:rPr>
          <w:b/>
          <w:u w:val="single"/>
        </w:rPr>
        <w:t>232316</w:t>
      </w:r>
    </w:p>
    <w:p>
      <w:r>
        <w:t>@V_of_Europe "83% of rapes in Denmark are committed by migrants or their descendants" Is this not normal? People are surprised? Really?</w:t>
      </w:r>
    </w:p>
    <w:p>
      <w:r>
        <w:rPr>
          <w:b/>
          <w:u w:val="single"/>
        </w:rPr>
        <w:t>232317</w:t>
      </w:r>
    </w:p>
    <w:p>
      <w:r>
        <w:t>hahahahahaha  of course not.  In NY they are blind to immigrant crimes against the people https://t.co/SCUINqb2pR</w:t>
      </w:r>
    </w:p>
    <w:p>
      <w:r>
        <w:rPr>
          <w:b/>
          <w:u w:val="single"/>
        </w:rPr>
        <w:t>232318</w:t>
      </w:r>
    </w:p>
    <w:p>
      <w:r>
        <w:t>U.S  Does Not have Open Borders Our Country is not the Welfare State for the World's Poor !  Come Legally or Be Deported its the Migran'ts Choice to break the law  #Trump #MAGA #Immigration  https://t.co/a856fOu7aT via @tennessean</w:t>
      </w:r>
    </w:p>
    <w:p>
      <w:r>
        <w:rPr>
          <w:b/>
          <w:u w:val="single"/>
        </w:rPr>
        <w:t>232319</w:t>
      </w:r>
    </w:p>
    <w:p>
      <w:r>
        <w:t>In Libya, helping migrants requires difficult compromises https://t.co/Mc7tiYskLT https://t.co/c3CjgpERu1</w:t>
      </w:r>
    </w:p>
    <w:p>
      <w:r>
        <w:rPr>
          <w:b/>
          <w:u w:val="single"/>
        </w:rPr>
        <w:t>232320</w:t>
      </w:r>
    </w:p>
    <w:p>
      <w:r>
        <w:t>#EU offers states Â£5,350 per asylum seeker they accept from migrant boats but Italy won't takeÂ… https://t.co/jjpVn8AGoY</w:t>
      </w:r>
    </w:p>
    <w:p>
      <w:r>
        <w:rPr>
          <w:b/>
          <w:u w:val="single"/>
        </w:rPr>
        <w:t>232321</w:t>
      </w:r>
    </w:p>
    <w:p>
      <w:r>
        <w:t>Austrian, Italian and German interior ministers discuss migration https://t.co/aZYOO694qV</w:t>
      </w:r>
    </w:p>
    <w:p>
      <w:r>
        <w:rPr>
          <w:b/>
          <w:u w:val="single"/>
        </w:rPr>
        <w:t>232322</w:t>
      </w:r>
    </w:p>
    <w:p>
      <w:r>
        <w:t>shoutout to all the oldest immigrant kids keeping it together for their families.</w:t>
      </w:r>
    </w:p>
    <w:p>
      <w:r>
        <w:rPr>
          <w:b/>
          <w:u w:val="single"/>
        </w:rPr>
        <w:t>232323</w:t>
      </w:r>
    </w:p>
    <w:p>
      <w:r>
        <w:t>NY Times: Cohen Recorded Trump Talk of Payments https://t.co/4I4SepCUXL</w:t>
      </w:r>
    </w:p>
    <w:p>
      <w:r>
        <w:rPr>
          <w:b/>
          <w:u w:val="single"/>
        </w:rPr>
        <w:t>232324</w:t>
      </w:r>
    </w:p>
    <w:p>
      <w:r>
        <w:t>Fine, that's Barcelona off the list of cities to visit. Good luck to them.....they'll need it! https://t.co/ZD76QlUIt6</w:t>
      </w:r>
    </w:p>
    <w:p>
      <w:r>
        <w:rPr>
          <w:b/>
          <w:u w:val="single"/>
        </w:rPr>
        <w:t>232325</w:t>
      </w:r>
    </w:p>
    <w:p>
      <w:r>
        <w:t>@Haste_TheChase I KNOW THIS! IT TRAVELED A YARD!!!!!!!!!!! #football #BuildTHATWall #KimKardasian</w:t>
      </w:r>
    </w:p>
    <w:p>
      <w:r>
        <w:rPr>
          <w:b/>
          <w:u w:val="single"/>
        </w:rPr>
        <w:t>232326</w:t>
      </w:r>
    </w:p>
    <w:p>
      <w:r>
        <w:t>President Trump humiliates Angela Merkel over her destructive immigration policy - Free Speech Time - https://t.co/IICitHoDIp @ISupport_Israel</w:t>
      </w:r>
    </w:p>
    <w:p>
      <w:r>
        <w:rPr>
          <w:b/>
          <w:u w:val="single"/>
        </w:rPr>
        <w:t>232327</w:t>
      </w:r>
    </w:p>
    <w:p>
      <w:r>
        <w:t>Liberal ministers insist irregular border crossers a challenge, 'not a crisis'https://t.co/d1ni4mcr88Left wing bureaucrats in charge of our borders and "immigration" (hey just walk across the border undocumented) which are as secure as a lettuce strainer. https://t.co/m8CcJjf2jX</w:t>
      </w:r>
    </w:p>
    <w:p>
      <w:r>
        <w:rPr>
          <w:b/>
          <w:u w:val="single"/>
        </w:rPr>
        <w:t>232328</w:t>
      </w:r>
    </w:p>
    <w:p>
      <w:r>
        <w:t>Immigrant children being reunited with families in US https://t.co/kM6h6I9lQA</w:t>
      </w:r>
    </w:p>
    <w:p>
      <w:r>
        <w:rPr>
          <w:b/>
          <w:u w:val="single"/>
        </w:rPr>
        <w:t>232329</w:t>
      </w:r>
    </w:p>
    <w:p>
      <w:r>
        <w:t>Texas should exercise its full state powers to make sure that immigrant children in federal detention are treated humanely. https://t.co/HXjkC87sqV</w:t>
      </w:r>
    </w:p>
    <w:p>
      <w:r>
        <w:rPr>
          <w:b/>
          <w:u w:val="single"/>
        </w:rPr>
        <w:t>232330</w:t>
      </w:r>
    </w:p>
    <w:p>
      <w:r>
        <w:t>@ChenGonSol @phoenixkhost @phillycustoms I always use Japan or Poland as an example of nationalism done right. Very little immigration to those countries and zero terrorism taking place there.</w:t>
      </w:r>
    </w:p>
    <w:p>
      <w:r>
        <w:rPr>
          <w:b/>
          <w:u w:val="single"/>
        </w:rPr>
        <w:t>232331</w:t>
      </w:r>
    </w:p>
    <w:p>
      <w:r>
        <w:t>As Court Backlog Grows, Immigrant Children Stuck In A Holding Pattern | WFAE https://t.co/FdWRUyIbrK   Pass the Fair Day for Kids in Court Act! https://t.co/aqZswP8ALu</w:t>
      </w:r>
    </w:p>
    <w:p>
      <w:r>
        <w:rPr>
          <w:b/>
          <w:u w:val="single"/>
        </w:rPr>
        <w:t>232332</w:t>
      </w:r>
    </w:p>
    <w:p>
      <w:r>
        <w:t>@JordanSekulow = STILL refusing to demand the release of immigrant children &amp;amp; toddlers by the Trump administration, which has violated 2 federal court orders to release all the kids https://t.co/VucBEBuDiu</w:t>
      </w:r>
    </w:p>
    <w:p>
      <w:r>
        <w:rPr>
          <w:b/>
          <w:u w:val="single"/>
        </w:rPr>
        <w:t>232333</w:t>
      </w:r>
    </w:p>
    <w:p>
      <w:r>
        <w:t>#JerryBrown #Criminals #IllegalAliens #KateStienle #Victims#Democrat led #California, under Governor Jerry Brown, has chosen Criminals OVER the law abiding public AND they have chosen #IllegalImmigrants OVER Citizens.   The people of California... https://t.co/LEHBp4HQQd</w:t>
      </w:r>
    </w:p>
    <w:p>
      <w:r>
        <w:rPr>
          <w:b/>
          <w:u w:val="single"/>
        </w:rPr>
        <w:t>232334</w:t>
      </w:r>
    </w:p>
    <w:p>
      <w:r>
        <w:t>@SenSchumer #BuildThatWall end #chainmigration replace #ImmigrationLottery</w:t>
      </w:r>
    </w:p>
    <w:p>
      <w:r>
        <w:rPr>
          <w:b/>
          <w:u w:val="single"/>
        </w:rPr>
        <w:t>232335</w:t>
      </w:r>
    </w:p>
    <w:p>
      <w:r>
        <w:t>Immigration Compromise Saves Merkel Government in Germany — for Now https://t.co/mEN9mzhpvD Germans still stupid ! This traitor should be hung from the nearest light post for destroying Germany...</w:t>
      </w:r>
    </w:p>
    <w:p>
      <w:r>
        <w:rPr>
          <w:b/>
          <w:u w:val="single"/>
        </w:rPr>
        <w:t>232336</w:t>
      </w:r>
    </w:p>
    <w:p>
      <w:r>
        <w:t>@verumandverus They won't be able to , all planes will be grounded, our ports will be shut down and in any case they will have to apply for visas, which Barnier will refuse , unless they are granted refugee status and that will take years.</w:t>
      </w:r>
    </w:p>
    <w:p>
      <w:r>
        <w:rPr>
          <w:b/>
          <w:u w:val="single"/>
        </w:rPr>
        <w:t>232337</w:t>
      </w:r>
    </w:p>
    <w:p>
      <w:r>
        <w:t>They are coming.And just because they made it here to America they think they have rights.Deseased, uneducated and soon will be paid to be a loudmouth on the streets!#BuildThatWall #AmericaFirst</w:t>
      </w:r>
    </w:p>
    <w:p>
      <w:r>
        <w:rPr>
          <w:b/>
          <w:u w:val="single"/>
        </w:rPr>
        <w:t>232338</w:t>
      </w:r>
    </w:p>
    <w:p>
      <w:r>
        <w:t>Protests have been ongoing in #Bangladesh #refugee camps against repatriate of #Rohingya who fled deadly persecution in #Myanmar https://t.co/CyFD6LTYXx @ucanbd @SC_Humanitarian @UNHumanRights @UnicefAsiaPac @UNmigration @Refugees @M_RSection</w:t>
      </w:r>
    </w:p>
    <w:p>
      <w:r>
        <w:rPr>
          <w:b/>
          <w:u w:val="single"/>
        </w:rPr>
        <w:t>232339</w:t>
      </w:r>
    </w:p>
    <w:p>
      <w:r>
        <w:t>We are NOT a nation of immigrants. We are a nation of citizens!</w:t>
      </w:r>
    </w:p>
    <w:p>
      <w:r>
        <w:rPr>
          <w:b/>
          <w:u w:val="single"/>
        </w:rPr>
        <w:t>232340</w:t>
      </w:r>
    </w:p>
    <w:p>
      <w:r>
        <w:t>Dr. Vliet on #FOXNews 7/12/2014 @JudgeJeanine Nothing has changed! #Illegals bring #USA diseases!#BuildThatWall ASAP.@DrLee4America</w:t>
      </w:r>
    </w:p>
    <w:p>
      <w:r>
        <w:rPr>
          <w:b/>
          <w:u w:val="single"/>
        </w:rPr>
        <w:t>232341</w:t>
      </w:r>
    </w:p>
    <w:p>
      <w:r>
        <w:t>Spanish Police Warn 50,000 Migrants Waiting in Morocco to Invade Spain&amp;gt;600 migrants forced their way in the week before#GoodbyeEuropehttps://t.co/Tc8wNohXK8</w:t>
      </w:r>
    </w:p>
    <w:p>
      <w:r>
        <w:rPr>
          <w:b/>
          <w:u w:val="single"/>
        </w:rPr>
        <w:t>232342</w:t>
      </w:r>
    </w:p>
    <w:p>
      <w:r>
        <w:t>@NRC_HoA  and @ITCnews launch a project to provide income for youth, #refugees in #Kenya https://t.co/7iMl3E2W5E #WithRefugees @NRC_Norway @UNHCR_Kenya @Refugees @refugeeaffairs @tyrusmaina @drckenya</w:t>
      </w:r>
    </w:p>
    <w:p>
      <w:r>
        <w:rPr>
          <w:b/>
          <w:u w:val="single"/>
        </w:rPr>
        <w:t>232343</w:t>
      </w:r>
    </w:p>
    <w:p>
      <w:r>
        <w:t>The new hunter of the puppets of the EU establishment and the refugees (500.000 stay in Italia) is named SALVINI. Europe is running straight into the collaps, we will see. And only because Merkel likes to support 1,5 mio. refugees in Germany. https://t.co/w3aKvmPfNu</w:t>
      </w:r>
    </w:p>
    <w:p>
      <w:r>
        <w:rPr>
          <w:b/>
          <w:u w:val="single"/>
        </w:rPr>
        <w:t>232344</w:t>
      </w:r>
    </w:p>
    <w:p>
      <w:r>
        <w:t>The New Damascus: Genocidal Assadist at Pro-Regime fighter funeral https://t.co/SkwwtwITOh</w:t>
      </w:r>
    </w:p>
    <w:p>
      <w:r>
        <w:rPr>
          <w:b/>
          <w:u w:val="single"/>
        </w:rPr>
        <w:t>232345</w:t>
      </w:r>
    </w:p>
    <w:p>
      <w:r>
        <w:t>Criminal Illegal Alien Accused of Sexually Assaulting Eight-Year-Old Florida Girl #DrawAndQuarter #ImmigrationMoratorium #EndTheBirthrightScam #DeportThemAll #NoDACA #FundTheWholeWall #TripleWall #NationalCastleDoctrine via @BreitbartNews</w:t>
      </w:r>
    </w:p>
    <w:p>
      <w:r>
        <w:rPr>
          <w:b/>
          <w:u w:val="single"/>
        </w:rPr>
        <w:t>232346</w:t>
      </w:r>
    </w:p>
    <w:p>
      <w:r>
        <w:t>Their is a big difference between not letting American minorities vote, just because their skin color, than trying to prevent voter fraud. Using an ID confirms you’re not an undocumented immigrant. Pretty sure American minorities are smart and responsible enough to get an ID. https://t.co/V2ORpeFsaW</w:t>
      </w:r>
    </w:p>
    <w:p>
      <w:r>
        <w:rPr>
          <w:b/>
          <w:u w:val="single"/>
        </w:rPr>
        <w:t>232347</w:t>
      </w:r>
    </w:p>
    <w:p>
      <w:r>
        <w:t>‘Spain Becoming Third World’: American Tourist Attacked by Migrants Speaks Out https://t.co/OPDb6kWLMK #StopTheInvasion</w:t>
      </w:r>
    </w:p>
    <w:p>
      <w:r>
        <w:rPr>
          <w:b/>
          <w:u w:val="single"/>
        </w:rPr>
        <w:t>232348</w:t>
      </w:r>
    </w:p>
    <w:p>
      <w:r>
        <w:t>THIS makes me cry and yet we still let them in, TRUMP is trying to STOP THEM but the Demoncrates are trying to stop him. #TRUMPHASMYVOTEIN2020!!! Let's go Trump!!! #BUILDTHATWALL #KICKTHEMOUT #STOPTHEMNOW!!!!</w:t>
      </w:r>
    </w:p>
    <w:p>
      <w:r>
        <w:rPr>
          <w:b/>
          <w:u w:val="single"/>
        </w:rPr>
        <w:t>232349</w:t>
      </w:r>
    </w:p>
    <w:p>
      <w:r>
        <w:t>@TheEconomist USA is a divided society - and so its no future there. USA must close all foreign missions and should look into interior view - of course without all refugees. All goods can produced in USA self and must not imported. And a currencyreform fo</w:t>
      </w:r>
    </w:p>
    <w:p>
      <w:r>
        <w:rPr>
          <w:b/>
          <w:u w:val="single"/>
        </w:rPr>
        <w:t>232350</w:t>
      </w:r>
    </w:p>
    <w:p>
      <w:r>
        <w:t>Here we go again. A population of trapped refugees under attack by the state that exiled them. https://t.co/HTWjROrgc4</w:t>
      </w:r>
    </w:p>
    <w:p>
      <w:r>
        <w:rPr>
          <w:b/>
          <w:u w:val="single"/>
        </w:rPr>
        <w:t>232351</w:t>
      </w:r>
    </w:p>
    <w:p>
      <w:r>
        <w:t>While #forestfires are terrifying and tragic, should the fed. gov. grant #California assistance with which to fight them while it thumbs its nose at the rest of the country by protecting illegal immigrant criminals? (Hasn't Cali been denying federal jurisdiction over its land?)</w:t>
      </w:r>
    </w:p>
    <w:p>
      <w:r>
        <w:rPr>
          <w:b/>
          <w:u w:val="single"/>
        </w:rPr>
        <w:t>232352</w:t>
      </w:r>
    </w:p>
    <w:p>
      <w:r>
        <w:t>@PatriotLexi Actually that is any benefits which would make a Immigrant a "Public Charge" law on the books for over 100 years not entitled to hold a green card or become a citizen but #Dems wont enforce it !  That is why 73% of  Mexican and Central Amer</w:t>
      </w:r>
    </w:p>
    <w:p>
      <w:r>
        <w:rPr>
          <w:b/>
          <w:u w:val="single"/>
        </w:rPr>
        <w:t>232353</w:t>
      </w:r>
    </w:p>
    <w:p>
      <w:r>
        <w:t>EC moots migrant landing platforms in third countries https://t.co/1DyY48sSrf https://t.co/5mQKl79RZT</w:t>
      </w:r>
    </w:p>
    <w:p>
      <w:r>
        <w:rPr>
          <w:b/>
          <w:u w:val="single"/>
        </w:rPr>
        <w:t>232354</w:t>
      </w:r>
    </w:p>
    <w:p>
      <w:r>
        <w:t>Europe is being invaded by third world "refugees" Continue to Pray for them ðŸ™ðŸ»</w:t>
      </w:r>
    </w:p>
    <w:p>
      <w:r>
        <w:rPr>
          <w:b/>
          <w:u w:val="single"/>
        </w:rPr>
        <w:t>232355</w:t>
      </w:r>
    </w:p>
    <w:p>
      <w:r>
        <w:t>They are EVERWHERE #BuildThatWall</w:t>
      </w:r>
    </w:p>
    <w:p>
      <w:r>
        <w:rPr>
          <w:b/>
          <w:u w:val="single"/>
        </w:rPr>
        <w:t>232356</w:t>
      </w:r>
    </w:p>
    <w:p>
      <w:r>
        <w:t>Judge says government has 'sole' duty to find, reunite immigrant parents, children - San Diego Union-Tribune https://t.co/IkgjvZlYrY #FamiliesBelongTogether #StopJailingChildren</w:t>
      </w:r>
    </w:p>
    <w:p>
      <w:r>
        <w:rPr>
          <w:b/>
          <w:u w:val="single"/>
        </w:rPr>
        <w:t>232357</w:t>
      </w:r>
    </w:p>
    <w:p>
      <w:r>
        <w:t>With healthcare access and immigrant rights looking increasingly tenuous with each passing day, the work we do becomes more and more critical for our community. Support our work today however possible: https://t.co/5z0GN7rEL3</w:t>
      </w:r>
    </w:p>
    <w:p>
      <w:r>
        <w:rPr>
          <w:b/>
          <w:u w:val="single"/>
        </w:rPr>
        <w:t>232358</w:t>
      </w:r>
    </w:p>
    <w:p>
      <w:r>
        <w:t>and the rest are staying, raping our daughters and welfare system and creating a caliphate. They will never return as they were never refugees as we all knew when they streamed in, as they are still doing. Really hope peace returns to all of Syria. Great to see. https://t.co/N4swmM9kAD</w:t>
      </w:r>
    </w:p>
    <w:p>
      <w:r>
        <w:rPr>
          <w:b/>
          <w:u w:val="single"/>
        </w:rPr>
        <w:t>232359</w:t>
      </w:r>
    </w:p>
    <w:p>
      <w:r>
        <w:t>https://t.co/p1RGyyQLlqWe'll pay if you take migrantsðŸ‘‰Brussels tells EUstates. Imagine implications of this indirect “trafficking”, avenues for massive fraud.EU expands definition of “refugee” to include migrants in “refugee-like” situations.#Visegrad #V4 @SkyNewsEU @euronews https://t.co/BuBPlWMs4v</w:t>
      </w:r>
    </w:p>
    <w:p>
      <w:r>
        <w:rPr>
          <w:b/>
          <w:u w:val="single"/>
        </w:rPr>
        <w:t>232360</w:t>
      </w:r>
    </w:p>
    <w:p>
      <w:r>
        <w:t>Mad Keji busy in creating vote bank.Entire Delhi stink of encroachments by illegal migrants,hawkers,bad roads,leaking sewers.Jhugis everywhr</w:t>
      </w:r>
    </w:p>
    <w:p>
      <w:r>
        <w:rPr>
          <w:b/>
          <w:u w:val="single"/>
        </w:rPr>
        <w:t>232361</w:t>
      </w:r>
    </w:p>
    <w:p>
      <w:r>
        <w:t>The patients I can't help, the plight of the impoverished, the treatment of immigrant children, the assaults on science, and the profiteers who cash in on the suffering enrage me. Empathy shouldn't be a painful condition.</w:t>
      </w:r>
    </w:p>
    <w:p>
      <w:r>
        <w:rPr>
          <w:b/>
          <w:u w:val="single"/>
        </w:rPr>
        <w:t>232362</w:t>
      </w:r>
    </w:p>
    <w:p>
      <w:r>
        <w:t>@immigrant_legal Ha ha ha ha ha ha ha ha ha ha ha ha ha ha ha ha ha ha ha</w:t>
      </w:r>
    </w:p>
    <w:p>
      <w:r>
        <w:rPr>
          <w:b/>
          <w:u w:val="single"/>
        </w:rPr>
        <w:t>232363</w:t>
      </w:r>
    </w:p>
    <w:p>
      <w:r>
        <w:t>MS-13 gang members, including 10 illegal aliens, charged in deaths of Virginia teenshttps://t.co/dQ9YWomJd8#AnimalBehavior #AmericansHaveDreamsToo #BuildTheWall #PreventableDeaths#SecureTheBorder #StopTheInvasion#ThereAreMoreOfThemOutThere#DeportationsEqualPublicSafety</w:t>
      </w:r>
    </w:p>
    <w:p>
      <w:r>
        <w:rPr>
          <w:b/>
          <w:u w:val="single"/>
        </w:rPr>
        <w:t>232364</w:t>
      </w:r>
    </w:p>
    <w:p>
      <w:r>
        <w:t>“Veterans before refugees” at a Rise Against show. Bitch, please. Go home. You don’t belong. ðŸ™„</w:t>
      </w:r>
    </w:p>
    <w:p>
      <w:r>
        <w:rPr>
          <w:b/>
          <w:u w:val="single"/>
        </w:rPr>
        <w:t>232365</w:t>
      </w:r>
    </w:p>
    <w:p>
      <w:r>
        <w:t>Is there historical precedent for a state killing its own people, as a consequence of which many of them become refugees, then, without providing any guarantees or safety, they ask for people to return and the neighboring countries try to push people back into the dictatorship?</w:t>
      </w:r>
    </w:p>
    <w:p>
      <w:r>
        <w:rPr>
          <w:b/>
          <w:u w:val="single"/>
        </w:rPr>
        <w:t>232366</w:t>
      </w:r>
    </w:p>
    <w:p>
      <w:r>
        <w:t>#LandDegradation drives mass #migration, #climatechange. Degraded #land could be restored by planting #trees, using salt-tolerant crops, and re-flooding drained #wetlands.ðŸŒ²ðŸŒ³ðŸŒ´ðŸŽ‹ðŸŒ„#soil #landrestoration #landlivespeace #livelihoods https://t.co/V7Ud7XlFRy</w:t>
      </w:r>
    </w:p>
    <w:p>
      <w:r>
        <w:rPr>
          <w:b/>
          <w:u w:val="single"/>
        </w:rPr>
        <w:t>232367</w:t>
      </w:r>
    </w:p>
    <w:p>
      <w:r>
        <w:t>Workplace diversity is another great benefit of immigration. We celebrate success of another migrant Davinder Kaur Sidhu on getting a work visa approved. Congratulations Davinder :-)If your company has benefitted from migrant workers, share your story #BrainGainNewZealand https://t.co/UAmjvHYSyl</w:t>
      </w:r>
    </w:p>
    <w:p>
      <w:r>
        <w:rPr>
          <w:b/>
          <w:u w:val="single"/>
        </w:rPr>
        <w:t>232368</w:t>
      </w:r>
    </w:p>
    <w:p>
      <w:r>
        <w:t>@realDonaldTrump @FoxNews TRAVEL ADVISORYDominic Durden &amp; Mollie Tibbetts &amp; Kate Steinle were murdered by Illegal Aliens!We must #BuildThatWallFollow @AVIACUSA &amp; @sabine_durden &amp; #RETWEET Help out &amp; order bricks or donate today at Follow @BorderWallUSA</w:t>
      </w:r>
    </w:p>
    <w:p>
      <w:r>
        <w:rPr>
          <w:b/>
          <w:u w:val="single"/>
        </w:rPr>
        <w:t>232369</w:t>
      </w:r>
    </w:p>
    <w:p>
      <w:r>
        <w:t>Merkel, Lavrov discuss return of Syrian refugees. Watch for it, if Syrians return home, the international Left will find another bunch of refugees that MUST be placed in your US town! https://t.co/FhDwFV2SOE</w:t>
      </w:r>
    </w:p>
    <w:p>
      <w:r>
        <w:rPr>
          <w:b/>
          <w:u w:val="single"/>
        </w:rPr>
        <w:t>232370</w:t>
      </w:r>
    </w:p>
    <w:p>
      <w:r>
        <w:t>President of German Evangelical Church highlights plight of refugee children while in Malta https://t.co/nTUKri8Qoq</w:t>
      </w:r>
    </w:p>
    <w:p>
      <w:r>
        <w:rPr>
          <w:b/>
          <w:u w:val="single"/>
        </w:rPr>
        <w:t>232371</w:t>
      </w:r>
    </w:p>
    <w:p>
      <w:r>
        <w:t>#IllegalAliens are robbing #Americans of retirement who do you think pays for their healthcare and emergency room visits my #ObamaCare costs me $36,000 per year because of them @realDonaldTrump @amyklobuchar @BettyMcCollum04 @SenateMajLdr @HouseGOP @SenateGOP #BuildThatWall</w:t>
      </w:r>
    </w:p>
    <w:p>
      <w:r>
        <w:rPr>
          <w:b/>
          <w:u w:val="single"/>
        </w:rPr>
        <w:t>232372</w:t>
      </w:r>
    </w:p>
    <w:p>
      <w:r>
        <w:t>@FAIRImmigration @BreitbartNews @NeilMunroDC Are Kochs and @ACLU now the same?</w:t>
      </w:r>
    </w:p>
    <w:p>
      <w:r>
        <w:rPr>
          <w:b/>
          <w:u w:val="single"/>
        </w:rPr>
        <w:t>232373</w:t>
      </w:r>
    </w:p>
    <w:p>
      <w:r>
        <w:t>Isnt it wonderful - no water more; no food more; this is Europe which is just to get a desert. And many refugees, overpopulation evrywhere; climatchange is normally natures reaction. If humans will not reduced, nature will kill them with or without humanity. https://t.co/a39be8os0X</w:t>
      </w:r>
    </w:p>
    <w:p>
      <w:r>
        <w:rPr>
          <w:b/>
          <w:u w:val="single"/>
        </w:rPr>
        <w:t>232374</w:t>
      </w:r>
    </w:p>
    <w:p>
      <w:r>
        <w:t>News from #Syria wurde gerade verÃ¶ffentlicht! https://t.co/xxcF2lbqLe Vielen Dank an @NicholasKinberg @loveforrefugees @ScarlettRivas17</w:t>
      </w:r>
    </w:p>
    <w:p>
      <w:r>
        <w:rPr>
          <w:b/>
          <w:u w:val="single"/>
        </w:rPr>
        <w:t>232375</w:t>
      </w:r>
    </w:p>
    <w:p>
      <w:r>
        <w:t>@SenateMajLdr @SenateGOP @HouseGOP @AnnCoulter @marklevinshow @rushlimbaugh @seanhannity @WilkowMajority @POTUS Republican voters will not forgive you for not building the wall. #BuildThatWall #MAGA2020</w:t>
      </w:r>
    </w:p>
    <w:p>
      <w:r>
        <w:rPr>
          <w:b/>
          <w:u w:val="single"/>
        </w:rPr>
        <w:t>232376</w:t>
      </w:r>
    </w:p>
    <w:p>
      <w:r>
        <w:t>Immigrant parents lose their children at the border for a misdemeanor. Their children are put in cages. Don Jr committed perjury when he testified to congress about his  Russia meeting. Perjury is a felony yet his children are safe and sound in their Manhattan penthouse.</w:t>
      </w:r>
    </w:p>
    <w:p>
      <w:r>
        <w:rPr>
          <w:b/>
          <w:u w:val="single"/>
        </w:rPr>
        <w:t>232377</w:t>
      </w:r>
    </w:p>
    <w:p>
      <w:r>
        <w:t>Only USA and Hungary dont agree the UN migrationpact. These two know that humanity isnt possible in this case, because all people should stay home and not move to other countries. Moving will destroy the own culture. https://t.co/8tIoOSEI0e</w:t>
      </w:r>
    </w:p>
    <w:p>
      <w:r>
        <w:rPr>
          <w:b/>
          <w:u w:val="single"/>
        </w:rPr>
        <w:t>232378</w:t>
      </w:r>
    </w:p>
    <w:p>
      <w:r>
        <w:t>@LionelMedia I think his cowardice is showing again. #QAnon #Spygate #DeclassifyFISA #StopTheInvasion #BuildTheWall</w:t>
      </w:r>
    </w:p>
    <w:p>
      <w:r>
        <w:rPr>
          <w:b/>
          <w:u w:val="single"/>
        </w:rPr>
        <w:t>232379</w:t>
      </w:r>
    </w:p>
    <w:p>
      <w:r>
        <w:t>The United States is a country founded by immigrants and dependent for its success on #immigration. https://t.co/j8YSSVvjFq</w:t>
      </w:r>
    </w:p>
    <w:p>
      <w:r>
        <w:rPr>
          <w:b/>
          <w:u w:val="single"/>
        </w:rPr>
        <w:t>232380</w:t>
      </w:r>
    </w:p>
    <w:p>
      <w:r>
        <w:t>Most people and including me have no problem with immigration it the illegal immigrant that we think should be stopped and deported. There is a different between a legal and illegal immigrants.</w:t>
      </w:r>
    </w:p>
    <w:p>
      <w:r>
        <w:rPr>
          <w:b/>
          <w:u w:val="single"/>
        </w:rPr>
        <w:t>232381</w:t>
      </w:r>
    </w:p>
    <w:p>
      <w:r>
        <w:t>1/ I'm reminded of an interaction that fuels me. Soon after returning to finish my undergrad, an uncle came to visit. He's a Greek immigrant..very Greek. He visited my parents' restaurant, where I was working.</w:t>
      </w:r>
    </w:p>
    <w:p>
      <w:r>
        <w:rPr>
          <w:b/>
          <w:u w:val="single"/>
        </w:rPr>
        <w:t>232382</w:t>
      </w:r>
    </w:p>
    <w:p>
      <w:r>
        <w:t>@DeepStateExpose @pinkpinta13 Does no one see that forced migration is all part of the new world order. Does no one understand how politicians have been rewarded and bought off for betraying their country and people? Can no one understand how evil the NWO</w:t>
      </w:r>
    </w:p>
    <w:p>
      <w:r>
        <w:rPr>
          <w:b/>
          <w:u w:val="single"/>
        </w:rPr>
        <w:t>232383</w:t>
      </w:r>
    </w:p>
    <w:p>
      <w:r>
        <w:t>MSM agreement includes covering for HRC https://t.co/kM5MOoHNt4</w:t>
      </w:r>
    </w:p>
    <w:p>
      <w:r>
        <w:rPr>
          <w:b/>
          <w:u w:val="single"/>
        </w:rPr>
        <w:t>232384</w:t>
      </w:r>
    </w:p>
    <w:p>
      <w:r>
        <w:t>Politicians from both parties agree that President Donald Trump's zero tolerance" policy that separated thousands of families along the southern border was a failure. https://t.co/RGk0MaJkd2"</w:t>
      </w:r>
    </w:p>
    <w:p>
      <w:r>
        <w:rPr>
          <w:b/>
          <w:u w:val="single"/>
        </w:rPr>
        <w:t>232385</w:t>
      </w:r>
    </w:p>
    <w:p>
      <w:r>
        <w:t>Three refugees from Syria have set up a network that organizes language classes and a summer school for children. https://t.co/xeItoJQRhb https://t.co/JwGW5RYHw9</w:t>
      </w:r>
    </w:p>
    <w:p>
      <w:r>
        <w:rPr>
          <w:b/>
          <w:u w:val="single"/>
        </w:rPr>
        <w:t>232386</w:t>
      </w:r>
    </w:p>
    <w:p>
      <w:r>
        <w:t>Will peace with #Ethiopia end misery of #Eritrea's refugees? https://t.co/gqbufnd4Ty via @TheNationalUAE #WithRefugees @NRC_HoA @AmnestyEARO @Refugees @drchorn_africaY @tyrusmaina @nyamoriv</w:t>
      </w:r>
    </w:p>
    <w:p>
      <w:r>
        <w:rPr>
          <w:b/>
          <w:u w:val="single"/>
        </w:rPr>
        <w:t>232387</w:t>
      </w:r>
    </w:p>
    <w:p>
      <w:r>
        <w:t>Going to make Du'a at the shrine of Imam Reza(AS) for the refugees in Athens.</w:t>
      </w:r>
    </w:p>
    <w:p>
      <w:r>
        <w:rPr>
          <w:b/>
          <w:u w:val="single"/>
        </w:rPr>
        <w:t>232388</w:t>
      </w:r>
    </w:p>
    <w:p>
      <w:r>
        <w:t>Dumbest user on twitter so far! Equates  not letting someone into the country illegally, to gassing Jews!&amp;#x1f602;  #Buildthewall #BuildThatWall  #MeritBasedImmigration #DeportThemAll #DeportAllIllegals #FridayMotivation https://t.co/dAgV395Vqw</w:t>
      </w:r>
    </w:p>
    <w:p>
      <w:r>
        <w:rPr>
          <w:b/>
          <w:u w:val="single"/>
        </w:rPr>
        <w:t>232389</w:t>
      </w:r>
    </w:p>
    <w:p>
      <w:r>
        <w:t>Tesla Driving Russian Immigrant Running As A Democrat For US House Seat In Alaska https://t.co/B0xznR757s</w:t>
      </w:r>
    </w:p>
    <w:p>
      <w:r>
        <w:rPr>
          <w:b/>
          <w:u w:val="single"/>
        </w:rPr>
        <w:t>232390</w:t>
      </w:r>
    </w:p>
    <w:p>
      <w:r>
        <w:t>@SiddonsDan @DLoesch @SenGillibrand knows her audience &amp; how nave &amp; ignorant they are; that they will believe anything regardless how ridiculous. These politicians have NO RESPECT for their constituency.#MAGA #KAG #POTUS #Trump #NEWS #VoteRed #NoDACA #Wal</w:t>
      </w:r>
    </w:p>
    <w:p>
      <w:r>
        <w:rPr>
          <w:b/>
          <w:u w:val="single"/>
        </w:rPr>
        <w:t>232391</w:t>
      </w:r>
    </w:p>
    <w:p>
      <w:r>
        <w:t>It's unfair to immigrants apply and wait for a VISA to reside,work or go to school, here in the U.S., that ILLEGAL ALIENS are allowed to stay without documentation. Let them go home and apply for a VISA like all the LEGAL IMMIGRANTS HAVE. WHAT MAKES ILLEGALS EXEMPT?</w:t>
      </w:r>
    </w:p>
    <w:p>
      <w:r>
        <w:rPr>
          <w:b/>
          <w:u w:val="single"/>
        </w:rPr>
        <w:t>232392</w:t>
      </w:r>
    </w:p>
    <w:p>
      <w:r>
        <w:t>My immigrant family when I talk to them about how we should all try live more fulfilling lives year round versus only finding joy in the 3 weeks they spend in the Philippines every year: https://t.co/cgvHshrYjC</w:t>
      </w:r>
    </w:p>
    <w:p>
      <w:r>
        <w:rPr>
          <w:b/>
          <w:u w:val="single"/>
        </w:rPr>
        <w:t>232393</w:t>
      </w:r>
    </w:p>
    <w:p>
      <w:r>
        <w:t>Proof "dreamers" are really NIGHTMARES! #NoDACA #EndDACA #NoDeals #DeportThemAll #BuildTheWallNow</w:t>
      </w:r>
    </w:p>
    <w:p>
      <w:r>
        <w:rPr>
          <w:b/>
          <w:u w:val="single"/>
        </w:rPr>
        <w:t>232394</w:t>
      </w:r>
    </w:p>
    <w:p>
      <w:r>
        <w:t>Massive red salute to a living legend now leaving us: Arsene Tchakarian, the last living member of the Missak Manouchian Group -- the communist immigrant partisan militia that fought the Nazi occupation of France during World War II -- has died at age 101. https://t.co/knNyaeK7Wf</w:t>
      </w:r>
    </w:p>
    <w:p>
      <w:r>
        <w:rPr>
          <w:b/>
          <w:u w:val="single"/>
        </w:rPr>
        <w:t>232395</w:t>
      </w:r>
    </w:p>
    <w:p>
      <w:r>
        <w:t>@gsiskind Battle? More like another temper tantrum #DeportThemAll #NoDACA #BuildTheWall #IllegalAliens #IDontCare #MAGA #Trump2020</w:t>
      </w:r>
    </w:p>
    <w:p>
      <w:r>
        <w:rPr>
          <w:b/>
          <w:u w:val="single"/>
        </w:rPr>
        <w:t>232396</w:t>
      </w:r>
    </w:p>
    <w:p>
      <w:r>
        <w:t>How coffee grounds turned firewood could be a lifeline for refugees https://t.co/zUbUahqNkF</w:t>
      </w:r>
    </w:p>
    <w:p>
      <w:r>
        <w:rPr>
          <w:b/>
          <w:u w:val="single"/>
        </w:rPr>
        <w:t>232397</w:t>
      </w:r>
    </w:p>
    <w:p>
      <w:r>
        <w:t>The administration's shameful treatment of immigrants needs to end now. Congress must speak out for a moral system that puts humanity at the center of our treatment of immigrants. https://t.co/daKuafx0jP</w:t>
      </w:r>
    </w:p>
    <w:p>
      <w:r>
        <w:rPr>
          <w:b/>
          <w:u w:val="single"/>
        </w:rPr>
        <w:t>232398</w:t>
      </w:r>
    </w:p>
    <w:p>
      <w:r>
        <w:t>Watch: Angry Muslim immigrant in Italy destroys police car in a Sharia area "police not welcome" - Free Speech Time - https://t.co/EVybbl2Cm0 @ISupport_Israel</w:t>
      </w:r>
    </w:p>
    <w:p>
      <w:r>
        <w:rPr>
          <w:b/>
          <w:u w:val="single"/>
        </w:rPr>
        <w:t>232399</w:t>
      </w:r>
    </w:p>
    <w:p>
      <w:r>
        <w:t>Italy says France, Malta agreed to host some rescued migrants https://t.co/jpB6PlfkUl</w:t>
      </w:r>
    </w:p>
    <w:p>
      <w:r>
        <w:rPr>
          <w:b/>
          <w:u w:val="single"/>
        </w:rPr>
        <w:t>232400</w:t>
      </w:r>
    </w:p>
    <w:p>
      <w:r>
        <w:t>@RealMarkLatham @Vivals You are right but it wonÂ´t happen. Immigration in Australia is controlled by globalists who are importing 3rd world people to dilute &amp;amp; divide the population, making becoming part of the new world order much easier &amp;amp; much q</w:t>
      </w:r>
    </w:p>
    <w:p>
      <w:r>
        <w:rPr>
          <w:b/>
          <w:u w:val="single"/>
        </w:rPr>
        <w:t>232401</w:t>
      </w:r>
    </w:p>
    <w:p>
      <w:r>
        <w:t>Prevent new refugee crisis?You can stop doing the lies n propagandas bullshit.You can't even take care of your poor ppl at home.Space Force is too expensive for the ppl w 2 jobs.You can't even take care of Puerto Rico.Good night millions of homeless on the streets of US</w:t>
      </w:r>
    </w:p>
    <w:p>
      <w:r>
        <w:rPr>
          <w:b/>
          <w:u w:val="single"/>
        </w:rPr>
        <w:t>232402</w:t>
      </w:r>
    </w:p>
    <w:p>
      <w:r>
        <w:t>After the tournament I saw the Statue of Liberty and did the "Hard Times" tour at the @tenementmuseum, experiencing the lives of two immigrant familes during the Depression.   Essential reminders of this country's history and what we have fought for: Liberty and Justice for All. https://t.co/x2vFj5tEdr</w:t>
      </w:r>
    </w:p>
    <w:p>
      <w:r>
        <w:rPr>
          <w:b/>
          <w:u w:val="single"/>
        </w:rPr>
        <w:t>232403</w:t>
      </w:r>
    </w:p>
    <w:p>
      <w:r>
        <w:t>Turkish government must immediately take precautions to protect it's borders and find solution for the trouble in Syria or else Turkey will be a refugee storage in the near future and this is a big threat for our survival #nomorerefugees</w:t>
      </w:r>
    </w:p>
    <w:p>
      <w:r>
        <w:rPr>
          <w:b/>
          <w:u w:val="single"/>
        </w:rPr>
        <w:t>232404</w:t>
      </w:r>
    </w:p>
    <w:p>
      <w:r>
        <w:t>I never said we shouldn't welcome refugees or harm them. I was in Somaliland 4 days ago and Yemenis and foreigners work and walk wherever they want and no one bothers them. My point is do it because it is the decent thing to do and not for a non existing brotherhood. https://t.co/2N5eB9nKHi</w:t>
      </w:r>
    </w:p>
    <w:p>
      <w:r>
        <w:rPr>
          <w:b/>
          <w:u w:val="single"/>
        </w:rPr>
        <w:t>232405</w:t>
      </w:r>
    </w:p>
    <w:p>
      <w:r>
        <w:t>After Steinle verdict, rep unveils bill to imprison officials who shelter illegal immigrants https://t.co/13h0SyI2J8</w:t>
      </w:r>
    </w:p>
    <w:p>
      <w:r>
        <w:rPr>
          <w:b/>
          <w:u w:val="single"/>
        </w:rPr>
        <w:t>232406</w:t>
      </w:r>
    </w:p>
    <w:p>
      <w:r>
        <w:t>Homelandsecurity destroy over 4000 waterbottles in the southdesert of USA. They want to stop refugees which like to settle in USA. https://t.co/AofPpWCQxW</w:t>
      </w:r>
    </w:p>
    <w:p>
      <w:r>
        <w:rPr>
          <w:b/>
          <w:u w:val="single"/>
        </w:rPr>
        <w:t>232407</w:t>
      </w:r>
    </w:p>
    <w:p>
      <w:r>
        <w:t>Italian people love Savini. 500.000 illigal refugees stay in Italia. Savini says, they should prepare their suitcases to leave, otherwise the have to leave without.He also will stop the NGOs to rescue refugees. We will see what will happen. https://t.co/Hzjkr2r6Gx</w:t>
      </w:r>
    </w:p>
    <w:p>
      <w:r>
        <w:rPr>
          <w:b/>
          <w:u w:val="single"/>
        </w:rPr>
        <w:t>232408</w:t>
      </w:r>
    </w:p>
    <w:p>
      <w:r>
        <w:t>It appears that some politicians only think about their VOTE BANK politics .To them national security s secondary.Nation shouldn't support these party and abandoned them.Illegal migrants have no place in ASSAM. Show evidence n stay in Assam otherwise GO HOME.</w:t>
      </w:r>
    </w:p>
    <w:p>
      <w:r>
        <w:rPr>
          <w:b/>
          <w:u w:val="single"/>
        </w:rPr>
        <w:t>232409</w:t>
      </w:r>
    </w:p>
    <w:p>
      <w:r>
        <w:t>It weirds me out how obsessed right-wingers are with pedophiles. It seems like they spend a lot of their days trying to figure out how &amp;amp; where people are fucking kids.  Hey guys, maybe check out the immigrant concentration camps. You might get some hits there. IF YOU CARED.</w:t>
      </w:r>
    </w:p>
    <w:p>
      <w:r>
        <w:rPr>
          <w:b/>
          <w:u w:val="single"/>
        </w:rPr>
        <w:t>232410</w:t>
      </w:r>
    </w:p>
    <w:p>
      <w:r>
        <w:t>UN says Libya recovered some 100 bodies of migrants in 2018 https://t.co/uekURE7xfj https://t.co/7W4JUefT9g</w:t>
      </w:r>
    </w:p>
    <w:p>
      <w:r>
        <w:rPr>
          <w:b/>
          <w:u w:val="single"/>
        </w:rPr>
        <w:t>232411</w:t>
      </w:r>
    </w:p>
    <w:p>
      <w:r>
        <w:t>@Daily_Express Business men and their profits go before Immigration and the effects on them Bupa membership protection no sense of reality</w:t>
      </w:r>
    </w:p>
    <w:p>
      <w:r>
        <w:rPr>
          <w:b/>
          <w:u w:val="single"/>
        </w:rPr>
        <w:t>232412</w:t>
      </w:r>
    </w:p>
    <w:p>
      <w:r>
        <w:t>Unlike others outside Europe, #Merkel created environment which will see them struggle to convince Syrians to return home based on generous benefits provided.Merkel/Brussels also created special problem to haunt them for decades: economic migrants.#Orban #V4 right from start. https://t.co/UhgU4d16CN</w:t>
      </w:r>
    </w:p>
    <w:p>
      <w:r>
        <w:rPr>
          <w:b/>
          <w:u w:val="single"/>
        </w:rPr>
        <w:t>232413</w:t>
      </w:r>
    </w:p>
    <w:p>
      <w:r>
        <w:t>Making America Safe Again!! #BuildThatWall @realDonaldTrump</w:t>
      </w:r>
    </w:p>
    <w:p>
      <w:r>
        <w:rPr>
          <w:b/>
          <w:u w:val="single"/>
        </w:rPr>
        <w:t>232414</w:t>
      </w:r>
    </w:p>
    <w:p>
      <w:r>
        <w:t>#BuildThatWall #BuildTheWall @HouseGOP @SenateGOP help @POTUS #NationalSecurity #IllegalAliens #crime</w:t>
      </w:r>
    </w:p>
    <w:p>
      <w:r>
        <w:rPr>
          <w:b/>
          <w:u w:val="single"/>
        </w:rPr>
        <w:t>232415</w:t>
      </w:r>
    </w:p>
    <w:p>
      <w:r>
        <w:t>Another day, and another one of @NancyPelosi’s pedophile “Dreamers” have raped another little girl.  Polk Sheriff: Illegal Alien Arrested for Rape of 8-Year-Old Girl in Florida  #NoDACA #NoAmnesty #BuildTheDamnWall #ThanQ #QAnon https://t.co/iY9Bykqmlj</w:t>
      </w:r>
    </w:p>
    <w:p>
      <w:r>
        <w:rPr>
          <w:b/>
          <w:u w:val="single"/>
        </w:rPr>
        <w:t>232416</w:t>
      </w:r>
    </w:p>
    <w:p>
      <w:r>
        <w:t>@SenateDems @SenSchumer #Democrats  Refuse to Secure the Border and Protect U.S Citizens from the Ravages of Illegal Immigrants !  #VoteDemsOut !  #WakeUpAmerica #WednesdayMotivation  #Trump #MAGA #RedNationRising   https://t.co/bVgwmVUgjz</w:t>
      </w:r>
    </w:p>
    <w:p>
      <w:r>
        <w:rPr>
          <w:b/>
          <w:u w:val="single"/>
        </w:rPr>
        <w:t>232417</w:t>
      </w:r>
    </w:p>
    <w:p>
      <w:r>
        <w:t>Chilton has warned government about the dangers of leaving southwest border secured by nothing more than a barbed wire fence. He set up surveillance cameras to document the trespassers from Mexico. #BorderPatrol #BuildThatWall #WWG1WGA @POTUS #Q</w:t>
      </w:r>
    </w:p>
    <w:p>
      <w:r>
        <w:rPr>
          <w:b/>
          <w:u w:val="single"/>
        </w:rPr>
        <w:t>232418</w:t>
      </w:r>
    </w:p>
    <w:p>
      <w:r>
        <w:t>Immigration and welfareA toxic combination for the immigrants and for the nationals</w:t>
      </w:r>
    </w:p>
    <w:p>
      <w:r>
        <w:rPr>
          <w:b/>
          <w:u w:val="single"/>
        </w:rPr>
        <w:t>232419</w:t>
      </w:r>
    </w:p>
    <w:p>
      <w:r>
        <w:t>@ryanjyoder @TheEconomist NO Rian - refugees must moved away from each country in world.</w:t>
      </w:r>
    </w:p>
    <w:p>
      <w:r>
        <w:rPr>
          <w:b/>
          <w:u w:val="single"/>
        </w:rPr>
        <w:t>232420</w:t>
      </w:r>
    </w:p>
    <w:p>
      <w:r>
        <w:t>@David_Cameron please think carefully it is not about benifits it is about to many migrants ur already punishing our poor god will interven</w:t>
      </w:r>
    </w:p>
    <w:p>
      <w:r>
        <w:rPr>
          <w:b/>
          <w:u w:val="single"/>
        </w:rPr>
        <w:t>232421</w:t>
      </w:r>
    </w:p>
    <w:p>
      <w:r>
        <w:t>UMC complaint against Jeff Sessions after he used the Bible to defend separating migrant children from their parents has... https://t.co/aMp93aiwAQ</w:t>
      </w:r>
    </w:p>
    <w:p>
      <w:r>
        <w:rPr>
          <w:b/>
          <w:u w:val="single"/>
        </w:rPr>
        <w:t>232422</w:t>
      </w:r>
    </w:p>
    <w:p>
      <w:r>
        <w:t>Thank You @RealDonaldTrump  @POTUS Enforcing the laws on the book dont make it easy for Illegals and Immigrants To Break U.S laws !  #Trump #MAGA #Trump2020 #RedNationRising Breitbart https://t.co/zgCayzVFpL via @BreitbartNews</w:t>
      </w:r>
    </w:p>
    <w:p>
      <w:r>
        <w:rPr>
          <w:b/>
          <w:u w:val="single"/>
        </w:rPr>
        <w:t>232423</w:t>
      </w:r>
    </w:p>
    <w:p>
      <w:r>
        <w:t>Umm, what just happened: Ivanka Trump says the media is not "the enemy of the people" and she was “vehemently against” separating children from parents at the border, calling that a low point of her White House tenure.  https://t.co/WCZFdTLcLU …</w:t>
      </w:r>
    </w:p>
    <w:p>
      <w:r>
        <w:rPr>
          <w:b/>
          <w:u w:val="single"/>
        </w:rPr>
        <w:t>232424</w:t>
      </w:r>
    </w:p>
    <w:p>
      <w:r>
        <w:t>TRUMP: Pentagon Will Build Wall: Thank you President Trump! We Want the Wall in San Diego, CA! @POTUS #BuildTheWall #BuildThatWall #KatesWall #katesteinle #mollietibbits</w:t>
      </w:r>
    </w:p>
    <w:p>
      <w:r>
        <w:rPr>
          <w:b/>
          <w:u w:val="single"/>
        </w:rPr>
        <w:t>232425</w:t>
      </w:r>
    </w:p>
    <w:p>
      <w:r>
        <w:t>We must build the #Wall! We must deport every illegal alien! We must have #MoreBorderPatrolAgents We must have #MandatoryEverify We must #EndSanctuaryCities We must #EndChainMigration We must take our nation back!!!</w:t>
      </w:r>
    </w:p>
    <w:p>
      <w:r>
        <w:rPr>
          <w:b/>
          <w:u w:val="single"/>
        </w:rPr>
        <w:t>232426</w:t>
      </w:r>
    </w:p>
    <w:p>
      <w:r>
        <w:t>@charliekirk11 You left out the 35million illegals that want to be American otherwise y would they invade our country#BuildThatWall</w:t>
      </w:r>
    </w:p>
    <w:p>
      <w:r>
        <w:rPr>
          <w:b/>
          <w:u w:val="single"/>
        </w:rPr>
        <w:t>232427</w:t>
      </w:r>
    </w:p>
    <w:p>
      <w:r>
        <w:t>#FactCheck true #WakeUpAmerica #LeftistSedition #DemocratsHateAmerica #OpenYourEyes #FreeYourMind #BuildTheWall #StopTheInvasion https://t.co/PEP5UPcfgm</w:t>
      </w:r>
    </w:p>
    <w:p>
      <w:r>
        <w:rPr>
          <w:b/>
          <w:u w:val="single"/>
        </w:rPr>
        <w:t>232428</w:t>
      </w:r>
    </w:p>
    <w:p>
      <w:r>
        <w:t>#Burundi—With militiamen still roaming in the countryside, 400.000 refugees, 10.000 political prisoners, 2000 dead whose families are crying for justice.... Anyone who ignores those issues and just talks about 2020 elections is disingenuous https://t.co/KMMtORrdAc</w:t>
      </w:r>
    </w:p>
    <w:p>
      <w:r>
        <w:rPr>
          <w:b/>
          <w:u w:val="single"/>
        </w:rPr>
        <w:t>232429</w:t>
      </w:r>
    </w:p>
    <w:p>
      <w:r>
        <w:t>Have you read this? Adding to my list! Natalia Sylvester’s Immigrant Song https://t.co/0RVH4qkuo7</w:t>
      </w:r>
    </w:p>
    <w:p>
      <w:r>
        <w:rPr>
          <w:b/>
          <w:u w:val="single"/>
        </w:rPr>
        <w:t>232430</w:t>
      </w:r>
    </w:p>
    <w:p>
      <w:r>
        <w:t>“The verification will play a key role in establishing refugees’ identities and their declared places of origin in Myanmar. It will help to preserve their right to voluntarily return home, if and when they decide that the conditions are right to do so.” https://t.co/BBcaWC7kHU</w:t>
      </w:r>
    </w:p>
    <w:p>
      <w:r>
        <w:rPr>
          <w:b/>
          <w:u w:val="single"/>
        </w:rPr>
        <w:t>232431</w:t>
      </w:r>
    </w:p>
    <w:p>
      <w:r>
        <w:t>Germany: Court rules that Muslim migrant may become German citizen despite having two wives https://t.co/uYRoKkBV92 via @jihadwatchRS  Hitler may come back from the grave just to choke Merkel...</w:t>
      </w:r>
    </w:p>
    <w:p>
      <w:r>
        <w:rPr>
          <w:b/>
          <w:u w:val="single"/>
        </w:rPr>
        <w:t>232432</w:t>
      </w:r>
    </w:p>
    <w:p>
      <w:r>
        <w:t>Refugees welcome... But not in any of their homes. https://t.co/BZdp37OO8L</w:t>
      </w:r>
    </w:p>
    <w:p>
      <w:r>
        <w:rPr>
          <w:b/>
          <w:u w:val="single"/>
        </w:rPr>
        <w:t>232433</w:t>
      </w:r>
    </w:p>
    <w:p>
      <w:r>
        <w:t>Australian Senator tells the UN to shove it, Australia will not accept refugees https://t.co/NkfcEMwDJe https://t.co/AftIiaRouY</w:t>
      </w:r>
    </w:p>
    <w:p>
      <w:r>
        <w:rPr>
          <w:b/>
          <w:u w:val="single"/>
        </w:rPr>
        <w:t>232434</w:t>
      </w:r>
    </w:p>
    <w:p>
      <w:r>
        <w:t>It's the drugs pouring across our southern border that is killing our children and young people.#BuildThatWall @realDonaldTrump</w:t>
      </w:r>
    </w:p>
    <w:p>
      <w:r>
        <w:rPr>
          <w:b/>
          <w:u w:val="single"/>
        </w:rPr>
        <w:t>232435</w:t>
      </w:r>
    </w:p>
    <w:p>
      <w:r>
        <w:t>JOKE, Not laughing! Booker is lying for "EFFECT" to make it LOOK &amp; SOUND as if he is "risking" his JOB, when in fact DOJ gave him clearance the night before #DemocratsAreDangerous #BuildThatWall</w:t>
      </w:r>
    </w:p>
    <w:p>
      <w:r>
        <w:rPr>
          <w:b/>
          <w:u w:val="single"/>
        </w:rPr>
        <w:t>232436</w:t>
      </w:r>
    </w:p>
    <w:p>
      <w:r>
        <w:t>CBS: Driver an Illegal Alien was drunk, high at time of fatal Donna crash that killed 6 year old girl. Yet another victim whose life was stolen by an illegal alien.When will you end this?#BuildTheWall #NoAmnesty #NoDACA #DeportThemAll</w:t>
      </w:r>
    </w:p>
    <w:p>
      <w:r>
        <w:rPr>
          <w:b/>
          <w:u w:val="single"/>
        </w:rPr>
        <w:t>232437</w:t>
      </w:r>
    </w:p>
    <w:p>
      <w:r>
        <w:t>14 year old boy wasnt satisfied by an 53 old prostitute and called the police in Germany. He said he was 20, but pays not more than 20 €. https://t.co/4i3PqO873I</w:t>
      </w:r>
    </w:p>
    <w:p>
      <w:r>
        <w:rPr>
          <w:b/>
          <w:u w:val="single"/>
        </w:rPr>
        <w:t>232438</w:t>
      </w:r>
    </w:p>
    <w:p>
      <w:r>
        <w:t>For the first time ever, we are putting the power of fundraising in your hands. Will you become an advocate for refugees by rallying the support of your community?Get started now âž https://t.co/QzFjSqWwJ8 We’ll be with you every step of the way. https://t.co/1U5zDCxR5X</w:t>
      </w:r>
    </w:p>
    <w:p>
      <w:r>
        <w:rPr>
          <w:b/>
          <w:u w:val="single"/>
        </w:rPr>
        <w:t>232439</w:t>
      </w:r>
    </w:p>
    <w:p>
      <w:r>
        <w:t>And, last but not the least. That NRC issue is a political gimmick. No real action would be taken. No illegal immigrants are going to be deported. Go home.It's an AM : PM tiki taka !You are free to dance like a monkey, from either side.</w:t>
      </w:r>
    </w:p>
    <w:p>
      <w:r>
        <w:rPr>
          <w:b/>
          <w:u w:val="single"/>
        </w:rPr>
        <w:t>232440</w:t>
      </w:r>
    </w:p>
    <w:p>
      <w:r>
        <w:t>@Daily_Record It is good to see refugees get a safe place to stay after all they have been through l do not mind even though lve been on midlothians housing list since 1996</w:t>
      </w:r>
    </w:p>
    <w:p>
      <w:r>
        <w:rPr>
          <w:b/>
          <w:u w:val="single"/>
        </w:rPr>
        <w:t>232441</w:t>
      </w:r>
    </w:p>
    <w:p>
      <w:r>
        <w:t>Illegal Immigration and Lax Border Controls are The Epicenter of TheÂ UniParty‘¦. https://t.co/jMjHYY9jTH https://t.co/JV0hC3QFs3</w:t>
      </w:r>
    </w:p>
    <w:p>
      <w:r>
        <w:rPr>
          <w:b/>
          <w:u w:val="single"/>
        </w:rPr>
        <w:t>232442</w:t>
      </w:r>
    </w:p>
    <w:p>
      <w:r>
        <w:t>Dear God - make it stop !!!    Illegal Alien from Mexico Accused of Raping 11-Year-Old Girl https://t.co/luSYDr0RnG via @BreitbartNews #StopTheInvasion @IngrahamAngle @Liz_Wheeler @TuckerCarlson @GrahamLedger @StolenLivesQlt @RepGoodlatte @RandPaul @realDonaldTrump</w:t>
      </w:r>
    </w:p>
    <w:p>
      <w:r>
        <w:rPr>
          <w:b/>
          <w:u w:val="single"/>
        </w:rPr>
        <w:t>232443</w:t>
      </w:r>
    </w:p>
    <w:p>
      <w:r>
        <w:t>In 2016, 2,263 Christian refugees from Iran were welcomed to the U.S. In 2018 only 2 Iranian Christians have been allowed to the U.S. as refugees. Learn from @MatthewSoerens how the reduction in refugee resettlement has affected persecuted Christians. âž https://t.co/JPi77VeNIp https://t.co/qcAaU6j8fC</w:t>
      </w:r>
    </w:p>
    <w:p>
      <w:r>
        <w:rPr>
          <w:b/>
          <w:u w:val="single"/>
        </w:rPr>
        <w:t>232444</w:t>
      </w:r>
    </w:p>
    <w:p>
      <w:r>
        <w:t>Palestinian teen protest icon released from Israeli prison https://t.co/Y5J7PBkjTi</w:t>
      </w:r>
    </w:p>
    <w:p>
      <w:r>
        <w:rPr>
          <w:b/>
          <w:u w:val="single"/>
        </w:rPr>
        <w:t>232445</w:t>
      </w:r>
    </w:p>
    <w:p>
      <w:r>
        <w:t>@TomJawetz @CAPimmigration #FamiliesBelongTogether Send the kids back to their deported Parents in their Country!  They Should exit together</w:t>
      </w:r>
    </w:p>
    <w:p>
      <w:r>
        <w:rPr>
          <w:b/>
          <w:u w:val="single"/>
        </w:rPr>
        <w:t>232446</w:t>
      </w:r>
    </w:p>
    <w:p>
      <w:r>
        <w:t>More than half of the population in #Syria rely on humanitarian aid for survival. Together with @WFP_MENA and local NGOs, @USAIDFFP reaches 3 million Syrians (inside Syria) as well as 1 million #refugees each month with emergency food assistance. https://t.co/BtpHaQwajb https://t.co/4kGjLBBxdy</w:t>
      </w:r>
    </w:p>
    <w:p>
      <w:r>
        <w:rPr>
          <w:b/>
          <w:u w:val="single"/>
        </w:rPr>
        <w:t>232447</w:t>
      </w:r>
    </w:p>
    <w:p>
      <w:r>
        <w:t>@AupolNews Peter Dutton should be PMUN does not care about Australians Dutton does just wish he would deport fake refugees that break our law</w:t>
      </w:r>
    </w:p>
    <w:p>
      <w:r>
        <w:rPr>
          <w:b/>
          <w:u w:val="single"/>
        </w:rPr>
        <w:t>232448</w:t>
      </w:r>
    </w:p>
    <w:p>
      <w:r>
        <w:t>Children whose parents were either deported or forcibly separated from them experienced housing instability, academic withdrawal and family dissolution, according to researchers. https://t.co/08n7GKpgDc</w:t>
      </w:r>
    </w:p>
    <w:p>
      <w:r>
        <w:rPr>
          <w:b/>
          <w:u w:val="single"/>
        </w:rPr>
        <w:t>232449</w:t>
      </w:r>
    </w:p>
    <w:p>
      <w:r>
        <w:t>@thepotlady 3000 voices waiting to be heard I didn't ask them if they were refugees as their tears did shred the hearts of a nation freethem</w:t>
      </w:r>
    </w:p>
    <w:p>
      <w:r>
        <w:rPr>
          <w:b/>
          <w:u w:val="single"/>
        </w:rPr>
        <w:t>232450</w:t>
      </w:r>
    </w:p>
    <w:p>
      <w:r>
        <w:t>For more on the @MigrationPolicy findings discussed in this @StarTribune article, including state-by-state data, check out: https://t.co/p40cFp5vh6 https://t.co/sIFA5VSciJ</w:t>
      </w:r>
    </w:p>
    <w:p>
      <w:r>
        <w:rPr>
          <w:b/>
          <w:u w:val="single"/>
        </w:rPr>
        <w:t>232451</w:t>
      </w:r>
    </w:p>
    <w:p>
      <w:r>
        <w:t>MAINSTREAM MEDIA finally reporting the good immigration news that until now was only being reported in alternative media https://t.co/Lccrxx6CtM via @barenakedislam</w:t>
      </w:r>
    </w:p>
    <w:p>
      <w:r>
        <w:rPr>
          <w:b/>
          <w:u w:val="single"/>
        </w:rPr>
        <w:t>232452</w:t>
      </w:r>
    </w:p>
    <w:p>
      <w:r>
        <w:t>#BorderPatrol #IllegalImmigration #IllegalAliens #ImmigrationThere should not be any doubt that Liberal... https://t.co/GlhHgyGak4</w:t>
      </w:r>
    </w:p>
    <w:p>
      <w:r>
        <w:rPr>
          <w:b/>
          <w:u w:val="single"/>
        </w:rPr>
        <w:t>232453</w:t>
      </w:r>
    </w:p>
    <w:p>
      <w:r>
        <w:t>Palestinians slam reported US plan to weaken UN 'refugee' agency #UnitedStates... https://t.co/HWQsbxqTyy https://t.co/83dJwSrWEi</w:t>
      </w:r>
    </w:p>
    <w:p>
      <w:r>
        <w:rPr>
          <w:b/>
          <w:u w:val="single"/>
        </w:rPr>
        <w:t>232454</w:t>
      </w:r>
    </w:p>
    <w:p>
      <w:r>
        <w:t>Tweet the following LOVE SPEECH&amp;amp; Twitter Cheka ACLU SPLC will allow youto enjoy a verified accountthat reaches 75Kfollowers w/absoluteIMPUNITY.Tweet about crimes per capita,diversity,Anti-White hate,immigration &amp;amp;enjoy suspensions, enforced tweet deletions &amp;amp; a shadow ban https://t.co/VCXYtvmOOs</w:t>
      </w:r>
    </w:p>
    <w:p>
      <w:r>
        <w:rPr>
          <w:b/>
          <w:u w:val="single"/>
        </w:rPr>
        <w:t>232455</w:t>
      </w:r>
    </w:p>
    <w:p>
      <w:r>
        <w:t>World Bank report urges Thailand to revisit migrant worker policies to pursue 4‘¤0 growth strategy https://t.co/Q8F5M1VsEG</w:t>
      </w:r>
    </w:p>
    <w:p>
      <w:r>
        <w:rPr>
          <w:b/>
          <w:u w:val="single"/>
        </w:rPr>
        <w:t>232456</w:t>
      </w:r>
    </w:p>
    <w:p>
      <w:r>
        <w:t>@StefanMolyneux Remigration 2018:  Easy come, easy GO!!   https://t.co/sn5ZuuU6nvThe Anti-White Proposition:  White Genocide Definedhttps://t.co/kqEv7xdS26</w:t>
      </w:r>
    </w:p>
    <w:p>
      <w:r>
        <w:rPr>
          <w:b/>
          <w:u w:val="single"/>
        </w:rPr>
        <w:t>232457</w:t>
      </w:r>
    </w:p>
    <w:p>
      <w:r>
        <w:t>Wear Orange - May 24, 2015 - Potter House Worship Center, Harrisburg VirginiaWe want to draw awareness to what... http://t.co/cBXJ6eUww4</w:t>
      </w:r>
    </w:p>
    <w:p>
      <w:r>
        <w:rPr>
          <w:b/>
          <w:u w:val="single"/>
        </w:rPr>
        <w:t>232458</w:t>
      </w:r>
    </w:p>
    <w:p>
      <w:r>
        <w:t>I'll just leave this here.....  https://t.co/WdKVIDFo5p</w:t>
      </w:r>
    </w:p>
    <w:p>
      <w:r>
        <w:rPr>
          <w:b/>
          <w:u w:val="single"/>
        </w:rPr>
        <w:t>232459</w:t>
      </w:r>
    </w:p>
    <w:p>
      <w:r>
        <w:t>Brazil-Venezuela border reopens amid fight over refugees https://t.co/rKitw9zoDi #FoxNews @vp</w:t>
      </w:r>
    </w:p>
    <w:p>
      <w:r>
        <w:rPr>
          <w:b/>
          <w:u w:val="single"/>
        </w:rPr>
        <w:t>232460</w:t>
      </w:r>
    </w:p>
    <w:p>
      <w:r>
        <w:t>The Unfairness of Mass Immigration Into the West: Why Are Only the White Countries Absorbing Immigrants? https://t.co/qHnAYzYrox</w:t>
      </w:r>
    </w:p>
    <w:p>
      <w:r>
        <w:rPr>
          <w:b/>
          <w:u w:val="single"/>
        </w:rPr>
        <w:t>232461</w:t>
      </w:r>
    </w:p>
    <w:p>
      <w:r>
        <w:t>The German Government Pays for 3 Week Vacation for Refugees to Go Home.  So despite claiming their lives would be... https://t.co/CHJe8row0V</w:t>
      </w:r>
    </w:p>
    <w:p>
      <w:r>
        <w:rPr>
          <w:b/>
          <w:u w:val="single"/>
        </w:rPr>
        <w:t>232462</w:t>
      </w:r>
    </w:p>
    <w:p>
      <w:r>
        <w:t>If they find this pos bring him back only if he gets the death penalty. We don't need this human garbage sitting in our jails. #ItEndsNow #BuildThatWall</w:t>
      </w:r>
    </w:p>
    <w:p>
      <w:r>
        <w:rPr>
          <w:b/>
          <w:u w:val="single"/>
        </w:rPr>
        <w:t>232463</w:t>
      </w:r>
    </w:p>
    <w:p>
      <w:r>
        <w:t>@guardian Trouble with being Vicars daughters you get the sermon on the Mount the amount of rubbish immigration excuses the sermon no 1 want</w:t>
      </w:r>
    </w:p>
    <w:p>
      <w:r>
        <w:rPr>
          <w:b/>
          <w:u w:val="single"/>
        </w:rPr>
        <w:t>232464</w:t>
      </w:r>
    </w:p>
    <w:p>
      <w:r>
        <w:t>#global_jihad #Syria #Daesh https://t.co/jYRraCSuW9</w:t>
      </w:r>
    </w:p>
    <w:p>
      <w:r>
        <w:rPr>
          <w:b/>
          <w:u w:val="single"/>
        </w:rPr>
        <w:t>232465</w:t>
      </w:r>
    </w:p>
    <w:p>
      <w:r>
        <w:t>For me, Thor in Ragnarok climax scene was better than Thor at wakanda in #InfinityWar. Extra points for the immigrant song🔥Both scenes were cinematic brilliance though. https://t.co/YS9CyupVsq</w:t>
      </w:r>
    </w:p>
    <w:p>
      <w:r>
        <w:rPr>
          <w:b/>
          <w:u w:val="single"/>
        </w:rPr>
        <w:t>232466</w:t>
      </w:r>
    </w:p>
    <w:p>
      <w:r>
        <w:t>don’t wanna call it marijuana because of its racist and anti-immigrant backstory but also don’t wanna call it cannabis and sound like a 67 year old white man with a ponytail and a Grateful Dead lightning skull tattoo</w:t>
      </w:r>
    </w:p>
    <w:p>
      <w:r>
        <w:rPr>
          <w:b/>
          <w:u w:val="single"/>
        </w:rPr>
        <w:t>232467</w:t>
      </w:r>
    </w:p>
    <w:p>
      <w:r>
        <w:t>WOW, Trump Just Did It: TWEETS Video Exposing Dem/Obama/Hillary Immigration Hypocrisy https://t.co/HwxypdDvHd</w:t>
      </w:r>
    </w:p>
    <w:p>
      <w:r>
        <w:rPr>
          <w:b/>
          <w:u w:val="single"/>
        </w:rPr>
        <w:t>232468</w:t>
      </w:r>
    </w:p>
    <w:p>
      <w:r>
        <w:t>#SaudiArabia has beheaded Indonesian migrant worker despite several direct pleas from #Indonesia's Pres. Widodo to show mercy https://t.co/9Oef2Y3gIZ #ucanews #humanrights #voiceforthevoiceless @ucanindonesia @migrantcare @jokowi @M_RSection @hrwdispatches @cnni @BBCNewsAsia</w:t>
      </w:r>
    </w:p>
    <w:p>
      <w:r>
        <w:rPr>
          <w:b/>
          <w:u w:val="single"/>
        </w:rPr>
        <w:t>232469</w:t>
      </w:r>
    </w:p>
    <w:p>
      <w:r>
        <w:t>As 1000s of civilians flee regime assault on opposition-held areas in southern Syria &amp;amp; end up stuck near closed Jordan border, UN fears up to 200,000 more may follow while Jordan says "no more refugees" https://t.co/Ik5YXOveCe https://t.co/WaqXJnVUTb</w:t>
      </w:r>
    </w:p>
    <w:p>
      <w:r>
        <w:rPr>
          <w:b/>
          <w:u w:val="single"/>
        </w:rPr>
        <w:t>232470</w:t>
      </w:r>
    </w:p>
    <w:p>
      <w:r>
        <w:t>Honestly. I know #Twictator wants total control, but to suggest I follow #CrookedHillary No thanks twitgo. If I ever follow that criminal, itll be to celebrate when karma finally bites her in the ass #LockHerUp #TuesdayThoughts #MAGA #Trump #BuildThatWall #KAG2018</w:t>
      </w:r>
    </w:p>
    <w:p>
      <w:r>
        <w:rPr>
          <w:b/>
          <w:u w:val="single"/>
        </w:rPr>
        <w:t>232471</w:t>
      </w:r>
    </w:p>
    <w:p>
      <w:r>
        <w:t>Refugees don't choose to be refugees. By definition, they have been forced to leave their home country because their lives or safety were threatened.Do you want to help welcome them? Use our easy tool to set up a fundraising page! âž https://t.co/QzFjSqWwJ8</w:t>
      </w:r>
    </w:p>
    <w:p>
      <w:r>
        <w:rPr>
          <w:b/>
          <w:u w:val="single"/>
        </w:rPr>
        <w:t>232472</w:t>
      </w:r>
    </w:p>
    <w:p>
      <w:r>
        <w:t>@RealJamesWoods This is ridiculous #BuildThatWall #VoteOutTheDems #MAGA</w:t>
      </w:r>
    </w:p>
    <w:p>
      <w:r>
        <w:rPr>
          <w:b/>
          <w:u w:val="single"/>
        </w:rPr>
        <w:t>232473</w:t>
      </w:r>
    </w:p>
    <w:p>
      <w:r>
        <w:t>“How safe Afghanistan is!” said Afghanistan’s minister of refugees and repatriation, with obvious sarcasm. “Ask those Norwegian diplomats if Kabul is so safe, is there anywhere outside your embassy where you can go to safely?” https://t.co/qE2DpHPsdB</w:t>
      </w:r>
    </w:p>
    <w:p>
      <w:r>
        <w:rPr>
          <w:b/>
          <w:u w:val="single"/>
        </w:rPr>
        <w:t>232474</w:t>
      </w:r>
    </w:p>
    <w:p>
      <w:r>
        <w:t>@SonofLiberty357 @gatewaypundit marxist globalist democrats bring our enemies to the usa, feed, cloth and shelter them,,then make them citizens so it is easier for the hostile immigrants to attack us....END HOSTILE IMMIGRATION BOTH LEGAL AND ILLEGAL #maga</w:t>
      </w:r>
    </w:p>
    <w:p>
      <w:r>
        <w:rPr>
          <w:b/>
          <w:u w:val="single"/>
        </w:rPr>
        <w:t>232475</w:t>
      </w:r>
    </w:p>
    <w:p>
      <w:r>
        <w:t>We are excited to host the #ImmigrantStories film screening and panel today with @bravenewfilms to show how the Trump administration’s overhaul of immigration policy has forced the immigrant community to choose between deportation and medical care. https://t.co/MP84tGkoAW https://t.co/DfsqdgcXos</w:t>
      </w:r>
    </w:p>
    <w:p>
      <w:r>
        <w:rPr>
          <w:b/>
          <w:u w:val="single"/>
        </w:rPr>
        <w:t>232476</w:t>
      </w:r>
    </w:p>
    <w:p>
      <w:r>
        <w:t>Leaked photo reveals 'mass trial' of immigrants in Texas - Houston Chronicle - https://t.co/sNnYsRIuVF</w:t>
      </w:r>
    </w:p>
    <w:p>
      <w:r>
        <w:rPr>
          <w:b/>
          <w:u w:val="single"/>
        </w:rPr>
        <w:t>232477</w:t>
      </w:r>
    </w:p>
    <w:p>
      <w:r>
        <w:t>Italian ship accused of taking migrants back to #Libya for first time #UnitedNations #spokesman https://t.co/sWCDzLVoGd https://t.co/Nt3dT3wqQ8</w:t>
      </w:r>
    </w:p>
    <w:p>
      <w:r>
        <w:rPr>
          <w:b/>
          <w:u w:val="single"/>
        </w:rPr>
        <w:t>232478</w:t>
      </w:r>
    </w:p>
    <w:p>
      <w:r>
        <w:t>@FoxNews @EmmanuelMacron Does he realize he's cheering for the #RacialReplacement and genocide of the French people??? How many of those players were #French???#StopTheInvasion #StopTheGreatReplacement #StopWhiteGenocide</w:t>
      </w:r>
    </w:p>
    <w:p>
      <w:r>
        <w:rPr>
          <w:b/>
          <w:u w:val="single"/>
        </w:rPr>
        <w:t>232479</w:t>
      </w:r>
    </w:p>
    <w:p>
      <w:r>
        <w:t>@sahouraxo @TVsLeaking what obomber and clinton did to Libya is also effecting Europeans being inundated with masses of opportunity seeking Africans....who are NOT refugees like the Syrians, etc., but are being assisted by "someone" (we know who someone</w:t>
      </w:r>
    </w:p>
    <w:p>
      <w:r>
        <w:rPr>
          <w:b/>
          <w:u w:val="single"/>
        </w:rPr>
        <w:t>232480</w:t>
      </w:r>
    </w:p>
    <w:p>
      <w:r>
        <w:t>An opportunist afro athlet with ITA citizenship hit with an egg by  communist sun's asshole gets more news coverage then 2 ITA white girls assoulted by illegal African immigrant Welcome in Italy  tourists #IllegalIimmigration #daisyosauke #italy #DefendEurope  #GenerationIdentity</w:t>
      </w:r>
    </w:p>
    <w:p>
      <w:r>
        <w:rPr>
          <w:b/>
          <w:u w:val="single"/>
        </w:rPr>
        <w:t>232481</w:t>
      </w:r>
    </w:p>
    <w:p>
      <w:r>
        <w:t>WRONG!!!!! the Underlying Reason, The ROOT cause is Mass Uncontrolled Immigration!! Finite Supply vs Infinite Demand = DISASTER! Economics 101. How long have you been argueing 4 MORE H/building?? 5yrs?? 10yrs?? Stop Bullshitting people Tell the Fucking TRUTH 4 a Change! https://t.co/7U1avboQjd</w:t>
      </w:r>
    </w:p>
    <w:p>
      <w:r>
        <w:rPr>
          <w:b/>
          <w:u w:val="single"/>
        </w:rPr>
        <w:t>232482</w:t>
      </w:r>
    </w:p>
    <w:p>
      <w:r>
        <w:t>@VOAVinceMakori speaks with @YvonneNdege, spokesperson @UNHCR_Kenya , about #Kenya’s refugee camps—one of which is the largest in the world. https://t.co/EFm3NUBwrs #WithRefugees #WorldRefugeeDay @Refugees @tyrusmaina @LuQuLuQuTribe @nyamoriv</w:t>
      </w:r>
    </w:p>
    <w:p>
      <w:r>
        <w:rPr>
          <w:b/>
          <w:u w:val="single"/>
        </w:rPr>
        <w:t>232483</w:t>
      </w:r>
    </w:p>
    <w:p>
      <w:r>
        <w:t>HUGE- Judicial Watch gets new Steele FBI docs. - https://t.co/HLOCgiUGvj</w:t>
      </w:r>
    </w:p>
    <w:p>
      <w:r>
        <w:rPr>
          <w:b/>
          <w:u w:val="single"/>
        </w:rPr>
        <w:t>232484</w:t>
      </w:r>
    </w:p>
    <w:p>
      <w:r>
        <w:t>Watch: Muslim refugee in Sweden threatens "We are here to takeover" - Free Speech Time - https://t.co/op7TUOnB0d @ISupport_Israel</w:t>
      </w:r>
    </w:p>
    <w:p>
      <w:r>
        <w:rPr>
          <w:b/>
          <w:u w:val="single"/>
        </w:rPr>
        <w:t>232485</w:t>
      </w:r>
    </w:p>
    <w:p>
      <w:r>
        <w:t>Welcome to America Illegal Immigration is  A Crime Detain and Deport Illegal Alien #FamiliesBelongTogether in THEIR COUNTRY NOT THE U.S https://t.co/bLxHTyIvzt</w:t>
      </w:r>
    </w:p>
    <w:p>
      <w:r>
        <w:rPr>
          <w:b/>
          <w:u w:val="single"/>
        </w:rPr>
        <w:t>232486</w:t>
      </w:r>
    </w:p>
    <w:p>
      <w:r>
        <w:t>“I am German when we win but I am an immigrant when we lose”https://t.co/WPLZ3lTRGz</w:t>
      </w:r>
    </w:p>
    <w:p>
      <w:r>
        <w:rPr>
          <w:b/>
          <w:u w:val="single"/>
        </w:rPr>
        <w:t>232487</w:t>
      </w:r>
    </w:p>
    <w:p>
      <w:r>
        <w:t>They keep attacking us because we're not allowed 2 stop them. We let them take over regions here &amp; bring sharia to some of our cities. Mosque's were unheard of &amp; we never had to bow to Muslims before 9/11. That's what I'll #NeverForgetKick them the hell out &amp; #BUILDTHATWALL</w:t>
      </w:r>
    </w:p>
    <w:p>
      <w:r>
        <w:rPr>
          <w:b/>
          <w:u w:val="single"/>
        </w:rPr>
        <w:t>232488</w:t>
      </w:r>
    </w:p>
    <w:p>
      <w:r>
        <w:t>Please. 2 Million Dollars Each: Call to tax Mexico $2,000 per illegal immigrant to pay for Trump’s wall https://t.co/4O53n66W60</w:t>
      </w:r>
    </w:p>
    <w:p>
      <w:r>
        <w:rPr>
          <w:b/>
          <w:u w:val="single"/>
        </w:rPr>
        <w:t>232489</w:t>
      </w:r>
    </w:p>
    <w:p>
      <w:r>
        <w:t>In this video from @WorldReliefJax, refugees share in their own words how volunteers have made a positive impact on their lives. âž https://t.co/0x1E4DrCke // #LoveInAction https://t.co/sE030GAfsN</w:t>
      </w:r>
    </w:p>
    <w:p>
      <w:r>
        <w:rPr>
          <w:b/>
          <w:u w:val="single"/>
        </w:rPr>
        <w:t>232490</w:t>
      </w:r>
    </w:p>
    <w:p>
      <w:r>
        <w:t>@Daily_Express Boy George must have been at Nottty Ash and seen Ken Dodd or is it a head of ST Patricks Day Celebrations Sunglasses next</w:t>
      </w:r>
    </w:p>
    <w:p>
      <w:r>
        <w:rPr>
          <w:b/>
          <w:u w:val="single"/>
        </w:rPr>
        <w:t>232491</w:t>
      </w:r>
    </w:p>
    <w:p>
      <w:r>
        <w:t>Hungary Referendum: 98% of voters reject Islamic immigration - Muslims are offended - Free Speech Time - https://t.co/DlNslaPKa7 @ISupport_Israel</w:t>
      </w:r>
    </w:p>
    <w:p>
      <w:r>
        <w:rPr>
          <w:b/>
          <w:u w:val="single"/>
        </w:rPr>
        <w:t>232492</w:t>
      </w:r>
    </w:p>
    <w:p>
      <w:r>
        <w:t>Tell @AmnestySlovenia to stop slandering courageous guards who protect nation from aggressive male migrants from violent cultures. Mainstream Europe must “push back” open-border extremists who try to hold nation states hostage to their Multicult Manifesto.#visegrad #Slovenia https://t.co/URMUekcgsU</w:t>
      </w:r>
    </w:p>
    <w:p>
      <w:r>
        <w:rPr>
          <w:b/>
          <w:u w:val="single"/>
        </w:rPr>
        <w:t>232493</w:t>
      </w:r>
    </w:p>
    <w:p>
      <w:r>
        <w:t>German Police reports that refugees from Africa start in Italy via Austria now by train. The catch them at Rosenheim freightterminal. https://t.co/paLDVShyrI</w:t>
      </w:r>
    </w:p>
    <w:p>
      <w:r>
        <w:rPr>
          <w:b/>
          <w:u w:val="single"/>
        </w:rPr>
        <w:t>232494</w:t>
      </w:r>
    </w:p>
    <w:p>
      <w:r>
        <w:t>MS-13 Gang Members Charged With Murder Are Obamas Unaccompanied Minors @GOPLeader #NoMoreDeaths#KeepAmericansSafe#NoAmnesty #NoDACA #BuildTheWall #DoYourJob !</w:t>
      </w:r>
    </w:p>
    <w:p>
      <w:r>
        <w:rPr>
          <w:b/>
          <w:u w:val="single"/>
        </w:rPr>
        <w:t>232495</w:t>
      </w:r>
    </w:p>
    <w:p>
      <w:r>
        <w:t>@RosenforNevada I have an idea. #BuildThatWall Detention centers would be reduced dramatically if not eliminated. Problem solved.</w:t>
      </w:r>
    </w:p>
    <w:p>
      <w:r>
        <w:rPr>
          <w:b/>
          <w:u w:val="single"/>
        </w:rPr>
        <w:t>232496</w:t>
      </w:r>
    </w:p>
    <w:p>
      <w:r>
        <w:t>American #FamiliesBelongTogether but the #Democrat Socialist Party Keeps allowing Illegals to Kill them  #FamiliesBelongTogetherMarch  #AmericansFirst Not Illegals Breaking #Inmigration laws https://t.co/SAJBNCEijH</w:t>
      </w:r>
    </w:p>
    <w:p>
      <w:r>
        <w:rPr>
          <w:b/>
          <w:u w:val="single"/>
        </w:rPr>
        <w:t>232497</w:t>
      </w:r>
    </w:p>
    <w:p>
      <w:r>
        <w:t>Sweden: refugee complains about the free apartment "not up my standards" - Free Speech Time - https://t.co/RGdoJLJbP8 @ISupport_Israel</w:t>
      </w:r>
    </w:p>
    <w:p>
      <w:r>
        <w:rPr>
          <w:b/>
          <w:u w:val="single"/>
        </w:rPr>
        <w:t>232498</w:t>
      </w:r>
    </w:p>
    <w:p>
      <w:r>
        <w:t>Spare rooms appeal for eviction-hit refugees https://t.co/BA2KhJdlIU https://t.co/r4GulaJFPN</w:t>
      </w:r>
    </w:p>
    <w:p>
      <w:r>
        <w:rPr>
          <w:b/>
          <w:u w:val="single"/>
        </w:rPr>
        <w:t>232499</w:t>
      </w:r>
    </w:p>
    <w:p>
      <w:r>
        <w:t>. @realDonaldTrump @parscale GENE TRUONO in Delaware is who we NEED in the Senate! He will be a strong ally for Our Big Beautiful Wall! #maga should support Gene for #DESenate and send him to Washington to back up our POTUS! #BuildThatWall @GeneTruono</w:t>
      </w:r>
    </w:p>
    <w:p>
      <w:r>
        <w:rPr>
          <w:b/>
          <w:u w:val="single"/>
        </w:rPr>
        <w:t>232500</w:t>
      </w:r>
    </w:p>
    <w:p>
      <w:r>
        <w:t>Problem for the PM re Johnson is that a person who sent round vans telling immigrants to GO HOME is not in a position to lecture anyone on racism. The lesson of which is: if you pander, they’ll take everything you give them and keep pushing for more</w:t>
      </w:r>
    </w:p>
    <w:p>
      <w:r>
        <w:rPr>
          <w:b/>
          <w:u w:val="single"/>
        </w:rPr>
        <w:t>232501</w:t>
      </w:r>
    </w:p>
    <w:p>
      <w:r>
        <w:t>@jrbloom57 At the very least Ryan and McConnell need to force the dems to vote against the wall.</w:t>
      </w:r>
    </w:p>
    <w:p>
      <w:r>
        <w:rPr>
          <w:b/>
          <w:u w:val="single"/>
        </w:rPr>
        <w:t>232502</w:t>
      </w:r>
    </w:p>
    <w:p>
      <w:r>
        <w:t>Scots independence will come, the No voters mostly new immigrants wanted to keep their benefits with them going they wont vote no again. .</w:t>
      </w:r>
    </w:p>
    <w:p>
      <w:r>
        <w:rPr>
          <w:b/>
          <w:u w:val="single"/>
        </w:rPr>
        <w:t>232503</w:t>
      </w:r>
    </w:p>
    <w:p>
      <w:r>
        <w:t>Criminals NOT immigrants! Lets call them who they are if they DID NOT come in our AMERICA LEGALLY ! They get NO amnesty for breaking the AMERICAN LAW. @foxandfriends @AnnCoulter @DiamondandSilk @JesseBWatters @LouDobbs @HeatherChilders @SarahPalinUSA @Liz_Wheeler @jennfranconews https://t.co/Rj2Czc20qT</w:t>
      </w:r>
    </w:p>
    <w:p>
      <w:r>
        <w:rPr>
          <w:b/>
          <w:u w:val="single"/>
        </w:rPr>
        <w:t>232504</w:t>
      </w:r>
    </w:p>
    <w:p>
      <w:r>
        <w:t>Where are they hoping to go? 'We will stay here until we can get to Britain,' I was told. 'In London they will give you a home; here, they just let you sleep in a park. I will make friends there and find a girlfriend.' https://t.co/lmhFJnAPYT via @MailOnline</w:t>
      </w:r>
    </w:p>
    <w:p>
      <w:r>
        <w:rPr>
          <w:b/>
          <w:u w:val="single"/>
        </w:rPr>
        <w:t>232505</w:t>
      </w:r>
    </w:p>
    <w:p>
      <w:r>
        <w:t>One must question the Patriotism of a party that has no problem with non-citizens from 3rd world countries voting in our elections; thus changing our leadership, culture &amp; direction.#MAGA #KAG #POTUS #Trump #NEWS #VoteRed #NoDACA #WalkAway #AmericaFirst #USA #BackTheBlue</w:t>
      </w:r>
    </w:p>
    <w:p>
      <w:r>
        <w:rPr>
          <w:b/>
          <w:u w:val="single"/>
        </w:rPr>
        <w:t>232506</w:t>
      </w:r>
    </w:p>
    <w:p>
      <w:r>
        <w:t>English classes are one of our most popular programs that we offer. Some refugees learn English because they hope they will be resettled in English-speaking countries.  For others, learning English opens up new opportunities here in Jordan. https://t.co/zcPhxrOLlP</w:t>
      </w:r>
    </w:p>
    <w:p>
      <w:r>
        <w:rPr>
          <w:b/>
          <w:u w:val="single"/>
        </w:rPr>
        <w:t>232507</w:t>
      </w:r>
    </w:p>
    <w:p>
      <w:r>
        <w:t>@NasirAbdirahman @BBCSomali The whole notion of regional state is built to make Somalis refugees within their lands of Somalis. Or else, why yearn for another fake walls whilst we r already suffering from the artificial ( colonial) ones?</w:t>
      </w:r>
    </w:p>
    <w:p>
      <w:r>
        <w:rPr>
          <w:b/>
          <w:u w:val="single"/>
        </w:rPr>
        <w:t>232508</w:t>
      </w:r>
    </w:p>
    <w:p>
      <w:r>
        <w:t>@chuckwoolery Muslims still use there âœ‹ to wipe there asses and mary there own family. I'm not allowed to do that but Muslims can and have ten wives and draw welfare on all ten. I can't. Democrats brought them here as refugees and now they vote. Stop an</w:t>
      </w:r>
    </w:p>
    <w:p>
      <w:r>
        <w:rPr>
          <w:b/>
          <w:u w:val="single"/>
        </w:rPr>
        <w:t>232509</w:t>
      </w:r>
    </w:p>
    <w:p>
      <w:r>
        <w:t>Solid analysis.  Just don't fall into the trap of importing Muslim refugees, or it will be game over. https://t.co/MzIPdbCEMJ</w:t>
      </w:r>
    </w:p>
    <w:p>
      <w:r>
        <w:rPr>
          <w:b/>
          <w:u w:val="single"/>
        </w:rPr>
        <w:t>232510</w:t>
      </w:r>
    </w:p>
    <w:p>
      <w:r>
        <w:t>This is our 1st amendment right being abuse, this is USA, please Mr President stop the censorship by social media today @potus @realDonaldTrump #BuildTheWall #LockHerUp #BoycottNike #BoycottNFL #EndDACA now</w:t>
      </w:r>
    </w:p>
    <w:p>
      <w:r>
        <w:rPr>
          <w:b/>
          <w:u w:val="single"/>
        </w:rPr>
        <w:t>232511</w:t>
      </w:r>
    </w:p>
    <w:p>
      <w:r>
        <w:t>Yes, #refugees deserve basic human rights https://t.co/LgIaQmCkHB by @irunguhoughton #WithRefugees @AmnestyKenya @refugeeaffairs @UNHCR_Kenya @tyrusmaina @nyamoriv</w:t>
      </w:r>
    </w:p>
    <w:p>
      <w:r>
        <w:rPr>
          <w:b/>
          <w:u w:val="single"/>
        </w:rPr>
        <w:t>232512</w:t>
      </w:r>
    </w:p>
    <w:p>
      <w:r>
        <w:t>Syrian activist alleges UN gave Rakban camp refugee children expired sweets https://t.co/ceUfsJS4nt https://t.co/Rd9vnMZEkd</w:t>
      </w:r>
    </w:p>
    <w:p>
      <w:r>
        <w:rPr>
          <w:b/>
          <w:u w:val="single"/>
        </w:rPr>
        <w:t>232513</w:t>
      </w:r>
    </w:p>
    <w:p>
      <w:r>
        <w:t>Organizing events? Hiring employees? Need a community of diverse immigrant women leaders? Email us for a partnership request: contact@femigrants.org  #partnership #collaboration #diverseimmigrantwomen #diversewomenleaders #empowerfemaleimmigrants #womenleaders #femaleimmigrants https://t.co/M4DV7pmTNO</w:t>
      </w:r>
    </w:p>
    <w:p>
      <w:r>
        <w:rPr>
          <w:b/>
          <w:u w:val="single"/>
        </w:rPr>
        <w:t>232514</w:t>
      </w:r>
    </w:p>
    <w:p>
      <w:r>
        <w:t>@JudicialWatch What's it going to take? Build that wall. #BuildThatWall Migrants from terrorist nation entering the US.</w:t>
      </w:r>
    </w:p>
    <w:p>
      <w:r>
        <w:rPr>
          <w:b/>
          <w:u w:val="single"/>
        </w:rPr>
        <w:t>232515</w:t>
      </w:r>
    </w:p>
    <w:p>
      <w:r>
        <w:t>Illegal Alien Students Now Allowed On California College Boards. #DeportThemAll #BuildThatWall #NoAmnesty #DrainTheSwamp</w:t>
      </w:r>
    </w:p>
    <w:p>
      <w:r>
        <w:rPr>
          <w:b/>
          <w:u w:val="single"/>
        </w:rPr>
        <w:t>232516</w:t>
      </w:r>
    </w:p>
    <w:p>
      <w:r>
        <w:t>“To be an immigrant in America is to constantly be playing a game of Tag. It is struggling to avoid becoming an ‘It’...having your humanity stripped away, replaced with a set of stereotypes embodying everything that white people fear.” @khoifish12 https://t.co/dgDZfOSblZ</w:t>
      </w:r>
    </w:p>
    <w:p>
      <w:r>
        <w:rPr>
          <w:b/>
          <w:u w:val="single"/>
        </w:rPr>
        <w:t>232517</w:t>
      </w:r>
    </w:p>
    <w:p>
      <w:r>
        <w:t>Is #Spain facing a new wave of xenophobia over migrants? https://t.co/EsCfD9mCO4 https://t.co/mshczGPpzI</w:t>
      </w:r>
    </w:p>
    <w:p>
      <w:r>
        <w:rPr>
          <w:b/>
          <w:u w:val="single"/>
        </w:rPr>
        <w:t>232518</w:t>
      </w:r>
    </w:p>
    <w:p>
      <w:r>
        <w:t>#Ethiopia #Tigray #EPRDF #TPLF #YPFDJ #refugees #Eritrea #ypfdj #OLF #Ethiopian proud to have come from tigray. https://t.co/PaKxPJJ6wt</w:t>
      </w:r>
    </w:p>
    <w:p>
      <w:r>
        <w:rPr>
          <w:b/>
          <w:u w:val="single"/>
        </w:rPr>
        <w:t>232519</w:t>
      </w:r>
    </w:p>
    <w:p>
      <w:r>
        <w:t>Some of the results of recent EU #migration policy excellently unpacked by @Eric_Reidy. No sustainable solutions in sight. https://t.co/8OlV9tmJ1B</w:t>
      </w:r>
    </w:p>
    <w:p>
      <w:r>
        <w:rPr>
          <w:b/>
          <w:u w:val="single"/>
        </w:rPr>
        <w:t>232520</w:t>
      </w:r>
    </w:p>
    <w:p>
      <w:r>
        <w:t>Mounting Reports of Deliberate Trauma Inflicted on Immigrant Children Detained by the Trump/Pence Regime https://t.co/Ap1wdPpGiz</w:t>
      </w:r>
    </w:p>
    <w:p>
      <w:r>
        <w:rPr>
          <w:b/>
          <w:u w:val="single"/>
        </w:rPr>
        <w:t>232521</w:t>
      </w:r>
    </w:p>
    <w:p>
      <w:r>
        <w:t>Illegal alien accused of sexually assaulting 65-year-old had been deported 20 times https://t.co/aYBwHd4WHw#Preventable#StopTheInvasion</w:t>
      </w:r>
    </w:p>
    <w:p>
      <w:r>
        <w:rPr>
          <w:b/>
          <w:u w:val="single"/>
        </w:rPr>
        <w:t>232522</w:t>
      </w:r>
    </w:p>
    <w:p>
      <w:r>
        <w:t>@ChadPergram Hey illegal alien invader Hugger @NancyPelosi #StopTheInvasion#DeportThemAll#NoAmnesty#BuildTheWall</w:t>
      </w:r>
    </w:p>
    <w:p>
      <w:r>
        <w:rPr>
          <w:b/>
          <w:u w:val="single"/>
        </w:rPr>
        <w:t>232523</w:t>
      </w:r>
    </w:p>
    <w:p>
      <w:r>
        <w:t>#Immigration #AbolishICE #BorderPatrol #UnDocumented #SecureBorder#Republicans decided that if the left wants to abolish #ICE then they should submit a bill and get a vote on it.  The #Democratic... https://t.co/7R0c4OMS6o</w:t>
      </w:r>
    </w:p>
    <w:p>
      <w:r>
        <w:rPr>
          <w:b/>
          <w:u w:val="single"/>
        </w:rPr>
        <w:t>232524</w:t>
      </w:r>
    </w:p>
    <w:p>
      <w:r>
        <w:t>When there's no penalty for running a racist campaign the far right will continue to play a role in Canadian politics. John Tory should be ashamed for hiring someone who thrives on divisive politics.   https://t.co/wtQrhPROs7</w:t>
      </w:r>
    </w:p>
    <w:p>
      <w:r>
        <w:rPr>
          <w:b/>
          <w:u w:val="single"/>
        </w:rPr>
        <w:t>232525</w:t>
      </w:r>
    </w:p>
    <w:p>
      <w:r>
        <w:t>Watch: Muslim migrants in France demand autonomy "Sharia for France" - Free Speech Time - https://t.co/mHQLLsnu18 @ISupport_Israel</w:t>
      </w:r>
    </w:p>
    <w:p>
      <w:r>
        <w:rPr>
          <w:b/>
          <w:u w:val="single"/>
        </w:rPr>
        <w:t>232526</w:t>
      </w:r>
    </w:p>
    <w:p>
      <w:r>
        <w:t>* Hungary ðŸ‡­ðŸ‡º:  Leading security expert JÃ³zsef HorvÃ¡th revealed that between 85-90% of migrants are not “refugees” seeking genuine help but economic migrants. https://t.co/hccQmsQ9Vl #v4 #visegrad https://t.co/1pPCNwi8yD</w:t>
      </w:r>
    </w:p>
    <w:p>
      <w:r>
        <w:rPr>
          <w:b/>
          <w:u w:val="single"/>
        </w:rPr>
        <w:t>232527</w:t>
      </w:r>
    </w:p>
    <w:p>
      <w:r>
        <w:t>It's easy to feel like you can't make a difference when the injustice of the world seems so overwhelming. But if we all do our part, we will see things change. Do your part for refugees this week  and help them rebuild their lives. âž https://t.co/QzFjSqWwJ8</w:t>
      </w:r>
    </w:p>
    <w:p>
      <w:r>
        <w:rPr>
          <w:b/>
          <w:u w:val="single"/>
        </w:rPr>
        <w:t>232528</w:t>
      </w:r>
    </w:p>
    <w:p>
      <w:r>
        <w:t>#BuildThatWall NOW.I am tired of the conversation.So tired of @gop refusing to #BuildThatWall.@GOP, think we won't remember?</w:t>
      </w:r>
    </w:p>
    <w:p>
      <w:r>
        <w:rPr>
          <w:b/>
          <w:u w:val="single"/>
        </w:rPr>
        <w:t>232529</w:t>
      </w:r>
    </w:p>
    <w:p>
      <w:r>
        <w:t>US government will take Palestine refugees the endless hope to go back home. Back to their homeland. New US politics will make Palestine refugees officially "stateless".</w:t>
      </w:r>
    </w:p>
    <w:p>
      <w:r>
        <w:rPr>
          <w:b/>
          <w:u w:val="single"/>
        </w:rPr>
        <w:t>232530</w:t>
      </w:r>
    </w:p>
    <w:p>
      <w:r>
        <w:t>When I read about this current US Administration's appalling record with young children of immigrants, I have a chilling recollection of the story from Syria that launched the Revolution (and no, it was not a CIA... https://t.co/UIvUofyE6M</w:t>
      </w:r>
    </w:p>
    <w:p>
      <w:r>
        <w:rPr>
          <w:b/>
          <w:u w:val="single"/>
        </w:rPr>
        <w:t>232531</w:t>
      </w:r>
    </w:p>
    <w:p>
      <w:r>
        <w:t>This week ILI would like to welcome Gwylene Gallimard to year 2! Gwylene Gallimard is a 1st generation French Immigrant and co-leader in the Charleston, SC "Connecktedtoo in/ with Charleston Rhizome Collective"project. Full story on ILI's Facebook page! #iliyear2 https://t.co/WvEfeuFrSU</w:t>
      </w:r>
    </w:p>
    <w:p>
      <w:r>
        <w:rPr>
          <w:b/>
          <w:u w:val="single"/>
        </w:rPr>
        <w:t>232532</w:t>
      </w:r>
    </w:p>
    <w:p>
      <w:r>
        <w:t>Immigrant Child Dies Shortly After Release From Texas Detention Center https://t.co/IRonq5uLub #ShiraziImmigrationLaw #AtlantaImmigrationAttorney #deportation #immigrationlaw #immigration #atlantaattorney #detentioncenter https://t.co/pbHJVRM1AR</w:t>
      </w:r>
    </w:p>
    <w:p>
      <w:r>
        <w:rPr>
          <w:b/>
          <w:u w:val="single"/>
        </w:rPr>
        <w:t>232533</w:t>
      </w:r>
    </w:p>
    <w:p>
      <w:r>
        <w:t>@Ushimama1 @MielCaldero @USMC It is OBVIOUS from your tweet that you are too LOW IQ to understand or appreciate "immigration done the LEGAL way" so go whine to somone else. #Snowflakes#StopIllegalImmigration#BuildThatWall#MAGA</w:t>
      </w:r>
    </w:p>
    <w:p>
      <w:r>
        <w:rPr>
          <w:b/>
          <w:u w:val="single"/>
        </w:rPr>
        <w:t>232534</w:t>
      </w:r>
    </w:p>
    <w:p>
      <w:r>
        <w:t>Putting #Bangladesh on notice: "If Bangladesh starts moving refugees to Bhasan Char against their will, the new story of the #refugee crisis will not be what #Myanmar has done, but rather what [Bangladesh] is doing" @hrw #Rohingya #UNHCR #Burma #BhasanChar https://t.co/b6doRu9LWl</w:t>
      </w:r>
    </w:p>
    <w:p>
      <w:r>
        <w:rPr>
          <w:b/>
          <w:u w:val="single"/>
        </w:rPr>
        <w:t>232535</w:t>
      </w:r>
    </w:p>
    <w:p>
      <w:r>
        <w:t>Congratulations @HillaryClinton &amp; @BillClinton for officially raising the dumbest child ever @ChelseaClinton please stay out of politics you make Forrest Gump look like Einstein compared to you! #HappyNewYear  #LockHerUp #RETWEET Help #BuildThatWall @ https://t.co/cGkVjfkqQR @CNN https://t.co/w8bAPESe12</w:t>
      </w:r>
    </w:p>
    <w:p>
      <w:r>
        <w:rPr>
          <w:b/>
          <w:u w:val="single"/>
        </w:rPr>
        <w:t>232536</w:t>
      </w:r>
    </w:p>
    <w:p>
      <w:r>
        <w:t>EU migration policy in Africa pushes migrants to risk perilous journeys to reach Europe https://t.co/dfGLfrHkDZ</w:t>
      </w:r>
    </w:p>
    <w:p>
      <w:r>
        <w:rPr>
          <w:b/>
          <w:u w:val="single"/>
        </w:rPr>
        <w:t>232537</w:t>
      </w:r>
    </w:p>
    <w:p>
      <w:r>
        <w:t>Curious to know how @USAID delivers emergency food supplies to #refugees and other vulnerable people around the world? Watch this video: https://t.co/wgdNBma8cb https://t.co/Ar2pd7E1Rs</w:t>
      </w:r>
    </w:p>
    <w:p>
      <w:r>
        <w:rPr>
          <w:b/>
          <w:u w:val="single"/>
        </w:rPr>
        <w:t>232538</w:t>
      </w:r>
    </w:p>
    <w:p>
      <w:r>
        <w:t>The news is full of stories and outrage over our governments Zero Tolerance policy which requires all adults entering illegally to be criminally prosecuted. Here's what you need to know. #refugeeswelcome #immigration https://t.co/PDvZH0P95A</w:t>
      </w:r>
    </w:p>
    <w:p>
      <w:r>
        <w:rPr>
          <w:b/>
          <w:u w:val="single"/>
        </w:rPr>
        <w:t>232539</w:t>
      </w:r>
    </w:p>
    <w:p>
      <w:r>
        <w:t>They deserve what they get https://t.co/4ZDKeEP9m7 https://t.co/1EbL9VJ1Ig</w:t>
      </w:r>
    </w:p>
    <w:p>
      <w:r>
        <w:rPr>
          <w:b/>
          <w:u w:val="single"/>
        </w:rPr>
        <w:t>232540</w:t>
      </w:r>
    </w:p>
    <w:p>
      <w:r>
        <w:t>U.S. government looking for new places to house detained #immigrant families - follow along as we #FOIA to keep track of the ever-expanding for-profit industry https://t.co/Otk6ucwpJy https://t.co/RKLxc6WSGw</w:t>
      </w:r>
    </w:p>
    <w:p>
      <w:r>
        <w:rPr>
          <w:b/>
          <w:u w:val="single"/>
        </w:rPr>
        <w:t>232541</w:t>
      </w:r>
    </w:p>
    <w:p>
      <w:r>
        <w:t>As EU leaders prepare to discuss migration, here's a succinct roundup of all the things they could do to protect refugee and migrant rights while controlling their borders @HRW https://t.co/ILc1rWRXQl https://t.co/XeFjbPIYYM</w:t>
      </w:r>
    </w:p>
    <w:p>
      <w:r>
        <w:rPr>
          <w:b/>
          <w:u w:val="single"/>
        </w:rPr>
        <w:t>232542</w:t>
      </w:r>
    </w:p>
    <w:p>
      <w:r>
        <w:t>A rare move by #Myanmar govt to jail its soldiers for killing #refugees but #humanrights lawyers say more reform is needed https://t.co/dM6cISiIwR @hrw @Johnzaw @UNmigration @UNDP_Myanmar</w:t>
      </w:r>
    </w:p>
    <w:p>
      <w:r>
        <w:rPr>
          <w:b/>
          <w:u w:val="single"/>
        </w:rPr>
        <w:t>232543</w:t>
      </w:r>
    </w:p>
    <w:p>
      <w:r>
        <w:t>What minimum conditions have to exist for the EU to lawfully refuse to take in refugees &amp;amp; migrants at sea and instead disembark them in non-EU countries? @HRW https://t.co/HTKSt1QOjt https://t.co/dZQazsm18a</w:t>
      </w:r>
    </w:p>
    <w:p>
      <w:r>
        <w:rPr>
          <w:b/>
          <w:u w:val="single"/>
        </w:rPr>
        <w:t>232544</w:t>
      </w:r>
    </w:p>
    <w:p>
      <w:r>
        <w:t>@Damo_is_King @Lilydog12 @Independent_ie @EamonMelia Tell the Nigerian they need to let more Germans, Dutch, Irish and people from anywhere into their country and let them be granted Nigerian passports and residency rights! Mass immigration and globalizat</w:t>
      </w:r>
    </w:p>
    <w:p>
      <w:r>
        <w:rPr>
          <w:b/>
          <w:u w:val="single"/>
        </w:rPr>
        <w:t>232545</w:t>
      </w:r>
    </w:p>
    <w:p>
      <w:r>
        <w:t>Yes he should for life @potus @realDonaldTrump #BuildTheWall #LockHerUp #BoycottNike #BoycottNFL #EndDACA now</w:t>
      </w:r>
    </w:p>
    <w:p>
      <w:r>
        <w:rPr>
          <w:b/>
          <w:u w:val="single"/>
        </w:rPr>
        <w:t>232546</w:t>
      </w:r>
    </w:p>
    <w:p>
      <w:r>
        <w:t>@cassiamancini @matteosalvinimi It should foment anger. Only idiots open their borders to people who will NEVER assimilate. Majority of Black Africans coming into Europe are NOT refugees and had the money to pay for trip over, which is expensive.</w:t>
      </w:r>
    </w:p>
    <w:p>
      <w:r>
        <w:rPr>
          <w:b/>
          <w:u w:val="single"/>
        </w:rPr>
        <w:t>232547</w:t>
      </w:r>
    </w:p>
    <w:p>
      <w:r>
        <w:t>Our report on the lack of supervision, sexual activity and runaways at the shelters that house immigrant children in and around Chicago was just published in Spanish 👇 https://t.co/LrqzD1Oi66</w:t>
      </w:r>
    </w:p>
    <w:p>
      <w:r>
        <w:rPr>
          <w:b/>
          <w:u w:val="single"/>
        </w:rPr>
        <w:t>232548</w:t>
      </w:r>
    </w:p>
    <w:p>
      <w:r>
        <w:t>@DailyMailUK dosent matter about benifits migrants will still come and look what happened in Germany etc without benifits no to crime</w:t>
      </w:r>
    </w:p>
    <w:p>
      <w:r>
        <w:rPr>
          <w:b/>
          <w:u w:val="single"/>
        </w:rPr>
        <w:t>232549</w:t>
      </w:r>
    </w:p>
    <w:p>
      <w:r>
        <w:t>@JoeNBC The cowards are the corrupt establishment. Trump and the American working class will win over the D.C. establishment. #MAGA #Kavanaugh #walkaway #burtreynolds #BuildThatWall @realDonaldTrump @RealJamesWoods @IngrahamAngle @DonaldJTrumpJr @LouDobbs</w:t>
      </w:r>
    </w:p>
    <w:p>
      <w:r>
        <w:rPr>
          <w:b/>
          <w:u w:val="single"/>
        </w:rPr>
        <w:t>232550</w:t>
      </w:r>
    </w:p>
    <w:p>
      <w:r>
        <w:t>@V_of_Europe And set to accept more economic migrants</w:t>
      </w:r>
    </w:p>
    <w:p>
      <w:r>
        <w:rPr>
          <w:b/>
          <w:u w:val="single"/>
        </w:rPr>
        <w:t>232551</w:t>
      </w:r>
    </w:p>
    <w:p>
      <w:r>
        <w:t>We have an immigrant economy. Zero tolerance policy will seriously damage the economy. People are so fucking stupid. https://t.co/tRh1eNF256</w:t>
      </w:r>
    </w:p>
    <w:p>
      <w:r>
        <w:rPr>
          <w:b/>
          <w:u w:val="single"/>
        </w:rPr>
        <w:t>232552</w:t>
      </w:r>
    </w:p>
    <w:p>
      <w:r>
        <w:t>Glaswegians rally to protest against ‘˜mass eviction’ of refugees by Serco https://t.co/Mqgn8zL0wz https://t.co/RMvgYzu3bY</w:t>
      </w:r>
    </w:p>
    <w:p>
      <w:r>
        <w:rPr>
          <w:b/>
          <w:u w:val="single"/>
        </w:rPr>
        <w:t>232553</w:t>
      </w:r>
    </w:p>
    <w:p>
      <w:r>
        <w:t>Kathimerini: Pace of migrant arrivals in Greece via land from Turkey quickens, agency says https://t.co/IWCTObbGsk</w:t>
      </w:r>
    </w:p>
    <w:p>
      <w:r>
        <w:rPr>
          <w:b/>
          <w:u w:val="single"/>
        </w:rPr>
        <w:t>232554</w:t>
      </w:r>
    </w:p>
    <w:p>
      <w:r>
        <w:t>@realDonaldTrump immigration on mass in Europe Kills our Culture our languages and over stretches our own resources such as Hospitals ,Schools ,now Italy ,Greece , etc , Your right send them back home but please do not separate families Islamic countries</w:t>
      </w:r>
    </w:p>
    <w:p>
      <w:r>
        <w:rPr>
          <w:b/>
          <w:u w:val="single"/>
        </w:rPr>
        <w:t>232555</w:t>
      </w:r>
    </w:p>
    <w:p>
      <w:r>
        <w:t>Please tell me why the bitch next to me in the piercing line is so judgmental about everyone she fucking sees. SHUT THE FUCK UP.</w:t>
      </w:r>
    </w:p>
    <w:p>
      <w:r>
        <w:rPr>
          <w:b/>
          <w:u w:val="single"/>
        </w:rPr>
        <w:t>232556</w:t>
      </w:r>
    </w:p>
    <w:p>
      <w:r>
        <w:t>@emmasharp003 @Ldrake48Lee Bitch shut the fuck up</w:t>
      </w:r>
    </w:p>
    <w:p>
      <w:r>
        <w:rPr>
          <w:b/>
          <w:u w:val="single"/>
        </w:rPr>
        <w:t>232557</w:t>
      </w:r>
    </w:p>
    <w:p>
      <w:r>
        <w:t>@abzdafab Dear cunt, please shut the fuck up.</w:t>
      </w:r>
    </w:p>
    <w:p>
      <w:r>
        <w:rPr>
          <w:b/>
          <w:u w:val="single"/>
        </w:rPr>
        <w:t>232558</w:t>
      </w:r>
    </w:p>
    <w:p>
      <w:r>
        <w:t>RT @queenofdragonsb: Pls shut the fuck up bitch</w:t>
      </w:r>
    </w:p>
    <w:p>
      <w:r>
        <w:rPr>
          <w:b/>
          <w:u w:val="single"/>
        </w:rPr>
        <w:t>232559</w:t>
      </w:r>
    </w:p>
    <w:p>
      <w:r>
        <w:t>RT @21bIvck: "when u gonna get your license" SHUT THE FUCK UP BITCH I AINT GOT TIME DAMN GET OFF MY DICK</w:t>
      </w:r>
    </w:p>
    <w:p>
      <w:r>
        <w:rPr>
          <w:b/>
          <w:u w:val="single"/>
        </w:rPr>
        <w:t>232560</w:t>
      </w:r>
    </w:p>
    <w:p>
      <w:r>
        <w:t>@SarahhWaqar @CallmeJaagii Bitch shut the fuck up</w:t>
      </w:r>
    </w:p>
    <w:p>
      <w:r>
        <w:rPr>
          <w:b/>
          <w:u w:val="single"/>
        </w:rPr>
        <w:t>232561</w:t>
      </w:r>
    </w:p>
    <w:p>
      <w:r>
        <w:t>ok babies i'll go to sleep ok bitch shut the fuck up</w:t>
      </w:r>
    </w:p>
    <w:p>
      <w:r>
        <w:rPr>
          <w:b/>
          <w:u w:val="single"/>
        </w:rPr>
        <w:t>232562</w:t>
      </w:r>
    </w:p>
    <w:p>
      <w:r>
        <w:t>You are a fucking ugly bitch!shut the fuck up??????????????????????????????????????????????????????you just a ugly bitch!fuck you ??????????</w:t>
      </w:r>
    </w:p>
    <w:p>
      <w:r>
        <w:rPr>
          <w:b/>
          <w:u w:val="single"/>
        </w:rPr>
        <w:t>232563</w:t>
      </w:r>
    </w:p>
    <w:p>
      <w:r>
        <w:t>RT @bnixole: bitch shut the fuck up you're fucking your best friends dad https://t.co/1YR6ydZMgc</w:t>
      </w:r>
    </w:p>
    <w:p>
      <w:r>
        <w:rPr>
          <w:b/>
          <w:u w:val="single"/>
        </w:rPr>
        <w:t>232564</w:t>
      </w:r>
    </w:p>
    <w:p>
      <w:r>
        <w:t>RT @vaintshit:  shut the fuck up and come suck my dick "</w:t>
      </w:r>
    </w:p>
    <w:p>
      <w:r>
        <w:rPr>
          <w:b/>
          <w:u w:val="single"/>
        </w:rPr>
        <w:t>232565</w:t>
      </w:r>
    </w:p>
    <w:p>
      <w:r>
        <w:t>@AnisaJomha ice has more talent in his ejeculated sperm than you do in ur whole body please shut the fuck up and go suck idubbz dick u cunt</w:t>
      </w:r>
    </w:p>
    <w:p>
      <w:r>
        <w:rPr>
          <w:b/>
          <w:u w:val="single"/>
        </w:rPr>
        <w:t>232566</w:t>
      </w:r>
    </w:p>
    <w:p>
      <w:r>
        <w:t>@ArianasBotch Ok if you fucking said leave block me. But dm me first I'm gonna kick your ass. Shut the fuck up you https://t.co/6BXkfxMEf9</w:t>
      </w:r>
    </w:p>
    <w:p>
      <w:r>
        <w:rPr>
          <w:b/>
          <w:u w:val="single"/>
        </w:rPr>
        <w:t>232567</w:t>
      </w:r>
    </w:p>
    <w:p>
      <w:r>
        <w:t>@LadyNadiaEssex Shut the fuck up ye little slag</w:t>
      </w:r>
    </w:p>
    <w:p>
      <w:r>
        <w:rPr>
          <w:b/>
          <w:u w:val="single"/>
        </w:rPr>
        <w:t>232568</w:t>
      </w:r>
    </w:p>
    <w:p>
      <w:r>
        <w:t>Selena has BEEN acting like she'ss the victim all these years, shut the fuck up https://t.co/tawvofiPgJ</w:t>
      </w:r>
    </w:p>
    <w:p>
      <w:r>
        <w:rPr>
          <w:b/>
          <w:u w:val="single"/>
        </w:rPr>
        <w:t>232569</w:t>
      </w:r>
    </w:p>
    <w:p>
      <w:r>
        <w:t>@Sundae_3 Shut the fuck up you cunt</w:t>
      </w:r>
    </w:p>
    <w:p>
      <w:r>
        <w:rPr>
          <w:b/>
          <w:u w:val="single"/>
        </w:rPr>
        <w:t>232570</w:t>
      </w:r>
    </w:p>
    <w:p>
      <w:r>
        <w:t>like damn bitch if youre hungry shut the fuck up and eat im trying to sleep!!!</w:t>
      </w:r>
    </w:p>
    <w:p>
      <w:r>
        <w:rPr>
          <w:b/>
          <w:u w:val="single"/>
        </w:rPr>
        <w:t>232571</w:t>
      </w:r>
    </w:p>
    <w:p>
      <w:r>
        <w:t>RT @Akhdre_: "You too skinny, imma hurt you" Girl  if you don't shut the fuck up and ride this dick. Imma be aight. I got Obamacare."</w:t>
      </w:r>
    </w:p>
    <w:p>
      <w:r>
        <w:rPr>
          <w:b/>
          <w:u w:val="single"/>
        </w:rPr>
        <w:t>232572</w:t>
      </w:r>
    </w:p>
    <w:p>
      <w:r>
        <w:t>@sofiasfaIcones shut the fuck up hes not gonna dick you was gonna send u this dope steroline edit but u can go cry to olly</w:t>
      </w:r>
    </w:p>
    <w:p>
      <w:r>
        <w:rPr>
          <w:b/>
          <w:u w:val="single"/>
        </w:rPr>
        <w:t>232573</w:t>
      </w:r>
    </w:p>
    <w:p>
      <w:r>
        <w:t>Don't speak bitch,just Die Die Die Why can't you go bye bye bye? Cause I will take your life away So turn around and just shut the fuck up!"</w:t>
      </w:r>
    </w:p>
    <w:p>
      <w:r>
        <w:rPr>
          <w:b/>
          <w:u w:val="single"/>
        </w:rPr>
        <w:t>232574</w:t>
      </w:r>
    </w:p>
    <w:p>
      <w:r>
        <w:t>If women want equailty they should be drafted into war. See how that feels!!!</w:t>
      </w:r>
    </w:p>
    <w:p>
      <w:r>
        <w:rPr>
          <w:b/>
          <w:u w:val="single"/>
        </w:rPr>
        <w:t>232575</w:t>
      </w:r>
    </w:p>
    <w:p>
      <w:r>
        <w:t>charli: fuck you bitch charli: omg why am i so extra wjahjaaj</w:t>
      </w:r>
    </w:p>
    <w:p>
      <w:r>
        <w:rPr>
          <w:b/>
          <w:u w:val="single"/>
        </w:rPr>
        <w:t>232576</w:t>
      </w:r>
    </w:p>
    <w:p>
      <w:r>
        <w:t>Bitch you better be 😂😂 https://t.co/8YaXVNzhcg</w:t>
      </w:r>
    </w:p>
    <w:p>
      <w:r>
        <w:rPr>
          <w:b/>
          <w:u w:val="single"/>
        </w:rPr>
        <w:t>232577</w:t>
      </w:r>
    </w:p>
    <w:p>
      <w:r>
        <w:t>@saima55016154 Come on box I show you my cock darling</w:t>
      </w:r>
    </w:p>
    <w:p>
      <w:r>
        <w:rPr>
          <w:b/>
          <w:u w:val="single"/>
        </w:rPr>
        <w:t>232578</w:t>
      </w:r>
    </w:p>
    <w:p>
      <w:r>
        <w:t>Rica gets so much cock in her licked cunt https://t.co/wqrNHv5UOS</w:t>
      </w:r>
    </w:p>
    <w:p>
      <w:r>
        <w:rPr>
          <w:b/>
          <w:u w:val="single"/>
        </w:rPr>
        <w:t>232579</w:t>
      </w:r>
    </w:p>
    <w:p>
      <w:r>
        <w:t>Say you gon ride, bitch ride</w:t>
      </w:r>
    </w:p>
    <w:p>
      <w:r>
        <w:rPr>
          <w:b/>
          <w:u w:val="single"/>
        </w:rPr>
        <w:t>232580</w:t>
      </w:r>
    </w:p>
    <w:p>
      <w:r>
        <w:t>@thereallisaann bitch you a hoe... I do not like yo fish booty ass no fuckin moe</w:t>
      </w:r>
    </w:p>
    <w:p>
      <w:r>
        <w:rPr>
          <w:b/>
          <w:u w:val="single"/>
        </w:rPr>
        <w:t>232581</w:t>
      </w:r>
    </w:p>
    <w:p>
      <w:r>
        <w:t>They call it HB. I’m a hot bitch you a has been</w:t>
      </w:r>
    </w:p>
    <w:p>
      <w:r>
        <w:rPr>
          <w:b/>
          <w:u w:val="single"/>
        </w:rPr>
        <w:t>232582</w:t>
      </w:r>
    </w:p>
    <w:p>
      <w:r>
        <w:t>I kno this bitch pussy smells really bad because she cook steak rice n corn everyday</w:t>
      </w:r>
    </w:p>
    <w:p>
      <w:r>
        <w:rPr>
          <w:b/>
          <w:u w:val="single"/>
        </w:rPr>
        <w:t>232583</w:t>
      </w:r>
    </w:p>
    <w:p>
      <w:r>
        <w:t>@Davidsalas87 Cause you're a Bitch and you love those situations! 🤷🏼‍♂️</w:t>
      </w:r>
    </w:p>
    <w:p>
      <w:r>
        <w:rPr>
          <w:b/>
          <w:u w:val="single"/>
        </w:rPr>
        <w:t>232584</w:t>
      </w:r>
    </w:p>
    <w:p>
      <w:r>
        <w:t>cuf yo boy and yo girl Have you heard ‘pull a bad bitch’ by Reese's stuffed with on #SoundCloud? #np https://t.co/7lWhxofn0q</w:t>
      </w:r>
    </w:p>
    <w:p>
      <w:r>
        <w:rPr>
          <w:b/>
          <w:u w:val="single"/>
        </w:rPr>
        <w:t>232585</w:t>
      </w:r>
    </w:p>
    <w:p>
      <w:r>
        <w:t>@ashitudeprobs You know you can always block me right ? Or are you an attention whore ? Waiting for your feminist friends to get on line</w:t>
      </w:r>
    </w:p>
    <w:p>
      <w:r>
        <w:rPr>
          <w:b/>
          <w:u w:val="single"/>
        </w:rPr>
        <w:t>232586</w:t>
      </w:r>
    </w:p>
    <w:p>
      <w:r>
        <w:t>And HE HAD ANOTHER GIRL WITH HIM bitch she was shook https://t.co/eesqEv93gn</w:t>
      </w:r>
    </w:p>
    <w:p>
      <w:r>
        <w:rPr>
          <w:b/>
          <w:u w:val="single"/>
        </w:rPr>
        <w:t>232587</w:t>
      </w:r>
    </w:p>
    <w:p>
      <w:r>
        <w:t>also this girl tried to twerk me away from barricade FUCK YOU suck my dick!</w:t>
      </w:r>
    </w:p>
    <w:p>
      <w:r>
        <w:rPr>
          <w:b/>
          <w:u w:val="single"/>
        </w:rPr>
        <w:t>232588</w:t>
      </w:r>
    </w:p>
    <w:p>
      <w:r>
        <w:t>Boo, you sweaty whore</w:t>
      </w:r>
    </w:p>
    <w:p>
      <w:r>
        <w:rPr>
          <w:b/>
          <w:u w:val="single"/>
        </w:rPr>
        <w:t>232589</w:t>
      </w:r>
    </w:p>
    <w:p>
      <w:r>
        <w:t>@CyV_SW Wow mo cock got hard. Want to pull your panties down, push you against these door and let you feel my cock deep in your wet puss 😈</w:t>
      </w:r>
    </w:p>
    <w:p>
      <w:r>
        <w:rPr>
          <w:b/>
          <w:u w:val="single"/>
        </w:rPr>
        <w:t>232590</w:t>
      </w:r>
    </w:p>
    <w:p>
      <w:r>
        <w:t>Kashdoll said 🗣Yall hoes kill me always want the next bitch issue, bitch you want her life but dont know what she been threw 💯‼️</w:t>
      </w:r>
    </w:p>
    <w:p>
      <w:r>
        <w:rPr>
          <w:b/>
          <w:u w:val="single"/>
        </w:rPr>
        <w:t>232591</w:t>
      </w:r>
    </w:p>
    <w:p>
      <w:r>
        <w:t>Literally just saw a 10 year old girl wearing a shirt with sparkles that said 'doing my best' fucking same bitch where'd you get that😂😂😂👽⚠✖ https://t.co/24tSFVM9Ps</w:t>
      </w:r>
    </w:p>
    <w:p>
      <w:r>
        <w:rPr>
          <w:b/>
          <w:u w:val="single"/>
        </w:rPr>
        <w:t>232592</w:t>
      </w:r>
    </w:p>
    <w:p>
      <w:r>
        <w:t>But remember, you cheated on me first, you’re a whore, you’re a whore, this is whore 😂😂😂</w:t>
      </w:r>
    </w:p>
    <w:p>
      <w:r>
        <w:rPr>
          <w:b/>
          <w:u w:val="single"/>
        </w:rPr>
        <w:t>232593</w:t>
      </w:r>
    </w:p>
    <w:p>
      <w:r>
        <w:t>@SlutMagn3t Wow!! Never seen a woman juggle a big cock like that</w:t>
      </w:r>
    </w:p>
    <w:p>
      <w:r>
        <w:rPr>
          <w:b/>
          <w:u w:val="single"/>
        </w:rPr>
        <w:t>232594</w:t>
      </w:r>
    </w:p>
    <w:p>
      <w:r>
        <w:t>Is it rape if you stick your finger in a bootyhole when they sleep?</w:t>
      </w:r>
    </w:p>
    <w:p>
      <w:r>
        <w:rPr>
          <w:b/>
          <w:u w:val="single"/>
        </w:rPr>
        <w:t>232595</w:t>
      </w:r>
    </w:p>
    <w:p>
      <w:r>
        <w:t>Why did women vote for Trump? bitches will vote for a bitch</w:t>
      </w:r>
    </w:p>
    <w:p>
      <w:r>
        <w:rPr>
          <w:b/>
          <w:u w:val="single"/>
        </w:rPr>
        <w:t>232596</w:t>
      </w:r>
    </w:p>
    <w:p>
      <w:r>
        <w:t>So i had a dream that baekyeol kissed right in front of my face that was very charming thing until some psycho women start to scream.bitch</w:t>
      </w:r>
    </w:p>
    <w:p>
      <w:r>
        <w:rPr>
          <w:b/>
          <w:u w:val="single"/>
        </w:rPr>
        <w:t>232597</w:t>
      </w:r>
    </w:p>
    <w:p>
      <w:r>
        <w:t>my girl left early in the morning holler bout she going to get her hair done bitch i ain’t dumb</w:t>
      </w:r>
    </w:p>
    <w:p>
      <w:r>
        <w:rPr>
          <w:b/>
          <w:u w:val="single"/>
        </w:rPr>
        <w:t>232598</w:t>
      </w:r>
    </w:p>
    <w:p>
      <w:r>
        <w:t>All you fucking faggots were laughing at her too with that other fucking dumb cunt liberal Ellen DeGeneres</w:t>
      </w:r>
    </w:p>
    <w:p>
      <w:r>
        <w:rPr>
          <w:b/>
          <w:u w:val="single"/>
        </w:rPr>
        <w:t>232599</w:t>
      </w:r>
    </w:p>
    <w:p>
      <w:r>
        <w:t>I'm sorry but you damn hoe and you don't even know it 🤦🏾‍♂️</w:t>
      </w:r>
    </w:p>
    <w:p>
      <w:r>
        <w:rPr>
          <w:b/>
          <w:u w:val="single"/>
        </w:rPr>
        <w:t>232600</w:t>
      </w:r>
    </w:p>
    <w:p>
      <w:r>
        <w:t>Thats yo main bitch thats my side hoe damn near coldest bitch i love her nigga side joke🙃</w:t>
      </w:r>
    </w:p>
    <w:p>
      <w:r>
        <w:rPr>
          <w:b/>
          <w:u w:val="single"/>
        </w:rPr>
        <w:t>232601</w:t>
      </w:r>
    </w:p>
    <w:p>
      <w:r>
        <w:t>@sza got these hoes thinking sharing a nigga or being a side bitch is cool 🤦🏽‍♀️</w:t>
      </w:r>
    </w:p>
    <w:p>
      <w:r>
        <w:rPr>
          <w:b/>
          <w:u w:val="single"/>
        </w:rPr>
        <w:t>232602</w:t>
      </w:r>
    </w:p>
    <w:p>
      <w:r>
        <w:t>@lovelynicolee_ She probably was using it already before she took it stupid bitch.</w:t>
      </w:r>
    </w:p>
    <w:p>
      <w:r>
        <w:rPr>
          <w:b/>
          <w:u w:val="single"/>
        </w:rPr>
        <w:t>232603</w:t>
      </w:r>
    </w:p>
    <w:p>
      <w:r>
        <w:t>@susansubfatmum you fucking slut, daddy wants you to dm him</w:t>
      </w:r>
    </w:p>
    <w:p>
      <w:r>
        <w:rPr>
          <w:b/>
          <w:u w:val="single"/>
        </w:rPr>
        <w:t>232604</w:t>
      </w:r>
    </w:p>
    <w:p>
      <w:r>
        <w:t>ALSO... still laughing at this bitch that my friend Chef brought to DirtyBird... LIKE NO ONE WANTED YOU THERE HOE JUST SO YOU KNOW 😹🤷‍♀️</w:t>
      </w:r>
    </w:p>
    <w:p>
      <w:r>
        <w:rPr>
          <w:b/>
          <w:u w:val="single"/>
        </w:rPr>
        <w:t>232605</w:t>
      </w:r>
    </w:p>
    <w:p>
      <w:r>
        <w:t>🗣 Tuesday and Wednesday, Thursday and Friday.....I can beat your ass bitch every weekend. 😊🤷🏽‍♀️</w:t>
      </w:r>
    </w:p>
    <w:p>
      <w:r>
        <w:rPr>
          <w:b/>
          <w:u w:val="single"/>
        </w:rPr>
        <w:t>232606</w:t>
      </w:r>
    </w:p>
    <w:p>
      <w:r>
        <w:t>Ill kill the bitch (chloe) when your not home — Idgaf if you’re kidding bitch I’ll report your ass ... https://t.co/GlBx3SroY0</w:t>
      </w:r>
    </w:p>
    <w:p>
      <w:r>
        <w:rPr>
          <w:b/>
          <w:u w:val="single"/>
        </w:rPr>
        <w:t>232607</w:t>
      </w:r>
    </w:p>
    <w:p>
      <w:r>
        <w:t>Why #WomenBoycottTwitter? because you act like Ms. Whore.</w:t>
      </w:r>
    </w:p>
    <w:p>
      <w:r>
        <w:rPr>
          <w:b/>
          <w:u w:val="single"/>
        </w:rPr>
        <w:t>232608</w:t>
      </w:r>
    </w:p>
    <w:p>
      <w:r>
        <w:t>https://t.co/XjDnKjjfdU rape and murdered children what do you expect from the religion of peace and women don't count as human, think</w:t>
      </w:r>
    </w:p>
    <w:p>
      <w:r>
        <w:rPr>
          <w:b/>
          <w:u w:val="single"/>
        </w:rPr>
        <w:t>232609</w:t>
      </w:r>
    </w:p>
    <w:p>
      <w:r>
        <w:t>First of all ya dick is too mediocre to be having your ugly ass bitch come at me in such manner</w:t>
      </w:r>
    </w:p>
    <w:p>
      <w:r>
        <w:rPr>
          <w:b/>
          <w:u w:val="single"/>
        </w:rPr>
        <w:t>232610</w:t>
      </w:r>
    </w:p>
    <w:p>
      <w:r>
        <w:t>wow that bitch is tweeting hard like her 'good heart' makes it look like she wasn't involved in the coverup- everybody knows she's a ho!</w:t>
      </w:r>
    </w:p>
    <w:p>
      <w:r>
        <w:rPr>
          <w:b/>
          <w:u w:val="single"/>
        </w:rPr>
        <w:t>232611</w:t>
      </w:r>
    </w:p>
    <w:p>
      <w:r>
        <w:t>Too bad my stupid loyal bitch ass dropped all my hoes that smoked me out for an ain't shit boy</w:t>
      </w:r>
    </w:p>
    <w:p>
      <w:r>
        <w:rPr>
          <w:b/>
          <w:u w:val="single"/>
        </w:rPr>
        <w:t>232612</w:t>
      </w:r>
    </w:p>
    <w:p>
      <w:r>
        <w:t>@Iovesyuno stupid bitch i hate you</w:t>
      </w:r>
    </w:p>
    <w:p>
      <w:r>
        <w:rPr>
          <w:b/>
          <w:u w:val="single"/>
        </w:rPr>
        <w:t>232613</w:t>
      </w:r>
    </w:p>
    <w:p>
      <w:r>
        <w:t>oh my god okay but i saw this jennie x pretty girl video and bitch i'm—</w:t>
      </w:r>
    </w:p>
    <w:p>
      <w:r>
        <w:rPr>
          <w:b/>
          <w:u w:val="single"/>
        </w:rPr>
        <w:t>232614</w:t>
      </w:r>
    </w:p>
    <w:p>
      <w:r>
        <w:t>Me: h- Lana Del Dey: I’m a dragon you’re a whore bitch</w:t>
      </w:r>
    </w:p>
    <w:p>
      <w:r>
        <w:rPr>
          <w:b/>
          <w:u w:val="single"/>
        </w:rPr>
        <w:t>232615</w:t>
      </w:r>
    </w:p>
    <w:p>
      <w:r>
        <w:t>@itschasex @beneathBlackMen You are such a lucky slut girl !!!! I envy you 🤤</w:t>
      </w:r>
    </w:p>
    <w:p>
      <w:r>
        <w:rPr>
          <w:b/>
          <w:u w:val="single"/>
        </w:rPr>
        <w:t>232616</w:t>
      </w:r>
    </w:p>
    <w:p>
      <w:r>
        <w:t>Before you sign up to be a side bitch keep in mind that there’s a 99.9% chance of you getting your ass beat. K? K.</w:t>
      </w:r>
    </w:p>
    <w:p>
      <w:r>
        <w:rPr>
          <w:b/>
          <w:u w:val="single"/>
        </w:rPr>
        <w:t>232617</w:t>
      </w:r>
    </w:p>
    <w:p>
      <w:r>
        <w:t>Never let a girl with unblended shadow, unlined lips, and a non-setting foundation w powder ass bitch tell u shit..have a good day y'all</w:t>
      </w:r>
    </w:p>
    <w:p>
      <w:r>
        <w:rPr>
          <w:b/>
          <w:u w:val="single"/>
        </w:rPr>
        <w:t>232618</w:t>
      </w:r>
    </w:p>
    <w:p>
      <w:r>
        <w:t>You only come around when you want dick.. bitch respect my energy.</w:t>
      </w:r>
    </w:p>
    <w:p>
      <w:r>
        <w:rPr>
          <w:b/>
          <w:u w:val="single"/>
        </w:rPr>
        <w:t>232619</w:t>
      </w:r>
    </w:p>
    <w:p>
      <w:r>
        <w:t>@LisaBloom YOU ARE NO CHAMPION FOR WOMEN! YOU'RE A GREEDY, OPPORTUNISTIC ATTENTION WHORE! You should never work in law again! #weinsteinGate https://t.co/Cd9vgXDoZQ</w:t>
      </w:r>
    </w:p>
    <w:p>
      <w:r>
        <w:rPr>
          <w:b/>
          <w:u w:val="single"/>
        </w:rPr>
        <w:t>232620</w:t>
      </w:r>
    </w:p>
    <w:p>
      <w:r>
        <w:t>@Tuckedofftae No bitch this girl annoying</w:t>
      </w:r>
    </w:p>
    <w:p>
      <w:r>
        <w:rPr>
          <w:b/>
          <w:u w:val="single"/>
        </w:rPr>
        <w:t>232621</w:t>
      </w:r>
    </w:p>
    <w:p>
      <w:r>
        <w:t>Let's have some fun. Let me rape your wallet. You'll watch, stroke &amp;amp; thank me for abusing you like a whore! #Findom #walletdrain #paypig</w:t>
      </w:r>
    </w:p>
    <w:p>
      <w:r>
        <w:rPr>
          <w:b/>
          <w:u w:val="single"/>
        </w:rPr>
        <w:t>232622</w:t>
      </w:r>
    </w:p>
    <w:p>
      <w:r>
        <w:t>@tariqnasheed White woman are so quick to claim rape, so how about you black sisters? We rarely heard you!</w:t>
      </w:r>
    </w:p>
    <w:p>
      <w:r>
        <w:rPr>
          <w:b/>
          <w:u w:val="single"/>
        </w:rPr>
        <w:t>232623</w:t>
      </w:r>
    </w:p>
    <w:p>
      <w:r>
        <w:t>Lmao a little bitch got mad at me at work yesterday and asked to speak to a manager.. 🗣 hoe, I am the store manager so what now? 🤗</w:t>
      </w:r>
    </w:p>
    <w:p>
      <w:r>
        <w:rPr>
          <w:b/>
          <w:u w:val="single"/>
        </w:rPr>
        <w:t>232624</w:t>
      </w:r>
    </w:p>
    <w:p>
      <w:r>
        <w:t>Yo moma ah stupid bitch!!! For having a fake ass son acting gangster on twitter. https://t.co/BvQXwd0w7K</w:t>
      </w:r>
    </w:p>
    <w:p>
      <w:r>
        <w:rPr>
          <w:b/>
          <w:u w:val="single"/>
        </w:rPr>
        <w:t>232625</w:t>
      </w:r>
    </w:p>
    <w:p>
      <w:r>
        <w:t>@duastrouble @jacobsartorius Excuse me? EVERYONE LIKES IT!!! BITCH IF YOU DON'T FUCK OFF THIS WORLD! What a hoe! 😒</w:t>
      </w:r>
    </w:p>
    <w:p>
      <w:r>
        <w:rPr>
          <w:b/>
          <w:u w:val="single"/>
        </w:rPr>
        <w:t>232626</w:t>
      </w:r>
    </w:p>
    <w:p>
      <w:r>
        <w:t>@commentiquette No, you suck and the game said you were a slut.</w:t>
      </w:r>
    </w:p>
    <w:p>
      <w:r>
        <w:rPr>
          <w:b/>
          <w:u w:val="single"/>
        </w:rPr>
        <w:t>232627</w:t>
      </w:r>
    </w:p>
    <w:p>
      <w:r>
        <w:t>'A girl can only be a slut, a bitch, a tease, or the virgin next door.' #QOTD #Horror https://t.co/eBbWXTWM7m https://t.co/vMkUabypFH</w:t>
      </w:r>
    </w:p>
    <w:p>
      <w:r>
        <w:rPr>
          <w:b/>
          <w:u w:val="single"/>
        </w:rPr>
        <w:t>232628</w:t>
      </w:r>
    </w:p>
    <w:p>
      <w:r>
        <w:t>@cher Backstabbing cher hypocritical, NASTY WOMAN and a bitch, bashing my President, who screwed her way to the top.. . . . . https://t.co/HUxpwifoNd</w:t>
      </w:r>
    </w:p>
    <w:p>
      <w:r>
        <w:rPr>
          <w:b/>
          <w:u w:val="single"/>
        </w:rPr>
        <w:t>232629</w:t>
      </w:r>
    </w:p>
    <w:p>
      <w:r>
        <w:t>...............................'I get to rape beautiful women and that's why I like working on this project.'</w:t>
      </w:r>
    </w:p>
    <w:p>
      <w:r>
        <w:rPr>
          <w:b/>
          <w:u w:val="single"/>
        </w:rPr>
        <w:t>232630</w:t>
      </w:r>
    </w:p>
    <w:p>
      <w:r>
        <w:t>Fuck you bitch. I'd fight you if I wasn't pregnant but your too big of a pussy to hit anyone cause all you do is run your mouth</w:t>
      </w:r>
    </w:p>
    <w:p>
      <w:r>
        <w:rPr>
          <w:b/>
          <w:u w:val="single"/>
        </w:rPr>
        <w:t>232631</w:t>
      </w:r>
    </w:p>
    <w:p>
      <w:r>
        <w:t>@AngelDemond4 l don't even know 's that fucking women bitch kayleigh corbett..</w:t>
      </w:r>
    </w:p>
    <w:p>
      <w:r>
        <w:rPr>
          <w:b/>
          <w:u w:val="single"/>
        </w:rPr>
        <w:t>232632</w:t>
      </w:r>
    </w:p>
    <w:p>
      <w:r>
        <w:t>what the fuck 😔😔😔😳😳😳 Travis your a dumb ass bitch Kylie i still love yah girl btw 💕💕😩</w:t>
      </w:r>
    </w:p>
    <w:p>
      <w:r>
        <w:rPr>
          <w:b/>
          <w:u w:val="single"/>
        </w:rPr>
        <w:t>232633</w:t>
      </w:r>
    </w:p>
    <w:p>
      <w:r>
        <w:t>@westandian girl lmaooooo bitch I needed a heads up or something 😂😂😂</w:t>
      </w:r>
    </w:p>
    <w:p>
      <w:r>
        <w:rPr>
          <w:b/>
          <w:u w:val="single"/>
        </w:rPr>
        <w:t>232634</w:t>
      </w:r>
    </w:p>
    <w:p>
      <w:r>
        <w:t>This bitch is stupid af. Forcing me to wake up my residents. Like wtf not like I was sitting not doing shit I was doing shit. Stupid ass.</w:t>
      </w:r>
    </w:p>
    <w:p>
      <w:r>
        <w:rPr>
          <w:b/>
          <w:u w:val="single"/>
        </w:rPr>
        <w:t>232635</w:t>
      </w:r>
    </w:p>
    <w:p>
      <w:r>
        <w:t>@xitsmaaarielx I miss you more main slut halavyaahhh HHAHAHHAAHAHpatatas!!! 😂😂</w:t>
      </w:r>
    </w:p>
    <w:p>
      <w:r>
        <w:rPr>
          <w:b/>
          <w:u w:val="single"/>
        </w:rPr>
        <w:t>232636</w:t>
      </w:r>
    </w:p>
    <w:p>
      <w:r>
        <w:t>Hey girl if ur still reading my tweets ..... ur a dumb bitch</w:t>
      </w:r>
    </w:p>
    <w:p>
      <w:r>
        <w:rPr>
          <w:b/>
          <w:u w:val="single"/>
        </w:rPr>
        <w:t>232637</w:t>
      </w:r>
    </w:p>
    <w:p>
      <w:r>
        <w:t>You just have power over men altogether, women are men’s ultimate weakness after all... which is why women are slut… https://t.co/w4okbSVxd0</w:t>
      </w:r>
    </w:p>
    <w:p>
      <w:r>
        <w:rPr>
          <w:b/>
          <w:u w:val="single"/>
        </w:rPr>
        <w:t>232638</w:t>
      </w:r>
    </w:p>
    <w:p>
      <w:r>
        <w:t>this fake bitch trynna indirect me Hello @ me if ur not a coward hoe</w:t>
      </w:r>
    </w:p>
    <w:p>
      <w:r>
        <w:rPr>
          <w:b/>
          <w:u w:val="single"/>
        </w:rPr>
        <w:t>232639</w:t>
      </w:r>
    </w:p>
    <w:p>
      <w:r>
        <w:t>@itsfordkath back too you slut</w:t>
      </w:r>
    </w:p>
    <w:p>
      <w:r>
        <w:rPr>
          <w:b/>
          <w:u w:val="single"/>
        </w:rPr>
        <w:t>232640</w:t>
      </w:r>
    </w:p>
    <w:p>
      <w:r>
        <w:t>@SarahKSilverman I tried to find a gif of Brett Butler calling you a Godless Whore but...well let's just say I didn… https://t.co/weMAuTe5cW</w:t>
      </w:r>
    </w:p>
    <w:p>
      <w:r>
        <w:rPr>
          <w:b/>
          <w:u w:val="single"/>
        </w:rPr>
        <w:t>232641</w:t>
      </w:r>
    </w:p>
    <w:p>
      <w:r>
        <w:t>@spoillbrat Ahhh bitch just the other day you said ' I been having a crush on him since forever' dumb ass hoe give it up he don't want you</w:t>
      </w:r>
    </w:p>
    <w:p>
      <w:r>
        <w:rPr>
          <w:b/>
          <w:u w:val="single"/>
        </w:rPr>
        <w:t>232642</w:t>
      </w:r>
    </w:p>
    <w:p>
      <w:r>
        <w:t>@ScarlettsGone @nypost some women love to be whores so don’t have if a pig wanna remove a pig from where he doesn’t belong! We need class</w:t>
      </w:r>
    </w:p>
    <w:p>
      <w:r>
        <w:rPr>
          <w:b/>
          <w:u w:val="single"/>
        </w:rPr>
        <w:t>232643</w:t>
      </w:r>
    </w:p>
    <w:p>
      <w:r>
        <w:t>“Fucking slut. I knew you were cheating on me.” https://t.co/mHmhJytNd6</w:t>
      </w:r>
    </w:p>
    <w:p>
      <w:r>
        <w:rPr>
          <w:b/>
          <w:u w:val="single"/>
        </w:rPr>
        <w:t>232644</w:t>
      </w:r>
    </w:p>
    <w:p>
      <w:r>
        <w:t>Shut up bitch and suck my cock https://t.co/thFk4yNVEx</w:t>
      </w:r>
    </w:p>
    <w:p>
      <w:r>
        <w:rPr>
          <w:b/>
          <w:u w:val="single"/>
        </w:rPr>
        <w:t>232645</w:t>
      </w:r>
    </w:p>
    <w:p>
      <w:r>
        <w:t>@PrisonPlanet Telemarketer did same to me called me a whore and said he would rape me. Nice.</w:t>
      </w:r>
    </w:p>
    <w:p>
      <w:r>
        <w:rPr>
          <w:b/>
          <w:u w:val="single"/>
        </w:rPr>
        <w:t>232646</w:t>
      </w:r>
    </w:p>
    <w:p>
      <w:r>
        <w:t>And you all call me a slut. Ha not when close compared to that slut!</w:t>
      </w:r>
    </w:p>
    <w:p>
      <w:r>
        <w:rPr>
          <w:b/>
          <w:u w:val="single"/>
        </w:rPr>
        <w:t>232647</w:t>
      </w:r>
    </w:p>
    <w:p>
      <w:r>
        <w:t>Titties are 😎 but where's your ass bitch</w:t>
      </w:r>
    </w:p>
    <w:p>
      <w:r>
        <w:rPr>
          <w:b/>
          <w:u w:val="single"/>
        </w:rPr>
        <w:t>232648</w:t>
      </w:r>
    </w:p>
    <w:p>
      <w:r>
        <w:t>@connorfranta a bitch about to get pussy punched if she dont buy a new god damn book</w:t>
      </w:r>
    </w:p>
    <w:p>
      <w:r>
        <w:rPr>
          <w:b/>
          <w:u w:val="single"/>
        </w:rPr>
        <w:t>232649</w:t>
      </w:r>
    </w:p>
    <w:p>
      <w:r>
        <w:t>Boy you look like you rape girls at frat parties, malicious ass racist cunt https://t.co/ow6EvS3xHi</w:t>
      </w:r>
    </w:p>
    <w:p>
      <w:r>
        <w:rPr>
          <w:b/>
          <w:u w:val="single"/>
        </w:rPr>
        <w:t>232650</w:t>
      </w:r>
    </w:p>
    <w:p>
      <w:r>
        <w:t>@DddNoel @spillaristea demi = fat and flop ariana = queen now leave stupid bitch</w:t>
      </w:r>
    </w:p>
    <w:p>
      <w:r>
        <w:rPr>
          <w:b/>
          <w:u w:val="single"/>
        </w:rPr>
        <w:t>232651</w:t>
      </w:r>
    </w:p>
    <w:p>
      <w:r>
        <w:t>@xxxfurrygirl @AlwaysBeAPet101 I love playing with your ass will you rid my cock and I eat you out https://t.co/PyN97M8v37</w:t>
      </w:r>
    </w:p>
    <w:p>
      <w:r>
        <w:rPr>
          <w:b/>
          <w:u w:val="single"/>
        </w:rPr>
        <w:t>232652</w:t>
      </w:r>
    </w:p>
    <w:p>
      <w:r>
        <w:t>Ovide Mercredi to Paul Schabas, 'Char's a squaw. I attack Indigenous women all the time. No one will notice if you rape her! Rape her!'</w:t>
      </w:r>
    </w:p>
    <w:p>
      <w:r>
        <w:rPr>
          <w:b/>
          <w:u w:val="single"/>
        </w:rPr>
        <w:t>232653</w:t>
      </w:r>
    </w:p>
    <w:p>
      <w:r>
        <w:t>@KirkoBrooklyn @asialbx Really? Some cunt that has Oasis lyrics in her bio is gonna tell me something? Stfu bitch, this cunt is crazy.</w:t>
      </w:r>
    </w:p>
    <w:p>
      <w:r>
        <w:rPr>
          <w:b/>
          <w:u w:val="single"/>
        </w:rPr>
        <w:t>232654</w:t>
      </w:r>
    </w:p>
    <w:p>
      <w:r>
        <w:t>why this big fat ass ugly ass bitch like me 😭 she need to UNLIKE me!!!!! i love dick! tf</w:t>
      </w:r>
    </w:p>
    <w:p>
      <w:r>
        <w:rPr>
          <w:b/>
          <w:u w:val="single"/>
        </w:rPr>
        <w:t>232655</w:t>
      </w:r>
    </w:p>
    <w:p>
      <w:r>
        <w:t>This ignorant bitch, @HillaryClinton, should know. How many women did she destroy to protect that predator husband? https://t.co/G51IqX9yKp</w:t>
      </w:r>
    </w:p>
    <w:p>
      <w:r>
        <w:rPr>
          <w:b/>
          <w:u w:val="single"/>
        </w:rPr>
        <w:t>232656</w:t>
      </w:r>
    </w:p>
    <w:p>
      <w:r>
        <w:t>@MrRichardPowell They are nice. You mean, mean whore</w:t>
      </w:r>
    </w:p>
    <w:p>
      <w:r>
        <w:rPr>
          <w:b/>
          <w:u w:val="single"/>
        </w:rPr>
        <w:t>232657</w:t>
      </w:r>
    </w:p>
    <w:p>
      <w:r>
        <w:t>@CrazyKOs @CrushingClipss Girl or not if I saw that I'd knock the cunt out! How dare you hurt a child like that. Fucking sick twisted bitch</w:t>
      </w:r>
    </w:p>
    <w:p>
      <w:r>
        <w:rPr>
          <w:b/>
          <w:u w:val="single"/>
        </w:rPr>
        <w:t>232658</w:t>
      </w:r>
    </w:p>
    <w:p>
      <w:r>
        <w:t>@Tbagshitpants Uhhhhhh, that’s stupid LITTLE bitch, ma’am 😉</w:t>
      </w:r>
    </w:p>
    <w:p>
      <w:r>
        <w:rPr>
          <w:b/>
          <w:u w:val="single"/>
        </w:rPr>
        <w:t>232659</w:t>
      </w:r>
    </w:p>
    <w:p>
      <w:r>
        <w:t>@PressStartKofi You a whore</w:t>
      </w:r>
    </w:p>
    <w:p>
      <w:r>
        <w:rPr>
          <w:b/>
          <w:u w:val="single"/>
        </w:rPr>
        <w:t>232660</w:t>
      </w:r>
    </w:p>
    <w:p>
      <w:r>
        <w:t>I had this girl bite my dick a lil too hard last night</w:t>
      </w:r>
    </w:p>
    <w:p>
      <w:r>
        <w:rPr>
          <w:b/>
          <w:u w:val="single"/>
        </w:rPr>
        <w:t>232661</w:t>
      </w:r>
    </w:p>
    <w:p>
      <w:r>
        <w:t>@sassybarbara12 @SheriffClarke @FoxNews @FoxBusiness @BreitbartNews Hell, this stupid bitch @Sexytranny1 said I wasn't even black, but a white person in blackface just because I said the NA isn't racist.</w:t>
      </w:r>
    </w:p>
    <w:p>
      <w:r>
        <w:rPr>
          <w:b/>
          <w:u w:val="single"/>
        </w:rPr>
        <w:t>232662</w:t>
      </w:r>
    </w:p>
    <w:p>
      <w:r>
        <w:t>No apple, I don't want an amber alert for a stupid 16 yr old bitch that got into a 21 yr old pedos car .</w:t>
      </w:r>
    </w:p>
    <w:p>
      <w:r>
        <w:rPr>
          <w:b/>
          <w:u w:val="single"/>
        </w:rPr>
        <w:t>232663</w:t>
      </w:r>
    </w:p>
    <w:p>
      <w:r>
        <w:t>@the_holycannoli @sandbucket04 I’m the big dick motherfuckin bitch hoe https://t.co/tx2KTMO1AG</w:t>
      </w:r>
    </w:p>
    <w:p>
      <w:r>
        <w:rPr>
          <w:b/>
          <w:u w:val="single"/>
        </w:rPr>
        <w:t>232664</w:t>
      </w:r>
    </w:p>
    <w:p>
      <w:r>
        <w:t>Eric Cartman: How 'bout we sing, 'Kyle's Mom is a stupid bitch' in D Minor.</w:t>
      </w:r>
    </w:p>
    <w:p>
      <w:r>
        <w:rPr>
          <w:b/>
          <w:u w:val="single"/>
        </w:rPr>
        <w:t>232665</w:t>
      </w:r>
    </w:p>
    <w:p>
      <w:r>
        <w:t>lil is beautiful, gays are cute, i'm very strong, and you're stupid bitch</w:t>
      </w:r>
    </w:p>
    <w:p>
      <w:r>
        <w:rPr>
          <w:b/>
          <w:u w:val="single"/>
        </w:rPr>
        <w:t>232666</w:t>
      </w:r>
    </w:p>
    <w:p>
      <w:r>
        <w:t>Frost is a stupid bitch. @AF1Frost</w:t>
      </w:r>
    </w:p>
    <w:p>
      <w:r>
        <w:rPr>
          <w:b/>
          <w:u w:val="single"/>
        </w:rPr>
        <w:t>232667</w:t>
      </w:r>
    </w:p>
    <w:p>
      <w:r>
        <w:t>Thots be like 'OMG she's such a slut' #FirstofAll didn't you fuck the whole football team???</w:t>
      </w:r>
    </w:p>
    <w:p>
      <w:r>
        <w:rPr>
          <w:b/>
          <w:u w:val="single"/>
        </w:rPr>
        <w:t>232668</w:t>
      </w:r>
    </w:p>
    <w:p>
      <w:r>
        <w:t>@KristenBowen3 @MariaVermeule bitch if u dont hop off my dick and go do somethin with yo loud mouth ass , mothball… https://t.co/5Zioz4R8Ew</w:t>
      </w:r>
    </w:p>
    <w:p>
      <w:r>
        <w:rPr>
          <w:b/>
          <w:u w:val="single"/>
        </w:rPr>
        <w:t>232669</w:t>
      </w:r>
    </w:p>
    <w:p>
      <w:r>
        <w:t>boo seungkwan a visual hole ???? bitch i think the fuk not #SVT_PROJECT_VOCAL #PINWHEEL https://t.co/8OLjiw0rmg</w:t>
      </w:r>
    </w:p>
    <w:p>
      <w:r>
        <w:rPr>
          <w:b/>
          <w:u w:val="single"/>
        </w:rPr>
        <w:t>232670</w:t>
      </w:r>
    </w:p>
    <w:p>
      <w:r>
        <w:t>Bitch you stupid but you aint stupid stupid 😂😂😂 https://t.co/6VUtod81wI</w:t>
      </w:r>
    </w:p>
    <w:p>
      <w:r>
        <w:rPr>
          <w:b/>
          <w:u w:val="single"/>
        </w:rPr>
        <w:t>232671</w:t>
      </w:r>
    </w:p>
    <w:p>
      <w:r>
        <w:t>Then da cop decides to get in da car and try to make da girl suck his dick in da backseat for what reason Idk smh had to beat this nigga ass</w:t>
      </w:r>
    </w:p>
    <w:p>
      <w:r>
        <w:rPr>
          <w:b/>
          <w:u w:val="single"/>
        </w:rPr>
        <w:t>232672</w:t>
      </w:r>
    </w:p>
    <w:p>
      <w:r>
        <w:t>I hate this British woman of letters bitch</w:t>
      </w:r>
    </w:p>
    <w:p>
      <w:r>
        <w:rPr>
          <w:b/>
          <w:u w:val="single"/>
        </w:rPr>
        <w:t>232673</w:t>
      </w:r>
    </w:p>
    <w:p>
      <w:r>
        <w:t>Cunt and demon bitch Betsy Devos is an evil evil antichrist lying warlock for oil and money https://t.co/bqFF5uPj4C</w:t>
      </w:r>
    </w:p>
    <w:p>
      <w:r>
        <w:rPr>
          <w:b/>
          <w:u w:val="single"/>
        </w:rPr>
        <w:t>232674</w:t>
      </w:r>
    </w:p>
    <w:p>
      <w:r>
        <w:t>I don’t really appreciate some of you that participated in “Fine Women Friday” ; This is my personal opinion though &amp; your Granny a hoe...</w:t>
      </w:r>
    </w:p>
    <w:p>
      <w:r>
        <w:rPr>
          <w:b/>
          <w:u w:val="single"/>
        </w:rPr>
        <w:t>232675</w:t>
      </w:r>
    </w:p>
    <w:p>
      <w:r>
        <w:t>Happy 21st Birthday to my Slut🤘🏾🎂 you already know what we on😈 @Rambo400_</w:t>
      </w:r>
    </w:p>
    <w:p>
      <w:r>
        <w:rPr>
          <w:b/>
          <w:u w:val="single"/>
        </w:rPr>
        <w:t>232676</w:t>
      </w:r>
    </w:p>
    <w:p>
      <w:r>
        <w:t>Imagine getting your ass dragged by Kali Uchis bc you were being a rude ass bitch</w:t>
      </w:r>
    </w:p>
    <w:p>
      <w:r>
        <w:rPr>
          <w:b/>
          <w:u w:val="single"/>
        </w:rPr>
        <w:t>232677</w:t>
      </w:r>
    </w:p>
    <w:p>
      <w:r>
        <w:t>Where's this bitch Gloria Steinem in all this abuse against women https://t.co/bqvRYNXoMC</w:t>
      </w:r>
    </w:p>
    <w:p>
      <w:r>
        <w:rPr>
          <w:b/>
          <w:u w:val="single"/>
        </w:rPr>
        <w:t>232678</w:t>
      </w:r>
    </w:p>
    <w:p>
      <w:r>
        <w:t>your girlfriend a major snorter but that bitch ain't worth a quarter 😬</w:t>
      </w:r>
    </w:p>
    <w:p>
      <w:r>
        <w:rPr>
          <w:b/>
          <w:u w:val="single"/>
        </w:rPr>
        <w:t>232679</w:t>
      </w:r>
    </w:p>
    <w:p>
      <w:r>
        <w:t>Your girl is a hoe, she fucked all my bros</w:t>
      </w:r>
    </w:p>
    <w:p>
      <w:r>
        <w:rPr>
          <w:b/>
          <w:u w:val="single"/>
        </w:rPr>
        <w:t>232680</w:t>
      </w:r>
    </w:p>
    <w:p>
      <w:r>
        <w:t>@DaftLimmy @itsDanBull Omg he gave her his number and she didn't say no what a cunt The girl is the cunt for giving it to some random fucktard</w:t>
      </w:r>
    </w:p>
    <w:p>
      <w:r>
        <w:rPr>
          <w:b/>
          <w:u w:val="single"/>
        </w:rPr>
        <w:t>232681</w:t>
      </w:r>
    </w:p>
    <w:p>
      <w:r>
        <w:t>Lmao, @KimKardashian went off on the whore groupie hoe in Scott’s bathroom. Yes bitch!</w:t>
      </w:r>
    </w:p>
    <w:p>
      <w:r>
        <w:rPr>
          <w:b/>
          <w:u w:val="single"/>
        </w:rPr>
        <w:t>232682</w:t>
      </w:r>
    </w:p>
    <w:p>
      <w:r>
        <w:t>You’re in the middle of being a woman or being a bitch?</w:t>
      </w:r>
    </w:p>
    <w:p>
      <w:r>
        <w:rPr>
          <w:b/>
          <w:u w:val="single"/>
        </w:rPr>
        <w:t>232683</w:t>
      </w:r>
    </w:p>
    <w:p>
      <w:r>
        <w:t>This bitch for real said you're not a woman without boobs.</w:t>
      </w:r>
    </w:p>
    <w:p>
      <w:r>
        <w:rPr>
          <w:b/>
          <w:u w:val="single"/>
        </w:rPr>
        <w:t>232684</w:t>
      </w:r>
    </w:p>
    <w:p>
      <w:r>
        <w:t>Went to @hummingbbakery stupid bitch put one in upside down one side ways. #wtf £6 we'll spent #cunt https://t.co/7wL7jGhclC</w:t>
      </w:r>
    </w:p>
    <w:p>
      <w:r>
        <w:rPr>
          <w:b/>
          <w:u w:val="single"/>
        </w:rPr>
        <w:t>232685</w:t>
      </w:r>
    </w:p>
    <w:p>
      <w:r>
        <w:t>I hate coming to the city people real life know my car like pussy study yo bitch car 😩😂</w:t>
      </w:r>
    </w:p>
    <w:p>
      <w:r>
        <w:rPr>
          <w:b/>
          <w:u w:val="single"/>
        </w:rPr>
        <w:t>232686</w:t>
      </w:r>
    </w:p>
    <w:p>
      <w:r>
        <w:t>i use to get sky at my dads house but his whore girlfriend never use to let me watch it</w:t>
      </w:r>
    </w:p>
    <w:p>
      <w:r>
        <w:rPr>
          <w:b/>
          <w:u w:val="single"/>
        </w:rPr>
        <w:t>232687</w:t>
      </w:r>
    </w:p>
    <w:p>
      <w:r>
        <w:t>even my dreams cock block me like i killed and save this bitch 100 times just to die and start again bitch this aint mario smd</w:t>
      </w:r>
    </w:p>
    <w:p>
      <w:r>
        <w:rPr>
          <w:b/>
          <w:u w:val="single"/>
        </w:rPr>
        <w:t>232688</w:t>
      </w:r>
    </w:p>
    <w:p>
      <w:r>
        <w:t>@ThePatriot143 Dirty smelly cunt slut whores. Hope your old man rots in a cell.</w:t>
      </w:r>
    </w:p>
    <w:p>
      <w:r>
        <w:rPr>
          <w:b/>
          <w:u w:val="single"/>
        </w:rPr>
        <w:t>232689</w:t>
      </w:r>
    </w:p>
    <w:p>
      <w:r>
        <w:t>Getting her pussy and ass ate at the same time , now that's goals bitch</w:t>
      </w:r>
    </w:p>
    <w:p>
      <w:r>
        <w:rPr>
          <w:b/>
          <w:u w:val="single"/>
        </w:rPr>
        <w:t>232690</w:t>
      </w:r>
    </w:p>
    <w:p>
      <w:r>
        <w:t>lol, chop her head off and rape the bitch https://t.co/ZB8CosmSD8</w:t>
      </w:r>
    </w:p>
    <w:p>
      <w:r>
        <w:rPr>
          <w:b/>
          <w:u w:val="single"/>
        </w:rPr>
        <w:t>232691</w:t>
      </w:r>
    </w:p>
    <w:p>
      <w:r>
        <w:t>disgusting little fuck bitch the only good thing about ur boring ass moview are the women in it. you owe everything to women so shut UP!!! https://t.co/KnMnqSwM30</w:t>
      </w:r>
    </w:p>
    <w:p>
      <w:r>
        <w:rPr>
          <w:b/>
          <w:u w:val="single"/>
        </w:rPr>
        <w:t>232692</w:t>
      </w:r>
    </w:p>
    <w:p>
      <w:r>
        <w:t>This pussy mine girl tell me you like Daddy dick.... 🙄 FIRST OF ALL WRONG HOLE FOO</w:t>
      </w:r>
    </w:p>
    <w:p>
      <w:r>
        <w:rPr>
          <w:b/>
          <w:u w:val="single"/>
        </w:rPr>
        <w:t>232693</w:t>
      </w:r>
    </w:p>
    <w:p>
      <w:r>
        <w:t>Her hairy old cunt gets drilled by stiff dick https://t.co/XmxvbBs6Io</w:t>
      </w:r>
    </w:p>
    <w:p>
      <w:r>
        <w:rPr>
          <w:b/>
          <w:u w:val="single"/>
        </w:rPr>
        <w:t>232694</w:t>
      </w:r>
    </w:p>
    <w:p>
      <w:r>
        <w:t>@Jedi_sluts I moan as I watch your perfect blue pussy descend upon my big dick.</w:t>
      </w:r>
    </w:p>
    <w:p>
      <w:r>
        <w:rPr>
          <w:b/>
          <w:u w:val="single"/>
        </w:rPr>
        <w:t>232695</w:t>
      </w:r>
    </w:p>
    <w:p>
      <w:r>
        <w:t>@marjorieh1350 @teach_well @NickOrsini Suck my dick you stupid bitch.</w:t>
      </w:r>
    </w:p>
    <w:p>
      <w:r>
        <w:rPr>
          <w:b/>
          <w:u w:val="single"/>
        </w:rPr>
        <w:t>232696</w:t>
      </w:r>
    </w:p>
    <w:p>
      <w:r>
        <w:t>@StaleDoritos Women are ridiculous lmao like bitch I’m 5’2. I’m sorry your crush went for a shorty 😂</w:t>
      </w:r>
    </w:p>
    <w:p>
      <w:r>
        <w:rPr>
          <w:b/>
          <w:u w:val="single"/>
        </w:rPr>
        <w:t>232697</w:t>
      </w:r>
    </w:p>
    <w:p>
      <w:r>
        <w:t>@HausOfRo I love your ass bitch https://t.co/zvehim1Ts7</w:t>
      </w:r>
    </w:p>
    <w:p>
      <w:r>
        <w:rPr>
          <w:b/>
          <w:u w:val="single"/>
        </w:rPr>
        <w:t>232698</w:t>
      </w:r>
    </w:p>
    <w:p>
      <w:r>
        <w:t>@husska89 go rape your whore of a mother</w:t>
      </w:r>
    </w:p>
    <w:p>
      <w:r>
        <w:rPr>
          <w:b/>
          <w:u w:val="single"/>
        </w:rPr>
        <w:t>232699</w:t>
      </w:r>
    </w:p>
    <w:p>
      <w:r>
        <w:t>@daily_politics @EstherMcVey1 What a stupid bitch , talks utter shite this woman . pure fucking evil too .</w:t>
      </w:r>
    </w:p>
    <w:p>
      <w:r>
        <w:rPr>
          <w:b/>
          <w:u w:val="single"/>
        </w:rPr>
        <w:t>232700</w:t>
      </w:r>
    </w:p>
    <w:p>
      <w:r>
        <w:t>Girls hear you say “fuckkk” during sex and think her pussy fire First of all hoe I’m really just feeling bad for cheating on my girl😂😂😂😂</w:t>
      </w:r>
    </w:p>
    <w:p>
      <w:r>
        <w:rPr>
          <w:b/>
          <w:u w:val="single"/>
        </w:rPr>
        <w:t>232701</w:t>
      </w:r>
    </w:p>
    <w:p>
      <w:r>
        <w:t>@Its_Diaamondd Bitch fuck you too then 😭‼️that’s why I hope all your teeth fall out whore</w:t>
      </w:r>
    </w:p>
    <w:p>
      <w:r>
        <w:rPr>
          <w:b/>
          <w:u w:val="single"/>
        </w:rPr>
        <w:t>232702</w:t>
      </w:r>
    </w:p>
    <w:p>
      <w:r>
        <w:t>@jezzellll then why tho?? u damn stupid hoe 😂</w:t>
      </w:r>
    </w:p>
    <w:p>
      <w:r>
        <w:rPr>
          <w:b/>
          <w:u w:val="single"/>
        </w:rPr>
        <w:t>232703</w:t>
      </w:r>
    </w:p>
    <w:p>
      <w:r>
        <w:t>Why is it whenever I talk to girls, they just cut off communication with me for no reason? And no explanation? O yea I know, cuz #WomenSuck</w:t>
      </w:r>
    </w:p>
    <w:p>
      <w:r>
        <w:rPr>
          <w:b/>
          <w:u w:val="single"/>
        </w:rPr>
        <w:t>232704</w:t>
      </w:r>
    </w:p>
    <w:p>
      <w:r>
        <w:t>Why do women have periods? Because they deserve them</w:t>
      </w:r>
    </w:p>
    <w:p>
      <w:r>
        <w:rPr>
          <w:b/>
          <w:u w:val="single"/>
        </w:rPr>
        <w:t>232705</w:t>
      </w:r>
    </w:p>
    <w:p>
      <w:r>
        <w:t>What takes up 12 parking spaces? 6 women drivers</w:t>
      </w:r>
    </w:p>
    <w:p>
      <w:r>
        <w:rPr>
          <w:b/>
          <w:u w:val="single"/>
        </w:rPr>
        <w:t>232706</w:t>
      </w:r>
    </w:p>
    <w:p>
      <w:r>
        <w:t>Who makes the sandwiches at a feminist rally?</w:t>
      </w:r>
    </w:p>
    <w:p>
      <w:r>
        <w:rPr>
          <w:b/>
          <w:u w:val="single"/>
        </w:rPr>
        <w:t>232707</w:t>
      </w:r>
    </w:p>
    <w:p>
      <w:r>
        <w:t>Why did God invent the yeast infection? So women know what it's like living with an irritating cunt</w:t>
      </w:r>
    </w:p>
    <w:p>
      <w:r>
        <w:rPr>
          <w:b/>
          <w:u w:val="single"/>
        </w:rPr>
        <w:t>232708</w:t>
      </w:r>
    </w:p>
    <w:p>
      <w:r>
        <w:t>God doesn't hate gays he's just mad they found a loop hole in dealing with women</w:t>
      </w:r>
    </w:p>
    <w:p>
      <w:r>
        <w:rPr>
          <w:b/>
          <w:u w:val="single"/>
        </w:rPr>
        <w:t>232709</w:t>
      </w:r>
    </w:p>
    <w:p>
      <w:r>
        <w:t>Why is a female like a laxative? They both irritate the shit out of you.</w:t>
      </w:r>
    </w:p>
    <w:p>
      <w:r>
        <w:rPr>
          <w:b/>
          <w:u w:val="single"/>
        </w:rPr>
        <w:t>232710</w:t>
      </w:r>
    </w:p>
    <w:p>
      <w:r>
        <w:t>Why aren't women marching on the streets demanding the #draft for all women? Men know the answer. Women are lazy. http://t.co/6n4V9kBtya</w:t>
      </w:r>
    </w:p>
    <w:p>
      <w:r>
        <w:rPr>
          <w:b/>
          <w:u w:val="single"/>
        </w:rPr>
        <w:t>232711</w:t>
      </w:r>
    </w:p>
    <w:p>
      <w:r>
        <w:t>When you're flexin on these bitches https://t.co/7fR6wozeU4</w:t>
      </w:r>
    </w:p>
    <w:p>
      <w:r>
        <w:rPr>
          <w:b/>
          <w:u w:val="single"/>
        </w:rPr>
        <w:t>232712</w:t>
      </w:r>
    </w:p>
    <w:p>
      <w:r>
        <w:t>I need some new Atl hoes for the summer... Where the Atl bitches at</w:t>
      </w:r>
    </w:p>
    <w:p>
      <w:r>
        <w:rPr>
          <w:b/>
          <w:u w:val="single"/>
        </w:rPr>
        <w:t>232713</w:t>
      </w:r>
    </w:p>
    <w:p>
      <w:r>
        <w:t>Too many women confuse their hearts with their vaginas</w:t>
      </w:r>
    </w:p>
    <w:p>
      <w:r>
        <w:rPr>
          <w:b/>
          <w:u w:val="single"/>
        </w:rPr>
        <w:t>232714</w:t>
      </w:r>
    </w:p>
    <w:p>
      <w:r>
        <w:t>Strippers tryin to get me to the champagne rm is my favorite thing.. ✋🏼 bitch please, you'll be paying for this dick by the end of the night</w:t>
      </w:r>
    </w:p>
    <w:p>
      <w:r>
        <w:rPr>
          <w:b/>
          <w:u w:val="single"/>
        </w:rPr>
        <w:t>232715</w:t>
      </w:r>
    </w:p>
    <w:p>
      <w:r>
        <w:t>People in airport bars always wanna tell you their life stories... STFU Bill, IDGAF about your stupid daughter and whore wife</w:t>
      </w:r>
    </w:p>
    <w:p>
      <w:r>
        <w:rPr>
          <w:b/>
          <w:u w:val="single"/>
        </w:rPr>
        <w:t>232716</w:t>
      </w:r>
    </w:p>
    <w:p>
      <w:r>
        <w:t>If she lets you put your penis in her vagina with no strings attached, have the common decency to treat her like a queen on her bday</w:t>
      </w:r>
    </w:p>
    <w:p>
      <w:r>
        <w:rPr>
          <w:b/>
          <w:u w:val="single"/>
        </w:rPr>
        <w:t>232717</w:t>
      </w:r>
    </w:p>
    <w:p>
      <w:r>
        <w:t>He cheated on you? That's nice. Now go sit in the corner, drink your lemonade and cry, bitch</w:t>
      </w:r>
    </w:p>
    <w:p>
      <w:r>
        <w:rPr>
          <w:b/>
          <w:u w:val="single"/>
        </w:rPr>
        <w:t>232718</w:t>
      </w:r>
    </w:p>
    <w:p>
      <w:r>
        <w:t>If I put my fingers inside of you and you won't taste yourself, you can bet your ass I'm not tasting you either</w:t>
      </w:r>
    </w:p>
    <w:p>
      <w:r>
        <w:rPr>
          <w:b/>
          <w:u w:val="single"/>
        </w:rPr>
        <w:t>232719</w:t>
      </w:r>
    </w:p>
    <w:p>
      <w:r>
        <w:t>I hate it when waitresses call me 'sir'... Like yeah bitch that's what I wanted with my lunch... A hard fuckin dick</w:t>
      </w:r>
    </w:p>
    <w:p>
      <w:r>
        <w:rPr>
          <w:b/>
          <w:u w:val="single"/>
        </w:rPr>
        <w:t>232720</w:t>
      </w:r>
    </w:p>
    <w:p>
      <w:r>
        <w:t>Bitches are always sayin 'it's the little things' until you have a -a little bank account -a little drinking problem -or a little dick</w:t>
      </w:r>
    </w:p>
    <w:p>
      <w:r>
        <w:rPr>
          <w:b/>
          <w:u w:val="single"/>
        </w:rPr>
        <w:t>232721</w:t>
      </w:r>
    </w:p>
    <w:p>
      <w:r>
        <w:t>I treat women like fuck toys cause that's all they are to me</w:t>
      </w:r>
    </w:p>
    <w:p>
      <w:r>
        <w:rPr>
          <w:b/>
          <w:u w:val="single"/>
        </w:rPr>
        <w:t>232722</w:t>
      </w:r>
    </w:p>
    <w:p>
      <w:r>
        <w:t>Pro Tip- Put all your bitches on a period tracker app so you know when to avoid they ass</w:t>
      </w:r>
    </w:p>
    <w:p>
      <w:r>
        <w:rPr>
          <w:b/>
          <w:u w:val="single"/>
        </w:rPr>
        <w:t>232723</w:t>
      </w:r>
    </w:p>
    <w:p>
      <w:r>
        <w:t>@SantinaDiMaggio you're too sweet ya sexy bitch 😘</w:t>
      </w:r>
    </w:p>
    <w:p>
      <w:r>
        <w:rPr>
          <w:b/>
          <w:u w:val="single"/>
        </w:rPr>
        <w:t>232724</w:t>
      </w:r>
    </w:p>
    <w:p>
      <w:r>
        <w:t>You don't have to worry about angles anymore... These bitches out here face swapping with their friends tryna trick to ass</w:t>
      </w:r>
    </w:p>
    <w:p>
      <w:r>
        <w:rPr>
          <w:b/>
          <w:u w:val="single"/>
        </w:rPr>
        <w:t>232725</w:t>
      </w:r>
    </w:p>
    <w:p>
      <w:r>
        <w:t>Bitches be postin pics of them in the bath after droppin a bath bomb in it lookin like they shit a smurf out</w:t>
      </w:r>
    </w:p>
    <w:p>
      <w:r>
        <w:rPr>
          <w:b/>
          <w:u w:val="single"/>
        </w:rPr>
        <w:t>232726</w:t>
      </w:r>
    </w:p>
    <w:p>
      <w:r>
        <w:t>Head so sloppy had to get that bitch a bib https://t.co/lMU3rrpJIg</w:t>
      </w:r>
    </w:p>
    <w:p>
      <w:r>
        <w:rPr>
          <w:b/>
          <w:u w:val="single"/>
        </w:rPr>
        <w:t>232727</w:t>
      </w:r>
    </w:p>
    <w:p>
      <w:r>
        <w:t>No one gives less fucks than the guy that comments 'check your DM, ma' on bitches posts</w:t>
      </w:r>
    </w:p>
    <w:p>
      <w:r>
        <w:rPr>
          <w:b/>
          <w:u w:val="single"/>
        </w:rPr>
        <w:t>232728</w:t>
      </w:r>
    </w:p>
    <w:p>
      <w:r>
        <w:t>Donald- you stupid bitch Hillary- you fuckin buffoon Donald- think they believe we hate each other? Ah fuck it lets go get a drink https://t.co/bbx98NCySX</w:t>
      </w:r>
    </w:p>
    <w:p>
      <w:r>
        <w:rPr>
          <w:b/>
          <w:u w:val="single"/>
        </w:rPr>
        <w:t>232729</w:t>
      </w:r>
    </w:p>
    <w:p>
      <w:r>
        <w:t>I don't catch feelings, I don't catch flights, but I do catch dudes slippin and fuck their girls</w:t>
      </w:r>
    </w:p>
    <w:p>
      <w:r>
        <w:rPr>
          <w:b/>
          <w:u w:val="single"/>
        </w:rPr>
        <w:t>232730</w:t>
      </w:r>
    </w:p>
    <w:p>
      <w:r>
        <w:t>Ugly bitches always got their shit on private with a profile pic that has 97462583047251538 filters on it</w:t>
      </w:r>
    </w:p>
    <w:p>
      <w:r>
        <w:rPr>
          <w:b/>
          <w:u w:val="single"/>
        </w:rPr>
        <w:t>232731</w:t>
      </w:r>
    </w:p>
    <w:p>
      <w:r>
        <w:t>My uncle Vern said women get their peiods because it's the only way God could get rid of some of their evil #womenareevil #evilwomen!!</w:t>
      </w:r>
    </w:p>
    <w:p>
      <w:r>
        <w:rPr>
          <w:b/>
          <w:u w:val="single"/>
        </w:rPr>
        <w:t>232732</w:t>
      </w:r>
    </w:p>
    <w:p>
      <w:r>
        <w:t>Correct me if I'm wrong but don't all you bitches wanna be mermaids? How come no stink on social media for the mermaid emoji then?</w:t>
      </w:r>
    </w:p>
    <w:p>
      <w:r>
        <w:rPr>
          <w:b/>
          <w:u w:val="single"/>
        </w:rPr>
        <w:t>232733</w:t>
      </w:r>
    </w:p>
    <w:p>
      <w:r>
        <w:t>THERE ARE WOMEN MAKING BURRITOS AT THE JACKSONVILLE CHIPOLTLE!! DO NOT EAT THERE!! #womencantmakeburritos #sheforgottheguacamole #badburri!!</w:t>
      </w:r>
    </w:p>
    <w:p>
      <w:r>
        <w:rPr>
          <w:b/>
          <w:u w:val="single"/>
        </w:rPr>
        <w:t>232734</w:t>
      </w:r>
    </w:p>
    <w:p>
      <w:r>
        <w:t>WASNT IT GEORGE WASHINGTON WHO SAID 'FUCK BITCHES GET MONEY'?</w:t>
      </w:r>
    </w:p>
    <w:p>
      <w:r>
        <w:rPr>
          <w:b/>
          <w:u w:val="single"/>
        </w:rPr>
        <w:t>232735</w:t>
      </w:r>
    </w:p>
    <w:p>
      <w:r>
        <w:t>Feminism is cancer. #TheRedPill is chemo. Burn those bitches away.!</w:t>
      </w:r>
    </w:p>
    <w:p>
      <w:r>
        <w:rPr>
          <w:b/>
          <w:u w:val="single"/>
        </w:rPr>
        <w:t>232736</w:t>
      </w:r>
    </w:p>
    <w:p>
      <w:r>
        <w:t>Today my daughter got her period. I guess It's time to throw her away and get a new one, right? LOL Fuck her, stupid bitch kid. I hate my !!</w:t>
      </w:r>
    </w:p>
    <w:p>
      <w:r>
        <w:rPr>
          <w:b/>
          <w:u w:val="single"/>
        </w:rPr>
        <w:t>232737</w:t>
      </w:r>
    </w:p>
    <w:p>
      <w:r>
        <w:t>We can't have a woman in the White House. What if she starts PMSing and drops bombs everywhere?/</w:t>
      </w:r>
    </w:p>
    <w:p>
      <w:r>
        <w:rPr>
          <w:b/>
          <w:u w:val="single"/>
        </w:rPr>
        <w:t>232738</w:t>
      </w:r>
    </w:p>
    <w:p>
      <w:r>
        <w:t>If a woman doesn't want you just unleash your charm. Women are weak and will cave after almost nothing.;</w:t>
      </w:r>
    </w:p>
    <w:p>
      <w:r>
        <w:rPr>
          <w:b/>
          <w:u w:val="single"/>
        </w:rPr>
        <w:t>232739</w:t>
      </w:r>
    </w:p>
    <w:p>
      <w:r>
        <w:t>Women are beautiful to me when they are silent. Why do they have to speak up and ruin things??!</w:t>
      </w:r>
    </w:p>
    <w:p>
      <w:r>
        <w:rPr>
          <w:b/>
          <w:u w:val="single"/>
        </w:rPr>
        <w:t>232740</w:t>
      </w:r>
    </w:p>
    <w:p>
      <w:r>
        <w:t>Its a good thing I always wear a glove on my left hand because if I EVER had to touch hands with a woman my IQ would totally drop to 0 Lol</w:t>
      </w:r>
    </w:p>
    <w:p>
      <w:r>
        <w:rPr>
          <w:b/>
          <w:u w:val="single"/>
        </w:rPr>
        <w:t>232741</w:t>
      </w:r>
    </w:p>
    <w:p>
      <w:r>
        <w:t>The only person with a vagina that I value is my MOTHER, and even she is a dumb retard. Women are oNLY good for making babies.#</w:t>
      </w:r>
    </w:p>
    <w:p>
      <w:r>
        <w:rPr>
          <w:b/>
          <w:u w:val="single"/>
        </w:rPr>
        <w:t>232742</w:t>
      </w:r>
    </w:p>
    <w:p>
      <w:r>
        <w:t>I'm pretty sure it was Abe Lincon who said 'Fool me once bitch, shame on you. Fool me twice, I'm no longer a man and am now a dumb woman'*</w:t>
      </w:r>
    </w:p>
    <w:p>
      <w:r>
        <w:rPr>
          <w:b/>
          <w:u w:val="single"/>
        </w:rPr>
        <w:t>232743</w:t>
      </w:r>
    </w:p>
    <w:p>
      <w:r>
        <w:t>I've never in my LIFE met a woman who was smarter then ME. Maybe that has to do with their small retard brains? #womenaredumb..</w:t>
      </w:r>
    </w:p>
    <w:p>
      <w:r>
        <w:rPr>
          <w:b/>
          <w:u w:val="single"/>
        </w:rPr>
        <w:t>232744</w:t>
      </w:r>
    </w:p>
    <w:p>
      <w:r>
        <w:t>Want to know what's really 'problematic' ?? Women freaking out over nothing! #triggered #idiots@</w:t>
      </w:r>
    </w:p>
    <w:p>
      <w:r>
        <w:rPr>
          <w:b/>
          <w:u w:val="single"/>
        </w:rPr>
        <w:t>232745</w:t>
      </w:r>
    </w:p>
    <w:p>
      <w:r>
        <w:t>IS there a thing in the constituion about women shutting the hell up? COME ON! #shutthehellupwomen..</w:t>
      </w:r>
    </w:p>
    <w:p>
      <w:r>
        <w:rPr>
          <w:b/>
          <w:u w:val="single"/>
        </w:rPr>
        <w:t>232746</w:t>
      </w:r>
    </w:p>
    <w:p>
      <w:r>
        <w:t>NEXT TIME I SEE A WOMAN IN PUBLIC TRYING TO 'GO ABOUT HER DAY' I'll remind her that without men, this society would just be a bunch of WOM</w:t>
      </w:r>
    </w:p>
    <w:p>
      <w:r>
        <w:rPr>
          <w:b/>
          <w:u w:val="single"/>
        </w:rPr>
        <w:t>232747</w:t>
      </w:r>
    </w:p>
    <w:p>
      <w:r>
        <w:t>WOW can't believe all these women riding the subway today? Shouldn't these bitches be making sandwiches LOL #ihatefemales..</w:t>
      </w:r>
    </w:p>
    <w:p>
      <w:r>
        <w:rPr>
          <w:b/>
          <w:u w:val="single"/>
        </w:rPr>
        <w:t>232748</w:t>
      </w:r>
    </w:p>
    <w:p>
      <w:r>
        <w:t>The last time I saw a woman of value was at the strip club, and she was worth $1 LOL;</w:t>
      </w:r>
    </w:p>
    <w:p>
      <w:r>
        <w:rPr>
          <w:b/>
          <w:u w:val="single"/>
        </w:rPr>
        <w:t>232749</w:t>
      </w:r>
    </w:p>
    <w:p>
      <w:r>
        <w:t>These feminists are just too-ugly sluts who want attention!*</w:t>
      </w:r>
    </w:p>
    <w:p>
      <w:r>
        <w:rPr>
          <w:b/>
          <w:u w:val="single"/>
        </w:rPr>
        <w:t>232750</w:t>
      </w:r>
    </w:p>
    <w:p>
      <w:r>
        <w:t>The more WOMEN in the workplace means LESS WOMEN IN THE KITCHEN. Like and retweet if you see this as a big problem #ilovefood #homecookedm#</w:t>
      </w:r>
    </w:p>
    <w:p>
      <w:r>
        <w:rPr>
          <w:b/>
          <w:u w:val="single"/>
        </w:rPr>
        <w:t>232751</w:t>
      </w:r>
    </w:p>
    <w:p>
      <w:r>
        <w:t>I have never once met a woman whose mouth wasn't totally full of BULLSHIT. Stupid bitches!!</w:t>
      </w:r>
    </w:p>
    <w:p>
      <w:r>
        <w:rPr>
          <w:b/>
          <w:u w:val="single"/>
        </w:rPr>
        <w:t>232752</w:t>
      </w:r>
    </w:p>
    <w:p>
      <w:r>
        <w:t>The Olympics was fun, except for the fact that I would never watch a woman play sports.@</w:t>
      </w:r>
    </w:p>
    <w:p>
      <w:r>
        <w:rPr>
          <w:b/>
          <w:u w:val="single"/>
        </w:rPr>
        <w:t>232753</w:t>
      </w:r>
    </w:p>
    <w:p>
      <w:r>
        <w:t>I am PROUD to be an #MRA. If stupid feminists can complain I should be able to complain just as loud. It's only fair.#</w:t>
      </w:r>
    </w:p>
    <w:p>
      <w:r>
        <w:rPr>
          <w:b/>
          <w:u w:val="single"/>
        </w:rPr>
        <w:t>232754</w:t>
      </w:r>
    </w:p>
    <w:p>
      <w:r>
        <w:t>Women want to be equal so now they don't shave their legs??? Gross*</w:t>
      </w:r>
    </w:p>
    <w:p>
      <w:r>
        <w:rPr>
          <w:b/>
          <w:u w:val="single"/>
        </w:rPr>
        <w:t>232755</w:t>
      </w:r>
    </w:p>
    <w:p>
      <w:r>
        <w:t>@trav_mitch @femfreq is this to do with crazy bitch Hillary or no?</w:t>
      </w:r>
    </w:p>
    <w:p>
      <w:r>
        <w:rPr>
          <w:b/>
          <w:u w:val="single"/>
        </w:rPr>
        <w:t>232756</w:t>
      </w:r>
    </w:p>
    <w:p>
      <w:r>
        <w:t>@DaniellaMicaela YOU FVCKING CUNT BITCH!!! APOLOGIZE! @CNN @cnnbrk @CNNPolitics</w:t>
      </w:r>
    </w:p>
    <w:p>
      <w:r>
        <w:rPr>
          <w:b/>
          <w:u w:val="single"/>
        </w:rPr>
        <w:t>232757</w:t>
      </w:r>
    </w:p>
    <w:p>
      <w:r>
        <w:t>@AmericansRDumb1 dont u have anything better to do u cunt bitch</w:t>
      </w:r>
    </w:p>
    <w:p>
      <w:r>
        <w:rPr>
          <w:b/>
          <w:u w:val="single"/>
        </w:rPr>
        <w:t>232758</w:t>
      </w:r>
    </w:p>
    <w:p>
      <w:r>
        <w:t>@spinnershells fuck you, you racist bitch, and cunt piece of shit, glad we know now where your entire family stands on social issues</w:t>
      </w:r>
    </w:p>
    <w:p>
      <w:r>
        <w:rPr>
          <w:b/>
          <w:u w:val="single"/>
        </w:rPr>
        <w:t>232759</w:t>
      </w:r>
    </w:p>
    <w:p>
      <w:r>
        <w:t>Black Bitch Gets Cock Shoved In Her Waiting Cunt https://t.co/95qDBC1LD4</w:t>
      </w:r>
    </w:p>
    <w:p>
      <w:r>
        <w:rPr>
          <w:b/>
          <w:u w:val="single"/>
        </w:rPr>
        <w:t>232760</w:t>
      </w:r>
    </w:p>
    <w:p>
      <w:r>
        <w:t>@MorinBois I know fucker bitch i rode with you one time remember cunt whore? Never again will i fuck around with the fuck around 😂😂</w:t>
      </w:r>
    </w:p>
    <w:p>
      <w:r>
        <w:rPr>
          <w:b/>
          <w:u w:val="single"/>
        </w:rPr>
        <w:t>232761</w:t>
      </w:r>
    </w:p>
    <w:p>
      <w:r>
        <w:t>Calling someone a bitch and a cunt is not the way to do it.</w:t>
      </w:r>
    </w:p>
    <w:p>
      <w:r>
        <w:rPr>
          <w:b/>
          <w:u w:val="single"/>
        </w:rPr>
        <w:t>232762</w:t>
      </w:r>
    </w:p>
    <w:p>
      <w:r>
        <w:t>@MSaveryWhiteway @MoiraSSnews @HPEschools Fucking cunt where's my belt bitch suck my dick and make me cum on your mouth</w:t>
      </w:r>
    </w:p>
    <w:p>
      <w:r>
        <w:rPr>
          <w:b/>
          <w:u w:val="single"/>
        </w:rPr>
        <w:t>232763</w:t>
      </w:r>
    </w:p>
    <w:p>
      <w:r>
        <w:t>@eileenmdm @ldontgotanyhoes I hate you you fucking cunt bitch how fucking dare you I hope you wake up with mad cott… https://t.co/XXb8oWQuv9</w:t>
      </w:r>
    </w:p>
    <w:p>
      <w:r>
        <w:rPr>
          <w:b/>
          <w:u w:val="single"/>
        </w:rPr>
        <w:t>232764</w:t>
      </w:r>
    </w:p>
    <w:p>
      <w:r>
        <w:t>@anne_theriault @hels Shut up cunt bitch whore</w:t>
      </w:r>
    </w:p>
    <w:p>
      <w:r>
        <w:rPr>
          <w:b/>
          <w:u w:val="single"/>
        </w:rPr>
        <w:t>232765</w:t>
      </w:r>
    </w:p>
    <w:p>
      <w:r>
        <w:t>@BasedLaRock Bitch is a ugly 3rd world kunt wit no ass and flopper jugs. Hate her</w:t>
      </w:r>
    </w:p>
    <w:p>
      <w:r>
        <w:rPr>
          <w:b/>
          <w:u w:val="single"/>
        </w:rPr>
        <w:t>232766</w:t>
      </w:r>
    </w:p>
    <w:p>
      <w:r>
        <w:t>niggas think bitches supposed to suck their lil ass dick and not give a bitch head too, like that's not how it works whore !!</w:t>
      </w:r>
    </w:p>
    <w:p>
      <w:r>
        <w:rPr>
          <w:b/>
          <w:u w:val="single"/>
        </w:rPr>
        <w:t>232767</w:t>
      </w:r>
    </w:p>
    <w:p>
      <w:r>
        <w:t>@BarbeeDani You ain’t shit bitch shut your whore mouth</w:t>
      </w:r>
    </w:p>
    <w:p>
      <w:r>
        <w:rPr>
          <w:b/>
          <w:u w:val="single"/>
        </w:rPr>
        <w:t>232768</w:t>
      </w:r>
    </w:p>
    <w:p>
      <w:r>
        <w:t>You mother fucking piece of trash stupid fucking idiot hoe i hope you fucking die in hell son of a father fucking fuck bitch whore you fucki</w:t>
      </w:r>
    </w:p>
    <w:p>
      <w:r>
        <w:rPr>
          <w:b/>
          <w:u w:val="single"/>
        </w:rPr>
        <w:t>232769</w:t>
      </w:r>
    </w:p>
    <w:p>
      <w:r>
        <w:t>What a suprise my Ex Wife is being a Whore for haloween wait until the kids turn 18 karen FUCK YO.u Whore Bitch You Lying Steali</w:t>
      </w:r>
    </w:p>
    <w:p>
      <w:r>
        <w:rPr>
          <w:b/>
          <w:u w:val="single"/>
        </w:rPr>
        <w:t>232770</w:t>
      </w:r>
    </w:p>
    <w:p>
      <w:r>
        <w:t>@chelseahandler @realDonaldTrump How about that liberal whore Chelsea Handler? That bitch definitely sounds ignorant!</w:t>
      </w:r>
    </w:p>
    <w:p>
      <w:r>
        <w:rPr>
          <w:b/>
          <w:u w:val="single"/>
        </w:rPr>
        <w:t>232771</w:t>
      </w:r>
    </w:p>
    <w:p>
      <w:r>
        <w:t>@wutangela then you bitch m complain when you get them haha stop being a little bitch and just accept what you are, you filthy whore 😎</w:t>
      </w:r>
    </w:p>
    <w:p>
      <w:r>
        <w:rPr>
          <w:b/>
          <w:u w:val="single"/>
        </w:rPr>
        <w:t>232772</w:t>
      </w:r>
    </w:p>
    <w:p>
      <w:r>
        <w:t>I just need women who know how to treat a bottom beta bitch girl like me right. That aren't afraid to take what they want.</w:t>
      </w:r>
    </w:p>
    <w:p>
      <w:r>
        <w:rPr>
          <w:b/>
          <w:u w:val="single"/>
        </w:rPr>
        <w:t>232773</w:t>
      </w:r>
    </w:p>
    <w:p>
      <w:r>
        <w:t>All women have the incredible ability to determine if another woman is a bitch based solely on her shoes.</w:t>
      </w:r>
    </w:p>
    <w:p>
      <w:r>
        <w:rPr>
          <w:b/>
          <w:u w:val="single"/>
        </w:rPr>
        <w:t>232774</w:t>
      </w:r>
    </w:p>
    <w:p>
      <w:r>
        <w:t>🤤I need a bitch thats gon pay all my bills I don’t like broke women 🤢🚮😷🚮🤧</w:t>
      </w:r>
    </w:p>
    <w:p>
      <w:r>
        <w:rPr>
          <w:b/>
          <w:u w:val="single"/>
        </w:rPr>
        <w:t>232775</w:t>
      </w:r>
    </w:p>
    <w:p>
      <w:r>
        <w:t>Im not for abusing women but i swear to odin this bitch is about to have a permanant imprint of my fist in her face</w:t>
      </w:r>
    </w:p>
    <w:p>
      <w:r>
        <w:rPr>
          <w:b/>
          <w:u w:val="single"/>
        </w:rPr>
        <w:t>232776</w:t>
      </w:r>
    </w:p>
    <w:p>
      <w:r>
        <w:t>@RealJamesWoods She, Jane Fonda the traitorous bitch, is one of the most despicable women to ever walk the face of… https://t.co/9EZgATUSOA</w:t>
      </w:r>
    </w:p>
    <w:p>
      <w:r>
        <w:rPr>
          <w:b/>
          <w:u w:val="single"/>
        </w:rPr>
        <w:t>232777</w:t>
      </w:r>
    </w:p>
    <w:p>
      <w:r>
        <w:t>I never understood the big deal about making a guy a plate at a get -together/cookout. Shit after the children and women eat im in that bitch</w:t>
      </w:r>
    </w:p>
    <w:p>
      <w:r>
        <w:rPr>
          <w:b/>
          <w:u w:val="single"/>
        </w:rPr>
        <w:t>232778</w:t>
      </w:r>
    </w:p>
    <w:p>
      <w:r>
        <w:t>@ABC Women dont use their pussy to manipulate men... Women are saints .. cock riders bitches but saints ... LOLLLL</w:t>
      </w:r>
    </w:p>
    <w:p>
      <w:r>
        <w:rPr>
          <w:b/>
          <w:u w:val="single"/>
        </w:rPr>
        <w:t>232779</w:t>
      </w:r>
    </w:p>
    <w:p>
      <w:r>
        <w:t>@DaniellaMicaela It’s called polio. I hate calling women this word but your a ‘bitch’ in this instance.</w:t>
      </w:r>
    </w:p>
    <w:p>
      <w:r>
        <w:rPr>
          <w:b/>
          <w:u w:val="single"/>
        </w:rPr>
        <w:t>232780</w:t>
      </w:r>
    </w:p>
    <w:p>
      <w:r>
        <w:t>This cunt with a dick @SymoneDSanders is a perpetual race whore who wouldn't know an historical fact if her pathetic life depended on it 😉🖕✊</w:t>
      </w:r>
    </w:p>
    <w:p>
      <w:r>
        <w:rPr>
          <w:b/>
          <w:u w:val="single"/>
        </w:rPr>
        <w:t>232781</w:t>
      </w:r>
    </w:p>
    <w:p>
      <w:r>
        <w:t>literally you keep minseok’s name out of your dirty whore mouth you can shit talk me all you want you cunt but leave him alone.</w:t>
      </w:r>
    </w:p>
    <w:p>
      <w:r>
        <w:rPr>
          <w:b/>
          <w:u w:val="single"/>
        </w:rPr>
        <w:t>232782</w:t>
      </w:r>
    </w:p>
    <w:p>
      <w:r>
        <w:t>This fat bitch be really trying it when it comes to my kids i just wanna drag that fat whore</w:t>
      </w:r>
    </w:p>
    <w:p>
      <w:r>
        <w:rPr>
          <w:b/>
          <w:u w:val="single"/>
        </w:rPr>
        <w:t>232783</w:t>
      </w:r>
    </w:p>
    <w:p>
      <w:r>
        <w:t>so my Chloe don't want to see me win she unfollowed because I made a post i HIT 100 FOLLOWERS and then she unfollowed me bitch fuck u whore</w:t>
      </w:r>
    </w:p>
    <w:p>
      <w:r>
        <w:rPr>
          <w:b/>
          <w:u w:val="single"/>
        </w:rPr>
        <w:t>232784</w:t>
      </w:r>
    </w:p>
    <w:p>
      <w:r>
        <w:t>LMFAO lil biddy whores prison rape bitch im whose bitch</w:t>
      </w:r>
    </w:p>
    <w:p>
      <w:r>
        <w:rPr>
          <w:b/>
          <w:u w:val="single"/>
        </w:rPr>
        <w:t>232785</w:t>
      </w:r>
    </w:p>
    <w:p>
      <w:r>
        <w:t>keyshia ka'whore is a bird. gucci shoulda gave that bitch back to yo gotti</w:t>
      </w:r>
    </w:p>
    <w:p>
      <w:r>
        <w:rPr>
          <w:b/>
          <w:u w:val="single"/>
        </w:rPr>
        <w:t>232786</w:t>
      </w:r>
    </w:p>
    <w:p>
      <w:r>
        <w:t>@vivivict_ Bitch show me attention too you whore</w:t>
      </w:r>
    </w:p>
    <w:p>
      <w:r>
        <w:rPr>
          <w:b/>
          <w:u w:val="single"/>
        </w:rPr>
        <w:t>232787</w:t>
      </w:r>
    </w:p>
    <w:p>
      <w:r>
        <w:t>We've been fucking this whore, Mother earth for awhile, She's a filthy bitch anyway, Rotting her from the inside out, We are at our end.</w:t>
      </w:r>
    </w:p>
    <w:p>
      <w:r>
        <w:rPr>
          <w:b/>
          <w:u w:val="single"/>
        </w:rPr>
        <w:t>232788</w:t>
      </w:r>
    </w:p>
    <w:p>
      <w:r>
        <w:t>@_ladyRussia 'Oh said a bitch who lost everything. You whore.'</w:t>
      </w:r>
    </w:p>
    <w:p>
      <w:r>
        <w:rPr>
          <w:b/>
          <w:u w:val="single"/>
        </w:rPr>
        <w:t>232789</w:t>
      </w:r>
    </w:p>
    <w:p>
      <w:r>
        <w:t>Lol omg you’re such a whore. 😂😂😂 “Who does that Sara?” Blah blah bitch look at yourself😂😂🤘🏼</w:t>
      </w:r>
    </w:p>
    <w:p>
      <w:r>
        <w:rPr>
          <w:b/>
          <w:u w:val="single"/>
        </w:rPr>
        <w:t>232790</w:t>
      </w:r>
    </w:p>
    <w:p>
      <w:r>
        <w:t>listen here dumb fucker you dont call rania “whore” and youre the only crazy bitch here😘 deactivate pls bc nobody c… https://t.co/FySbYz007a</w:t>
      </w:r>
    </w:p>
    <w:p>
      <w:r>
        <w:rPr>
          <w:b/>
          <w:u w:val="single"/>
        </w:rPr>
        <w:t>232791</w:t>
      </w:r>
    </w:p>
    <w:p>
      <w:r>
        <w:t>A man, knows the difference between a woman and a lil ol whore bitch #100</w:t>
      </w:r>
    </w:p>
    <w:p>
      <w:r>
        <w:rPr>
          <w:b/>
          <w:u w:val="single"/>
        </w:rPr>
        <w:t>232792</w:t>
      </w:r>
    </w:p>
    <w:p>
      <w:r>
        <w:t>Hollywood women would be whores and crack addicts. When caught, they were raped. That is their story. https://t.co/F9ZVGUTnB6</w:t>
      </w:r>
    </w:p>
    <w:p>
      <w:r>
        <w:rPr>
          <w:b/>
          <w:u w:val="single"/>
        </w:rPr>
        <w:t>232793</w:t>
      </w:r>
    </w:p>
    <w:p>
      <w:r>
        <w:t>Alyssa Milano, a brainless whore l, isn't empower women in any way. Women in science mathematics engineering and medicine are actually .</w:t>
      </w:r>
    </w:p>
    <w:p>
      <w:r>
        <w:rPr>
          <w:b/>
          <w:u w:val="single"/>
        </w:rPr>
        <w:t>232794</w:t>
      </w:r>
    </w:p>
    <w:p>
      <w:r>
        <w:t>@laurenduca @LibyaLiberty Women are sacred as mothers and wives. Everyone else is a degenerate whore who gets what… https://t.co/mdOzUDVKGT</w:t>
      </w:r>
    </w:p>
    <w:p>
      <w:r>
        <w:rPr>
          <w:b/>
          <w:u w:val="single"/>
        </w:rPr>
        <w:t>232795</w:t>
      </w:r>
    </w:p>
    <w:p>
      <w:r>
        <w:t>@khanumarfa A tweet about 'rape jihaad'. Since non -muslim women without hijab are whores, they must be raped and be… https://t.co/bZZbvwaHAi</w:t>
      </w:r>
    </w:p>
    <w:p>
      <w:r>
        <w:rPr>
          <w:b/>
          <w:u w:val="single"/>
        </w:rPr>
        <w:t>232796</w:t>
      </w:r>
    </w:p>
    <w:p>
      <w:r>
        <w:t>Literally just got hit by a car bc this dumb blonde bitch was on her phone and she didn't even stop after HAHAHAHA what a cunt</w:t>
      </w:r>
    </w:p>
    <w:p>
      <w:r>
        <w:rPr>
          <w:b/>
          <w:u w:val="single"/>
        </w:rPr>
        <w:t>232797</w:t>
      </w:r>
    </w:p>
    <w:p>
      <w:r>
        <w:t>I WILL NEVER UNDERSTAND WHY PEOPLE CAN’T JUST FUCKING MIND THEIR OWN GODDAMN BUSINESS WHY YOU ALL UP IN MY BARBECUE BITCH FOH YA CUNT</w:t>
      </w:r>
    </w:p>
    <w:p>
      <w:r>
        <w:rPr>
          <w:b/>
          <w:u w:val="single"/>
        </w:rPr>
        <w:t>232798</w:t>
      </w:r>
    </w:p>
    <w:p>
      <w:r>
        <w:t>Haven't talked to my kids in days because my bitch ass #babymomma is a cunt! #meetoo</w:t>
      </w:r>
    </w:p>
    <w:p>
      <w:r>
        <w:rPr>
          <w:b/>
          <w:u w:val="single"/>
        </w:rPr>
        <w:t>232799</w:t>
      </w:r>
    </w:p>
    <w:p>
      <w:r>
        <w:t>no you're just a dumb bitch that obviously doesn't know how to throw underhand. God you're a cunt https://t.co/m9c5xOg04V</w:t>
      </w:r>
    </w:p>
    <w:p>
      <w:r>
        <w:rPr>
          <w:b/>
          <w:u w:val="single"/>
        </w:rPr>
        <w:t>232800</w:t>
      </w:r>
    </w:p>
    <w:p>
      <w:r>
        <w:t>@joy4lly2u block me bitch I LOVE TRUMP U IGNORANT CUNT!!!!</w:t>
      </w:r>
    </w:p>
    <w:p>
      <w:r>
        <w:rPr>
          <w:b/>
          <w:u w:val="single"/>
        </w:rPr>
        <w:t>232801</w:t>
      </w:r>
    </w:p>
    <w:p>
      <w:r>
        <w:t>'Keisha Phillips is a dumb cunt dyke bitch hoe. Waste of a pick. Stupid idiot.' -Coach Q</w:t>
      </w:r>
    </w:p>
    <w:p>
      <w:r>
        <w:rPr>
          <w:b/>
          <w:u w:val="single"/>
        </w:rPr>
        <w:t>232802</w:t>
      </w:r>
    </w:p>
    <w:p>
      <w:r>
        <w:t>'Sable is a Whore and a Cunt!' - Sunny Destroys Sable: https://t.co/0xXVJF3YoH via @YouTube</w:t>
      </w:r>
    </w:p>
    <w:p>
      <w:r>
        <w:rPr>
          <w:b/>
          <w:u w:val="single"/>
        </w:rPr>
        <w:t>232803</w:t>
      </w:r>
    </w:p>
    <w:p>
      <w:r>
        <w:t>@DunneHavocMark @Beauty__Shot Oh nvm i didn't know omega &amp; okada was in a pic together bitch fuck you slutbag whore cunt</w:t>
      </w:r>
    </w:p>
    <w:p>
      <w:r>
        <w:rPr>
          <w:b/>
          <w:u w:val="single"/>
        </w:rPr>
        <w:t>232804</w:t>
      </w:r>
    </w:p>
    <w:p>
      <w:r>
        <w:t>the most worthless whore and bastard CUNT on https://t.co/uLqeF67erG.</w:t>
      </w:r>
    </w:p>
    <w:p>
      <w:r>
        <w:rPr>
          <w:b/>
          <w:u w:val="single"/>
        </w:rPr>
        <w:t>232805</w:t>
      </w:r>
    </w:p>
    <w:p>
      <w:r>
        <w:t>This bitch Cunt Whore Slut every type of name deserves to fucking die u Wildin for this https://t.co/x6W2qumuQq</w:t>
      </w:r>
    </w:p>
    <w:p>
      <w:r>
        <w:rPr>
          <w:b/>
          <w:u w:val="single"/>
        </w:rPr>
        <w:t>232806</w:t>
      </w:r>
    </w:p>
    <w:p>
      <w:r>
        <w:t>Teen Whore Lily Rader Gets Nailed And Creamed Sexy blonde loves rubbign her juicy cunt</w:t>
      </w:r>
    </w:p>
    <w:p>
      <w:r>
        <w:rPr>
          <w:b/>
          <w:u w:val="single"/>
        </w:rPr>
        <w:t>232807</w:t>
      </w:r>
    </w:p>
    <w:p>
      <w:r>
        <w:t>I saw a women driving whilst speaking on the phone I cursed that cunt :)</w:t>
      </w:r>
    </w:p>
    <w:p>
      <w:r>
        <w:rPr>
          <w:b/>
          <w:u w:val="single"/>
        </w:rPr>
        <w:t>232808</w:t>
      </w:r>
    </w:p>
    <w:p>
      <w:r>
        <w:t>@Gregco5088 This cunt? Probably blames women for getting raped</w:t>
      </w:r>
    </w:p>
    <w:p>
      <w:r>
        <w:rPr>
          <w:b/>
          <w:u w:val="single"/>
        </w:rPr>
        <w:t>232809</w:t>
      </w:r>
    </w:p>
    <w:p>
      <w:r>
        <w:t>@FrotoBag1 @artiequitter Most annoying cunt ever and I never call women that.</w:t>
      </w:r>
    </w:p>
    <w:p>
      <w:r>
        <w:rPr>
          <w:b/>
          <w:u w:val="single"/>
        </w:rPr>
        <w:t>232810</w:t>
      </w:r>
    </w:p>
    <w:p>
      <w:r>
        <w:t>Normal woman degenerates into a cunt. @din_stygge_faen @MongAliWha @pritch1963 @rightwhitesock @S4vi0urs https://t.co/66esGZ5JQ2</w:t>
      </w:r>
    </w:p>
    <w:p>
      <w:r>
        <w:rPr>
          <w:b/>
          <w:u w:val="single"/>
        </w:rPr>
        <w:t>232811</w:t>
      </w:r>
    </w:p>
    <w:p>
      <w:r>
        <w:t>@sagarikaghose This woman is a cunt , when we cut trees that’s ignorant and selfish too, every family buying 2 -3 c… https://t.co/ROtI7AnTPe</w:t>
      </w:r>
    </w:p>
    <w:p>
      <w:r>
        <w:rPr>
          <w:b/>
          <w:u w:val="single"/>
        </w:rPr>
        <w:t>232812</w:t>
      </w:r>
    </w:p>
    <w:p>
      <w:r>
        <w:t>You are a major Prick! No woman should ever be made to feel scared like that. But fuck you... you didn't ruin my day! Cunt!</w:t>
      </w:r>
    </w:p>
    <w:p>
      <w:r>
        <w:rPr>
          <w:b/>
          <w:u w:val="single"/>
        </w:rPr>
        <w:t>232813</w:t>
      </w:r>
    </w:p>
    <w:p>
      <w:r>
        <w:t>@On_The_Hook @MichellePiper18 Woman she is a cunt</w:t>
      </w:r>
    </w:p>
    <w:p>
      <w:r>
        <w:rPr>
          <w:b/>
          <w:u w:val="single"/>
        </w:rPr>
        <w:t>232814</w:t>
      </w:r>
    </w:p>
    <w:p>
      <w:r>
        <w:t>Why do people still like Chris Brown? He’s a fucking woman beating cunt</w:t>
      </w:r>
    </w:p>
    <w:p>
      <w:r>
        <w:rPr>
          <w:b/>
          <w:u w:val="single"/>
        </w:rPr>
        <w:t>232815</w:t>
      </w:r>
    </w:p>
    <w:p>
      <w:r>
        <w:t>@heatherglind Hey look its the woman who wants to get famous for crying about an ass slap. You truly are a worthless cunt.</w:t>
      </w:r>
    </w:p>
    <w:p>
      <w:r>
        <w:rPr>
          <w:b/>
          <w:u w:val="single"/>
        </w:rPr>
        <w:t>232816</w:t>
      </w:r>
    </w:p>
    <w:p>
      <w:r>
        <w:t>Terrible cunt sticking up for tory sex pests she has no shame lower than a snakes belly vermin woman #marr</w:t>
      </w:r>
    </w:p>
    <w:p>
      <w:r>
        <w:rPr>
          <w:b/>
          <w:u w:val="single"/>
        </w:rPr>
        <w:t>232817</w:t>
      </w:r>
    </w:p>
    <w:p>
      <w:r>
        <w:t>@somalipjm She isn’t racist unlike your somlalia bitch friend and you always causing shit.. bye slut</w:t>
      </w:r>
    </w:p>
    <w:p>
      <w:r>
        <w:rPr>
          <w:b/>
          <w:u w:val="single"/>
        </w:rPr>
        <w:t>232818</w:t>
      </w:r>
    </w:p>
    <w:p>
      <w:r>
        <w:t>@Millie__Weaver Fuck you slut bitch hoe! He aint giving a shit what you think</w:t>
      </w:r>
    </w:p>
    <w:p>
      <w:r>
        <w:rPr>
          <w:b/>
          <w:u w:val="single"/>
        </w:rPr>
        <w:t>232819</w:t>
      </w:r>
    </w:p>
    <w:p>
      <w:r>
        <w:t>Twinkle twinkle little slut, you've got just what this BITCH wants!  you &amp; will have lots of fun, you'll kiss my neck &amp; lick My bum! #findom</w:t>
      </w:r>
    </w:p>
    <w:p>
      <w:r>
        <w:rPr>
          <w:b/>
          <w:u w:val="single"/>
        </w:rPr>
        <w:t>232820</w:t>
      </w:r>
    </w:p>
    <w:p>
      <w:r>
        <w:t>Don't you hate when bitches act like sluts but aren't even down? Like that bitch from American Beauty.</w:t>
      </w:r>
    </w:p>
    <w:p>
      <w:r>
        <w:rPr>
          <w:b/>
          <w:u w:val="single"/>
        </w:rPr>
        <w:t>232821</w:t>
      </w:r>
    </w:p>
    <w:p>
      <w:r>
        <w:t>@SnowhyPM WHITE CRACKER BITCH YOUR MOMS A SLUT BITCH</w:t>
      </w:r>
    </w:p>
    <w:p>
      <w:r>
        <w:rPr>
          <w:b/>
          <w:u w:val="single"/>
        </w:rPr>
        <w:t>232822</w:t>
      </w:r>
    </w:p>
    <w:p>
      <w:r>
        <w:t>@lenatheplug The difference is you promote being a slut you dumb bitch you should go fuck yourself and stick some a… https://t.co/cBwXZdMkP4</w:t>
      </w:r>
    </w:p>
    <w:p>
      <w:r>
        <w:rPr>
          <w:b/>
          <w:u w:val="single"/>
        </w:rPr>
        <w:t>232823</w:t>
      </w:r>
    </w:p>
    <w:p>
      <w:r>
        <w:t>@RMProductionXXX Where is that Darlene Vega slut bitch? That bitch is amazing</w:t>
      </w:r>
    </w:p>
    <w:p>
      <w:r>
        <w:rPr>
          <w:b/>
          <w:u w:val="single"/>
        </w:rPr>
        <w:t>232824</w:t>
      </w:r>
    </w:p>
    <w:p>
      <w:r>
        <w:t>@sterlingtoth @JayceeJuice3 jayceejuice is a whore does she have sex talk with you too? Does she send you picks also she's a fucking slut</w:t>
      </w:r>
    </w:p>
    <w:p>
      <w:r>
        <w:rPr>
          <w:b/>
          <w:u w:val="single"/>
        </w:rPr>
        <w:t>232825</w:t>
      </w:r>
    </w:p>
    <w:p>
      <w:r>
        <w:t>Real old whore slut and granny with thirsty vagina https://t.co/8M6jsVWvro</w:t>
      </w:r>
    </w:p>
    <w:p>
      <w:r>
        <w:rPr>
          <w:b/>
          <w:u w:val="single"/>
        </w:rPr>
        <w:t>232826</w:t>
      </w:r>
    </w:p>
    <w:p>
      <w:r>
        <w:t>Yet another fame hungry whore Natasha Prince. More bullshit claims to give her tv time. Pathetic slut. Hope shes sent to jail #LockHerUp</w:t>
      </w:r>
    </w:p>
    <w:p>
      <w:r>
        <w:rPr>
          <w:b/>
          <w:u w:val="single"/>
        </w:rPr>
        <w:t>232827</w:t>
      </w:r>
    </w:p>
    <w:p>
      <w:r>
        <w:t>Suck a whore you slut</w:t>
      </w:r>
    </w:p>
    <w:p>
      <w:r>
        <w:rPr>
          <w:b/>
          <w:u w:val="single"/>
        </w:rPr>
        <w:t>232828</w:t>
      </w:r>
    </w:p>
    <w:p>
      <w:r>
        <w:t>@LislAK @rosemcgowan @dailynation I've noticed. Not all men are raping or harassing women but unfortunately that's… https://t.co/Ezrko0knA2</w:t>
      </w:r>
    </w:p>
    <w:p>
      <w:r>
        <w:rPr>
          <w:b/>
          <w:u w:val="single"/>
        </w:rPr>
        <w:t>232829</w:t>
      </w:r>
    </w:p>
    <w:p>
      <w:r>
        <w:t>I'm actually really happy your ass got pregnant and that you're having a shotgun wedding. Karma is a bitch you cheating skank</w:t>
      </w:r>
    </w:p>
    <w:p>
      <w:r>
        <w:rPr>
          <w:b/>
          <w:u w:val="single"/>
        </w:rPr>
        <w:t>232830</w:t>
      </w:r>
    </w:p>
    <w:p>
      <w:r>
        <w:t>@charliekirk11 Skank traitor bitch @HillaryClinton</w:t>
      </w:r>
    </w:p>
    <w:p>
      <w:r>
        <w:rPr>
          <w:b/>
          <w:u w:val="single"/>
        </w:rPr>
        <w:t>232831</w:t>
      </w:r>
    </w:p>
    <w:p>
      <w:r>
        <w:t>@RayvenFlake - little skank!! People here might not realize what a masochistic little whore you are. *frost pushed… https://t.co/LfEJYHi8ie</w:t>
      </w:r>
    </w:p>
    <w:p>
      <w:r>
        <w:rPr>
          <w:b/>
          <w:u w:val="single"/>
        </w:rPr>
        <w:t>232832</w:t>
      </w:r>
    </w:p>
    <w:p>
      <w:r>
        <w:t>Punch that girl right in the skank</w:t>
      </w:r>
    </w:p>
    <w:p>
      <w:r>
        <w:rPr>
          <w:b/>
          <w:u w:val="single"/>
        </w:rPr>
        <w:t>232833</w:t>
      </w:r>
    </w:p>
    <w:p>
      <w:r>
        <w:t>@realDonaldTrump Do people laugh at this stupid woman &amp; her crazy hats in the U.S? We're finding it hysterical here in the U.K.</w:t>
      </w:r>
    </w:p>
    <w:p>
      <w:r>
        <w:rPr>
          <w:b/>
          <w:u w:val="single"/>
        </w:rPr>
        <w:t>232834</w:t>
      </w:r>
    </w:p>
    <w:p>
      <w:r>
        <w:t>#MaleDominance let's get it trending!</w:t>
      </w:r>
    </w:p>
    <w:p>
      <w:r>
        <w:rPr>
          <w:b/>
          <w:u w:val="single"/>
        </w:rPr>
        <w:t>232835</w:t>
      </w:r>
    </w:p>
    <w:p>
      <w:r>
        <w:t>Women: 'started from the bottom, still here'</w:t>
      </w:r>
    </w:p>
    <w:p>
      <w:r>
        <w:rPr>
          <w:b/>
          <w:u w:val="single"/>
        </w:rPr>
        <w:t>232836</w:t>
      </w:r>
    </w:p>
    <w:p>
      <w:r>
        <w:t>When you suck dick in the limo right before the red carpet... https://t.co/EVUUtUj9ys</w:t>
      </w:r>
    </w:p>
    <w:p>
      <w:r>
        <w:rPr>
          <w:b/>
          <w:u w:val="single"/>
        </w:rPr>
        <w:t>232837</w:t>
      </w:r>
    </w:p>
    <w:p>
      <w:r>
        <w:t>Katie - You are a toxic bitch and will always be one. You got your way. I am going to be fired again anyways. You toxic bitch.</w:t>
      </w:r>
    </w:p>
    <w:p>
      <w:r>
        <w:rPr>
          <w:b/>
          <w:u w:val="single"/>
        </w:rPr>
        <w:t>232838</w:t>
      </w:r>
    </w:p>
    <w:p>
      <w:r>
        <w:t>Bitch you can't keep up so stop trying</w:t>
      </w:r>
    </w:p>
    <w:p>
      <w:r>
        <w:rPr>
          <w:b/>
          <w:u w:val="single"/>
        </w:rPr>
        <w:t>232839</w:t>
      </w:r>
    </w:p>
    <w:p>
      <w:r>
        <w:t>Apparently, you /can/ turn a hoe into a housewife</w:t>
      </w:r>
    </w:p>
    <w:p>
      <w:r>
        <w:rPr>
          <w:b/>
          <w:u w:val="single"/>
        </w:rPr>
        <w:t>232840</w:t>
      </w:r>
    </w:p>
    <w:p>
      <w:r>
        <w:t>Why you always actin mad? Always bringin' up my past You in your feelings about a hoe that don't matter Know that I'll give you my last</w:t>
      </w:r>
    </w:p>
    <w:p>
      <w:r>
        <w:rPr>
          <w:b/>
          <w:u w:val="single"/>
        </w:rPr>
        <w:t>232841</w:t>
      </w:r>
    </w:p>
    <w:p>
      <w:r>
        <w:t>@tinaokore But you are one if the concubines whose reasoning capacities are embedded in your cunt</w:t>
      </w:r>
    </w:p>
    <w:p>
      <w:r>
        <w:rPr>
          <w:b/>
          <w:u w:val="single"/>
        </w:rPr>
        <w:t>232842</w:t>
      </w:r>
    </w:p>
    <w:p>
      <w:r>
        <w:t>I'm just over here laughing at how this little ol' white girl came at Sam and thought she was gonna win... LIKE BITCH DO YOU KNOW WHO WE ARE</w:t>
      </w:r>
    </w:p>
    <w:p>
      <w:r>
        <w:rPr>
          <w:b/>
          <w:u w:val="single"/>
        </w:rPr>
        <w:t>232843</w:t>
      </w:r>
    </w:p>
    <w:p>
      <w:r>
        <w:t>@thebradfordfile Sweet. Broke-assed bitch will shut her jizz-hole for once. Once.</w:t>
      </w:r>
    </w:p>
    <w:p>
      <w:r>
        <w:rPr>
          <w:b/>
          <w:u w:val="single"/>
        </w:rPr>
        <w:t>232844</w:t>
      </w:r>
    </w:p>
    <w:p>
      <w:r>
        <w:t>@swansonian Apparently, once removed from packaging, you can see the strategically placed bloodied hole in the middle of that one.</w:t>
      </w:r>
    </w:p>
    <w:p>
      <w:r>
        <w:rPr>
          <w:b/>
          <w:u w:val="single"/>
        </w:rPr>
        <w:t>232845</w:t>
      </w:r>
    </w:p>
    <w:p>
      <w:r>
        <w:t>@nonracialnigger Wow shut up you whore</w:t>
      </w:r>
    </w:p>
    <w:p>
      <w:r>
        <w:rPr>
          <w:b/>
          <w:u w:val="single"/>
        </w:rPr>
        <w:t>232846</w:t>
      </w:r>
    </w:p>
    <w:p>
      <w:r>
        <w:t>“What’s wrong you pathetic little slut, can’t take much of daddy’s cock like you thought you did? Can you?”</w:t>
      </w:r>
    </w:p>
    <w:p>
      <w:r>
        <w:rPr>
          <w:b/>
          <w:u w:val="single"/>
        </w:rPr>
        <w:t>232847</w:t>
      </w:r>
    </w:p>
    <w:p>
      <w:r>
        <w:t>@SMHussainAzAD @Rakeshsharma380 @ZeeNews In Saudi &amp;; Dubai if a man rape a woman with condom than semen isn't found in Vagina than how do Sharia Law tackle? I tell u punish the Woman</w:t>
      </w:r>
    </w:p>
    <w:p>
      <w:r>
        <w:rPr>
          <w:b/>
          <w:u w:val="single"/>
        </w:rPr>
        <w:t>232848</w:t>
      </w:r>
    </w:p>
    <w:p>
      <w:r>
        <w:t>' A HOE does ANYthing for ANY man, A FREAK does ANYthing for HER man, and A WOMAN does ANYthing for ONE man!'</w:t>
      </w:r>
    </w:p>
    <w:p>
      <w:r>
        <w:rPr>
          <w:b/>
          <w:u w:val="single"/>
        </w:rPr>
        <w:t>232849</w:t>
      </w:r>
    </w:p>
    <w:p>
      <w:r>
        <w:t>@lmchristi1 It's a nice butt. But I didn't think you were a slut. I thought you might be a 300 lb man tweeting in your stained wife beater. 👊🏻</w:t>
      </w:r>
    </w:p>
    <w:p>
      <w:r>
        <w:rPr>
          <w:b/>
          <w:u w:val="single"/>
        </w:rPr>
        <w:t>232850</w:t>
      </w:r>
    </w:p>
    <w:p>
      <w:r>
        <w:t>It's like it's always the ones YOU CARE FOR THE LEAST that be talking so much shit like bitch I'm not even paying attention to you lil whore</w:t>
      </w:r>
    </w:p>
    <w:p>
      <w:r>
        <w:rPr>
          <w:b/>
          <w:u w:val="single"/>
        </w:rPr>
        <w:t>232851</w:t>
      </w:r>
    </w:p>
    <w:p>
      <w:r>
        <w:t>Only men have a dick they can insert without consent, and women doing other shit. Not that women can't rape &amp;amp; sexually harass either.</w:t>
      </w:r>
    </w:p>
    <w:p>
      <w:r>
        <w:rPr>
          <w:b/>
          <w:u w:val="single"/>
        </w:rPr>
        <w:t>232852</w:t>
      </w:r>
    </w:p>
    <w:p>
      <w:r>
        <w:t>Celibacy to women = Searching for new dick</w:t>
      </w:r>
    </w:p>
    <w:p>
      <w:r>
        <w:rPr>
          <w:b/>
          <w:u w:val="single"/>
        </w:rPr>
        <w:t>232853</w:t>
      </w:r>
    </w:p>
    <w:p>
      <w:r>
        <w:t>Told “that tight dress is what makes you a whore” 😍😍😍😍 https://t.co/A9K0J3pK9T</w:t>
      </w:r>
    </w:p>
    <w:p>
      <w:r>
        <w:rPr>
          <w:b/>
          <w:u w:val="single"/>
        </w:rPr>
        <w:t>232854</w:t>
      </w:r>
    </w:p>
    <w:p>
      <w:r>
        <w:t>My grandma called her hoe she said bitch you a hoe yourself going with a married man and go to church every week LMFAOOOOOOOOOOOOOOOOOOOOOOO</w:t>
      </w:r>
    </w:p>
    <w:p>
      <w:r>
        <w:rPr>
          <w:b/>
          <w:u w:val="single"/>
        </w:rPr>
        <w:t>232855</w:t>
      </w:r>
    </w:p>
    <w:p>
      <w:r>
        <w:t>I just wanna know why the girl dont like me 😭😂 What I ever do to you hoe? Other than give you rides and be nice to you 😂🤦🏻‍♀️ Hating ass hoe</w:t>
      </w:r>
    </w:p>
    <w:p>
      <w:r>
        <w:rPr>
          <w:b/>
          <w:u w:val="single"/>
        </w:rPr>
        <w:t>232856</w:t>
      </w:r>
    </w:p>
    <w:p>
      <w:r>
        <w:t>How can a bitch fuck with a man who has a girlfriend .. A PREGNANT GIRLFRIEND LMAO fucking hoes</w:t>
      </w:r>
    </w:p>
    <w:p>
      <w:r>
        <w:rPr>
          <w:b/>
          <w:u w:val="single"/>
        </w:rPr>
        <w:t>232857</w:t>
      </w:r>
    </w:p>
    <w:p>
      <w:r>
        <w:t>No girl is even capable of developing morals until they get the slut fucked out of them. Welcome to my generation</w:t>
      </w:r>
    </w:p>
    <w:p>
      <w:r>
        <w:rPr>
          <w:b/>
          <w:u w:val="single"/>
        </w:rPr>
        <w:t>232858</w:t>
      </w:r>
    </w:p>
    <w:p>
      <w:r>
        <w:t>my girl did her little hoe magic &amp; got us a guy to get us 3 GLASSES OF FUCKINH HARD LIQUOR so you know the party is… https://t.co/W7JpiC9xIi</w:t>
      </w:r>
    </w:p>
    <w:p>
      <w:r>
        <w:rPr>
          <w:b/>
          <w:u w:val="single"/>
        </w:rPr>
        <w:t>232859</w:t>
      </w:r>
    </w:p>
    <w:p>
      <w:r>
        <w:t>loved her anyway and now she just a hoe. I love when they acting hard but pussy on the low.</w:t>
      </w:r>
    </w:p>
    <w:p>
      <w:r>
        <w:rPr>
          <w:b/>
          <w:u w:val="single"/>
        </w:rPr>
        <w:t>232860</w:t>
      </w:r>
    </w:p>
    <w:p>
      <w:r>
        <w:t>@imogenhowson LOL, you do dress like a slut :-) you look excellent.It entertains me that you have the slutty dressing covered while I do the slutty acting</w:t>
      </w:r>
    </w:p>
    <w:p>
      <w:r>
        <w:rPr>
          <w:b/>
          <w:u w:val="single"/>
        </w:rPr>
        <w:t>232861</w:t>
      </w:r>
    </w:p>
    <w:p>
      <w:r>
        <w:t>@polNewsInfinity Dont forget: in event of a woman accusing men of rape;under sharia you just dig a hole, tie her hands, put her in hole, stone her to death</w:t>
      </w:r>
    </w:p>
    <w:p>
      <w:r>
        <w:rPr>
          <w:b/>
          <w:u w:val="single"/>
        </w:rPr>
        <w:t>232862</w:t>
      </w:r>
    </w:p>
    <w:p>
      <w:r>
        <w:t>When a man gives his opinion, he's a man. When a woman gives her opinion, she's a bitch. - Bette Davis</w:t>
      </w:r>
    </w:p>
    <w:p>
      <w:r>
        <w:rPr>
          <w:b/>
          <w:u w:val="single"/>
        </w:rPr>
        <w:t>232863</w:t>
      </w:r>
    </w:p>
    <w:p>
      <w:r>
        <w:t>dumbass: why don't women come forward about sexual assault? [women come forward] dumbass: WHORE! LIAR! WHAT WERE YOU WEARING? YOU PROBABLY ASKED FOR IT! dumbass: just don't understand why women don't come forward?</w:t>
      </w:r>
    </w:p>
    <w:p>
      <w:r>
        <w:rPr>
          <w:b/>
          <w:u w:val="single"/>
        </w:rPr>
        <w:t>232864</w:t>
      </w:r>
    </w:p>
    <w:p>
      <w:r>
        <w:t>Me personally I would've dragged that girl down the stairs lol but she was getting it..beat that fat hoe 😂😂</w:t>
      </w:r>
    </w:p>
    <w:p>
      <w:r>
        <w:rPr>
          <w:b/>
          <w:u w:val="single"/>
        </w:rPr>
        <w:t>232865</w:t>
      </w:r>
    </w:p>
    <w:p>
      <w:r>
        <w:t>@hiJaylaJolie That the only job a woman can have .. they the best at this job love ❤️ Dick Sucking</w:t>
      </w:r>
    </w:p>
    <w:p>
      <w:r>
        <w:rPr>
          <w:b/>
          <w:u w:val="single"/>
        </w:rPr>
        <w:t>232866</w:t>
      </w:r>
    </w:p>
    <w:p>
      <w:r>
        <w:t>7: because every single fucking woman in Austin, is nothing but a gold-digging bitch.</w:t>
      </w:r>
    </w:p>
    <w:p>
      <w:r>
        <w:rPr>
          <w:b/>
          <w:u w:val="single"/>
        </w:rPr>
        <w:t>232867</w:t>
      </w:r>
    </w:p>
    <w:p>
      <w:r>
        <w:t>Bitch are you fucking kidding me??? So if women get hit by their husbands its cuz they're hitam?? Not bc he's an abusive asshole?? 😒😒 https://t.co/afVBebxRVo</w:t>
      </w:r>
    </w:p>
    <w:p>
      <w:r>
        <w:rPr>
          <w:b/>
          <w:u w:val="single"/>
        </w:rPr>
        <w:t>232868</w:t>
      </w:r>
    </w:p>
    <w:p>
      <w:r>
        <w:t>Last night God took Dan out of the He She and now women won't find as much energy to bitch w/ about men. The bogus agenda needs to stop now</w:t>
      </w:r>
    </w:p>
    <w:p>
      <w:r>
        <w:rPr>
          <w:b/>
          <w:u w:val="single"/>
        </w:rPr>
        <w:t>232869</w:t>
      </w:r>
    </w:p>
    <w:p>
      <w:r>
        <w:t>@jul_hamomelett sorry sweetie, but women are the causes of all problems</w:t>
      </w:r>
    </w:p>
    <w:p>
      <w:r>
        <w:rPr>
          <w:b/>
          <w:u w:val="single"/>
        </w:rPr>
        <w:t>232870</w:t>
      </w:r>
    </w:p>
    <w:p>
      <w:r>
        <w:t>RT @JWMofficial: If you play field hockey there's a good chance you're a lesbian.</w:t>
      </w:r>
    </w:p>
    <w:p>
      <w:r>
        <w:rPr>
          <w:b/>
          <w:u w:val="single"/>
        </w:rPr>
        <w:t>232871</w:t>
      </w:r>
    </w:p>
    <w:p>
      <w:r>
        <w:t>What do women and condoms have in common? If they're not on your dick they're in your wallet</w:t>
      </w:r>
    </w:p>
    <w:p>
      <w:r>
        <w:rPr>
          <w:b/>
          <w:u w:val="single"/>
        </w:rPr>
        <w:t>232872</w:t>
      </w:r>
    </w:p>
    <w:p>
      <w:r>
        <w:t>@DontKillMyVibe9 We understand. They need to understand that men are born to be in control. Thanks for supporting our cause!</w:t>
      </w:r>
    </w:p>
    <w:p>
      <w:r>
        <w:rPr>
          <w:b/>
          <w:u w:val="single"/>
        </w:rPr>
        <w:t>232873</w:t>
      </w:r>
    </w:p>
    <w:p>
      <w:r>
        <w:t>@causticbob Good one Bob! Show her who the real boss is! And keep up the support for our cause.</w:t>
      </w:r>
    </w:p>
    <w:p>
      <w:r>
        <w:rPr>
          <w:b/>
          <w:u w:val="single"/>
        </w:rPr>
        <w:t>232874</w:t>
      </w:r>
    </w:p>
    <w:p>
      <w:r>
        <w:t>@KissMyCassx @trishapaytas Wow! Great video. Rare to find women who agree with us. Thanks for the support. #MaleDomination</w:t>
      </w:r>
    </w:p>
    <w:p>
      <w:r>
        <w:rPr>
          <w:b/>
          <w:u w:val="single"/>
        </w:rPr>
        <w:t>232875</w:t>
      </w:r>
    </w:p>
    <w:p>
      <w:r>
        <w:t>RT @SexualTruth: Men are smarter than women that's why women always get played by men. #Truth</w:t>
      </w:r>
    </w:p>
    <w:p>
      <w:r>
        <w:rPr>
          <w:b/>
          <w:u w:val="single"/>
        </w:rPr>
        <w:t>232876</w:t>
      </w:r>
    </w:p>
    <w:p>
      <w:r>
        <w:t>#didyouknow the male brain is 3.4 times larger than the female brain? #maledominance</w:t>
      </w:r>
    </w:p>
    <w:p>
      <w:r>
        <w:rPr>
          <w:b/>
          <w:u w:val="single"/>
        </w:rPr>
        <w:t>232877</w:t>
      </w:r>
    </w:p>
    <w:p>
      <w:r>
        <w:t>RT @JacobScottStill: If you're a girl and don't make me food when I ask/tell, there's a good chance I might just hit you #MaleDominance</w:t>
      </w:r>
    </w:p>
    <w:p>
      <w:r>
        <w:rPr>
          <w:b/>
          <w:u w:val="single"/>
        </w:rPr>
        <w:t>232878</w:t>
      </w:r>
    </w:p>
    <w:p>
      <w:r>
        <w:t>Women drivers no survivors</w:t>
      </w:r>
    </w:p>
    <w:p>
      <w:r>
        <w:rPr>
          <w:b/>
          <w:u w:val="single"/>
        </w:rPr>
        <w:t>232879</w:t>
      </w:r>
    </w:p>
    <w:p>
      <w:r>
        <w:t>retweet to end womens suffrage</w:t>
      </w:r>
    </w:p>
    <w:p>
      <w:r>
        <w:rPr>
          <w:b/>
          <w:u w:val="single"/>
        </w:rPr>
        <w:t>232880</w:t>
      </w:r>
    </w:p>
    <w:p>
      <w:r>
        <w:t>@_gracedarlene rape is no joke and something we do not support, the kitchen needs to be cleaned by the way.</w:t>
      </w:r>
    </w:p>
    <w:p>
      <w:r>
        <w:rPr>
          <w:b/>
          <w:u w:val="single"/>
        </w:rPr>
        <w:t>232881</w:t>
      </w:r>
    </w:p>
    <w:p>
      <w:r>
        <w:t>This account was temporarily inactive due to an irrational woman reporting us to Twitter. What a lack of judgement, shocking. #YesAllMen</w:t>
      </w:r>
    </w:p>
    <w:p>
      <w:r>
        <w:rPr>
          <w:b/>
          <w:u w:val="single"/>
        </w:rPr>
        <w:t>232882</w:t>
      </w:r>
    </w:p>
    <w:p>
      <w:r>
        <w:t>How many feminists does it take to change a lightbulb? Trick question, feminists can't change anything</w:t>
      </w:r>
    </w:p>
    <w:p>
      <w:r>
        <w:rPr>
          <w:b/>
          <w:u w:val="single"/>
        </w:rPr>
        <w:t>232883</w:t>
      </w:r>
    </w:p>
    <w:p>
      <w:r>
        <w:t>What's the difference between a blonde and a washing machine? A washing machine won't follow you around all day after you drop a load in it</w:t>
      </w:r>
    </w:p>
    <w:p>
      <w:r>
        <w:rPr>
          <w:b/>
          <w:u w:val="single"/>
        </w:rPr>
        <w:t>232884</w:t>
      </w:r>
    </w:p>
    <w:p>
      <w:r>
        <w:t>Why do husbands die before their wives? Because they want to</w:t>
      </w:r>
    </w:p>
    <w:p>
      <w:r>
        <w:rPr>
          <w:b/>
          <w:u w:val="single"/>
        </w:rPr>
        <w:t>232885</w:t>
      </w:r>
    </w:p>
    <w:p>
      <w:r>
        <w:t>What's the difference between a pencil arguing and a woman arguing? A pencil has a point</w:t>
      </w:r>
    </w:p>
    <w:p>
      <w:r>
        <w:rPr>
          <w:b/>
          <w:u w:val="single"/>
        </w:rPr>
        <w:t>232886</w:t>
      </w:r>
    </w:p>
    <w:p>
      <w:r>
        <w:t>Why did God create lesbians? So feminists couldn't breed</w:t>
      </w:r>
    </w:p>
    <w:p>
      <w:r>
        <w:rPr>
          <w:b/>
          <w:u w:val="single"/>
        </w:rPr>
        <w:t>232887</w:t>
      </w:r>
    </w:p>
    <w:p>
      <w:r>
        <w:t>What do you call a woman who has lost 95% of her intelligence? Divorced</w:t>
      </w:r>
    </w:p>
    <w:p>
      <w:r>
        <w:rPr>
          <w:b/>
          <w:u w:val="single"/>
        </w:rPr>
        <w:t>232888</w:t>
      </w:r>
    </w:p>
    <w:p>
      <w:r>
        <w:t>Mathematicians know best (women have your man translate these symbols for you if you're confused) #YesAllMen http://t.co/sgfPaYfGzE</w:t>
      </w:r>
    </w:p>
    <w:p>
      <w:r>
        <w:rPr>
          <w:b/>
          <w:u w:val="single"/>
        </w:rPr>
        <w:t>232889</w:t>
      </w:r>
    </w:p>
    <w:p>
      <w:r>
        <w:t>@yagretbigwazak @emo_138 @aqsa_jamal thanks man, sometimes we gotta state the obvious for the women, this is a parody account #YesAllMen</w:t>
      </w:r>
    </w:p>
    <w:p>
      <w:r>
        <w:rPr>
          <w:b/>
          <w:u w:val="single"/>
        </w:rPr>
        <w:t>232890</w:t>
      </w:r>
    </w:p>
    <w:p>
      <w:r>
        <w:t>@EvrydayFeminism Sexism goes both ways. some advice: stop whining and use your man's money for things other than mini skirts #YesAllMen</w:t>
      </w:r>
    </w:p>
    <w:p>
      <w:r>
        <w:rPr>
          <w:b/>
          <w:u w:val="single"/>
        </w:rPr>
        <w:t>232891</w:t>
      </w:r>
    </w:p>
    <w:p>
      <w:r>
        <w:t>How are women and rocks alike? You skip the flat ones</w:t>
      </w:r>
    </w:p>
    <w:p>
      <w:r>
        <w:rPr>
          <w:b/>
          <w:u w:val="single"/>
        </w:rPr>
        <w:t>232892</w:t>
      </w:r>
    </w:p>
    <w:p>
      <w:r>
        <w:t>#YesAllMen because every 14 seconds a man's butt is looked at without permission.</w:t>
      </w:r>
    </w:p>
    <w:p>
      <w:r>
        <w:rPr>
          <w:b/>
          <w:u w:val="single"/>
        </w:rPr>
        <w:t>232893</w:t>
      </w:r>
    </w:p>
    <w:p>
      <w:r>
        <w:t>For the viewers who are unable to read a bio, this account is for pure entertainment. Its a joke, like woman's rights. #YesAllMen</w:t>
      </w:r>
    </w:p>
    <w:p>
      <w:r>
        <w:rPr>
          <w:b/>
          <w:u w:val="single"/>
        </w:rPr>
        <w:t>232894</w:t>
      </w:r>
    </w:p>
    <w:p>
      <w:r>
        <w:t>@SportsCenter air time for men =24 hours, women =0 hours. #yesallmen</w:t>
      </w:r>
    </w:p>
    <w:p>
      <w:r>
        <w:rPr>
          <w:b/>
          <w:u w:val="single"/>
        </w:rPr>
        <w:t>232895</w:t>
      </w:r>
    </w:p>
    <w:p>
      <w:r>
        <w:t>When you join a relationship women leave this part out #YesAllMen http://t.co/fSDIJBfdoU</w:t>
      </w:r>
    </w:p>
    <w:p>
      <w:r>
        <w:rPr>
          <w:b/>
          <w:u w:val="single"/>
        </w:rPr>
        <w:t>232896</w:t>
      </w:r>
    </w:p>
    <w:p>
      <w:r>
        <w:t>a women without a man is like a car without an engine; it doesnt work.</w:t>
      </w:r>
    </w:p>
    <w:p>
      <w:r>
        <w:rPr>
          <w:b/>
          <w:u w:val="single"/>
        </w:rPr>
        <w:t>232897</w:t>
      </w:r>
    </w:p>
    <w:p>
      <w:r>
        <w:t>What do smart women do for a living? What they're told. #YesAllMen</w:t>
      </w:r>
    </w:p>
    <w:p>
      <w:r>
        <w:rPr>
          <w:b/>
          <w:u w:val="single"/>
        </w:rPr>
        <w:t>232898</w:t>
      </w:r>
    </w:p>
    <w:p>
      <w:r>
        <w:t>Women want their companies to pay for birth control? Bullshit. Anal is free birth control. #YesAllMen</w:t>
      </w:r>
    </w:p>
    <w:p>
      <w:r>
        <w:rPr>
          <w:b/>
          <w:u w:val="single"/>
        </w:rPr>
        <w:t>232899</w:t>
      </w:r>
    </w:p>
    <w:p>
      <w:r>
        <w:t>Feminists have a few valid arguments worth talking about. lol jk</w:t>
      </w:r>
    </w:p>
    <w:p>
      <w:r>
        <w:rPr>
          <w:b/>
          <w:u w:val="single"/>
        </w:rPr>
        <w:t>232900</w:t>
      </w:r>
    </w:p>
    <w:p>
      <w:r>
        <w:t>#TeenWolf #menstruafacts Question of the Day: When does a #feminist forget feminism? Answer: When the restaurant check hits the table.</w:t>
      </w:r>
    </w:p>
    <w:p>
      <w:r>
        <w:rPr>
          <w:b/>
          <w:u w:val="single"/>
        </w:rPr>
        <w:t>232901</w:t>
      </w:r>
    </w:p>
    <w:p>
      <w:r>
        <w:t>Idk what feminists are pissed about.. You get free access to our wallets and all you have to do in return is cook and suck our weiners.</w:t>
      </w:r>
    </w:p>
    <w:p>
      <w:r>
        <w:rPr>
          <w:b/>
          <w:u w:val="single"/>
        </w:rPr>
        <w:t>232902</w:t>
      </w:r>
    </w:p>
    <w:p>
      <w:r>
        <w:t>#WomenAgainstFeminism #SomebodyToTris #MensHealth The #feminists are running scared. Men are fighting #feminism. http://t.co/DapbomSQnA</w:t>
      </w:r>
    </w:p>
    <w:p>
      <w:r>
        <w:rPr>
          <w:b/>
          <w:u w:val="single"/>
        </w:rPr>
        <w:t>232903</w:t>
      </w:r>
    </w:p>
    <w:p>
      <w:r>
        <w:t>#Women have all the privileges. #Men have all the responsibilities. #ObviousChild End feminism today! http://t.co/6n4V9kBtya</w:t>
      </w:r>
    </w:p>
    <w:p>
      <w:r>
        <w:rPr>
          <w:b/>
          <w:u w:val="single"/>
        </w:rPr>
        <w:t>232904</w:t>
      </w:r>
    </w:p>
    <w:p>
      <w:r>
        <w:t>Anti-feminist sign..... ('WOMEN' you want to deny men their balls/gender , here is a sign made by Men in response!) http://t.co/pyZ5vlhXhz</w:t>
      </w:r>
    </w:p>
    <w:p>
      <w:r>
        <w:rPr>
          <w:b/>
          <w:u w:val="single"/>
        </w:rPr>
        <w:t>232905</w:t>
      </w:r>
    </w:p>
    <w:p>
      <w:r>
        <w:t>Show me a video/tv show were an Alpha Male, guy beats down a bad behaved women, it would be great so see that for once</w:t>
      </w:r>
    </w:p>
    <w:p>
      <w:r>
        <w:rPr>
          <w:b/>
          <w:u w:val="single"/>
        </w:rPr>
        <w:t>232906</w:t>
      </w:r>
    </w:p>
    <w:p>
      <w:r>
        <w:t>When your girls telling you about her day and you really want a bj after https://t.co/LhBd3QTUpE</w:t>
      </w:r>
    </w:p>
    <w:p>
      <w:r>
        <w:rPr>
          <w:b/>
          <w:u w:val="single"/>
        </w:rPr>
        <w:t>232907</w:t>
      </w:r>
    </w:p>
    <w:p>
      <w:r>
        <w:t>Leo looks at Girl Scout cookies the way I look at pussy before I'm about to eat it https://t.co/nVY6iXLnNv</w:t>
      </w:r>
    </w:p>
    <w:p>
      <w:r>
        <w:rPr>
          <w:b/>
          <w:u w:val="single"/>
        </w:rPr>
        <w:t>232908</w:t>
      </w:r>
    </w:p>
    <w:p>
      <w:r>
        <w:t>When she's telling you about her day and she didn't catch your side bitch running out the back door https://t.co/u0BYfJCXOZ</w:t>
      </w:r>
    </w:p>
    <w:p>
      <w:r>
        <w:rPr>
          <w:b/>
          <w:u w:val="single"/>
        </w:rPr>
        <w:t>232909</w:t>
      </w:r>
    </w:p>
    <w:p>
      <w:r>
        <w:t>Pro Tip- Shut the fuck up when you're in my presence</w:t>
      </w:r>
    </w:p>
    <w:p>
      <w:r>
        <w:rPr>
          <w:b/>
          <w:u w:val="single"/>
        </w:rPr>
        <w:t>232910</w:t>
      </w:r>
    </w:p>
    <w:p>
      <w:r>
        <w:t>Sometimes you just gotta finger a bitch in public to let her know who's boss https://t.co/T8eSbSoP5N</w:t>
      </w:r>
    </w:p>
    <w:p>
      <w:r>
        <w:rPr>
          <w:b/>
          <w:u w:val="single"/>
        </w:rPr>
        <w:t>232911</w:t>
      </w:r>
    </w:p>
    <w:p>
      <w:r>
        <w:t>When skinny girls talk about how fat they are https://t.co/wCRVtvuos1</w:t>
      </w:r>
    </w:p>
    <w:p>
      <w:r>
        <w:rPr>
          <w:b/>
          <w:u w:val="single"/>
        </w:rPr>
        <w:t>232912</w:t>
      </w:r>
    </w:p>
    <w:p>
      <w:r>
        <w:t>Pro Tip- Stop sweatin these hoes</w:t>
      </w:r>
    </w:p>
    <w:p>
      <w:r>
        <w:rPr>
          <w:b/>
          <w:u w:val="single"/>
        </w:rPr>
        <w:t>232913</w:t>
      </w:r>
    </w:p>
    <w:p>
      <w:r>
        <w:t>Shoutout to all the single moms that got pregnant thinking they'd keep a man &amp;; celebrate days like today... lol how'd that work out for you</w:t>
      </w:r>
    </w:p>
    <w:p>
      <w:r>
        <w:rPr>
          <w:b/>
          <w:u w:val="single"/>
        </w:rPr>
        <w:t>232914</w:t>
      </w:r>
    </w:p>
    <w:p>
      <w:r>
        <w:t>Bad girls get spankings</w:t>
      </w:r>
    </w:p>
    <w:p>
      <w:r>
        <w:rPr>
          <w:b/>
          <w:u w:val="single"/>
        </w:rPr>
        <w:t>232915</w:t>
      </w:r>
    </w:p>
    <w:p>
      <w:r>
        <w:t>When she's being a snotty little brat so you hit with the 'I mean we can go' https://t.co/RhKyriNS54</w:t>
      </w:r>
    </w:p>
    <w:p>
      <w:r>
        <w:rPr>
          <w:b/>
          <w:u w:val="single"/>
        </w:rPr>
        <w:t>232916</w:t>
      </w:r>
    </w:p>
    <w:p>
      <w:r>
        <w:t>When you like her but the pussy is just a little loose for your liking https://t.co/7Qx9PVWTB2</w:t>
      </w:r>
    </w:p>
    <w:p>
      <w:r>
        <w:rPr>
          <w:b/>
          <w:u w:val="single"/>
        </w:rPr>
        <w:t>232917</w:t>
      </w:r>
    </w:p>
    <w:p>
      <w:r>
        <w:t>Turns out that you don't need to eat pineapple if you're busting down her throat... She'll never taste it</w:t>
      </w:r>
    </w:p>
    <w:p>
      <w:r>
        <w:rPr>
          <w:b/>
          <w:u w:val="single"/>
        </w:rPr>
        <w:t>232918</w:t>
      </w:r>
    </w:p>
    <w:p>
      <w:r>
        <w:t>All girls are hoes, you just gotta know how to bring the whore out of them</w:t>
      </w:r>
    </w:p>
    <w:p>
      <w:r>
        <w:rPr>
          <w:b/>
          <w:u w:val="single"/>
        </w:rPr>
        <w:t>232919</w:t>
      </w:r>
    </w:p>
    <w:p>
      <w:r>
        <w:t>If she has sunglasses on in every pic, she's hiding the ugly</w:t>
      </w:r>
    </w:p>
    <w:p>
      <w:r>
        <w:rPr>
          <w:b/>
          <w:u w:val="single"/>
        </w:rPr>
        <w:t>232920</w:t>
      </w:r>
    </w:p>
    <w:p>
      <w:r>
        <w:t>Women in their 30's on vacation will literally fuck anything</w:t>
      </w:r>
    </w:p>
    <w:p>
      <w:r>
        <w:rPr>
          <w:b/>
          <w:u w:val="single"/>
        </w:rPr>
        <w:t>232921</w:t>
      </w:r>
    </w:p>
    <w:p>
      <w:r>
        <w:t>Bitches always tryna hide their ugly with big ass sunglasses</w:t>
      </w:r>
    </w:p>
    <w:p>
      <w:r>
        <w:rPr>
          <w:b/>
          <w:u w:val="single"/>
        </w:rPr>
        <w:t>232922</w:t>
      </w:r>
    </w:p>
    <w:p>
      <w:r>
        <w:t>Girls get so mad when you fuck em and never talk to them again... It's so fucking adorable</w:t>
      </w:r>
    </w:p>
    <w:p>
      <w:r>
        <w:rPr>
          <w:b/>
          <w:u w:val="single"/>
        </w:rPr>
        <w:t>232923</w:t>
      </w:r>
    </w:p>
    <w:p>
      <w:r>
        <w:t>Take her out for ribs on a first date so you can tell how good of a dick she sucks</w:t>
      </w:r>
    </w:p>
    <w:p>
      <w:r>
        <w:rPr>
          <w:b/>
          <w:u w:val="single"/>
        </w:rPr>
        <w:t>232924</w:t>
      </w:r>
    </w:p>
    <w:p>
      <w:r>
        <w:t>Always remember... When one door closes, 2 more vaginas open</w:t>
      </w:r>
    </w:p>
    <w:p>
      <w:r>
        <w:rPr>
          <w:b/>
          <w:u w:val="single"/>
        </w:rPr>
        <w:t>232925</w:t>
      </w:r>
    </w:p>
    <w:p>
      <w:r>
        <w:t>I don't just make girls cum... I make girls ask me if they're allowed to cum</w:t>
      </w:r>
    </w:p>
    <w:p>
      <w:r>
        <w:rPr>
          <w:b/>
          <w:u w:val="single"/>
        </w:rPr>
        <w:t>232926</w:t>
      </w:r>
    </w:p>
    <w:p>
      <w:r>
        <w:t>Apparently 'oh you're just fat' isn't an appropriate follow up when you ask someone if they're pregnant and they say no</w:t>
      </w:r>
    </w:p>
    <w:p>
      <w:r>
        <w:rPr>
          <w:b/>
          <w:u w:val="single"/>
        </w:rPr>
        <w:t>232927</w:t>
      </w:r>
    </w:p>
    <w:p>
      <w:r>
        <w:t>Bitches are quick to put their height in their tinder bio.... Do me a favor and add your weight too...</w:t>
      </w:r>
    </w:p>
    <w:p>
      <w:r>
        <w:rPr>
          <w:b/>
          <w:u w:val="single"/>
        </w:rPr>
        <w:t>232928</w:t>
      </w:r>
    </w:p>
    <w:p>
      <w:r>
        <w:t>Girls will friend zone a dude that's in love with them and never give them a chance... But be salty AF when he gets a girlfriend</w:t>
      </w:r>
    </w:p>
    <w:p>
      <w:r>
        <w:rPr>
          <w:b/>
          <w:u w:val="single"/>
        </w:rPr>
        <w:t>232929</w:t>
      </w:r>
    </w:p>
    <w:p>
      <w:r>
        <w:t>Girls with tongue rings are as bad as girls with engagement rings... They have to get that shit in every picture</w:t>
      </w:r>
    </w:p>
    <w:p>
      <w:r>
        <w:rPr>
          <w:b/>
          <w:u w:val="single"/>
        </w:rPr>
        <w:t>232930</w:t>
      </w:r>
    </w:p>
    <w:p>
      <w:r>
        <w:t>Powerful men in Hollywood have been preying on women because that's how lots of men are built ... so says Dick Wolf. https://t.co/fgPOxN8O0f</w:t>
      </w:r>
    </w:p>
    <w:p>
      <w:r>
        <w:rPr>
          <w:b/>
          <w:u w:val="single"/>
        </w:rPr>
        <w:t>232931</w:t>
      </w:r>
    </w:p>
    <w:p>
      <w:r>
        <w:t>@BasicMormon So do we! Check out our account for upcoming events and meetings #MaleDominance</w:t>
      </w:r>
    </w:p>
    <w:p>
      <w:r>
        <w:rPr>
          <w:b/>
          <w:u w:val="single"/>
        </w:rPr>
        <w:t>232932</w:t>
      </w:r>
    </w:p>
    <w:p>
      <w:r>
        <w:t>#YesAllWomenBelongInTheKitchen</w:t>
      </w:r>
    </w:p>
    <w:p>
      <w:r>
        <w:rPr>
          <w:b/>
          <w:u w:val="single"/>
        </w:rPr>
        <w:t>232933</w:t>
      </w:r>
    </w:p>
    <w:p>
      <w:r>
        <w:t>#YesAllWomen should stay in the kitchen</w:t>
      </w:r>
    </w:p>
    <w:p>
      <w:r>
        <w:rPr>
          <w:b/>
          <w:u w:val="single"/>
        </w:rPr>
        <w:t>232934</w:t>
      </w:r>
    </w:p>
    <w:p>
      <w:r>
        <w:t>Life is all about balance, so make sure you have as many blondes as you do brunettes on your roster... But no gingers, they're immoral</w:t>
      </w:r>
    </w:p>
    <w:p>
      <w:r>
        <w:rPr>
          <w:b/>
          <w:u w:val="single"/>
        </w:rPr>
        <w:t>232935</w:t>
      </w:r>
    </w:p>
    <w:p>
      <w:r>
        <w:t>Females are always crying out 'sexism.' Don't they know it goes both ways? Men are suffering every day!</w:t>
      </w:r>
    </w:p>
    <w:p>
      <w:r>
        <w:rPr>
          <w:b/>
          <w:u w:val="single"/>
        </w:rPr>
        <w:t>232936</w:t>
      </w:r>
    </w:p>
    <w:p>
      <w:r>
        <w:t>Had to explain WIFI to someone to day. Yes it was a WOMAN. They say they don't want men but then this?^</w:t>
      </w:r>
    </w:p>
    <w:p>
      <w:r>
        <w:rPr>
          <w:b/>
          <w:u w:val="single"/>
        </w:rPr>
        <w:t>232937</w:t>
      </w:r>
    </w:p>
    <w:p>
      <w:r>
        <w:t>You a pussy bitch watch when I catch you I’m beat tf outta you</w:t>
      </w:r>
    </w:p>
    <w:p>
      <w:r>
        <w:rPr>
          <w:b/>
          <w:u w:val="single"/>
        </w:rPr>
        <w:t>232938</w:t>
      </w:r>
    </w:p>
    <w:p>
      <w:r>
        <w:t>Lemme give you some dick and help you thru it https://t.co/EhKjoN5zQs</w:t>
      </w:r>
    </w:p>
    <w:p>
      <w:r>
        <w:rPr>
          <w:b/>
          <w:u w:val="single"/>
        </w:rPr>
        <w:t>232939</w:t>
      </w:r>
    </w:p>
    <w:p>
      <w:r>
        <w:t>Can’t help if i want to body slam you cause you’re a dumb bitch. Yeaaaa, I remember you rude customer. Spotted at the gym. 😡</w:t>
      </w:r>
    </w:p>
    <w:p>
      <w:r>
        <w:rPr>
          <w:b/>
          <w:u w:val="single"/>
        </w:rPr>
        <w:t>232940</w:t>
      </w:r>
    </w:p>
    <w:p>
      <w:r>
        <w:t>@SJV03 @iGhostNinja Stfu side hoe head ass bitch go fuck yourself y don’t u try to get dm in a week</w:t>
      </w:r>
    </w:p>
    <w:p>
      <w:r>
        <w:rPr>
          <w:b/>
          <w:u w:val="single"/>
        </w:rPr>
        <w:t>232941</w:t>
      </w:r>
    </w:p>
    <w:p>
      <w:r>
        <w:t>Bitches had me spending a night in jail, bitch you finna spend a night in the hospital on Lzzzzzzzz 😂😂💯💯💯💯💯💯</w:t>
      </w:r>
    </w:p>
    <w:p>
      <w:r>
        <w:rPr>
          <w:b/>
          <w:u w:val="single"/>
        </w:rPr>
        <w:t>232942</w:t>
      </w:r>
    </w:p>
    <w:p>
      <w:r>
        <w:t>@RageOnThePage @TwitterMoments Shut the fuck up bitch how do you know what people have and don't have?</w:t>
      </w:r>
    </w:p>
    <w:p>
      <w:r>
        <w:rPr>
          <w:b/>
          <w:u w:val="single"/>
        </w:rPr>
        <w:t>232943</w:t>
      </w:r>
    </w:p>
    <w:p>
      <w:r>
        <w:t>I SAID WHAT I SAID DELETE THAT BITCH YOU CANT BEAT MY ASS https://t.co/wSu2YqDStL</w:t>
      </w:r>
    </w:p>
    <w:p>
      <w:r>
        <w:rPr>
          <w:b/>
          <w:u w:val="single"/>
        </w:rPr>
        <w:t>232944</w:t>
      </w:r>
    </w:p>
    <w:p>
      <w:r>
        <w:t>@yassssica U FUCKING HOE WE GOT UPPER BECAUSE YOU SAID YOU WANTED UPPER</w:t>
      </w:r>
    </w:p>
    <w:p>
      <w:r>
        <w:rPr>
          <w:b/>
          <w:u w:val="single"/>
        </w:rPr>
        <w:t>232945</w:t>
      </w:r>
    </w:p>
    <w:p>
      <w:r>
        <w:t>see panny your lips are so pig big becuz you suck your husbands dick too much in your orgies with paris.</w:t>
      </w:r>
    </w:p>
    <w:p>
      <w:r>
        <w:rPr>
          <w:b/>
          <w:u w:val="single"/>
        </w:rPr>
        <w:t>232946</w:t>
      </w:r>
    </w:p>
    <w:p>
      <w:r>
        <w:t>You gotta throw glitter after that. Bitch pussy must be SERIOUS.</w:t>
      </w:r>
    </w:p>
    <w:p>
      <w:r>
        <w:rPr>
          <w:b/>
          <w:u w:val="single"/>
        </w:rPr>
        <w:t>232947</w:t>
      </w:r>
    </w:p>
    <w:p>
      <w:r>
        <w:t>I can lose weight, but you’ll always be a cunt ♥️ Don’t come at me, I will shut you the fuck down https://t.co/ZuGw6sqK6L</w:t>
      </w:r>
    </w:p>
    <w:p>
      <w:r>
        <w:rPr>
          <w:b/>
          <w:u w:val="single"/>
        </w:rPr>
        <w:t>232948</w:t>
      </w:r>
    </w:p>
    <w:p>
      <w:r>
        <w:t>@VlCTAH hey fuck you cunt #cyberbullied</w:t>
      </w:r>
    </w:p>
    <w:p>
      <w:r>
        <w:rPr>
          <w:b/>
          <w:u w:val="single"/>
        </w:rPr>
        <w:t>232949</w:t>
      </w:r>
    </w:p>
    <w:p>
      <w:r>
        <w:t>@ THE BROKE BITCHES WHO ARE PARTYING IN MY OVARIES. I HOPE YOU FUCKING DIE AND ROT IN HELL YOU STUPID UGLY ASS BITCH</w:t>
      </w:r>
    </w:p>
    <w:p>
      <w:r>
        <w:rPr>
          <w:b/>
          <w:u w:val="single"/>
        </w:rPr>
        <w:t>232950</w:t>
      </w:r>
    </w:p>
    <w:p>
      <w:r>
        <w:t>Dear white girls: Regardless of how much black dick you’ve had in your mouth you don’t get a pass to freely say “nigga.” Ever. Lol.</w:t>
      </w:r>
    </w:p>
    <w:p>
      <w:r>
        <w:rPr>
          <w:b/>
          <w:u w:val="single"/>
        </w:rPr>
        <w:t>232951</w:t>
      </w:r>
    </w:p>
    <w:p>
      <w:r>
        <w:t>@naughtyohiobabe mmm perfect body and so am i am now come here girl i got a big cock for u to play with ;)</w:t>
      </w:r>
    </w:p>
    <w:p>
      <w:r>
        <w:rPr>
          <w:b/>
          <w:u w:val="single"/>
        </w:rPr>
        <w:t>232952</w:t>
      </w:r>
    </w:p>
    <w:p>
      <w:r>
        <w:t>Ladies, Before you request a dick pic, you must send a nude first. Be mindful.</w:t>
      </w:r>
    </w:p>
    <w:p>
      <w:r>
        <w:rPr>
          <w:b/>
          <w:u w:val="single"/>
        </w:rPr>
        <w:t>232953</w:t>
      </w:r>
    </w:p>
    <w:p>
      <w:r>
        <w:t>@SinFulCeleste Wish my cock was between your tits while you licked and suck its tip 💦💦💦💦💦💦💦💦💦</w:t>
      </w:r>
    </w:p>
    <w:p>
      <w:r>
        <w:rPr>
          <w:b/>
          <w:u w:val="single"/>
        </w:rPr>
        <w:t>232954</w:t>
      </w:r>
    </w:p>
    <w:p>
      <w:r>
        <w:t>@Nath569 Get up and walk the dog you little cunt before I ground you.</w:t>
      </w:r>
    </w:p>
    <w:p>
      <w:r>
        <w:rPr>
          <w:b/>
          <w:u w:val="single"/>
        </w:rPr>
        <w:t>232955</w:t>
      </w:r>
    </w:p>
    <w:p>
      <w:r>
        <w:t>STOP SMELLING THOSE SANDWINCHES YOU HIDEOUS COCK, SHE'S ESCAPING TO THE SIDE</w:t>
      </w:r>
    </w:p>
    <w:p>
      <w:r>
        <w:rPr>
          <w:b/>
          <w:u w:val="single"/>
        </w:rPr>
        <w:t>232956</w:t>
      </w:r>
    </w:p>
    <w:p>
      <w:r>
        <w:t>I just want my girl to suck my dick with my Nike head band on</w:t>
      </w:r>
    </w:p>
    <w:p>
      <w:r>
        <w:rPr>
          <w:b/>
          <w:u w:val="single"/>
        </w:rPr>
        <w:t>232957</w:t>
      </w:r>
    </w:p>
    <w:p>
      <w:r>
        <w:t>@dimasagustini ahshshsjs IM GONNA KILL A BITCH!!!! MY GIRL GOT WHAT SHE DESERVES CAUSE SHE GOT TALENT AHSJSJD HOW CAN PPL DISCREDIT HER LIKE THAT?!???!!</w:t>
      </w:r>
    </w:p>
    <w:p>
      <w:r>
        <w:rPr>
          <w:b/>
          <w:u w:val="single"/>
        </w:rPr>
        <w:t>232958</w:t>
      </w:r>
    </w:p>
    <w:p>
      <w:r>
        <w:t>I’ll still fuck a stupid Bitch up tho</w:t>
      </w:r>
    </w:p>
    <w:p>
      <w:r>
        <w:rPr>
          <w:b/>
          <w:u w:val="single"/>
        </w:rPr>
        <w:t>232959</w:t>
      </w:r>
    </w:p>
    <w:p>
      <w:r>
        <w:t>@WhiteDomGoddess @chAinedDesiress Watching you two as my black cock grows harder and harder</w:t>
      </w:r>
    </w:p>
    <w:p>
      <w:r>
        <w:rPr>
          <w:b/>
          <w:u w:val="single"/>
        </w:rPr>
        <w:t>232960</w:t>
      </w:r>
    </w:p>
    <w:p>
      <w:r>
        <w:t>@em0_trash @Yogirlflaca bitch i'll give you this big ass dick then</w:t>
      </w:r>
    </w:p>
    <w:p>
      <w:r>
        <w:rPr>
          <w:b/>
          <w:u w:val="single"/>
        </w:rPr>
        <w:t>232961</w:t>
      </w:r>
    </w:p>
    <w:p>
      <w:r>
        <w:t>Naw you can’t ride my wave hoe but you can ride this Dick🗣</w:t>
      </w:r>
    </w:p>
    <w:p>
      <w:r>
        <w:rPr>
          <w:b/>
          <w:u w:val="single"/>
        </w:rPr>
        <w:t>232962</w:t>
      </w:r>
    </w:p>
    <w:p>
      <w:r>
        <w:t>Hoes in the city so recycled you just a rerock lil whore</w:t>
      </w:r>
    </w:p>
    <w:p>
      <w:r>
        <w:rPr>
          <w:b/>
          <w:u w:val="single"/>
        </w:rPr>
        <w:t>232963</w:t>
      </w:r>
    </w:p>
    <w:p>
      <w:r>
        <w:t>Got me wanting to give him them 5 kids for the dick, I’ll beat a bitch up bout my 🍆. Baby u the only one I need headass on that dick 😂</w:t>
      </w:r>
    </w:p>
    <w:p>
      <w:r>
        <w:rPr>
          <w:b/>
          <w:u w:val="single"/>
        </w:rPr>
        <w:t>232964</w:t>
      </w:r>
    </w:p>
    <w:p>
      <w:r>
        <w:t>@MidlothianPD To the girl cop who I caught looking through my window, While my car was parked. Suck my whole dick and die hoe.</w:t>
      </w:r>
    </w:p>
    <w:p>
      <w:r>
        <w:rPr>
          <w:b/>
          <w:u w:val="single"/>
        </w:rPr>
        <w:t>232965</w:t>
      </w:r>
    </w:p>
    <w:p>
      <w:r>
        <w:t>You ain't a real bitch unless you suckin dick , stfu</w:t>
      </w:r>
    </w:p>
    <w:p>
      <w:r>
        <w:rPr>
          <w:b/>
          <w:u w:val="single"/>
        </w:rPr>
        <w:t>232966</w:t>
      </w:r>
    </w:p>
    <w:p>
      <w:r>
        <w:t>I don't know what it is sleep anymore. You are always on my mind. When my cock is hard like that, i wish i was hug you, feel your ass</w:t>
      </w:r>
    </w:p>
    <w:p>
      <w:r>
        <w:rPr>
          <w:b/>
          <w:u w:val="single"/>
        </w:rPr>
        <w:t>232967</w:t>
      </w:r>
    </w:p>
    <w:p>
      <w:r>
        <w:t>Whenever I see a beautiful woman all I can think is how fun it'd be to beat her half to death and rape to pieces</w:t>
      </w:r>
    </w:p>
    <w:p>
      <w:r>
        <w:rPr>
          <w:b/>
          <w:u w:val="single"/>
        </w:rPr>
        <w:t>232968</w:t>
      </w:r>
    </w:p>
    <w:p>
      <w:r>
        <w:t>Talmbout. I was always feeling lmaoo bitch shut up and drop that baby fat before u try and jump on this dick. It got a Weight limit</w:t>
      </w:r>
    </w:p>
    <w:p>
      <w:r>
        <w:rPr>
          <w:b/>
          <w:u w:val="single"/>
        </w:rPr>
        <w:t>232969</w:t>
      </w:r>
    </w:p>
    <w:p>
      <w:r>
        <w:t>@_amanda_lol @inlistalex Ok bitch stfu now get over it suck a dick ride a dick choke on a dick and die</w:t>
      </w:r>
    </w:p>
    <w:p>
      <w:r>
        <w:rPr>
          <w:b/>
          <w:u w:val="single"/>
        </w:rPr>
        <w:t>232970</w:t>
      </w:r>
    </w:p>
    <w:p>
      <w:r>
        <w:t>@Soaked4thatDick Mhmmm pinning you down by your throat and taking hard strikes in and out....your pussy stretched round my cock...</w:t>
      </w:r>
    </w:p>
    <w:p>
      <w:r>
        <w:rPr>
          <w:b/>
          <w:u w:val="single"/>
        </w:rPr>
        <w:t>232971</w:t>
      </w:r>
    </w:p>
    <w:p>
      <w:r>
        <w:t>If you ever tell me you’re curious about sucking cock you better believe that this is your future, slut 😂… https://t.co/Lk3EDrDohE</w:t>
      </w:r>
    </w:p>
    <w:p>
      <w:r>
        <w:rPr>
          <w:b/>
          <w:u w:val="single"/>
        </w:rPr>
        <w:t>232972</w:t>
      </w:r>
    </w:p>
    <w:p>
      <w:r>
        <w:t>I'm just sitting on the train, have a hard dick and would like to wank a horny girl on the big tits 💦💦💦💦💦💦💦💦💦💦💦</w:t>
      </w:r>
    </w:p>
    <w:p>
      <w:r>
        <w:rPr>
          <w:b/>
          <w:u w:val="single"/>
        </w:rPr>
        <w:t>232973</w:t>
      </w:r>
    </w:p>
    <w:p>
      <w:r>
        <w:t>Love a bitch for what ? all she good for is sucking dick!</w:t>
      </w:r>
    </w:p>
    <w:p>
      <w:r>
        <w:rPr>
          <w:b/>
          <w:u w:val="single"/>
        </w:rPr>
        <w:t>232974</w:t>
      </w:r>
    </w:p>
    <w:p>
      <w:r>
        <w:t>@FernandaPutita Love to put my cock so far down your throat now so hot</w:t>
      </w:r>
    </w:p>
    <w:p>
      <w:r>
        <w:rPr>
          <w:b/>
          <w:u w:val="single"/>
        </w:rPr>
        <w:t>232975</w:t>
      </w:r>
    </w:p>
    <w:p>
      <w:r>
        <w:t>oh you want a name fight ! ❛ you stupid COCK loving slut ! ,you fucking WHORE ! how do you like that huh you little shit ! ❜</w:t>
      </w:r>
    </w:p>
    <w:p>
      <w:r>
        <w:rPr>
          <w:b/>
          <w:u w:val="single"/>
        </w:rPr>
        <w:t>232976</w:t>
      </w:r>
    </w:p>
    <w:p>
      <w:r>
        <w:t>@AnElegantMinx Hips pushed forward, cock immediately entering her tight cunt and that obviously caused the Wookie to groan aloud.</w:t>
      </w:r>
    </w:p>
    <w:p>
      <w:r>
        <w:rPr>
          <w:b/>
          <w:u w:val="single"/>
        </w:rPr>
        <w:t>232977</w:t>
      </w:r>
    </w:p>
    <w:p>
      <w:r>
        <w:t>A woman who you fucked multiple times saying yo dick small is a compliment you know u hit that spot 😎</w:t>
      </w:r>
    </w:p>
    <w:p>
      <w:r>
        <w:rPr>
          <w:b/>
          <w:u w:val="single"/>
        </w:rPr>
        <w:t>232978</w:t>
      </w:r>
    </w:p>
    <w:p>
      <w:r>
        <w:t>Let me be crude for a minute. Davis women ultimately like dick and hard.</w:t>
      </w:r>
    </w:p>
    <w:p>
      <w:r>
        <w:rPr>
          <w:b/>
          <w:u w:val="single"/>
        </w:rPr>
        <w:t>232979</w:t>
      </w:r>
    </w:p>
    <w:p>
      <w:r>
        <w:t>a bitch in which I find attractive can take her sock off and my dick will suddenly become hard as shit .. https://t.co/SOWlOa2kGo</w:t>
      </w:r>
    </w:p>
    <w:p>
      <w:r>
        <w:rPr>
          <w:b/>
          <w:u w:val="single"/>
        </w:rPr>
        <w:t>232980</w:t>
      </w:r>
    </w:p>
    <w:p>
      <w:r>
        <w:t>@KellyannePolls @POTUS You nasty ugly whore!!! No one cares what you think and #THEBIGDUMP only sucks black dick now so stop trying to suck #donthecon dick. 🖕🖕🖕🖕💩💩</w:t>
      </w:r>
    </w:p>
    <w:p>
      <w:r>
        <w:rPr>
          <w:b/>
          <w:u w:val="single"/>
        </w:rPr>
        <w:t>232981</w:t>
      </w:r>
    </w:p>
    <w:p>
      <w:r>
        <w:t>someone: breathes ada: dumb whore cunt slut your moms a hoe kill yourself bitch get shot</w:t>
      </w:r>
    </w:p>
    <w:p>
      <w:r>
        <w:rPr>
          <w:b/>
          <w:u w:val="single"/>
        </w:rPr>
        <w:t>232982</w:t>
      </w:r>
    </w:p>
    <w:p>
      <w:r>
        <w:t>Lil bitch that pussy so dry, You finna break the rubber</w:t>
      </w:r>
    </w:p>
    <w:p>
      <w:r>
        <w:rPr>
          <w:b/>
          <w:u w:val="single"/>
        </w:rPr>
        <w:t>232983</w:t>
      </w:r>
    </w:p>
    <w:p>
      <w:r>
        <w:t>Control, I own your ass now bitch</w:t>
      </w:r>
    </w:p>
    <w:p>
      <w:r>
        <w:rPr>
          <w:b/>
          <w:u w:val="single"/>
        </w:rPr>
        <w:t>232984</w:t>
      </w:r>
    </w:p>
    <w:p>
      <w:r>
        <w:t>I hope he tackles your bitch ass so deep into donnies pussy, so you can live happily ever after. suck a cock, nut cracker. https://t.co/atg6YOEPZv</w:t>
      </w:r>
    </w:p>
    <w:p>
      <w:r>
        <w:rPr>
          <w:b/>
          <w:u w:val="single"/>
        </w:rPr>
        <w:t>232985</w:t>
      </w:r>
    </w:p>
    <w:p>
      <w:r>
        <w:t>@macy_fanning Thanks😁 I don't believe it's a downgrade. She ain't gotta googly eye. Don't talk shit on social media bitch. Your pussy smells</w:t>
      </w:r>
    </w:p>
    <w:p>
      <w:r>
        <w:rPr>
          <w:b/>
          <w:u w:val="single"/>
        </w:rPr>
        <w:t>232986</w:t>
      </w:r>
    </w:p>
    <w:p>
      <w:r>
        <w:t>Lil bitch prolly just need some dick that’s all she ain’t had nun yet 😂😂😂</w:t>
      </w:r>
    </w:p>
    <w:p>
      <w:r>
        <w:rPr>
          <w:b/>
          <w:u w:val="single"/>
        </w:rPr>
        <w:t>232987</w:t>
      </w:r>
    </w:p>
    <w:p>
      <w:r>
        <w:t>@aloshalbasrawi I am serious and sure that I want to put my penis in the hole of your ass https://t.co/LEhOciliLb</w:t>
      </w:r>
    </w:p>
    <w:p>
      <w:r>
        <w:rPr>
          <w:b/>
          <w:u w:val="single"/>
        </w:rPr>
        <w:t>232988</w:t>
      </w:r>
    </w:p>
    <w:p>
      <w:r>
        <w:t>@_itsniyaaaaa Bitch I said barely your obviously my friend don't make me come beat you up whore 💀😂😂😂</w:t>
      </w:r>
    </w:p>
    <w:p>
      <w:r>
        <w:rPr>
          <w:b/>
          <w:u w:val="single"/>
        </w:rPr>
        <w:t>232989</w:t>
      </w:r>
    </w:p>
    <w:p>
      <w:r>
        <w:t>@Vaes_Dothraki @TomiLahren suck my dick dumb bitch :)</w:t>
      </w:r>
    </w:p>
    <w:p>
      <w:r>
        <w:rPr>
          <w:b/>
          <w:u w:val="single"/>
        </w:rPr>
        <w:t>232990</w:t>
      </w:r>
    </w:p>
    <w:p>
      <w:r>
        <w:t>Thanks for the heads up. I was about to go down my local to rape and harass some women but now I know I might be on The List...NO CHANCE. https://t.co/M1QSykwaAH</w:t>
      </w:r>
    </w:p>
    <w:p>
      <w:r>
        <w:rPr>
          <w:b/>
          <w:u w:val="single"/>
        </w:rPr>
        <w:t>232991</w:t>
      </w:r>
    </w:p>
    <w:p>
      <w:r>
        <w:t>whoever hit my sister’s car then drove off last night you are a broke ass bitch and we about to catch ur stupid ass enjoy that hit and run 🌚</w:t>
      </w:r>
    </w:p>
    <w:p>
      <w:r>
        <w:rPr>
          <w:b/>
          <w:u w:val="single"/>
        </w:rPr>
        <w:t>232992</w:t>
      </w:r>
    </w:p>
    <w:p>
      <w:r>
        <w:t>Hoes swear a nigga switch up when he up, naw bitch we just remember all the spiteful hoe shit you was on, fuck on.</w:t>
      </w:r>
    </w:p>
    <w:p>
      <w:r>
        <w:rPr>
          <w:b/>
          <w:u w:val="single"/>
        </w:rPr>
        <w:t>232993</w:t>
      </w:r>
    </w:p>
    <w:p>
      <w:r>
        <w:t>@edromojo Some women find the Harvey kind of harassment and rape to be not that bad and may even encourage it from time to time depending on hormones.</w:t>
      </w:r>
    </w:p>
    <w:p>
      <w:r>
        <w:rPr>
          <w:b/>
          <w:u w:val="single"/>
        </w:rPr>
        <w:t>232994</w:t>
      </w:r>
    </w:p>
    <w:p>
      <w:r>
        <w:t>Idgaf bout not 1 bitch lol yall hoes can die &amp; i promise I won't b at the funeral 😂😂💯</w:t>
      </w:r>
    </w:p>
    <w:p>
      <w:r>
        <w:rPr>
          <w:b/>
          <w:u w:val="single"/>
        </w:rPr>
        <w:t>232995</w:t>
      </w:r>
    </w:p>
    <w:p>
      <w:r>
        <w:t>AINT LOVING THESE HOES THEY GARBAGE THATS NOT MY BABY LIKE MAURY LIL BITTY BITCH STOP CALLIN</w:t>
      </w:r>
    </w:p>
    <w:p>
      <w:r>
        <w:rPr>
          <w:b/>
          <w:u w:val="single"/>
        </w:rPr>
        <w:t>232996</w:t>
      </w:r>
    </w:p>
    <w:p>
      <w:r>
        <w:t>for them niggas who think im pussy gon and show me hoe</w:t>
      </w:r>
    </w:p>
    <w:p>
      <w:r>
        <w:rPr>
          <w:b/>
          <w:u w:val="single"/>
        </w:rPr>
        <w:t>232997</w:t>
      </w:r>
    </w:p>
    <w:p>
      <w:r>
        <w:t>If this hypothetical woman exists: shame on her. Real rape victims might say: FUCK YOU AND YOUR FALSE NARRATIVE. https://t.co/8fzASiKPl2</w:t>
      </w:r>
    </w:p>
    <w:p>
      <w:r>
        <w:rPr>
          <w:b/>
          <w:u w:val="single"/>
        </w:rPr>
        <w:t>232998</w:t>
      </w:r>
    </w:p>
    <w:p>
      <w:r>
        <w:t>@Brianwest1West @theNataliaSTARR @JillKassidyy Every woman deserves a BIG DICK!</w:t>
      </w:r>
    </w:p>
    <w:p>
      <w:r>
        <w:rPr>
          <w:b/>
          <w:u w:val="single"/>
        </w:rPr>
        <w:t>232999</w:t>
      </w:r>
    </w:p>
    <w:p>
      <w:r>
        <w:t>If a girl is cuddling with me &amp; she tells me she don't wanna fuck, that's cool. I'll pull my dick out &amp; beat off right next to her.</w:t>
      </w:r>
    </w:p>
    <w:p>
      <w:r>
        <w:rPr>
          <w:b/>
          <w:u w:val="single"/>
        </w:rPr>
        <w:t>233000</w:t>
      </w:r>
    </w:p>
    <w:p>
      <w:r>
        <w:t>Ima end up fighting this bitch fr !! You getting on my nerves lil hoe !!</w:t>
      </w:r>
    </w:p>
    <w:p>
      <w:r>
        <w:rPr>
          <w:b/>
          <w:u w:val="single"/>
        </w:rPr>
        <w:t>233001</w:t>
      </w:r>
    </w:p>
    <w:p>
      <w:r>
        <w:t>Example 01: Boyfriend: 'I think my girlfriend is cheating on me.' Boyfriend's friend: 'Yeah, bitch got a penis!'</w:t>
      </w:r>
    </w:p>
    <w:p>
      <w:r>
        <w:rPr>
          <w:b/>
          <w:u w:val="single"/>
        </w:rPr>
        <w:t>233002</w:t>
      </w:r>
    </w:p>
    <w:p>
      <w:r>
        <w:t>A bitch with fuck with a nigga just to get back at you but that shit be making y'all look like thottiessssss loose pussy hoe!!! 🤦🏾‍♂️</w:t>
      </w:r>
    </w:p>
    <w:p>
      <w:r>
        <w:rPr>
          <w:b/>
          <w:u w:val="single"/>
        </w:rPr>
        <w:t>233003</w:t>
      </w:r>
    </w:p>
    <w:p>
      <w:r>
        <w:t>can mnet stop being a bitch go suck my non existent dick and https://t.co/DDtZD76y0I</w:t>
      </w:r>
    </w:p>
    <w:p>
      <w:r>
        <w:rPr>
          <w:b/>
          <w:u w:val="single"/>
        </w:rPr>
        <w:t>233004</w:t>
      </w:r>
    </w:p>
    <w:p>
      <w:r>
        <w:t>@DailyMailCeleb Have a thought for the women that sick cunt raped #WoodyAllen you dumb cunt</w:t>
      </w:r>
    </w:p>
    <w:p>
      <w:r>
        <w:rPr>
          <w:b/>
          <w:u w:val="single"/>
        </w:rPr>
        <w:t>233005</w:t>
      </w:r>
    </w:p>
    <w:p>
      <w:r>
        <w:t>'Didn't know I was dating a freaking two year old pussy bitch'</w:t>
      </w:r>
    </w:p>
    <w:p>
      <w:r>
        <w:rPr>
          <w:b/>
          <w:u w:val="single"/>
        </w:rPr>
        <w:t>233006</w:t>
      </w:r>
    </w:p>
    <w:p>
      <w:r>
        <w:t>show me your pussy bitch</w:t>
      </w:r>
    </w:p>
    <w:p>
      <w:r>
        <w:rPr>
          <w:b/>
          <w:u w:val="single"/>
        </w:rPr>
        <w:t>233007</w:t>
      </w:r>
    </w:p>
    <w:p>
      <w:r>
        <w:t>Don't know why you love da whore her pussy like open doors 🚪</w:t>
      </w:r>
    </w:p>
    <w:p>
      <w:r>
        <w:rPr>
          <w:b/>
          <w:u w:val="single"/>
        </w:rPr>
        <w:t>233008</w:t>
      </w:r>
    </w:p>
    <w:p>
      <w:r>
        <w:t>@veeoneeye @whosalexander u got an underaged girl drunk so you could sleep with her, think that's rape</w:t>
      </w:r>
    </w:p>
    <w:p>
      <w:r>
        <w:rPr>
          <w:b/>
          <w:u w:val="single"/>
        </w:rPr>
        <w:t>233009</w:t>
      </w:r>
    </w:p>
    <w:p>
      <w:r>
        <w:t>'this bitch won't stop riding his dick' LMFAO https://t.co/mDSgX1r0bf</w:t>
      </w:r>
    </w:p>
    <w:p>
      <w:r>
        <w:rPr>
          <w:b/>
          <w:u w:val="single"/>
        </w:rPr>
        <w:t>233010</w:t>
      </w:r>
    </w:p>
    <w:p>
      <w:r>
        <w:t>RAPE A BITCH MENTAL SHE FORCED TO THINK ABOUT ME JUHEARD</w:t>
      </w:r>
    </w:p>
    <w:p>
      <w:r>
        <w:rPr>
          <w:b/>
          <w:u w:val="single"/>
        </w:rPr>
        <w:t>233011</w:t>
      </w:r>
    </w:p>
    <w:p>
      <w:r>
        <w:t>It blows mine when a girl tells me to her talk during sex 'how this pussy feel, talk to me' ok bitch it's a C- and I'm trynna concentrate 😒</w:t>
      </w:r>
    </w:p>
    <w:p>
      <w:r>
        <w:rPr>
          <w:b/>
          <w:u w:val="single"/>
        </w:rPr>
        <w:t>233012</w:t>
      </w:r>
    </w:p>
    <w:p>
      <w:r>
        <w:t>@xJenniferWhitex @thecherryclub You are Beautiful charming Bitch Jennifer white Nobody's fuck like you Amazing sucking Cocks 💝💝💝👑👑👑👑👑👑</w:t>
      </w:r>
    </w:p>
    <w:p>
      <w:r>
        <w:rPr>
          <w:b/>
          <w:u w:val="single"/>
        </w:rPr>
        <w:t>233013</w:t>
      </w:r>
    </w:p>
    <w:p>
      <w:r>
        <w:t>Ladies we should be careful of this guy, his penis turns any woman he fucks into a slut! RT for awareness... https://t.co/u5Bt03WVe5</w:t>
      </w:r>
    </w:p>
    <w:p>
      <w:r>
        <w:rPr>
          <w:b/>
          <w:u w:val="single"/>
        </w:rPr>
        <w:t>233014</w:t>
      </w:r>
    </w:p>
    <w:p>
      <w:r>
        <w:t>Fuck love wat love that fake love u give u lil kid u bitch that once i turn woman on u u run away</w:t>
      </w:r>
    </w:p>
    <w:p>
      <w:r>
        <w:rPr>
          <w:b/>
          <w:u w:val="single"/>
        </w:rPr>
        <w:t>233015</w:t>
      </w:r>
    </w:p>
    <w:p>
      <w:r>
        <w:t>I'm so fucking horny this morning and my big fat cock is so fucking hard need a horny cock sucking slut or whore to cum and suck me off</w:t>
      </w:r>
    </w:p>
    <w:p>
      <w:r>
        <w:rPr>
          <w:b/>
          <w:u w:val="single"/>
        </w:rPr>
        <w:t>233016</w:t>
      </w:r>
    </w:p>
    <w:p>
      <w:r>
        <w:t>fuck cunts tellin ppl w strtched ears that theyll 'learn from their mistakes' BITCH IT AINT A MISTAKE IF THEY FEEL BEAUTIFUL DOING IT FUCKU</w:t>
      </w:r>
    </w:p>
    <w:p>
      <w:r>
        <w:rPr>
          <w:b/>
          <w:u w:val="single"/>
        </w:rPr>
        <w:t>233017</w:t>
      </w:r>
    </w:p>
    <w:p>
      <w:r>
        <w:t>Only a hoe would say some stupid shit like that. lol “pull your daddy and make you my stepson” I’ve heard it all now lmao https://t.co/jp7YpVNr9U</w:t>
      </w:r>
    </w:p>
    <w:p>
      <w:r>
        <w:rPr>
          <w:b/>
          <w:u w:val="single"/>
        </w:rPr>
        <w:t>233018</w:t>
      </w:r>
    </w:p>
    <w:p>
      <w:r>
        <w:t>Bitch no, you gone stay your ass here i missed you https://t.co/awHfU2bYjM</w:t>
      </w:r>
    </w:p>
    <w:p>
      <w:r>
        <w:rPr>
          <w:b/>
          <w:u w:val="single"/>
        </w:rPr>
        <w:t>233019</w:t>
      </w:r>
    </w:p>
    <w:p>
      <w:r>
        <w:t>And look at this shit. LOOK YOU SLUT. Stop distracting yourself with your flavored dildos and LOOK. LOOK YOU FUCKS. LOOOOOOOOOOOK!!!!</w:t>
      </w:r>
    </w:p>
    <w:p>
      <w:r>
        <w:rPr>
          <w:b/>
          <w:u w:val="single"/>
        </w:rPr>
        <w:t>233020</w:t>
      </w:r>
    </w:p>
    <w:p>
      <w:r>
        <w:t>@priya_ebooks Man: (harasses and stalks woman for months on end) Woman: WHY THE FUCK WONT U LEAVE ME ALONE Man: haha crazy bitch</w:t>
      </w:r>
    </w:p>
    <w:p>
      <w:r>
        <w:rPr>
          <w:b/>
          <w:u w:val="single"/>
        </w:rPr>
        <w:t>233021</w:t>
      </w:r>
    </w:p>
    <w:p>
      <w:r>
        <w:t>@MandyMuse69 Babe, I wanna thank you for having such insane anal scenes. Your scene from Slut Auditions #3 is my all-time fav !</w:t>
      </w:r>
    </w:p>
    <w:p>
      <w:r>
        <w:rPr>
          <w:b/>
          <w:u w:val="single"/>
        </w:rPr>
        <w:t>233022</w:t>
      </w:r>
    </w:p>
    <w:p>
      <w:r>
        <w:t>If I was a woman I would probably be a hoe lol they have so much fun and niggas pay them for stupid shit</w:t>
      </w:r>
    </w:p>
    <w:p>
      <w:r>
        <w:rPr>
          <w:b/>
          <w:u w:val="single"/>
        </w:rPr>
        <w:t>233023</w:t>
      </w:r>
    </w:p>
    <w:p>
      <w:r>
        <w:t>I AM NOT GOING AFTER YOUR EX BF YOU LIEING SACK OF SHIT ! I'm done with you dude that's why I dumped your ass cause your a lieing 😂😡 bitch</w:t>
      </w:r>
    </w:p>
    <w:p>
      <w:r>
        <w:rPr>
          <w:b/>
          <w:u w:val="single"/>
        </w:rPr>
        <w:t>233024</w:t>
      </w:r>
    </w:p>
    <w:p>
      <w:r>
        <w:t>@aso_deliwe @Mizzpurple01 @SsquaredSA Isn't a pussy an exit hole too? https://t.co/AVss2HNteF</w:t>
      </w:r>
    </w:p>
    <w:p>
      <w:r>
        <w:rPr>
          <w:b/>
          <w:u w:val="single"/>
        </w:rPr>
        <w:t>233025</w:t>
      </w:r>
    </w:p>
    <w:p>
      <w:r>
        <w:t>Bitches fav line is “Am I supposed to be scared?” Listen here lil bitch you don’t have to be scared to get your ass beat. So wassup😊</w:t>
      </w:r>
    </w:p>
    <w:p>
      <w:r>
        <w:rPr>
          <w:b/>
          <w:u w:val="single"/>
        </w:rPr>
        <w:t>233026</w:t>
      </w:r>
    </w:p>
    <w:p>
      <w:r>
        <w:t>What happens when you drug, rape and sodomize a 13 year old girl ? ALL those left wing loons who tell us how to... https://t.co/evaT5p1ia7</w:t>
      </w:r>
    </w:p>
    <w:p>
      <w:r>
        <w:rPr>
          <w:b/>
          <w:u w:val="single"/>
        </w:rPr>
        <w:t>233027</w:t>
      </w:r>
    </w:p>
    <w:p>
      <w:r>
        <w:t>Last night I had this women tell me and my friends that if we pay her we can fuck her and her husband who has a big black dick 😐</w:t>
      </w:r>
    </w:p>
    <w:p>
      <w:r>
        <w:rPr>
          <w:b/>
          <w:u w:val="single"/>
        </w:rPr>
        <w:t>233028</w:t>
      </w:r>
    </w:p>
    <w:p>
      <w:r>
        <w:t>@MaddySinclairXX I’d love to lick your pussy before and after a Big Black cock has fucked it! I’m in northwest Indiana HMU if you need a cuckold!!!</w:t>
      </w:r>
    </w:p>
    <w:p>
      <w:r>
        <w:rPr>
          <w:b/>
          <w:u w:val="single"/>
        </w:rPr>
        <w:t>233029</w:t>
      </w:r>
    </w:p>
    <w:p>
      <w:r>
        <w:t>On today’s episode of women will trade their self respect in for the dick https://t.co/yhwIVP6NXf</w:t>
      </w:r>
    </w:p>
    <w:p>
      <w:r>
        <w:rPr>
          <w:b/>
          <w:u w:val="single"/>
        </w:rPr>
        <w:t>233030</w:t>
      </w:r>
    </w:p>
    <w:p>
      <w:r>
        <w:t>@miakhalifa This bitch waaay to much shit to talk about athletes like your literally a professional slut stay in your lane</w:t>
      </w:r>
    </w:p>
    <w:p>
      <w:r>
        <w:rPr>
          <w:b/>
          <w:u w:val="single"/>
        </w:rPr>
        <w:t>233031</w:t>
      </w:r>
    </w:p>
    <w:p>
      <w:r>
        <w:t>but i dont like women as much 😂😪 like they’re dope as a side piece but ive yet to meet a woman i feel like i could drop dick for altogether</w:t>
      </w:r>
    </w:p>
    <w:p>
      <w:r>
        <w:rPr>
          <w:b/>
          <w:u w:val="single"/>
        </w:rPr>
        <w:t>233032</w:t>
      </w:r>
    </w:p>
    <w:p>
      <w:r>
        <w:t>rubbing cock on face woman with three tits</w:t>
      </w:r>
    </w:p>
    <w:p>
      <w:r>
        <w:rPr>
          <w:b/>
          <w:u w:val="single"/>
        </w:rPr>
        <w:t>233033</w:t>
      </w:r>
    </w:p>
    <w:p>
      <w:r>
        <w:t>@sofiasfaIcones seth robbed my pussy 💘💘 oomf sweetie im so sorry that u have to deal with this annoying bitch</w:t>
      </w:r>
    </w:p>
    <w:p>
      <w:r>
        <w:rPr>
          <w:b/>
          <w:u w:val="single"/>
        </w:rPr>
        <w:t>233034</w:t>
      </w:r>
    </w:p>
    <w:p>
      <w:r>
        <w:t>If you've ever laughed at a dead baby joke, or chuckled at a dead lawyer joke, then don't bitch about a rape joke. Perspective, please!</w:t>
      </w:r>
    </w:p>
    <w:p>
      <w:r>
        <w:rPr>
          <w:b/>
          <w:u w:val="single"/>
        </w:rPr>
        <w:t>233035</w:t>
      </w:r>
    </w:p>
    <w:p>
      <w:r>
        <w:t>You and your girlfriend can easily eat my ass bitch.</w:t>
      </w:r>
    </w:p>
    <w:p>
      <w:r>
        <w:rPr>
          <w:b/>
          <w:u w:val="single"/>
        </w:rPr>
        <w:t>233036</w:t>
      </w:r>
    </w:p>
    <w:p>
      <w:r>
        <w:t>I'm back in it bitch If the head game is right and that pussy feel good Throw a rack at that bitch</w:t>
      </w:r>
    </w:p>
    <w:p>
      <w:r>
        <w:rPr>
          <w:b/>
          <w:u w:val="single"/>
        </w:rPr>
        <w:t>233037</w:t>
      </w:r>
    </w:p>
    <w:p>
      <w:r>
        <w:t>Your girl is a hoe, you need to let go She fucked a... — You sent this a few months ago. I just now got to i... https://t.co/cvnV1f6fcF</w:t>
      </w:r>
    </w:p>
    <w:p>
      <w:r>
        <w:rPr>
          <w:b/>
          <w:u w:val="single"/>
        </w:rPr>
        <w:t>233038</w:t>
      </w:r>
    </w:p>
    <w:p>
      <w:r>
        <w:t>Ima make her h20, out her pussy hole</w:t>
      </w:r>
    </w:p>
    <w:p>
      <w:r>
        <w:rPr>
          <w:b/>
          <w:u w:val="single"/>
        </w:rPr>
        <w:t>233039</w:t>
      </w:r>
    </w:p>
    <w:p>
      <w:r>
        <w:t>Please spread your cunt hole fully https://t.co/EZ6JFkcUis</w:t>
      </w:r>
    </w:p>
    <w:p>
      <w:r>
        <w:rPr>
          <w:b/>
          <w:u w:val="single"/>
        </w:rPr>
        <w:t>233040</w:t>
      </w:r>
    </w:p>
    <w:p>
      <w:r>
        <w:t>@HiKarenH You need a thick Cock in your throat 😂😂</w:t>
      </w:r>
    </w:p>
    <w:p>
      <w:r>
        <w:rPr>
          <w:b/>
          <w:u w:val="single"/>
        </w:rPr>
        <w:t>233041</w:t>
      </w:r>
    </w:p>
    <w:p>
      <w:r>
        <w:t>@charlenealeisha You bitch too much over stupid shit go fuck your self stupid cunt you have shitty service anyway a… https://t.co/Ml3q077mwf</w:t>
      </w:r>
    </w:p>
    <w:p>
      <w:r>
        <w:rPr>
          <w:b/>
          <w:u w:val="single"/>
        </w:rPr>
        <w:t>233042</w:t>
      </w:r>
    </w:p>
    <w:p>
      <w:r>
        <w:t>my neighbour is such a cunt i hope someone murders that stupid bitch. preferably tortures her first as well</w:t>
      </w:r>
    </w:p>
    <w:p>
      <w:r>
        <w:rPr>
          <w:b/>
          <w:u w:val="single"/>
        </w:rPr>
        <w:t>233043</w:t>
      </w:r>
    </w:p>
    <w:p>
      <w:r>
        <w:t>no offense but this big bitch is serving you ALLLLLL types of kunt in this picture</w:t>
      </w:r>
    </w:p>
    <w:p>
      <w:r>
        <w:rPr>
          <w:b/>
          <w:u w:val="single"/>
        </w:rPr>
        <w:t>233044</w:t>
      </w:r>
    </w:p>
    <w:p>
      <w:r>
        <w:t>@Expedition1Eric @leezeldin Good point. I guess he should “chew gum, move on married women like a bitch and grab them by the pussy”? -president of the Virgin Islands</w:t>
      </w:r>
    </w:p>
    <w:p>
      <w:r>
        <w:rPr>
          <w:b/>
          <w:u w:val="single"/>
        </w:rPr>
        <w:t>233045</w:t>
      </w:r>
    </w:p>
    <w:p>
      <w:r>
        <w:t>it's when you get called a cunt 45 times a day for simply existing as a woman who dares to have her own youtube account.</w:t>
      </w:r>
    </w:p>
    <w:p>
      <w:r>
        <w:rPr>
          <w:b/>
          <w:u w:val="single"/>
        </w:rPr>
        <w:t>233046</w:t>
      </w:r>
    </w:p>
    <w:p>
      <w:r>
        <w:t>@Nichiey_Okeyo @JOdhiambos okeyo, go rape your whore of a mother!</w:t>
      </w:r>
    </w:p>
    <w:p>
      <w:r>
        <w:rPr>
          <w:b/>
          <w:u w:val="single"/>
        </w:rPr>
        <w:t>233047</w:t>
      </w:r>
    </w:p>
    <w:p>
      <w:r>
        <w:t>I like my women like I like my laptop .. on my dick</w:t>
      </w:r>
    </w:p>
    <w:p>
      <w:r>
        <w:rPr>
          <w:b/>
          <w:u w:val="single"/>
        </w:rPr>
        <w:t>233048</w:t>
      </w:r>
    </w:p>
    <w:p>
      <w:r>
        <w:t>If the dick good she’s gonna agree to the “you my girlfriend now” statement off rip</w:t>
      </w:r>
    </w:p>
    <w:p>
      <w:r>
        <w:rPr>
          <w:b/>
          <w:u w:val="single"/>
        </w:rPr>
        <w:t>233049</w:t>
      </w:r>
    </w:p>
    <w:p>
      <w:r>
        <w:t>@Debbieh625 @DabneyPorte @JulianAssange You're a stupid cunt! Hope 45 cause your death!</w:t>
      </w:r>
    </w:p>
    <w:p>
      <w:r>
        <w:rPr>
          <w:b/>
          <w:u w:val="single"/>
        </w:rPr>
        <w:t>233050</w:t>
      </w:r>
    </w:p>
    <w:p>
      <w:r>
        <w:t>@katiemckenzie99 Let me check your ass out with my cock</w:t>
      </w:r>
    </w:p>
    <w:p>
      <w:r>
        <w:rPr>
          <w:b/>
          <w:u w:val="single"/>
        </w:rPr>
        <w:t>233051</w:t>
      </w:r>
    </w:p>
    <w:p>
      <w:r>
        <w:t>Bitch gots me fucked up, claiming to be a grown ass women but yet you try to compare &amp;; bitch you still ain't shit... so what's good?</w:t>
      </w:r>
    </w:p>
    <w:p>
      <w:r>
        <w:rPr>
          <w:b/>
          <w:u w:val="single"/>
        </w:rPr>
        <w:t>233052</w:t>
      </w:r>
    </w:p>
    <w:p>
      <w:r>
        <w:t>@talipann bitch I'll beat your ass</w:t>
      </w:r>
    </w:p>
    <w:p>
      <w:r>
        <w:rPr>
          <w:b/>
          <w:u w:val="single"/>
        </w:rPr>
        <w:t>233053</w:t>
      </w:r>
    </w:p>
    <w:p>
      <w:r>
        <w:t>What's the difference between your bonus and your dick? You don't have to beg a woman to blow your bonus</w:t>
      </w:r>
    </w:p>
    <w:p>
      <w:r>
        <w:rPr>
          <w:b/>
          <w:u w:val="single"/>
        </w:rPr>
        <w:t>233054</w:t>
      </w:r>
    </w:p>
    <w:p>
      <w:r>
        <w:t>Why hasn't a female been to the moon? Because it hasn't needed cleaning yet!</w:t>
      </w:r>
    </w:p>
    <w:p>
      <w:r>
        <w:rPr>
          <w:b/>
          <w:u w:val="single"/>
        </w:rPr>
        <w:t>233055</w:t>
      </w:r>
    </w:p>
    <w:p>
      <w:r>
        <w:t>What's worse than a girl who gives rough handjobs? A feminist.</w:t>
      </w:r>
    </w:p>
    <w:p>
      <w:r>
        <w:rPr>
          <w:b/>
          <w:u w:val="single"/>
        </w:rPr>
        <w:t>233056</w:t>
      </w:r>
    </w:p>
    <w:p>
      <w:r>
        <w:t>Soccer players go down more than my bitch on my dick</w:t>
      </w:r>
    </w:p>
    <w:p>
      <w:r>
        <w:rPr>
          <w:b/>
          <w:u w:val="single"/>
        </w:rPr>
        <w:t>233057</w:t>
      </w:r>
    </w:p>
    <w:p>
      <w:r>
        <w:t>We will rebel against this society's matriarchy and establish Fascism one day.</w:t>
      </w:r>
    </w:p>
    <w:p>
      <w:r>
        <w:rPr>
          <w:b/>
          <w:u w:val="single"/>
        </w:rPr>
        <w:t>233058</w:t>
      </w:r>
    </w:p>
    <w:p>
      <w:r>
        <w:t>If you deny her dick and she doesn't lose her mind... Your dick game is weak AF</w:t>
      </w:r>
    </w:p>
    <w:p>
      <w:r>
        <w:rPr>
          <w:b/>
          <w:u w:val="single"/>
        </w:rPr>
        <w:t>233059</w:t>
      </w:r>
    </w:p>
    <w:p>
      <w:r>
        <w:t>@NorthWitch69 you give me a penis boner 😘</w:t>
      </w:r>
    </w:p>
    <w:p>
      <w:r>
        <w:rPr>
          <w:b/>
          <w:u w:val="single"/>
        </w:rPr>
        <w:t>233060</w:t>
      </w:r>
    </w:p>
    <w:p>
      <w:r>
        <w:t>Kanye got the whole family dressin like the trashy whores they are https://t.co/6cXa0Udzv1</w:t>
      </w:r>
    </w:p>
    <w:p>
      <w:r>
        <w:rPr>
          <w:b/>
          <w:u w:val="single"/>
        </w:rPr>
        <w:t>233061</w:t>
      </w:r>
    </w:p>
    <w:p>
      <w:r>
        <w:t>I really wanna get a rich, married woman pregnant cause my kid deserves the best and a dad that actually cares</w:t>
      </w:r>
    </w:p>
    <w:p>
      <w:r>
        <w:rPr>
          <w:b/>
          <w:u w:val="single"/>
        </w:rPr>
        <w:t>233062</w:t>
      </w:r>
    </w:p>
    <w:p>
      <w:r>
        <w:t>Good girls send nudes</w:t>
      </w:r>
    </w:p>
    <w:p>
      <w:r>
        <w:rPr>
          <w:b/>
          <w:u w:val="single"/>
        </w:rPr>
        <w:t>233063</w:t>
      </w:r>
    </w:p>
    <w:p>
      <w:r>
        <w:t>When you're in love with her and find out she doesn't do anal so you're gonna have to cut her loose https://t.co/IS5fkgJ7is</w:t>
      </w:r>
    </w:p>
    <w:p>
      <w:r>
        <w:rPr>
          <w:b/>
          <w:u w:val="single"/>
        </w:rPr>
        <w:t>233064</w:t>
      </w:r>
    </w:p>
    <w:p>
      <w:r>
        <w:t>Shoutout to all the ladies that fuck with their vaginas and not their emotions... You bitches are my fucking favorite</w:t>
      </w:r>
    </w:p>
    <w:p>
      <w:r>
        <w:rPr>
          <w:b/>
          <w:u w:val="single"/>
        </w:rPr>
        <w:t>233065</w:t>
      </w:r>
    </w:p>
    <w:p>
      <w:r>
        <w:t>If you can't choke her with your cock just let her finger your vagina, princess</w:t>
      </w:r>
    </w:p>
    <w:p>
      <w:r>
        <w:rPr>
          <w:b/>
          <w:u w:val="single"/>
        </w:rPr>
        <w:t>233066</w:t>
      </w:r>
    </w:p>
    <w:p>
      <w:r>
        <w:t>Stimulate her mind and her vagina will follow suit</w:t>
      </w:r>
    </w:p>
    <w:p>
      <w:r>
        <w:rPr>
          <w:b/>
          <w:u w:val="single"/>
        </w:rPr>
        <w:t>233067</w:t>
      </w:r>
    </w:p>
    <w:p>
      <w:r>
        <w:t>If you're a chick and I followed you back its only cause you live close enough to fuck ☺️</w:t>
      </w:r>
    </w:p>
    <w:p>
      <w:r>
        <w:rPr>
          <w:b/>
          <w:u w:val="single"/>
        </w:rPr>
        <w:t>233068</w:t>
      </w:r>
    </w:p>
    <w:p>
      <w:r>
        <w:t>Her- where'd you learn to eat pussy like that? Me- https://t.co/GmipSRZ9sr</w:t>
      </w:r>
    </w:p>
    <w:p>
      <w:r>
        <w:rPr>
          <w:b/>
          <w:u w:val="single"/>
        </w:rPr>
        <w:t>233069</w:t>
      </w:r>
    </w:p>
    <w:p>
      <w:r>
        <w:t>I think percentage wise, my female followers here are better looking than IG. You always have an open seat on my face. @NorthWitch69 u first</w:t>
      </w:r>
    </w:p>
    <w:p>
      <w:r>
        <w:rPr>
          <w:b/>
          <w:u w:val="single"/>
        </w:rPr>
        <w:t>233070</w:t>
      </w:r>
    </w:p>
    <w:p>
      <w:r>
        <w:t>I don't pay my bills on time. I wait for the final notice to come in and then I just throw it away, and that's exactly how I handle my women</w:t>
      </w:r>
    </w:p>
    <w:p>
      <w:r>
        <w:rPr>
          <w:b/>
          <w:u w:val="single"/>
        </w:rPr>
        <w:t>233071</w:t>
      </w:r>
    </w:p>
    <w:p>
      <w:r>
        <w:t>Shoutout to all you passive aggressive bitches... Go choke on a dick, bitch</w:t>
      </w:r>
    </w:p>
    <w:p>
      <w:r>
        <w:rPr>
          <w:b/>
          <w:u w:val="single"/>
        </w:rPr>
        <w:t>233072</w:t>
      </w:r>
    </w:p>
    <w:p>
      <w:r>
        <w:t>Pro Tip- If you're in NYC tonight and a girl asks you if you're your_fuckboy, say yes, take her home and fuck her</w:t>
      </w:r>
    </w:p>
    <w:p>
      <w:r>
        <w:rPr>
          <w:b/>
          <w:u w:val="single"/>
        </w:rPr>
        <w:t>233073</w:t>
      </w:r>
    </w:p>
    <w:p>
      <w:r>
        <w:t>When she sucks you off right side up and upside down https://t.co/0fy00I9M8S</w:t>
      </w:r>
    </w:p>
    <w:p>
      <w:r>
        <w:rPr>
          <w:b/>
          <w:u w:val="single"/>
        </w:rPr>
        <w:t>233074</w:t>
      </w:r>
    </w:p>
    <w:p>
      <w:r>
        <w:t>@whitneyrawlins suck me off upside down and chill?</w:t>
      </w:r>
    </w:p>
    <w:p>
      <w:r>
        <w:rPr>
          <w:b/>
          <w:u w:val="single"/>
        </w:rPr>
        <w:t>233075</w:t>
      </w:r>
    </w:p>
    <w:p>
      <w:r>
        <w:t>Girls with blonde hair and dark roots make my cock hard for some reason</w:t>
      </w:r>
    </w:p>
    <w:p>
      <w:r>
        <w:rPr>
          <w:b/>
          <w:u w:val="single"/>
        </w:rPr>
        <w:t>233076</w:t>
      </w:r>
    </w:p>
    <w:p>
      <w:r>
        <w:t>When you're checking to see if the pussy is safe to eat https://t.co/tpK43K1cIq</w:t>
      </w:r>
    </w:p>
    <w:p>
      <w:r>
        <w:rPr>
          <w:b/>
          <w:u w:val="single"/>
        </w:rPr>
        <w:t>233077</w:t>
      </w:r>
    </w:p>
    <w:p>
      <w:r>
        <w:t>When he wraps 1 hand around your throat, puts the other betwn your legs &amp;; whispers 'this pussy is mine' in your ear https://t.co/NYnpDfJBBh</w:t>
      </w:r>
    </w:p>
    <w:p>
      <w:r>
        <w:rPr>
          <w:b/>
          <w:u w:val="single"/>
        </w:rPr>
        <w:t>233078</w:t>
      </w:r>
    </w:p>
    <w:p>
      <w:r>
        <w:t>When the pussy stank but she looks so good you gotta finish https://t.co/6bjfQjt9ia</w:t>
      </w:r>
    </w:p>
    <w:p>
      <w:r>
        <w:rPr>
          <w:b/>
          <w:u w:val="single"/>
        </w:rPr>
        <w:t>233079</w:t>
      </w:r>
    </w:p>
    <w:p>
      <w:r>
        <w:t>I just want you to be my girlfriend without being my 'girlfriend' so I can fuck other people and you can't... Is that too much to ask?</w:t>
      </w:r>
    </w:p>
    <w:p>
      <w:r>
        <w:rPr>
          <w:b/>
          <w:u w:val="single"/>
        </w:rPr>
        <w:t>233080</w:t>
      </w:r>
    </w:p>
    <w:p>
      <w:r>
        <w:t>Roses are red, my balls are blue, here's my cock, you know what to do</w:t>
      </w:r>
    </w:p>
    <w:p>
      <w:r>
        <w:rPr>
          <w:b/>
          <w:u w:val="single"/>
        </w:rPr>
        <w:t>233081</w:t>
      </w:r>
    </w:p>
    <w:p>
      <w:r>
        <w:t>Most women just want to be ravaged... But sadly most of these men don't know what that means and wouldn't know where to begin...</w:t>
      </w:r>
    </w:p>
    <w:p>
      <w:r>
        <w:rPr>
          <w:b/>
          <w:u w:val="single"/>
        </w:rPr>
        <w:t>233082</w:t>
      </w:r>
    </w:p>
    <w:p>
      <w:r>
        <w:t>I think I should start charging for this dick so I can be a real whore</w:t>
      </w:r>
    </w:p>
    <w:p>
      <w:r>
        <w:rPr>
          <w:b/>
          <w:u w:val="single"/>
        </w:rPr>
        <w:t>233083</w:t>
      </w:r>
    </w:p>
    <w:p>
      <w:r>
        <w:t>@themeredith I should probably make you my WCW now cause after I fuck you I'm never gonna talk to you again... At least I'm honest ☺️</w:t>
      </w:r>
    </w:p>
    <w:p>
      <w:r>
        <w:rPr>
          <w:b/>
          <w:u w:val="single"/>
        </w:rPr>
        <w:t>233084</w:t>
      </w:r>
    </w:p>
    <w:p>
      <w:r>
        <w:t>It amazes me how many women masturbate at work... Please come work for me, I have a position open under my desk</w:t>
      </w:r>
    </w:p>
    <w:p>
      <w:r>
        <w:rPr>
          <w:b/>
          <w:u w:val="single"/>
        </w:rPr>
        <w:t>233085</w:t>
      </w:r>
    </w:p>
    <w:p>
      <w:r>
        <w:t>People that ask you why you unfollowed them are the worst kind of people... Bitch, cause fuck you, that's why</w:t>
      </w:r>
    </w:p>
    <w:p>
      <w:r>
        <w:rPr>
          <w:b/>
          <w:u w:val="single"/>
        </w:rPr>
        <w:t>233086</w:t>
      </w:r>
    </w:p>
    <w:p>
      <w:r>
        <w:t>Before I rip you a new asshole vs after https://t.co/F8tNFmarSZ</w:t>
      </w:r>
    </w:p>
    <w:p>
      <w:r>
        <w:rPr>
          <w:b/>
          <w:u w:val="single"/>
        </w:rPr>
        <w:t>233087</w:t>
      </w:r>
    </w:p>
    <w:p>
      <w:r>
        <w:t>I'm on this new diet where I only eat pussy and ass from Friday to Sunday... It's going well</w:t>
      </w:r>
    </w:p>
    <w:p>
      <w:r>
        <w:rPr>
          <w:b/>
          <w:u w:val="single"/>
        </w:rPr>
        <w:t>233088</w:t>
      </w:r>
    </w:p>
    <w:p>
      <w:r>
        <w:t>These dudes out here sending dick pics to anyone... Y'all dumb AF... I ain't sendin shit without a pussy pic first... Insurance if you will</w:t>
      </w:r>
    </w:p>
    <w:p>
      <w:r>
        <w:rPr>
          <w:b/>
          <w:u w:val="single"/>
        </w:rPr>
        <w:t>233089</w:t>
      </w:r>
    </w:p>
    <w:p>
      <w:r>
        <w:t>I only follow pretty girls that live close enough to fuck ☺️ https://t.co/ORwjY0bcbT</w:t>
      </w:r>
    </w:p>
    <w:p>
      <w:r>
        <w:rPr>
          <w:b/>
          <w:u w:val="single"/>
        </w:rPr>
        <w:t>233090</w:t>
      </w:r>
    </w:p>
    <w:p>
      <w:r>
        <w:t>Sometimes you just gotta say fuck it and let a mutha fucka know you wanna have sex to their face</w:t>
      </w:r>
    </w:p>
    <w:p>
      <w:r>
        <w:rPr>
          <w:b/>
          <w:u w:val="single"/>
        </w:rPr>
        <w:t>233091</w:t>
      </w:r>
    </w:p>
    <w:p>
      <w:r>
        <w:t>When he sends you a dick pic and he has clit dick https://t.co/gcc9ntgAcK</w:t>
      </w:r>
    </w:p>
    <w:p>
      <w:r>
        <w:rPr>
          <w:b/>
          <w:u w:val="single"/>
        </w:rPr>
        <w:t>233092</w:t>
      </w:r>
    </w:p>
    <w:p>
      <w:r>
        <w:t>Call me daddy while you're choking on my cock</w:t>
      </w:r>
    </w:p>
    <w:p>
      <w:r>
        <w:rPr>
          <w:b/>
          <w:u w:val="single"/>
        </w:rPr>
        <w:t>233093</w:t>
      </w:r>
    </w:p>
    <w:p>
      <w:r>
        <w:t>Girls that wear sundresses make my penis smile</w:t>
      </w:r>
    </w:p>
    <w:p>
      <w:r>
        <w:rPr>
          <w:b/>
          <w:u w:val="single"/>
        </w:rPr>
        <w:t>233094</w:t>
      </w:r>
    </w:p>
    <w:p>
      <w:r>
        <w:t>Any girl that says pussy rules the world has never had good dick</w:t>
      </w:r>
    </w:p>
    <w:p>
      <w:r>
        <w:rPr>
          <w:b/>
          <w:u w:val="single"/>
        </w:rPr>
        <w:t>233095</w:t>
      </w:r>
    </w:p>
    <w:p>
      <w:r>
        <w:t>Sit on my face and water board me with your vagina</w:t>
      </w:r>
    </w:p>
    <w:p>
      <w:r>
        <w:rPr>
          <w:b/>
          <w:u w:val="single"/>
        </w:rPr>
        <w:t>233096</w:t>
      </w:r>
    </w:p>
    <w:p>
      <w:r>
        <w:t>If you've ever mentioned me to your therapist, give her my number, she probably wants to try out the dick that ruined you too</w:t>
      </w:r>
    </w:p>
    <w:p>
      <w:r>
        <w:rPr>
          <w:b/>
          <w:u w:val="single"/>
        </w:rPr>
        <w:t>233097</w:t>
      </w:r>
    </w:p>
    <w:p>
      <w:r>
        <w:t>Me trying to flirt- You have really nice eyebrows... I'd like to cum on them to see if they wash off</w:t>
      </w:r>
    </w:p>
    <w:p>
      <w:r>
        <w:rPr>
          <w:b/>
          <w:u w:val="single"/>
        </w:rPr>
        <w:t>233098</w:t>
      </w:r>
    </w:p>
    <w:p>
      <w:r>
        <w:t>Pro Tip- If you're gonna fuck a bitch that just left a wedding, give her a fake name and number cause she's fallin in love regardless</w:t>
      </w:r>
    </w:p>
    <w:p>
      <w:r>
        <w:rPr>
          <w:b/>
          <w:u w:val="single"/>
        </w:rPr>
        <w:t>233099</w:t>
      </w:r>
    </w:p>
    <w:p>
      <w:r>
        <w:t>Invite her over, play Rihanna 'Sex with Me' on repeat, then give her the worst sex of her life... #wastehertime2016</w:t>
      </w:r>
    </w:p>
    <w:p>
      <w:r>
        <w:rPr>
          <w:b/>
          <w:u w:val="single"/>
        </w:rPr>
        <w:t>233100</w:t>
      </w:r>
    </w:p>
    <w:p>
      <w:r>
        <w:t>RT @taxo__: @Yourfuckboy1 @queensoverbitch Aye! Make your dreams come true! ...Go out there and suck a dick!😂😂</w:t>
      </w:r>
    </w:p>
    <w:p>
      <w:r>
        <w:rPr>
          <w:b/>
          <w:u w:val="single"/>
        </w:rPr>
        <w:t>233101</w:t>
      </w:r>
    </w:p>
    <w:p>
      <w:r>
        <w:t>When you and your mom are trying to figure out how to make you seem like a bigger whore than your sister https://t.co/F4GnjMdj5a</w:t>
      </w:r>
    </w:p>
    <w:p>
      <w:r>
        <w:rPr>
          <w:b/>
          <w:u w:val="single"/>
        </w:rPr>
        <w:t>233102</w:t>
      </w:r>
    </w:p>
    <w:p>
      <w:r>
        <w:t>Most men are too scared to choke a bitch properly... I never feel like I'm choking them hard enough</w:t>
      </w:r>
    </w:p>
    <w:p>
      <w:r>
        <w:rPr>
          <w:b/>
          <w:u w:val="single"/>
        </w:rPr>
        <w:t>233103</w:t>
      </w:r>
    </w:p>
    <w:p>
      <w:r>
        <w:t>Call me crazy but I prefer Kylie Jenner when she still had her fetal alcohol syndrome lips</w:t>
      </w:r>
    </w:p>
    <w:p>
      <w:r>
        <w:rPr>
          <w:b/>
          <w:u w:val="single"/>
        </w:rPr>
        <w:t>233104</w:t>
      </w:r>
    </w:p>
    <w:p>
      <w:r>
        <w:t>Flirting 2016 Me- ma'am can you pull your pants down please? Her- umm excuse me?! Me- I believe there may be a Pokemon in your vagina</w:t>
      </w:r>
    </w:p>
    <w:p>
      <w:r>
        <w:rPr>
          <w:b/>
          <w:u w:val="single"/>
        </w:rPr>
        <w:t>233105</w:t>
      </w:r>
    </w:p>
    <w:p>
      <w:r>
        <w:t>When she says 'we can fuck but you have to wear a condom' https://t.co/4RpYtTv1Az</w:t>
      </w:r>
    </w:p>
    <w:p>
      <w:r>
        <w:rPr>
          <w:b/>
          <w:u w:val="single"/>
        </w:rPr>
        <w:t>233106</w:t>
      </w:r>
    </w:p>
    <w:p>
      <w:r>
        <w:t>When you're fuckin a bitch doggy that has a bible verse tatted on her back and you begin thinkin about what a disgusting piece of shit you r</w:t>
      </w:r>
    </w:p>
    <w:p>
      <w:r>
        <w:rPr>
          <w:b/>
          <w:u w:val="single"/>
        </w:rPr>
        <w:t>233107</w:t>
      </w:r>
    </w:p>
    <w:p>
      <w:r>
        <w:t>Stop sweatin these hoes... Vaginas are like doors, when one closes, several more open up</w:t>
      </w:r>
    </w:p>
    <w:p>
      <w:r>
        <w:rPr>
          <w:b/>
          <w:u w:val="single"/>
        </w:rPr>
        <w:t>233108</w:t>
      </w:r>
    </w:p>
    <w:p>
      <w:r>
        <w:t>When he runs his hand up the back of your head, grabs a handful of hair, kisses you &amp;; whispers 'your pussy is mine' https://t.co/LYE336utgZ</w:t>
      </w:r>
    </w:p>
    <w:p>
      <w:r>
        <w:rPr>
          <w:b/>
          <w:u w:val="single"/>
        </w:rPr>
        <w:t>233109</w:t>
      </w:r>
    </w:p>
    <w:p>
      <w:r>
        <w:t>I like girls with gag reflexes... Cause I enjoy holding their heads down and watching them struggle through it</w:t>
      </w:r>
    </w:p>
    <w:p>
      <w:r>
        <w:rPr>
          <w:b/>
          <w:u w:val="single"/>
        </w:rPr>
        <w:t>233110</w:t>
      </w:r>
    </w:p>
    <w:p>
      <w:r>
        <w:t>Your ass is red My belt is blue Bend over bitch I ain't through with you #PoetsDay</w:t>
      </w:r>
    </w:p>
    <w:p>
      <w:r>
        <w:rPr>
          <w:b/>
          <w:u w:val="single"/>
        </w:rPr>
        <w:t>233111</w:t>
      </w:r>
    </w:p>
    <w:p>
      <w:r>
        <w:t>I'm only gonna waste your time, break your heart and ruin your vagina, to make you stronger as a woman. You're welcome</w:t>
      </w:r>
    </w:p>
    <w:p>
      <w:r>
        <w:rPr>
          <w:b/>
          <w:u w:val="single"/>
        </w:rPr>
        <w:t>233112</w:t>
      </w:r>
    </w:p>
    <w:p>
      <w:r>
        <w:t>30 seconds after you're done fucking the attitude out of her https://t.co/EENb3gFGnR</w:t>
      </w:r>
    </w:p>
    <w:p>
      <w:r>
        <w:rPr>
          <w:b/>
          <w:u w:val="single"/>
        </w:rPr>
        <w:t>233113</w:t>
      </w:r>
    </w:p>
    <w:p>
      <w:r>
        <w:t>I'm not a lover, I'm a fighter... But I'll still fuck you right</w:t>
      </w:r>
    </w:p>
    <w:p>
      <w:r>
        <w:rPr>
          <w:b/>
          <w:u w:val="single"/>
        </w:rPr>
        <w:t>233114</w:t>
      </w:r>
    </w:p>
    <w:p>
      <w:r>
        <w:t>Girls that eat ass will always have a special place in my heart... And bed</w:t>
      </w:r>
    </w:p>
    <w:p>
      <w:r>
        <w:rPr>
          <w:b/>
          <w:u w:val="single"/>
        </w:rPr>
        <w:t>233115</w:t>
      </w:r>
    </w:p>
    <w:p>
      <w:r>
        <w:t>What's the polite way to say 'don't eat too much today cause I'm not tryin to get shit dick when I fuck you in the ass later'</w:t>
      </w:r>
    </w:p>
    <w:p>
      <w:r>
        <w:rPr>
          <w:b/>
          <w:u w:val="single"/>
        </w:rPr>
        <w:t>233116</w:t>
      </w:r>
    </w:p>
    <w:p>
      <w:r>
        <w:t>When your girl's accusing you of cheating so you let your side bitch listen https://t.co/okWmDFnYtK</w:t>
      </w:r>
    </w:p>
    <w:p>
      <w:r>
        <w:rPr>
          <w:b/>
          <w:u w:val="single"/>
        </w:rPr>
        <w:t>233117</w:t>
      </w:r>
    </w:p>
    <w:p>
      <w:r>
        <w:t>BITCH I SAW YOU ONE TIME WITH JONATHAN IDEK WHEN AND THOUGHT 'Gotta have her' that was before the entire Twitter saga</w:t>
      </w:r>
    </w:p>
    <w:p>
      <w:r>
        <w:rPr>
          <w:b/>
          <w:u w:val="single"/>
        </w:rPr>
        <w:t>233118</w:t>
      </w:r>
    </w:p>
    <w:p>
      <w:r>
        <w:t>@frvnki Listen fam. If you're a whore you're a whore 😭😭😭clearly you miss read my tweet if you thought I was calling every female a whore.But yes hmp</w:t>
      </w:r>
    </w:p>
    <w:p>
      <w:r>
        <w:rPr>
          <w:b/>
          <w:u w:val="single"/>
        </w:rPr>
        <w:t>233119</w:t>
      </w:r>
    </w:p>
    <w:p>
      <w:r>
        <w:t>D: DID THAT GUY JUST NOW FLIRT WITH YOU L: No, wait, it's not what you think D. I WON'T HESITATE; BITCH *shoots down the innocent fanboy*</w:t>
      </w:r>
    </w:p>
    <w:p>
      <w:r>
        <w:rPr>
          <w:b/>
          <w:u w:val="single"/>
        </w:rPr>
        <w:t>233120</w:t>
      </w:r>
    </w:p>
    <w:p>
      <w:r>
        <w:t>@ past me bitch you ok???? you fake ass slut https://t.co/4YGvMiCpKJ</w:t>
      </w:r>
    </w:p>
    <w:p>
      <w:r>
        <w:rPr>
          <w:b/>
          <w:u w:val="single"/>
        </w:rPr>
        <w:t>233121</w:t>
      </w:r>
    </w:p>
    <w:p>
      <w:r>
        <w:t>@AnngelicaaPerez Why you being a pussy for back your shit up hoe</w:t>
      </w:r>
    </w:p>
    <w:p>
      <w:r>
        <w:rPr>
          <w:b/>
          <w:u w:val="single"/>
        </w:rPr>
        <w:t>233122</w:t>
      </w:r>
    </w:p>
    <w:p>
      <w:r>
        <w:t>If your 'fiancé' has a conversation with a bitch like this would you keep her? https://t.co/u1D97BxzUF</w:t>
      </w:r>
    </w:p>
    <w:p>
      <w:r>
        <w:rPr>
          <w:b/>
          <w:u w:val="single"/>
        </w:rPr>
        <w:t>233123</w:t>
      </w:r>
    </w:p>
    <w:p>
      <w:r>
        <w:t>Bitch you a hoe, tf. https://t.co/lZuZqoEeWD</w:t>
      </w:r>
    </w:p>
    <w:p>
      <w:r>
        <w:rPr>
          <w:b/>
          <w:u w:val="single"/>
        </w:rPr>
        <w:t>233124</w:t>
      </w:r>
    </w:p>
    <w:p>
      <w:r>
        <w:t>@ashitudeprobs @SanCaneloGringo Block me you dumb bitch. Because I'll go on all day about how nurses are assistants.</w:t>
      </w:r>
    </w:p>
    <w:p>
      <w:r>
        <w:rPr>
          <w:b/>
          <w:u w:val="single"/>
        </w:rPr>
        <w:t>233125</w:t>
      </w:r>
    </w:p>
    <w:p>
      <w:r>
        <w:t>Bitch You might as well come eat my ass since your so worried about my shit 😂 dumb bitch</w:t>
      </w:r>
    </w:p>
    <w:p>
      <w:r>
        <w:rPr>
          <w:b/>
          <w:u w:val="single"/>
        </w:rPr>
        <w:t>233126</w:t>
      </w:r>
    </w:p>
    <w:p>
      <w:r>
        <w:t>Niggas Might Want You But You A Regular Bitch To Me</w:t>
      </w:r>
    </w:p>
    <w:p>
      <w:r>
        <w:rPr>
          <w:b/>
          <w:u w:val="single"/>
        </w:rPr>
        <w:t>233127</w:t>
      </w:r>
    </w:p>
    <w:p>
      <w:r>
        <w:t>@Herbwilson1967 Fuck that money whore @HillaryClinton Too stupid to know consensual touching or grabbing is not assault. Only @ChelseaClinton is dumber</w:t>
      </w:r>
    </w:p>
    <w:p>
      <w:r>
        <w:rPr>
          <w:b/>
          <w:u w:val="single"/>
        </w:rPr>
        <w:t>233128</w:t>
      </w:r>
    </w:p>
    <w:p>
      <w:r>
        <w:t>how in tf you gonna put your two cents in on something and somebody you don’t know then block and unblock me. Like bitch get off my line😂😂</w:t>
      </w:r>
    </w:p>
    <w:p>
      <w:r>
        <w:rPr>
          <w:b/>
          <w:u w:val="single"/>
        </w:rPr>
        <w:t>233129</w:t>
      </w:r>
    </w:p>
    <w:p>
      <w:r>
        <w:t>Y'all so quick to call a girl a thot meanwhile u eatin and raw dogging every bitch u can 😂</w:t>
      </w:r>
    </w:p>
    <w:p>
      <w:r>
        <w:rPr>
          <w:b/>
          <w:u w:val="single"/>
        </w:rPr>
        <w:t>233130</w:t>
      </w:r>
    </w:p>
    <w:p>
      <w:r>
        <w:t>@BetteMidler Hateful bully bitch you are</w:t>
      </w:r>
    </w:p>
    <w:p>
      <w:r>
        <w:rPr>
          <w:b/>
          <w:u w:val="single"/>
        </w:rPr>
        <w:t>233131</w:t>
      </w:r>
    </w:p>
    <w:p>
      <w:r>
        <w:t>In space no one can hear you bitch</w:t>
      </w:r>
    </w:p>
    <w:p>
      <w:r>
        <w:rPr>
          <w:b/>
          <w:u w:val="single"/>
        </w:rPr>
        <w:t>233132</w:t>
      </w:r>
    </w:p>
    <w:p>
      <w:r>
        <w:t>What a stupid cunt https://t.co/Wv1rVaId2D</w:t>
      </w:r>
    </w:p>
    <w:p>
      <w:r>
        <w:rPr>
          <w:b/>
          <w:u w:val="single"/>
        </w:rPr>
        <w:t>233133</w:t>
      </w:r>
    </w:p>
    <w:p>
      <w:r>
        <w:t>@SaySplit bitch you crazy as hell if you think you not bringing MY niece to see me. The fuck. i was there when her ass was conceived gahdam!</w:t>
      </w:r>
    </w:p>
    <w:p>
      <w:r>
        <w:rPr>
          <w:b/>
          <w:u w:val="single"/>
        </w:rPr>
        <w:t>233134</w:t>
      </w:r>
    </w:p>
    <w:p>
      <w:r>
        <w:t>@loveforjonghyun Shut the FUCK up you jobless whore</w:t>
      </w:r>
    </w:p>
    <w:p>
      <w:r>
        <w:rPr>
          <w:b/>
          <w:u w:val="single"/>
        </w:rPr>
        <w:t>233135</w:t>
      </w:r>
    </w:p>
    <w:p>
      <w:r>
        <w:t>Bitch I know you are not there https://t.co/G4WgBg0KcS</w:t>
      </w:r>
    </w:p>
    <w:p>
      <w:r>
        <w:rPr>
          <w:b/>
          <w:u w:val="single"/>
        </w:rPr>
        <w:t>233136</w:t>
      </w:r>
    </w:p>
    <w:p>
      <w:r>
        <w:t>YOU'RE A PUSSY ASS BITCH BYEEE</w:t>
      </w:r>
    </w:p>
    <w:p>
      <w:r>
        <w:rPr>
          <w:b/>
          <w:u w:val="single"/>
        </w:rPr>
        <w:t>233137</w:t>
      </w:r>
    </w:p>
    <w:p>
      <w:r>
        <w:t>THIS IS FUCKING CHICHARRÓN YOU BITCH https://t.co/Qbrd3NuBLQ</w:t>
      </w:r>
    </w:p>
    <w:p>
      <w:r>
        <w:rPr>
          <w:b/>
          <w:u w:val="single"/>
        </w:rPr>
        <w:t>233138</w:t>
      </w:r>
    </w:p>
    <w:p>
      <w:r>
        <w:t>bitch if jongin wants to give sehun a forehead kiss he will deadass tiptoe and kiss him you think a little height difference will stop him?</w:t>
      </w:r>
    </w:p>
    <w:p>
      <w:r>
        <w:rPr>
          <w:b/>
          <w:u w:val="single"/>
        </w:rPr>
        <w:t>233139</w:t>
      </w:r>
    </w:p>
    <w:p>
      <w:r>
        <w:t>DRAKE! I WILL RIP YOUR HAIR OUT IF I SEE YOU AND THIS BITCH TOGETHER https://t.co/9ZEofzbGbz</w:t>
      </w:r>
    </w:p>
    <w:p>
      <w:r>
        <w:rPr>
          <w:b/>
          <w:u w:val="single"/>
        </w:rPr>
        <w:t>233140</w:t>
      </w:r>
    </w:p>
    <w:p>
      <w:r>
        <w:t>@EbersohlMyra @Lolomonet @mandee_boo @_morganmariaa Bitch you look like a dog</w:t>
      </w:r>
    </w:p>
    <w:p>
      <w:r>
        <w:rPr>
          <w:b/>
          <w:u w:val="single"/>
        </w:rPr>
        <w:t>233141</w:t>
      </w:r>
    </w:p>
    <w:p>
      <w:r>
        <w:t>Every time I hear a women slut-shame another women for what their wearing I can’t help but think “Bitch you wack as fuck.”</w:t>
      </w:r>
    </w:p>
    <w:p>
      <w:r>
        <w:rPr>
          <w:b/>
          <w:u w:val="single"/>
        </w:rPr>
        <w:t>233142</w:t>
      </w:r>
    </w:p>
    <w:p>
      <w:r>
        <w:t>If you feel like we have to talk everyday for us to be friends then bitch bye ✌🏽</w:t>
      </w:r>
    </w:p>
    <w:p>
      <w:r>
        <w:rPr>
          <w:b/>
          <w:u w:val="single"/>
        </w:rPr>
        <w:t>233143</w:t>
      </w:r>
    </w:p>
    <w:p>
      <w:r>
        <w:t>You'll never be girlfriend or wife or none of that 😌 that's MY place bitch know your role and play your position 🤣🤣🤣 the rebound one 😂😭😭😩✌🏾</w:t>
      </w:r>
    </w:p>
    <w:p>
      <w:r>
        <w:rPr>
          <w:b/>
          <w:u w:val="single"/>
        </w:rPr>
        <w:t>233144</w:t>
      </w:r>
    </w:p>
    <w:p>
      <w:r>
        <w:t>@misumqt @Don_Sakazuki you cunt.</w:t>
      </w:r>
    </w:p>
    <w:p>
      <w:r>
        <w:rPr>
          <w:b/>
          <w:u w:val="single"/>
        </w:rPr>
        <w:t>233145</w:t>
      </w:r>
    </w:p>
    <w:p>
      <w:r>
        <w:t>This stupid Bitch Lied. https://t.co/KOeOdaibX7</w:t>
      </w:r>
    </w:p>
    <w:p>
      <w:r>
        <w:rPr>
          <w:b/>
          <w:u w:val="single"/>
        </w:rPr>
        <w:t>233146</w:t>
      </w:r>
    </w:p>
    <w:p>
      <w:r>
        <w:t>@havoc5656 Fuck you, you dirty red-jesd whore.</w:t>
      </w:r>
    </w:p>
    <w:p>
      <w:r>
        <w:rPr>
          <w:b/>
          <w:u w:val="single"/>
        </w:rPr>
        <w:t>233147</w:t>
      </w:r>
    </w:p>
    <w:p>
      <w:r>
        <w:t>@rawideasinc @Impeach_D_Trump Maybe #karma will eliminate the problem..she‘s known to be a bitch. If you hear me Karma..sure be sweet if you gave Mueller iron clad proof.</w:t>
      </w:r>
    </w:p>
    <w:p>
      <w:r>
        <w:rPr>
          <w:b/>
          <w:u w:val="single"/>
        </w:rPr>
        <w:t>233148</w:t>
      </w:r>
    </w:p>
    <w:p>
      <w:r>
        <w:t>Ain't with that bopping shit bitch and you know</w:t>
      </w:r>
    </w:p>
    <w:p>
      <w:r>
        <w:rPr>
          <w:b/>
          <w:u w:val="single"/>
        </w:rPr>
        <w:t>233149</w:t>
      </w:r>
    </w:p>
    <w:p>
      <w:r>
        <w:t>when you go to park all by yourself then some bitch fuck decides they wna park right next to you 😑</w:t>
      </w:r>
    </w:p>
    <w:p>
      <w:r>
        <w:rPr>
          <w:b/>
          <w:u w:val="single"/>
        </w:rPr>
        <w:t>233150</w:t>
      </w:r>
    </w:p>
    <w:p>
      <w:r>
        <w:t>I wanna give a bitch my heart but i can’t though, can’t fall in love with a stank hoe</w:t>
      </w:r>
    </w:p>
    <w:p>
      <w:r>
        <w:rPr>
          <w:b/>
          <w:u w:val="single"/>
        </w:rPr>
        <w:t>233151</w:t>
      </w:r>
    </w:p>
    <w:p>
      <w:r>
        <w:t>Can this stupid bitch hurry TF up I'm trying to take my cousin to the park</w:t>
      </w:r>
    </w:p>
    <w:p>
      <w:r>
        <w:rPr>
          <w:b/>
          <w:u w:val="single"/>
        </w:rPr>
        <w:t>233152</w:t>
      </w:r>
    </w:p>
    <w:p>
      <w:r>
        <w:t>@bruhkari Why do you think that hoe is in the back seat? Lol</w:t>
      </w:r>
    </w:p>
    <w:p>
      <w:r>
        <w:rPr>
          <w:b/>
          <w:u w:val="single"/>
        </w:rPr>
        <w:t>233153</w:t>
      </w:r>
    </w:p>
    <w:p>
      <w:r>
        <w:t>My bitch a model, lil nigga, you could ask Tyra Banks That pussy wet like a bottle, change them sheets every day</w:t>
      </w:r>
    </w:p>
    <w:p>
      <w:r>
        <w:rPr>
          <w:b/>
          <w:u w:val="single"/>
        </w:rPr>
        <w:t>233154</w:t>
      </w:r>
    </w:p>
    <w:p>
      <w:r>
        <w:t>Would you rather the girl you’re fucking have nose as long as your dick, or her nipples? #weedthoughts #armsesh420</w:t>
      </w:r>
    </w:p>
    <w:p>
      <w:r>
        <w:rPr>
          <w:b/>
          <w:u w:val="single"/>
        </w:rPr>
        <w:t>233155</w:t>
      </w:r>
    </w:p>
    <w:p>
      <w:r>
        <w:t>This bitch said idk bout u but sometimes u gotta suck a lil dick , wait even that ain't helping u 🙄😩🤦🏽‍♀️😂😂😂😂</w:t>
      </w:r>
    </w:p>
    <w:p>
      <w:r>
        <w:rPr>
          <w:b/>
          <w:u w:val="single"/>
        </w:rPr>
        <w:t>233156</w:t>
      </w:r>
    </w:p>
    <w:p>
      <w:r>
        <w:t>@thatonequeen You betta beat down each one of them with your cunt</w:t>
      </w:r>
    </w:p>
    <w:p>
      <w:r>
        <w:rPr>
          <w:b/>
          <w:u w:val="single"/>
        </w:rPr>
        <w:t>233157</w:t>
      </w:r>
    </w:p>
    <w:p>
      <w:r>
        <w:t>@keelaiii HaahHahanahA this girl stilllllll going😂 'loner ass no real friends having ass bitch' YASSSSSSSSSSS💁🏽😂💰</w:t>
      </w:r>
    </w:p>
    <w:p>
      <w:r>
        <w:rPr>
          <w:b/>
          <w:u w:val="single"/>
        </w:rPr>
        <w:t>233158</w:t>
      </w:r>
    </w:p>
    <w:p>
      <w:r>
        <w:t>@SaxahSarah I'll send Meechy at yo hoe if yo bitch keep eyein' me</w:t>
      </w:r>
    </w:p>
    <w:p>
      <w:r>
        <w:rPr>
          <w:b/>
          <w:u w:val="single"/>
        </w:rPr>
        <w:t>233159</w:t>
      </w:r>
    </w:p>
    <w:p>
      <w:r>
        <w:t>I’m so tired of older women at work asking me if I got married because I im pregnant like no bitch and I don’t plan on it.</w:t>
      </w:r>
    </w:p>
    <w:p>
      <w:r>
        <w:rPr>
          <w:b/>
          <w:u w:val="single"/>
        </w:rPr>
        <w:t>233160</w:t>
      </w:r>
    </w:p>
    <w:p>
      <w:r>
        <w:t>I Can't Fuck Wit You No More Ho And Im Sorry You A Disloyal Ass Bitch Ho You Sorry</w:t>
      </w:r>
    </w:p>
    <w:p>
      <w:r>
        <w:rPr>
          <w:b/>
          <w:u w:val="single"/>
        </w:rPr>
        <w:t>233161</w:t>
      </w:r>
    </w:p>
    <w:p>
      <w:r>
        <w:t>it's sad to see a fine girl be a hoe😪</w:t>
      </w:r>
    </w:p>
    <w:p>
      <w:r>
        <w:rPr>
          <w:b/>
          <w:u w:val="single"/>
        </w:rPr>
        <w:t>233162</w:t>
      </w:r>
    </w:p>
    <w:p>
      <w:r>
        <w:t>Get ur fucking knowledge up if u wanna sneak diss me. Lil stupid hoe</w:t>
      </w:r>
    </w:p>
    <w:p>
      <w:r>
        <w:rPr>
          <w:b/>
          <w:u w:val="single"/>
        </w:rPr>
        <w:t>233163</w:t>
      </w:r>
    </w:p>
    <w:p>
      <w:r>
        <w:t>@AnngelicaaPerez Bitch come out you love to talk shit on the phone that's why I let your dad know she raised a FUCKING HOE</w:t>
      </w:r>
    </w:p>
    <w:p>
      <w:r>
        <w:rPr>
          <w:b/>
          <w:u w:val="single"/>
        </w:rPr>
        <w:t>233164</w:t>
      </w:r>
    </w:p>
    <w:p>
      <w:r>
        <w:t>@Yrgirlnayeli bitch that hoe mad annoying like i fr logged of your twitter bc it kept going off</w:t>
      </w:r>
    </w:p>
    <w:p>
      <w:r>
        <w:rPr>
          <w:b/>
          <w:u w:val="single"/>
        </w:rPr>
        <w:t>233165</w:t>
      </w:r>
    </w:p>
    <w:p>
      <w:r>
        <w:t>@libblyfolfaxu fake ass bitch just like Kylie hoe https://t.co/nlG97DGBjv</w:t>
      </w:r>
    </w:p>
    <w:p>
      <w:r>
        <w:rPr>
          <w:b/>
          <w:u w:val="single"/>
        </w:rPr>
        <w:t>233166</w:t>
      </w:r>
    </w:p>
    <w:p>
      <w:r>
        <w:t>Not interested of being a bitch like you 😂 i prefer to be a good cute girl 😛 nak melalak melalak sorang sorang ok</w:t>
      </w:r>
    </w:p>
    <w:p>
      <w:r>
        <w:rPr>
          <w:b/>
          <w:u w:val="single"/>
        </w:rPr>
        <w:t>233167</w:t>
      </w:r>
    </w:p>
    <w:p>
      <w:r>
        <w:t>@lillyparadise13 you’re a fucking nobody. You just take advantage of people that care for you. Good on you whore</w:t>
      </w:r>
    </w:p>
    <w:p>
      <w:r>
        <w:rPr>
          <w:b/>
          <w:u w:val="single"/>
        </w:rPr>
        <w:t>233168</w:t>
      </w:r>
    </w:p>
    <w:p>
      <w:r>
        <w:t>@JustAGurLnSwedn @Maggyw519 @BroderWriter @womensmarch @SenSanders Fuck off JAG you ignorant slut with your sad pink paper.</w:t>
      </w:r>
    </w:p>
    <w:p>
      <w:r>
        <w:rPr>
          <w:b/>
          <w:u w:val="single"/>
        </w:rPr>
        <w:t>233169</w:t>
      </w:r>
    </w:p>
    <w:p>
      <w:r>
        <w:t>For an anon calling me a “whore” you should look at yourself first. If you want to call me a “whore” take... https://t.co/2zdADVWWsH</w:t>
      </w:r>
    </w:p>
    <w:p>
      <w:r>
        <w:rPr>
          <w:b/>
          <w:u w:val="single"/>
        </w:rPr>
        <w:t>233170</w:t>
      </w:r>
    </w:p>
    <w:p>
      <w:r>
        <w:t>@roseisagee Girl people really do that, like damn bitch you so selfish you don’t wanna rt me and get me clout</w:t>
      </w:r>
    </w:p>
    <w:p>
      <w:r>
        <w:rPr>
          <w:b/>
          <w:u w:val="single"/>
        </w:rPr>
        <w:t>233171</w:t>
      </w:r>
    </w:p>
    <w:p>
      <w:r>
        <w:t>these hoes done called me kelly jr bitch fuck them 😩😂😂😂</w:t>
      </w:r>
    </w:p>
    <w:p>
      <w:r>
        <w:rPr>
          <w:b/>
          <w:u w:val="single"/>
        </w:rPr>
        <w:t>233172</w:t>
      </w:r>
    </w:p>
    <w:p>
      <w:r>
        <w:t>@Chaantellie @BBSuperFan4 and women have done the same over dick but ok girl</w:t>
      </w:r>
    </w:p>
    <w:p>
      <w:r>
        <w:rPr>
          <w:b/>
          <w:u w:val="single"/>
        </w:rPr>
        <w:t>233173</w:t>
      </w:r>
    </w:p>
    <w:p>
      <w:r>
        <w:t>For that dumb ass pussy that thought he could step to me, 1004 Franklin Ave, anytime you wanna get it bitch</w:t>
      </w:r>
    </w:p>
    <w:p>
      <w:r>
        <w:rPr>
          <w:b/>
          <w:u w:val="single"/>
        </w:rPr>
        <w:t>233174</w:t>
      </w:r>
    </w:p>
    <w:p>
      <w:r>
        <w:t>@_miidnightr Wanna speak down to my girl bitch then step up big nose ass bitch. Saw that shit off.</w:t>
      </w:r>
    </w:p>
    <w:p>
      <w:r>
        <w:rPr>
          <w:b/>
          <w:u w:val="single"/>
        </w:rPr>
        <w:t>233175</w:t>
      </w:r>
    </w:p>
    <w:p>
      <w:r>
        <w:t>You aint no shit, you lil' stupid ass bitch. #TuitSiMikeFueraDelGhetto</w:t>
      </w:r>
    </w:p>
    <w:p>
      <w:r>
        <w:rPr>
          <w:b/>
          <w:u w:val="single"/>
        </w:rPr>
        <w:t>233176</w:t>
      </w:r>
    </w:p>
    <w:p>
      <w:r>
        <w:t>@ALXANAX AY YOU STUPID BITCH</w:t>
      </w:r>
    </w:p>
    <w:p>
      <w:r>
        <w:rPr>
          <w:b/>
          <w:u w:val="single"/>
        </w:rPr>
        <w:t>233177</w:t>
      </w:r>
    </w:p>
    <w:p>
      <w:r>
        <w:t>Bitch stop playing with me and drop my shit off ! What u do after that ain't no problem because I know they gone send u back lil whore 😂😂</w:t>
      </w:r>
    </w:p>
    <w:p>
      <w:r>
        <w:rPr>
          <w:b/>
          <w:u w:val="single"/>
        </w:rPr>
        <w:t>233178</w:t>
      </w:r>
    </w:p>
    <w:p>
      <w:r>
        <w:t>The bitch can go with whoever she wants now I guess. I already took that V &amp; destroyed every hole she got anyway. Raw too. #PETTY</w:t>
      </w:r>
    </w:p>
    <w:p>
      <w:r>
        <w:rPr>
          <w:b/>
          <w:u w:val="single"/>
        </w:rPr>
        <w:t>233179</w:t>
      </w:r>
    </w:p>
    <w:p>
      <w:r>
        <w:t>@momosyaoyorozus guilty gear you fucking whore</w:t>
      </w:r>
    </w:p>
    <w:p>
      <w:r>
        <w:rPr>
          <w:b/>
          <w:u w:val="single"/>
        </w:rPr>
        <w:t>233180</w:t>
      </w:r>
    </w:p>
    <w:p>
      <w:r>
        <w:t>@M_AubScates97 Don’t talk shit on me when everyone calls you a whore too boo❤️</w:t>
      </w:r>
    </w:p>
    <w:p>
      <w:r>
        <w:rPr>
          <w:b/>
          <w:u w:val="single"/>
        </w:rPr>
        <w:t>233181</w:t>
      </w:r>
    </w:p>
    <w:p>
      <w:r>
        <w:t>@JuliaHB1 You work for the S*n, standard practice to be a lier and a complete cunt.</w:t>
      </w:r>
    </w:p>
    <w:p>
      <w:r>
        <w:rPr>
          <w:b/>
          <w:u w:val="single"/>
        </w:rPr>
        <w:t>233182</w:t>
      </w:r>
    </w:p>
    <w:p>
      <w:r>
        <w:t>Once a hoe cross me on some fake shit then want play victim I could never be friends again yea I forgive you but I can't fwu like that ma!</w:t>
      </w:r>
    </w:p>
    <w:p>
      <w:r>
        <w:rPr>
          <w:b/>
          <w:u w:val="single"/>
        </w:rPr>
        <w:t>233183</w:t>
      </w:r>
    </w:p>
    <w:p>
      <w:r>
        <w:t>I saw a woman dressed up like a hot dog tonight. Bitch, it ain't Halloween yet</w:t>
      </w:r>
    </w:p>
    <w:p>
      <w:r>
        <w:rPr>
          <w:b/>
          <w:u w:val="single"/>
        </w:rPr>
        <w:t>233184</w:t>
      </w:r>
    </w:p>
    <w:p>
      <w:r>
        <w:t>@Slutty_Elf @RiotQuickshot You shut your whore mouth</w:t>
      </w:r>
    </w:p>
    <w:p>
      <w:r>
        <w:rPr>
          <w:b/>
          <w:u w:val="single"/>
        </w:rPr>
        <w:t>233185</w:t>
      </w:r>
    </w:p>
    <w:p>
      <w:r>
        <w:t>Don't involve me in no hoe buisness #1 rule let a bitch choose I ain't never beefing bout NO bitches😩💯🔊</w:t>
      </w:r>
    </w:p>
    <w:p>
      <w:r>
        <w:rPr>
          <w:b/>
          <w:u w:val="single"/>
        </w:rPr>
        <w:t>233186</w:t>
      </w:r>
    </w:p>
    <w:p>
      <w:r>
        <w:t>Fuck you, you hoe I don’t want you back</w:t>
      </w:r>
    </w:p>
    <w:p>
      <w:r>
        <w:rPr>
          <w:b/>
          <w:u w:val="single"/>
        </w:rPr>
        <w:t>233187</w:t>
      </w:r>
    </w:p>
    <w:p>
      <w:r>
        <w:t>'Ain't about them hoes anymore,it's just you' yet you talking sweet to the bitch you ALWAYS talked shit about plus 2 more👏🏽GMFU BRO💀</w:t>
      </w:r>
    </w:p>
    <w:p>
      <w:r>
        <w:rPr>
          <w:b/>
          <w:u w:val="single"/>
        </w:rPr>
        <w:t>233188</w:t>
      </w:r>
    </w:p>
    <w:p>
      <w:r>
        <w:t>@Keguro_ The women act like they don't have options. Yet dick is all over. When women realize there is EXCESS men is when they stop putting up trash.</w:t>
      </w:r>
    </w:p>
    <w:p>
      <w:r>
        <w:rPr>
          <w:b/>
          <w:u w:val="single"/>
        </w:rPr>
        <w:t>233189</w:t>
      </w:r>
    </w:p>
    <w:p>
      <w:r>
        <w:t>@tinaokore The cunt from where you earn a living.</w:t>
      </w:r>
    </w:p>
    <w:p>
      <w:r>
        <w:rPr>
          <w:b/>
          <w:u w:val="single"/>
        </w:rPr>
        <w:t>233190</w:t>
      </w:r>
    </w:p>
    <w:p>
      <w:r>
        <w:t>i'm finna block this hoe cus bitch u weird fr.</w:t>
      </w:r>
    </w:p>
    <w:p>
      <w:r>
        <w:rPr>
          <w:b/>
          <w:u w:val="single"/>
        </w:rPr>
        <w:t>233191</w:t>
      </w:r>
    </w:p>
    <w:p>
      <w:r>
        <w:t>@jhanyaaa_ @gloyaltydeee You a hoe if there's other bitches</w:t>
      </w:r>
    </w:p>
    <w:p>
      <w:r>
        <w:rPr>
          <w:b/>
          <w:u w:val="single"/>
        </w:rPr>
        <w:t>233192</w:t>
      </w:r>
    </w:p>
    <w:p>
      <w:r>
        <w:t>@RRyan012 You are the sloppy queen of sucking cock</w:t>
      </w:r>
    </w:p>
    <w:p>
      <w:r>
        <w:rPr>
          <w:b/>
          <w:u w:val="single"/>
        </w:rPr>
        <w:t>233193</w:t>
      </w:r>
    </w:p>
    <w:p>
      <w:r>
        <w:t>Roses are red, violets are blue. You a bitch ass hoe, and yo momma one too. @sha_babyy17 Yeet</w:t>
      </w:r>
    </w:p>
    <w:p>
      <w:r>
        <w:rPr>
          <w:b/>
          <w:u w:val="single"/>
        </w:rPr>
        <w:t>233194</w:t>
      </w:r>
    </w:p>
    <w:p>
      <w:r>
        <w:t>@chAinedDesiress I know you do, slut https://t.co/Q39cuUKocS</w:t>
      </w:r>
    </w:p>
    <w:p>
      <w:r>
        <w:rPr>
          <w:b/>
          <w:u w:val="single"/>
        </w:rPr>
        <w:t>233195</w:t>
      </w:r>
    </w:p>
    <w:p>
      <w:r>
        <w:t>being nauseous is stupid and a pussy move, like @ my body just fucking vomit already you bitch. let’s GO.</w:t>
      </w:r>
    </w:p>
    <w:p>
      <w:r>
        <w:rPr>
          <w:b/>
          <w:u w:val="single"/>
        </w:rPr>
        <w:t>233196</w:t>
      </w:r>
    </w:p>
    <w:p>
      <w:r>
        <w:t>@BetsyDeVos You are Satan's whore. Hell will welcome you.</w:t>
      </w:r>
    </w:p>
    <w:p>
      <w:r>
        <w:rPr>
          <w:b/>
          <w:u w:val="single"/>
        </w:rPr>
        <w:t>233197</w:t>
      </w:r>
    </w:p>
    <w:p>
      <w:r>
        <w:t>This nigga is on snap fucking a bitch while she sucking somebody else's dick 😂😂😂 bruh</w:t>
      </w:r>
    </w:p>
    <w:p>
      <w:r>
        <w:rPr>
          <w:b/>
          <w:u w:val="single"/>
        </w:rPr>
        <w:t>233198</w:t>
      </w:r>
    </w:p>
    <w:p>
      <w:r>
        <w:t>How you take half naked pics but you not a hoe? Smh fake ass bitch.</w:t>
      </w:r>
    </w:p>
    <w:p>
      <w:r>
        <w:rPr>
          <w:b/>
          <w:u w:val="single"/>
        </w:rPr>
        <w:t>233199</w:t>
      </w:r>
    </w:p>
    <w:p>
      <w:r>
        <w:t>get u a girl with a resting bitch face that only smiles at u</w:t>
      </w:r>
    </w:p>
    <w:p>
      <w:r>
        <w:rPr>
          <w:b/>
          <w:u w:val="single"/>
        </w:rPr>
        <w:t>233200</w:t>
      </w:r>
    </w:p>
    <w:p>
      <w:r>
        <w:t>I would tag your stupid ass but you bothered and blocked me, so should I tag your new bitch? 😭😂</w:t>
      </w:r>
    </w:p>
    <w:p>
      <w:r>
        <w:rPr>
          <w:b/>
          <w:u w:val="single"/>
        </w:rPr>
        <w:t>233201</w:t>
      </w:r>
    </w:p>
    <w:p>
      <w:r>
        <w:t>this hoe gone say ' I want some dick but not in my vagina' like girl 😭😭😭😭</w:t>
      </w:r>
    </w:p>
    <w:p>
      <w:r>
        <w:rPr>
          <w:b/>
          <w:u w:val="single"/>
        </w:rPr>
        <w:t>233202</w:t>
      </w:r>
    </w:p>
    <w:p>
      <w:r>
        <w:t>@forevercellular yeah the stupid bitch</w:t>
      </w:r>
    </w:p>
    <w:p>
      <w:r>
        <w:rPr>
          <w:b/>
          <w:u w:val="single"/>
        </w:rPr>
        <w:t>233203</w:t>
      </w:r>
    </w:p>
    <w:p>
      <w:r>
        <w:t>@alycia_douglas Your baby and boyfriend know you a hoe? #FUCKIT</w:t>
      </w:r>
    </w:p>
    <w:p>
      <w:r>
        <w:rPr>
          <w:b/>
          <w:u w:val="single"/>
        </w:rPr>
        <w:t>233204</w:t>
      </w:r>
    </w:p>
    <w:p>
      <w:r>
        <w:t>@VinylCarBooty I can assure you (someone very close to me worked with her for years) she is an absolute cunt.</w:t>
      </w:r>
    </w:p>
    <w:p>
      <w:r>
        <w:rPr>
          <w:b/>
          <w:u w:val="single"/>
        </w:rPr>
        <w:t>233205</w:t>
      </w:r>
    </w:p>
    <w:p>
      <w:r>
        <w:t>They really need Nerf down bitch ass symmetra with her little whore ass turrets</w:t>
      </w:r>
    </w:p>
    <w:p>
      <w:r>
        <w:rPr>
          <w:b/>
          <w:u w:val="single"/>
        </w:rPr>
        <w:t>233206</w:t>
      </w:r>
    </w:p>
    <w:p>
      <w:r>
        <w:t>To whatever pussy bitch that broke into my car, FUCK YOUUUUU</w:t>
      </w:r>
    </w:p>
    <w:p>
      <w:r>
        <w:rPr>
          <w:b/>
          <w:u w:val="single"/>
        </w:rPr>
        <w:t>233207</w:t>
      </w:r>
    </w:p>
    <w:p>
      <w:r>
        <w:t>This bitch whom I won't name on Facebook is such a shameless woman ruining a relationship. #getalife #stopspreadinglies #hoe</w:t>
      </w:r>
    </w:p>
    <w:p>
      <w:r>
        <w:rPr>
          <w:b/>
          <w:u w:val="single"/>
        </w:rPr>
        <w:t>233208</w:t>
      </w:r>
    </w:p>
    <w:p>
      <w:r>
        <w:t>@xWildKitty @iball @Maxxllovesya @Twitch Or stop being a whore on twitch you rat</w:t>
      </w:r>
    </w:p>
    <w:p>
      <w:r>
        <w:rPr>
          <w:b/>
          <w:u w:val="single"/>
        </w:rPr>
        <w:t>233209</w:t>
      </w:r>
    </w:p>
    <w:p>
      <w:r>
        <w:t>straight people flirting boy: *takes girls phone and fucking smashes it to pieces* you’re stupid and a bitch girl: omg Kyle...stooop 😂 😂</w:t>
      </w:r>
    </w:p>
    <w:p>
      <w:r>
        <w:rPr>
          <w:b/>
          <w:u w:val="single"/>
        </w:rPr>
        <w:t>233210</w:t>
      </w:r>
    </w:p>
    <w:p>
      <w:r>
        <w:t>If you still have your seXXXy Halloween pic as your profile photo you're actually a full time all year round slut</w:t>
      </w:r>
    </w:p>
    <w:p>
      <w:r>
        <w:rPr>
          <w:b/>
          <w:u w:val="single"/>
        </w:rPr>
        <w:t>233211</w:t>
      </w:r>
    </w:p>
    <w:p>
      <w:r>
        <w:t>Females be thinking they Pussy fire cuz u say fuck under yo breath first of all I forgot I had a whole bitch😂😂</w:t>
      </w:r>
    </w:p>
    <w:p>
      <w:r>
        <w:rPr>
          <w:b/>
          <w:u w:val="single"/>
        </w:rPr>
        <w:t>233212</w:t>
      </w:r>
    </w:p>
    <w:p>
      <w:r>
        <w:t>What an absolute cock womble this cunt is. Does she also alude to the fact she recieved FREE university education aswel. https://t.co/sEo9SBVrbk</w:t>
      </w:r>
    </w:p>
    <w:p>
      <w:r>
        <w:rPr>
          <w:b/>
          <w:u w:val="single"/>
        </w:rPr>
        <w:t>233213</w:t>
      </w:r>
    </w:p>
    <w:p>
      <w:r>
        <w:t>Good morning sweet peeps! Woke up to see that Gini blocked me! Her lost the stupid bitch! Have a good day all! I know I will! 🤗😘💕🌠💖</w:t>
      </w:r>
    </w:p>
    <w:p>
      <w:r>
        <w:rPr>
          <w:b/>
          <w:u w:val="single"/>
        </w:rPr>
        <w:t>233214</w:t>
      </w:r>
    </w:p>
    <w:p>
      <w:r>
        <w:t>congrats slut he's yours you win :)</w:t>
      </w:r>
    </w:p>
    <w:p>
      <w:r>
        <w:rPr>
          <w:b/>
          <w:u w:val="single"/>
        </w:rPr>
        <w:t>233215</w:t>
      </w:r>
    </w:p>
    <w:p>
      <w:r>
        <w:t>That bitch yarelis think im stupid im good bitch ur nasty as can stay fucking your cousin aint wasting my time on no hoe</w:t>
      </w:r>
    </w:p>
    <w:p>
      <w:r>
        <w:rPr>
          <w:b/>
          <w:u w:val="single"/>
        </w:rPr>
        <w:t>233216</w:t>
      </w:r>
    </w:p>
    <w:p>
      <w:r>
        <w:t>@ImCardiB being a empowering woman type a bitch on IG</w:t>
      </w:r>
    </w:p>
    <w:p>
      <w:r>
        <w:rPr>
          <w:b/>
          <w:u w:val="single"/>
        </w:rPr>
        <w:t>233217</w:t>
      </w:r>
    </w:p>
    <w:p>
      <w:r>
        <w:t>I honestly despise women who bitch and whine about sexism and equality, yet they're being literally just as bad.</w:t>
      </w:r>
    </w:p>
    <w:p>
      <w:r>
        <w:rPr>
          <w:b/>
          <w:u w:val="single"/>
        </w:rPr>
        <w:t>233218</w:t>
      </w:r>
    </w:p>
    <w:p>
      <w:r>
        <w:t>Lol bitch you a hoe</w:t>
      </w:r>
    </w:p>
    <w:p>
      <w:r>
        <w:rPr>
          <w:b/>
          <w:u w:val="single"/>
        </w:rPr>
        <w:t>233219</w:t>
      </w:r>
    </w:p>
    <w:p>
      <w:r>
        <w:t>@PopCrave He can choke and so does his bitch hoe</w:t>
      </w:r>
    </w:p>
    <w:p>
      <w:r>
        <w:rPr>
          <w:b/>
          <w:u w:val="single"/>
        </w:rPr>
        <w:t>233220</w:t>
      </w:r>
    </w:p>
    <w:p>
      <w:r>
        <w:t>Good bitch I’m glad u got dumped he is never coming back to your life dumb bitch you a hoe</w:t>
      </w:r>
    </w:p>
    <w:p>
      <w:r>
        <w:rPr>
          <w:b/>
          <w:u w:val="single"/>
        </w:rPr>
        <w:t>233221</w:t>
      </w:r>
    </w:p>
    <w:p>
      <w:r>
        <w:t>@iDliciouz Good bitch I’m happy u got dumped u a hoe stupid bitch u ugly u gonna b alone forever stupid hoe</w:t>
      </w:r>
    </w:p>
    <w:p>
      <w:r>
        <w:rPr>
          <w:b/>
          <w:u w:val="single"/>
        </w:rPr>
        <w:t>233222</w:t>
      </w:r>
    </w:p>
    <w:p>
      <w:r>
        <w:t>You can't be a HOE &amp;; try to come back to someone. Bitch it don't work like that👌🏽👐🏽</w:t>
      </w:r>
    </w:p>
    <w:p>
      <w:r>
        <w:rPr>
          <w:b/>
          <w:u w:val="single"/>
        </w:rPr>
        <w:t>233223</w:t>
      </w:r>
    </w:p>
    <w:p>
      <w:r>
        <w:t>WHO'S THE WHORE NOW YOU PIECE OF SHIT</w:t>
      </w:r>
    </w:p>
    <w:p>
      <w:r>
        <w:rPr>
          <w:b/>
          <w:u w:val="single"/>
        </w:rPr>
        <w:t>233224</w:t>
      </w:r>
    </w:p>
    <w:p>
      <w:r>
        <w:t>@dino_akin lol plot twist ..what if your girl is secretly a hoe 🤷🏽‍♂🤷🏽‍♂</w:t>
      </w:r>
    </w:p>
    <w:p>
      <w:r>
        <w:rPr>
          <w:b/>
          <w:u w:val="single"/>
        </w:rPr>
        <w:t>233225</w:t>
      </w:r>
    </w:p>
    <w:p>
      <w:r>
        <w:t>Bitches be havin no education,no job,no house and still got the nerves to say all these niqqas want is pussy buh bitch WTF!! do yo hav?😂😂😂</w:t>
      </w:r>
    </w:p>
    <w:p>
      <w:r>
        <w:rPr>
          <w:b/>
          <w:u w:val="single"/>
        </w:rPr>
        <w:t>233226</w:t>
      </w:r>
    </w:p>
    <w:p>
      <w:r>
        <w:t>@JuliaHB1 It's alright Julia, we already know how vile you are, no need to ram the point home</w:t>
      </w:r>
    </w:p>
    <w:p>
      <w:r>
        <w:rPr>
          <w:b/>
          <w:u w:val="single"/>
        </w:rPr>
        <w:t>233227</w:t>
      </w:r>
    </w:p>
    <w:p>
      <w:r>
        <w:t>If that bitch goin let her keep goin goin till dat hoe gone like home run</w:t>
      </w:r>
    </w:p>
    <w:p>
      <w:r>
        <w:rPr>
          <w:b/>
          <w:u w:val="single"/>
        </w:rPr>
        <w:t>233228</w:t>
      </w:r>
    </w:p>
    <w:p>
      <w:r>
        <w:t>I never trapped around no bitch except Te cuz hoes be showin da next nigga ya plays💯💯💯</w:t>
      </w:r>
    </w:p>
    <w:p>
      <w:r>
        <w:rPr>
          <w:b/>
          <w:u w:val="single"/>
        </w:rPr>
        <w:t>233229</w:t>
      </w:r>
    </w:p>
    <w:p>
      <w:r>
        <w:t>@MajaMihajilovic First of all I’m not transgender but what if I was? Stupid petty ass bitch 👏🏼☠️</w:t>
      </w:r>
    </w:p>
    <w:p>
      <w:r>
        <w:rPr>
          <w:b/>
          <w:u w:val="single"/>
        </w:rPr>
        <w:t>233230</w:t>
      </w:r>
    </w:p>
    <w:p>
      <w:r>
        <w:t>@CatherineMendo5 hi Best l see someone fucking girl comment bad in your pic.why you not block the bitch girl name kayleigh corbett</w:t>
      </w:r>
    </w:p>
    <w:p>
      <w:r>
        <w:rPr>
          <w:b/>
          <w:u w:val="single"/>
        </w:rPr>
        <w:t>233231</w:t>
      </w:r>
    </w:p>
    <w:p>
      <w:r>
        <w:t>This cunt likes every single post on that bitch's account and she doesn't even follow him</w:t>
      </w:r>
    </w:p>
    <w:p>
      <w:r>
        <w:rPr>
          <w:b/>
          <w:u w:val="single"/>
        </w:rPr>
        <w:t>233232</w:t>
      </w:r>
    </w:p>
    <w:p>
      <w:r>
        <w:t>You rawin that hoe &amp; that pussy dirty</w:t>
      </w:r>
    </w:p>
    <w:p>
      <w:r>
        <w:rPr>
          <w:b/>
          <w:u w:val="single"/>
        </w:rPr>
        <w:t>233233</w:t>
      </w:r>
    </w:p>
    <w:p>
      <w:r>
        <w:t>@__kayjahrayne Bc she a stupid hoe 👏🏻 it’s her loss... I’ll always be here for you 😍</w:t>
      </w:r>
    </w:p>
    <w:p>
      <w:r>
        <w:rPr>
          <w:b/>
          <w:u w:val="single"/>
        </w:rPr>
        <w:t>233234</w:t>
      </w:r>
    </w:p>
    <w:p>
      <w:r>
        <w:t>I hate when bitches be actin selfish with the pussy know damn well they out here fuckin the whole city bitch probably burnin smh the nerve</w:t>
      </w:r>
    </w:p>
    <w:p>
      <w:r>
        <w:rPr>
          <w:b/>
          <w:u w:val="single"/>
        </w:rPr>
        <w:t>233235</w:t>
      </w:r>
    </w:p>
    <w:p>
      <w:r>
        <w:t>my dad just drove past the chicago theater. long time no see you dirty slut</w:t>
      </w:r>
    </w:p>
    <w:p>
      <w:r>
        <w:rPr>
          <w:b/>
          <w:u w:val="single"/>
        </w:rPr>
        <w:t>233236</w:t>
      </w:r>
    </w:p>
    <w:p>
      <w:r>
        <w:t>Ion take hoe shit from nan bitch but that’s the difference between a little girl and a grown ass woman they don’t know when to SHUT UP</w:t>
      </w:r>
    </w:p>
    <w:p>
      <w:r>
        <w:rPr>
          <w:b/>
          <w:u w:val="single"/>
        </w:rPr>
        <w:t>233237</w:t>
      </w:r>
    </w:p>
    <w:p>
      <w:r>
        <w:t>@JaneyGodley @LDTEEstore I've met a few women who are complete Dicks , being a dick isn't the preserve of males</w:t>
      </w:r>
    </w:p>
    <w:p>
      <w:r>
        <w:rPr>
          <w:b/>
          <w:u w:val="single"/>
        </w:rPr>
        <w:t>233238</w:t>
      </w:r>
    </w:p>
    <w:p>
      <w:r>
        <w:t>@Kirinodere So uhh what if you call a sweedish woman a 'slut'</w:t>
      </w:r>
    </w:p>
    <w:p>
      <w:r>
        <w:rPr>
          <w:b/>
          <w:u w:val="single"/>
        </w:rPr>
        <w:t>233239</w:t>
      </w:r>
    </w:p>
    <w:p>
      <w:r>
        <w:t>@Exolkaiwife88 @EXOpassion :') this whore is damn sexy @baekhyunsexyass tbh this girl knew how to name her acc :')</w:t>
      </w:r>
    </w:p>
    <w:p>
      <w:r>
        <w:rPr>
          <w:b/>
          <w:u w:val="single"/>
        </w:rPr>
        <w:t>233240</w:t>
      </w:r>
    </w:p>
    <w:p>
      <w:r>
        <w:t>He was being nice and cool. You were Being an attention whore. Next time explicitly say you’re not interested instead of flexing for Twitter https://t.co/96IJ7u0IjA</w:t>
      </w:r>
    </w:p>
    <w:p>
      <w:r>
        <w:rPr>
          <w:b/>
          <w:u w:val="single"/>
        </w:rPr>
        <w:t>233241</w:t>
      </w:r>
    </w:p>
    <w:p>
      <w:r>
        <w:t>you will never catch me out here sharing a nigga , bitch you can have that nigga 🤗💯 i ain’t sharing no dick if I had a nigga bob 💪🏾</w:t>
      </w:r>
    </w:p>
    <w:p>
      <w:r>
        <w:rPr>
          <w:b/>
          <w:u w:val="single"/>
        </w:rPr>
        <w:t>233242</w:t>
      </w:r>
    </w:p>
    <w:p>
      <w:r>
        <w:t>why whore when you could cookie?</w:t>
      </w:r>
    </w:p>
    <w:p>
      <w:r>
        <w:rPr>
          <w:b/>
          <w:u w:val="single"/>
        </w:rPr>
        <w:t>233243</w:t>
      </w:r>
    </w:p>
    <w:p>
      <w:r>
        <w:t>Wanna be like u could be fucking working for him some day you fucking little slut</w:t>
      </w:r>
    </w:p>
    <w:p>
      <w:r>
        <w:rPr>
          <w:b/>
          <w:u w:val="single"/>
        </w:rPr>
        <w:t>233244</w:t>
      </w:r>
    </w:p>
    <w:p>
      <w:r>
        <w:t>@letyourvoicego @frbidden1 BITCH I AIN'T NO HOE</w:t>
      </w:r>
    </w:p>
    <w:p>
      <w:r>
        <w:rPr>
          <w:b/>
          <w:u w:val="single"/>
        </w:rPr>
        <w:t>233245</w:t>
      </w:r>
    </w:p>
    <w:p>
      <w:r>
        <w:t>@WDRBNews Why is this stupid bitch still relevant?</w:t>
      </w:r>
    </w:p>
    <w:p>
      <w:r>
        <w:rPr>
          <w:b/>
          <w:u w:val="single"/>
        </w:rPr>
        <w:t>233246</w:t>
      </w:r>
    </w:p>
    <w:p>
      <w:r>
        <w:t>Tell us how big a #Slut you are and we tell the world! https://t.co/DYAsLFxr6q</w:t>
      </w:r>
    </w:p>
    <w:p>
      <w:r>
        <w:rPr>
          <w:b/>
          <w:u w:val="single"/>
        </w:rPr>
        <w:t>233247</w:t>
      </w:r>
    </w:p>
    <w:p>
      <w:r>
        <w:t>@CatterzMang you drunken slut, come play overwatch</w:t>
      </w:r>
    </w:p>
    <w:p>
      <w:r>
        <w:rPr>
          <w:b/>
          <w:u w:val="single"/>
        </w:rPr>
        <w:t>233248</w:t>
      </w:r>
    </w:p>
    <w:p>
      <w:r>
        <w:t>HOLLERINGGGGGGG. stupid baby bitch. https://t.co/najC1jRpBq</w:t>
      </w:r>
    </w:p>
    <w:p>
      <w:r>
        <w:rPr>
          <w:b/>
          <w:u w:val="single"/>
        </w:rPr>
        <w:t>233249</w:t>
      </w:r>
    </w:p>
    <w:p>
      <w:r>
        <w:t>i skipped english a few days ago so i didn’t know about an assignment and this stupid bitch is making fun of me subtlety</w:t>
      </w:r>
    </w:p>
    <w:p>
      <w:r>
        <w:rPr>
          <w:b/>
          <w:u w:val="single"/>
        </w:rPr>
        <w:t>233250</w:t>
      </w:r>
    </w:p>
    <w:p>
      <w:r>
        <w:t>That bitch is a Grade A whore! https://t.co/KZI7SHEdNF</w:t>
      </w:r>
    </w:p>
    <w:p>
      <w:r>
        <w:rPr>
          <w:b/>
          <w:u w:val="single"/>
        </w:rPr>
        <w:t>233251</w:t>
      </w:r>
    </w:p>
    <w:p>
      <w:r>
        <w:t>@HillaryClinton 'a cold, conniving bitch' and a lesbian... sorta explains why married women voted AGAINST YOU... SCHADENFREUDE reigns https://t.co/oJ5OCMtBuy</w:t>
      </w:r>
    </w:p>
    <w:p>
      <w:r>
        <w:rPr>
          <w:b/>
          <w:u w:val="single"/>
        </w:rPr>
        <w:t>233252</w:t>
      </w:r>
    </w:p>
    <w:p>
      <w:r>
        <w:t>@JemSummers You ungrateful whore. . . I'd have bought it n everything 😂</w:t>
      </w:r>
    </w:p>
    <w:p>
      <w:r>
        <w:rPr>
          <w:b/>
          <w:u w:val="single"/>
        </w:rPr>
        <w:t>233253</w:t>
      </w:r>
    </w:p>
    <w:p>
      <w:r>
        <w:t>@Goguen @MarcuzJauregui @Bathanii Shut the fuck up, you stupid ass bitch</w:t>
      </w:r>
    </w:p>
    <w:p>
      <w:r>
        <w:rPr>
          <w:b/>
          <w:u w:val="single"/>
        </w:rPr>
        <w:t>233254</w:t>
      </w:r>
    </w:p>
    <w:p>
      <w:r>
        <w:t>Hoes ain't shit I'll die happy lonely..... Kuz I'll be damn if I trust another bitch who don't make her own money.......</w:t>
      </w:r>
    </w:p>
    <w:p>
      <w:r>
        <w:rPr>
          <w:b/>
          <w:u w:val="single"/>
        </w:rPr>
        <w:t>233255</w:t>
      </w:r>
    </w:p>
    <w:p>
      <w:r>
        <w:t>@antoniettecc You love and support this slut tho</w:t>
      </w:r>
    </w:p>
    <w:p>
      <w:r>
        <w:rPr>
          <w:b/>
          <w:u w:val="single"/>
        </w:rPr>
        <w:t>233256</w:t>
      </w:r>
    </w:p>
    <w:p>
      <w:r>
        <w:t>@GhostofGigi Are you calling me a Twitter Whore? Kiss indeed..</w:t>
      </w:r>
    </w:p>
    <w:p>
      <w:r>
        <w:rPr>
          <w:b/>
          <w:u w:val="single"/>
        </w:rPr>
        <w:t>233257</w:t>
      </w:r>
    </w:p>
    <w:p>
      <w:r>
        <w:t>Be careful what you do to a good woman because you will have to deal with the bitch you created 😏</w:t>
      </w:r>
    </w:p>
    <w:p>
      <w:r>
        <w:rPr>
          <w:b/>
          <w:u w:val="single"/>
        </w:rPr>
        <w:t>233258</w:t>
      </w:r>
    </w:p>
    <w:p>
      <w:r>
        <w:t>No one cares about you agta don't be so stupid bitch</w:t>
      </w:r>
    </w:p>
    <w:p>
      <w:r>
        <w:rPr>
          <w:b/>
          <w:u w:val="single"/>
        </w:rPr>
        <w:t>233259</w:t>
      </w:r>
    </w:p>
    <w:p>
      <w:r>
        <w:t>i bet everyone is like damn this bitch stupid she was proposed to and she keeps calling nicky her gf not her fiance</w:t>
      </w:r>
    </w:p>
    <w:p>
      <w:r>
        <w:rPr>
          <w:b/>
          <w:u w:val="single"/>
        </w:rPr>
        <w:t>233260</w:t>
      </w:r>
    </w:p>
    <w:p>
      <w:r>
        <w:t>watching “teeth” this bitch pussc biting everybody dick off😳</w:t>
      </w:r>
    </w:p>
    <w:p>
      <w:r>
        <w:rPr>
          <w:b/>
          <w:u w:val="single"/>
        </w:rPr>
        <w:t>233261</w:t>
      </w:r>
    </w:p>
    <w:p>
      <w:r>
        <w:t>I pampered the bitch and she went and abandoned the kid for some amateur dick 🤦🏽‍♂️</w:t>
      </w:r>
    </w:p>
    <w:p>
      <w:r>
        <w:rPr>
          <w:b/>
          <w:u w:val="single"/>
        </w:rPr>
        <w:t>233262</w:t>
      </w:r>
    </w:p>
    <w:p>
      <w:r>
        <w:t>@AngelaRoss1 @WSJ No room for anyone illegal. Color or wealth is not the criteria, you stupid bitch.</w:t>
      </w:r>
    </w:p>
    <w:p>
      <w:r>
        <w:rPr>
          <w:b/>
          <w:u w:val="single"/>
        </w:rPr>
        <w:t>233263</w:t>
      </w:r>
    </w:p>
    <w:p>
      <w:r>
        <w:t>Only a goofy bitch calls to tell you some violent ass shit a child wants to do with you cause of something their toxic ass said. Dumb hoe</w:t>
      </w:r>
    </w:p>
    <w:p>
      <w:r>
        <w:rPr>
          <w:b/>
          <w:u w:val="single"/>
        </w:rPr>
        <w:t>233264</w:t>
      </w:r>
    </w:p>
    <w:p>
      <w:r>
        <w:t>'I know. And pregnant women can be a real bitch. Sadly, I know from experience. Ah well. Lifes no longer like that.' https://t.co/LCSHPiNHxa</w:t>
      </w:r>
    </w:p>
    <w:p>
      <w:r>
        <w:rPr>
          <w:b/>
          <w:u w:val="single"/>
        </w:rPr>
        <w:t>233265</w:t>
      </w:r>
    </w:p>
    <w:p>
      <w:r>
        <w:t>I wish y'all hoes with no self respect would stop putting y'all sex life on twitter bitch be a lady please 🤢</w:t>
      </w:r>
    </w:p>
    <w:p>
      <w:r>
        <w:rPr>
          <w:b/>
          <w:u w:val="single"/>
        </w:rPr>
        <w:t>233266</w:t>
      </w:r>
    </w:p>
    <w:p>
      <w:r>
        <w:t>“She a hoe” “She ugly” “She fat” “Her head trash” “Her pussy dry” “Her pussy stank” https://t.co/6ny17KEyJb</w:t>
      </w:r>
    </w:p>
    <w:p>
      <w:r>
        <w:rPr>
          <w:b/>
          <w:u w:val="single"/>
        </w:rPr>
        <w:t>233267</w:t>
      </w:r>
    </w:p>
    <w:p>
      <w:r>
        <w:t>how the hell that bitch know him? hmmm she just proved to me that she's really a whore</w:t>
      </w:r>
    </w:p>
    <w:p>
      <w:r>
        <w:rPr>
          <w:b/>
          <w:u w:val="single"/>
        </w:rPr>
        <w:t>233268</w:t>
      </w:r>
    </w:p>
    <w:p>
      <w:r>
        <w:t>@FullTimeDEVILS You can't go to bed with a whore and complain about getting VD. This is Jose. This is us now.</w:t>
      </w:r>
    </w:p>
    <w:p>
      <w:r>
        <w:rPr>
          <w:b/>
          <w:u w:val="single"/>
        </w:rPr>
        <w:t>233269</w:t>
      </w:r>
    </w:p>
    <w:p>
      <w:r>
        <w:t>@BaconNSquats “Big slut” is the new “Hottie McHotterson”. It’s a compliment. I’ve always thought you looked like a big slut, boo! 😘</w:t>
      </w:r>
    </w:p>
    <w:p>
      <w:r>
        <w:rPr>
          <w:b/>
          <w:u w:val="single"/>
        </w:rPr>
        <w:t>233270</w:t>
      </w:r>
    </w:p>
    <w:p>
      <w:r>
        <w:t>My bitch so bad that I don’t even go to sleep!! Pussy so good it make you wanna buy a ring #Guwop</w:t>
      </w:r>
    </w:p>
    <w:p>
      <w:r>
        <w:rPr>
          <w:b/>
          <w:u w:val="single"/>
        </w:rPr>
        <w:t>233271</w:t>
      </w:r>
    </w:p>
    <w:p>
      <w:r>
        <w:t>a girl KNOS wen a bitch likes her mans 🤣🤣😁</w:t>
      </w:r>
    </w:p>
    <w:p>
      <w:r>
        <w:rPr>
          <w:b/>
          <w:u w:val="single"/>
        </w:rPr>
        <w:t>233272</w:t>
      </w:r>
    </w:p>
    <w:p>
      <w:r>
        <w:t>Glad I already seen this hoe😂 that bitch was wylin though https://t.co/U1L05rTDwU</w:t>
      </w:r>
    </w:p>
    <w:p>
      <w:r>
        <w:rPr>
          <w:b/>
          <w:u w:val="single"/>
        </w:rPr>
        <w:t>233273</w:t>
      </w:r>
    </w:p>
    <w:p>
      <w:r>
        <w:t>@becksss___ Love you😘 be nice if I could retweet ya but youre a pussy bitch on private😂</w:t>
      </w:r>
    </w:p>
    <w:p>
      <w:r>
        <w:rPr>
          <w:b/>
          <w:u w:val="single"/>
        </w:rPr>
        <w:t>233274</w:t>
      </w:r>
    </w:p>
    <w:p>
      <w:r>
        <w:t>Dirty dick ass nigga .. I hope that bitch catch sum</w:t>
      </w:r>
    </w:p>
    <w:p>
      <w:r>
        <w:rPr>
          <w:b/>
          <w:u w:val="single"/>
        </w:rPr>
        <w:t>233275</w:t>
      </w:r>
    </w:p>
    <w:p>
      <w:r>
        <w:t>I found out something about this chick that was hiding something from me lmao bitch can't hide anything from me fake ass lying hoe</w:t>
      </w:r>
    </w:p>
    <w:p>
      <w:r>
        <w:rPr>
          <w:b/>
          <w:u w:val="single"/>
        </w:rPr>
        <w:t>233276</w:t>
      </w:r>
    </w:p>
    <w:p>
      <w:r>
        <w:t>These hoes do to much and these niggas bitch made LF</w:t>
      </w:r>
    </w:p>
    <w:p>
      <w:r>
        <w:rPr>
          <w:b/>
          <w:u w:val="single"/>
        </w:rPr>
        <w:t>233277</w:t>
      </w:r>
    </w:p>
    <w:p>
      <w:r>
        <w:t>@dualipuhs Leave my ship alone you whore https://t.co/zJB6R2Pbzv</w:t>
      </w:r>
    </w:p>
    <w:p>
      <w:r>
        <w:rPr>
          <w:b/>
          <w:u w:val="single"/>
        </w:rPr>
        <w:t>233278</w:t>
      </w:r>
    </w:p>
    <w:p>
      <w:r>
        <w:t>There is a big reason you are lonely and it’s because you are such a fricken whore that no man can trust or respect you, so stop bitchin’</w:t>
      </w:r>
    </w:p>
    <w:p>
      <w:r>
        <w:rPr>
          <w:b/>
          <w:u w:val="single"/>
        </w:rPr>
        <w:t>233279</w:t>
      </w:r>
    </w:p>
    <w:p>
      <w:r>
        <w:t>Ik that bitch was a hoe jus tried to change her but these hoes wana be hoes</w:t>
      </w:r>
    </w:p>
    <w:p>
      <w:r>
        <w:rPr>
          <w:b/>
          <w:u w:val="single"/>
        </w:rPr>
        <w:t>233280</w:t>
      </w:r>
    </w:p>
    <w:p>
      <w:r>
        <w:t>A fvcking bitch who is a hoe to everyone https://t.co/EhdwqsI8jg</w:t>
      </w:r>
    </w:p>
    <w:p>
      <w:r>
        <w:rPr>
          <w:b/>
          <w:u w:val="single"/>
        </w:rPr>
        <w:t>233281</w:t>
      </w:r>
    </w:p>
    <w:p>
      <w:r>
        <w:t>@AnalBDSMPlaisir You have proper right for being anal whore!</w:t>
      </w:r>
    </w:p>
    <w:p>
      <w:r>
        <w:rPr>
          <w:b/>
          <w:u w:val="single"/>
        </w:rPr>
        <w:t>233282</w:t>
      </w:r>
    </w:p>
    <w:p>
      <w:r>
        <w:t>Some women are mad arrogant, man. How much of a douche would I sound like if I went around saying “You just talked yourself out some dick”</w:t>
      </w:r>
    </w:p>
    <w:p>
      <w:r>
        <w:rPr>
          <w:b/>
          <w:u w:val="single"/>
        </w:rPr>
        <w:t>233283</w:t>
      </w:r>
    </w:p>
    <w:p>
      <w:r>
        <w:t>@MariBurrlaFlare You tried to spazz out on me too whore for waking your narcoleptic ass up 🤔</w:t>
      </w:r>
    </w:p>
    <w:p>
      <w:r>
        <w:rPr>
          <w:b/>
          <w:u w:val="single"/>
        </w:rPr>
        <w:t>233284</w:t>
      </w:r>
    </w:p>
    <w:p>
      <w:r>
        <w:t>@marvin_emily 'Getting lit off trays of fucking Molly you mermaid loving slag' - the only true response to give her</w:t>
      </w:r>
    </w:p>
    <w:p>
      <w:r>
        <w:rPr>
          <w:b/>
          <w:u w:val="single"/>
        </w:rPr>
        <w:t>233285</w:t>
      </w:r>
    </w:p>
    <w:p>
      <w:r>
        <w:t>Hoe just called me a Chauffeur bitch I'm a shuttle driver</w:t>
      </w:r>
    </w:p>
    <w:p>
      <w:r>
        <w:rPr>
          <w:b/>
          <w:u w:val="single"/>
        </w:rPr>
        <w:t>233286</w:t>
      </w:r>
    </w:p>
    <w:p>
      <w:r>
        <w:t>Told the bitch I like her &amp; her girlfriend 😈</w:t>
      </w:r>
    </w:p>
    <w:p>
      <w:r>
        <w:rPr>
          <w:b/>
          <w:u w:val="single"/>
        </w:rPr>
        <w:t>233287</w:t>
      </w:r>
    </w:p>
    <w:p>
      <w:r>
        <w:t>@shoe0nhead June, sweetie, might I suggest that you tell this condescending bitch to shut her trap hole?</w:t>
      </w:r>
    </w:p>
    <w:p>
      <w:r>
        <w:rPr>
          <w:b/>
          <w:u w:val="single"/>
        </w:rPr>
        <w:t>233288</w:t>
      </w:r>
    </w:p>
    <w:p>
      <w:r>
        <w:t>bitch you're a grown ass women https://t.co/77DNSI4m9e</w:t>
      </w:r>
    </w:p>
    <w:p>
      <w:r>
        <w:rPr>
          <w:b/>
          <w:u w:val="single"/>
        </w:rPr>
        <w:t>233289</w:t>
      </w:r>
    </w:p>
    <w:p>
      <w:r>
        <w:t>Because no one likes being a stupid bitch, alone..... https://t.co/Z7xhwpgkWj</w:t>
      </w:r>
    </w:p>
    <w:p>
      <w:r>
        <w:rPr>
          <w:b/>
          <w:u w:val="single"/>
        </w:rPr>
        <w:t>233290</w:t>
      </w:r>
    </w:p>
    <w:p>
      <w:r>
        <w:t>Let me tell yall sum...yall barbz who fucking wit my sis @NICKISDAUGHTER_ Come talk to me bitch cause i will pull up on a hoe...</w:t>
      </w:r>
    </w:p>
    <w:p>
      <w:r>
        <w:rPr>
          <w:b/>
          <w:u w:val="single"/>
        </w:rPr>
        <w:t>233291</w:t>
      </w:r>
    </w:p>
    <w:p>
      <w:r>
        <w:t>@curvethan fucking hoe ass fucking cunt shut ur fucking dirty ass mouth you fucking bitch im gonna fucking block you</w:t>
      </w:r>
    </w:p>
    <w:p>
      <w:r>
        <w:rPr>
          <w:b/>
          <w:u w:val="single"/>
        </w:rPr>
        <w:t>233292</w:t>
      </w:r>
    </w:p>
    <w:p>
      <w:r>
        <w:t>Like for one bitch you ain’t never let me not any nigga I know fuck u been a paid hoe and you didn’t get the $200 in Miami butch drown</w:t>
      </w:r>
    </w:p>
    <w:p>
      <w:r>
        <w:rPr>
          <w:b/>
          <w:u w:val="single"/>
        </w:rPr>
        <w:t>233293</w:t>
      </w:r>
    </w:p>
    <w:p>
      <w:r>
        <w:t>My girl make my shit solid as a rock when she kiss me you hoes just not attractive 💀🤦🏾‍♂️🚮 https://t.co/plkshgcF32</w:t>
      </w:r>
    </w:p>
    <w:p>
      <w:r>
        <w:rPr>
          <w:b/>
          <w:u w:val="single"/>
        </w:rPr>
        <w:t>233294</w:t>
      </w:r>
    </w:p>
    <w:p>
      <w:r>
        <w:t>hoes really b geeked talkin bout 'what frontal' BITCH THAT ONE😂 your stylist is shitty. try again next time.</w:t>
      </w:r>
    </w:p>
    <w:p>
      <w:r>
        <w:rPr>
          <w:b/>
          <w:u w:val="single"/>
        </w:rPr>
        <w:t>233295</w:t>
      </w:r>
    </w:p>
    <w:p>
      <w:r>
        <w:t>This girl really think I’m dumb 😂 bitch I know you scam stop DM me about that shit</w:t>
      </w:r>
    </w:p>
    <w:p>
      <w:r>
        <w:rPr>
          <w:b/>
          <w:u w:val="single"/>
        </w:rPr>
        <w:t>233296</w:t>
      </w:r>
    </w:p>
    <w:p>
      <w:r>
        <w:t>Whoever made these, ya moms a mf hoe bitch -.- https://t.co/ccAHTnGr4j</w:t>
      </w:r>
    </w:p>
    <w:p>
      <w:r>
        <w:rPr>
          <w:b/>
          <w:u w:val="single"/>
        </w:rPr>
        <w:t>233297</w:t>
      </w:r>
    </w:p>
    <w:p>
      <w:r>
        <w:t>@family__jules You're a vapid whore &amp;; one day you'll be ugly and begging for dick scraps</w:t>
      </w:r>
    </w:p>
    <w:p>
      <w:r>
        <w:rPr>
          <w:b/>
          <w:u w:val="single"/>
        </w:rPr>
        <w:t>233298</w:t>
      </w:r>
    </w:p>
    <w:p>
      <w:r>
        <w:t>Like the hoe went to Miami’s to be a hoe got sunt didnt get the money and wanted me to pay for her way back ?????? Bitch please</w:t>
      </w:r>
    </w:p>
    <w:p>
      <w:r>
        <w:rPr>
          <w:b/>
          <w:u w:val="single"/>
        </w:rPr>
        <w:t>233299</w:t>
      </w:r>
    </w:p>
    <w:p>
      <w:r>
        <w:t>@DeeSmokingGas I care , fuck that stupid bitch who quoted this saying nobody cares</w:t>
      </w:r>
    </w:p>
    <w:p>
      <w:r>
        <w:rPr>
          <w:b/>
          <w:u w:val="single"/>
        </w:rPr>
        <w:t>233300</w:t>
      </w:r>
    </w:p>
    <w:p>
      <w:r>
        <w:t>Trustttttt me! 😂😂😂 The girl ting works for him, “just stay in your lane, bitch.” https://t.co/4k1sEyQ89V</w:t>
      </w:r>
    </w:p>
    <w:p>
      <w:r>
        <w:rPr>
          <w:b/>
          <w:u w:val="single"/>
        </w:rPr>
        <w:t>233301</w:t>
      </w:r>
    </w:p>
    <w:p>
      <w:r>
        <w:t>Anyone would think that Julie Hartley-Brewer is jealous of rape victims, the way the vacuous, malicious cunt is going on about it.</w:t>
      </w:r>
    </w:p>
    <w:p>
      <w:r>
        <w:rPr>
          <w:b/>
          <w:u w:val="single"/>
        </w:rPr>
        <w:t>233302</w:t>
      </w:r>
    </w:p>
    <w:p>
      <w:r>
        <w:t>@MidevaChristy youre just a shameless stupid cunt .get a life !!</w:t>
      </w:r>
    </w:p>
    <w:p>
      <w:r>
        <w:rPr>
          <w:b/>
          <w:u w:val="single"/>
        </w:rPr>
        <w:t>233303</w:t>
      </w:r>
    </w:p>
    <w:p>
      <w:r>
        <w:t>@LindseyGrahamSC I have watched you talk out of both sides of your mouth for months now. We see you. Nothing but a greedy fame whore.</w:t>
      </w:r>
    </w:p>
    <w:p>
      <w:r>
        <w:rPr>
          <w:b/>
          <w:u w:val="single"/>
        </w:rPr>
        <w:t>233304</w:t>
      </w:r>
    </w:p>
    <w:p>
      <w:r>
        <w:t>some girl really tryna pick a fight bc I was 'standoffish' at a conference. bitch I'm workin</w:t>
      </w:r>
    </w:p>
    <w:p>
      <w:r>
        <w:rPr>
          <w:b/>
          <w:u w:val="single"/>
        </w:rPr>
        <w:t>233305</w:t>
      </w:r>
    </w:p>
    <w:p>
      <w:r>
        <w:t>@E_flee25 Yo this bitch is blowing my shit 😑fr talking bout I'm trying to talk to her girl shawty won't even show her face .</w:t>
      </w:r>
    </w:p>
    <w:p>
      <w:r>
        <w:rPr>
          <w:b/>
          <w:u w:val="single"/>
        </w:rPr>
        <w:t>233306</w:t>
      </w:r>
    </w:p>
    <w:p>
      <w:r>
        <w:t>@JulieBorowski Oh, so we're talking about you. My dad would always say a bitch is a woman that won't sleep with you ... Classy guy huh?</w:t>
      </w:r>
    </w:p>
    <w:p>
      <w:r>
        <w:rPr>
          <w:b/>
          <w:u w:val="single"/>
        </w:rPr>
        <w:t>233307</w:t>
      </w:r>
    </w:p>
    <w:p>
      <w:r>
        <w:t>I don't have to tell my homies not to take women cus they don't want us we just move on to the next bitch 💯</w:t>
      </w:r>
    </w:p>
    <w:p>
      <w:r>
        <w:rPr>
          <w:b/>
          <w:u w:val="single"/>
        </w:rPr>
        <w:t>233308</w:t>
      </w:r>
    </w:p>
    <w:p>
      <w:r>
        <w:t>People talk down on women who don't want broke niggas for no reason, I wouldn't want a broke bitch</w:t>
      </w:r>
    </w:p>
    <w:p>
      <w:r>
        <w:rPr>
          <w:b/>
          <w:u w:val="single"/>
        </w:rPr>
        <w:t>233309</w:t>
      </w:r>
    </w:p>
    <w:p>
      <w:r>
        <w:t>had to block all my rl friend bc of that stupid hoe @ameliaorodio</w:t>
      </w:r>
    </w:p>
    <w:p>
      <w:r>
        <w:rPr>
          <w:b/>
          <w:u w:val="single"/>
        </w:rPr>
        <w:t>233310</w:t>
      </w:r>
    </w:p>
    <w:p>
      <w:r>
        <w:t>bitch bitch dont be mad, you better be glad kus this the best piece of pussy that ya man ever had 🤸🏽‍♂️ https://t.co/JJIRxyMrqk</w:t>
      </w:r>
    </w:p>
    <w:p>
      <w:r>
        <w:rPr>
          <w:b/>
          <w:u w:val="single"/>
        </w:rPr>
        <w:t>233311</w:t>
      </w:r>
    </w:p>
    <w:p>
      <w:r>
        <w:t>@CNN Stupid bitch. Only speaks up when it fits her narrative. Yet she supported Harvey and the serial rapist bill Clinton</w:t>
      </w:r>
    </w:p>
    <w:p>
      <w:r>
        <w:rPr>
          <w:b/>
          <w:u w:val="single"/>
        </w:rPr>
        <w:t>233312</w:t>
      </w:r>
    </w:p>
    <w:p>
      <w:r>
        <w:t>U dont so why tweet it 😂😂 the only bitch u talk to is HELLLO ME TF WHORE 🙄😂 https://t.co/Pe6CdXLoAL</w:t>
      </w:r>
    </w:p>
    <w:p>
      <w:r>
        <w:rPr>
          <w:b/>
          <w:u w:val="single"/>
        </w:rPr>
        <w:t>233313</w:t>
      </w:r>
    </w:p>
    <w:p>
      <w:r>
        <w:t>Fuck off you stupid fucking CUNT OH MY GODDDDDDDD</w:t>
      </w:r>
    </w:p>
    <w:p>
      <w:r>
        <w:rPr>
          <w:b/>
          <w:u w:val="single"/>
        </w:rPr>
        <w:t>233314</w:t>
      </w:r>
    </w:p>
    <w:p>
      <w:r>
        <w:t>@Niki1352 @chelseahandler what a bitch u are. why call her a beast? I get u support trumps pussy grabbing, teen pageant ogling, serial marrying, but why r u a bitch</w:t>
      </w:r>
    </w:p>
    <w:p>
      <w:r>
        <w:rPr>
          <w:b/>
          <w:u w:val="single"/>
        </w:rPr>
        <w:t>233315</w:t>
      </w:r>
    </w:p>
    <w:p>
      <w:r>
        <w:t>The pretty hoe really got that mexican girl hoein for her lmaaaooooo</w:t>
      </w:r>
    </w:p>
    <w:p>
      <w:r>
        <w:rPr>
          <w:b/>
          <w:u w:val="single"/>
        </w:rPr>
        <w:t>233316</w:t>
      </w:r>
    </w:p>
    <w:p>
      <w:r>
        <w:t>Bitch your a fucking idiot, I don't even need a counter argument. More like you can't take your head out your ass s… https://t.co/qUHivJeAo6</w:t>
      </w:r>
    </w:p>
    <w:p>
      <w:r>
        <w:rPr>
          <w:b/>
          <w:u w:val="single"/>
        </w:rPr>
        <w:t>233317</w:t>
      </w:r>
    </w:p>
    <w:p>
      <w:r>
        <w:t>Bitch don’t come to me as a woman .... Cuz yo nigga came at me single 🤷🏽‍♀️😒😂</w:t>
      </w:r>
    </w:p>
    <w:p>
      <w:r>
        <w:rPr>
          <w:b/>
          <w:u w:val="single"/>
        </w:rPr>
        <w:t>233318</w:t>
      </w:r>
    </w:p>
    <w:p>
      <w:r>
        <w:t>This is when a guy says something like “I don’t want to date a hoe” n a woman responds with “But you n your sister got different daddies” bitch so...still not dating a hoe lol https://t.co/sMQcWdZnRL</w:t>
      </w:r>
    </w:p>
    <w:p>
      <w:r>
        <w:rPr>
          <w:b/>
          <w:u w:val="single"/>
        </w:rPr>
        <w:t>233319</w:t>
      </w:r>
    </w:p>
    <w:p>
      <w:r>
        <w:t>Good pussy never comes from a bad bitch... 😒 https://t.co/Q1DSNN42N5</w:t>
      </w:r>
    </w:p>
    <w:p>
      <w:r>
        <w:rPr>
          <w:b/>
          <w:u w:val="single"/>
        </w:rPr>
        <w:t>233320</w:t>
      </w:r>
    </w:p>
    <w:p>
      <w:r>
        <w:t>i'd get on yo ass just like some britches, my girl ah woop yo ho she throw dem bitches 🕺🏾🕺🏾</w:t>
      </w:r>
    </w:p>
    <w:p>
      <w:r>
        <w:rPr>
          <w:b/>
          <w:u w:val="single"/>
        </w:rPr>
        <w:t>233321</w:t>
      </w:r>
    </w:p>
    <w:p>
      <w:r>
        <w:t>@KimKardashian in this full length fur coat calling this girl a whore 😂😂😂😂 bad bitch</w:t>
      </w:r>
    </w:p>
    <w:p>
      <w:r>
        <w:rPr>
          <w:b/>
          <w:u w:val="single"/>
        </w:rPr>
        <w:t>233322</w:t>
      </w:r>
    </w:p>
    <w:p>
      <w:r>
        <w:t>Ancient women of Greece would withhold sexual pleasure from men to end wars 2017: Modern women make mixtapes for what they do for the dick</w:t>
      </w:r>
    </w:p>
    <w:p>
      <w:r>
        <w:rPr>
          <w:b/>
          <w:u w:val="single"/>
        </w:rPr>
        <w:t>233323</w:t>
      </w:r>
    </w:p>
    <w:p>
      <w:r>
        <w:t>You a childish ass bitch if u don't suck dick and u a gay ass nigga if u don't eat pussy 💯🤣 Idc let's argue</w:t>
      </w:r>
    </w:p>
    <w:p>
      <w:r>
        <w:rPr>
          <w:b/>
          <w:u w:val="single"/>
        </w:rPr>
        <w:t>233324</w:t>
      </w:r>
    </w:p>
    <w:p>
      <w:r>
        <w:t>Asked this bitch where she wanna eat, she said 'Porkys' and I'm done with white women man I don't care how fire the box is</w:t>
      </w:r>
    </w:p>
    <w:p>
      <w:r>
        <w:rPr>
          <w:b/>
          <w:u w:val="single"/>
        </w:rPr>
        <w:t>233325</w:t>
      </w:r>
    </w:p>
    <w:p>
      <w:r>
        <w:t>your girlfriend lookin at me like a groupie in this bitch!</w:t>
      </w:r>
    </w:p>
    <w:p>
      <w:r>
        <w:rPr>
          <w:b/>
          <w:u w:val="single"/>
        </w:rPr>
        <w:t>233326</w:t>
      </w:r>
    </w:p>
    <w:p>
      <w:r>
        <w:t>@Deeejjaaa if I get one more email from your ass ima blow that bitch up</w:t>
      </w:r>
    </w:p>
    <w:p>
      <w:r>
        <w:rPr>
          <w:b/>
          <w:u w:val="single"/>
        </w:rPr>
        <w:t>233327</w:t>
      </w:r>
    </w:p>
    <w:p>
      <w:r>
        <w:t>'Your dick too small' Bitch first of all your pussy too deep https://t.co/zKIMmpwe2T</w:t>
      </w:r>
    </w:p>
    <w:p>
      <w:r>
        <w:rPr>
          <w:b/>
          <w:u w:val="single"/>
        </w:rPr>
        <w:t>233328</w:t>
      </w:r>
    </w:p>
    <w:p>
      <w:r>
        <w:t>knuckle up cause I'll fight for mines Yo pussy petty, U wasting time .. U seasonal, part time U get fucked up fuckin w/ mine U lil bitch</w:t>
      </w:r>
    </w:p>
    <w:p>
      <w:r>
        <w:rPr>
          <w:b/>
          <w:u w:val="single"/>
        </w:rPr>
        <w:t>233329</w:t>
      </w:r>
    </w:p>
    <w:p>
      <w:r>
        <w:t>@family__jules You're not a woman for posting that, you're just a big ole bitch</w:t>
      </w:r>
    </w:p>
    <w:p>
      <w:r>
        <w:rPr>
          <w:b/>
          <w:u w:val="single"/>
        </w:rPr>
        <w:t>233330</w:t>
      </w:r>
    </w:p>
    <w:p>
      <w:r>
        <w:t>Bitch mad cuz I nutted quick... first of all yo pussy just good so be happy</w:t>
      </w:r>
    </w:p>
    <w:p>
      <w:r>
        <w:rPr>
          <w:b/>
          <w:u w:val="single"/>
        </w:rPr>
        <w:t>233331</w:t>
      </w:r>
    </w:p>
    <w:p>
      <w:r>
        <w:t>Love how going to an all girls school gives you a sixth sense for life of knowing when a woman is an absolute bitch</w:t>
      </w:r>
    </w:p>
    <w:p>
      <w:r>
        <w:rPr>
          <w:b/>
          <w:u w:val="single"/>
        </w:rPr>
        <w:t>233332</w:t>
      </w:r>
    </w:p>
    <w:p>
      <w:r>
        <w:t>God that old lady was a cunt. People are so fucking stupid when it comes to being handed money</w:t>
      </w:r>
    </w:p>
    <w:p>
      <w:r>
        <w:rPr>
          <w:b/>
          <w:u w:val="single"/>
        </w:rPr>
        <w:t>233333</w:t>
      </w:r>
    </w:p>
    <w:p>
      <w:r>
        <w:t>@scorpiomel64 @lomadia @itsDanBull @seankent Chill your beans you crazy bitch just because you have a cunt doesn’t mean you resort straight to using it</w:t>
      </w:r>
    </w:p>
    <w:p>
      <w:r>
        <w:rPr>
          <w:b/>
          <w:u w:val="single"/>
        </w:rPr>
        <w:t>233334</w:t>
      </w:r>
    </w:p>
    <w:p>
      <w:r>
        <w:t>@Peartopear @percoIator @Forslaytion Weird bummy ass bitch block me back whore 😂😂</w:t>
      </w:r>
    </w:p>
    <w:p>
      <w:r>
        <w:rPr>
          <w:b/>
          <w:u w:val="single"/>
        </w:rPr>
        <w:t>233335</w:t>
      </w:r>
    </w:p>
    <w:p>
      <w:r>
        <w:t>Treacherous traitorous bitch. Sold out her country, and women for money and fame. https://t.co/mTARGZ0LqU</w:t>
      </w:r>
    </w:p>
    <w:p>
      <w:r>
        <w:rPr>
          <w:b/>
          <w:u w:val="single"/>
        </w:rPr>
        <w:t>233336</w:t>
      </w:r>
    </w:p>
    <w:p>
      <w:r>
        <w:t>@VijayTrehan9 @Swamy39 Ask your mom, you son of filthhyy pimp. BTW how's your mom surviving in her Red Light District Area quarters</w:t>
      </w:r>
    </w:p>
    <w:p>
      <w:r>
        <w:rPr>
          <w:b/>
          <w:u w:val="single"/>
        </w:rPr>
        <w:t>233337</w:t>
      </w:r>
    </w:p>
    <w:p>
      <w:r>
        <w:t>@MsJuliaa1 Lets fuck whore stepmom bitch style https://t.co/JMIXZRrD7H</w:t>
      </w:r>
    </w:p>
    <w:p>
      <w:r>
        <w:rPr>
          <w:b/>
          <w:u w:val="single"/>
        </w:rPr>
        <w:t>233338</w:t>
      </w:r>
    </w:p>
    <w:p>
      <w:r>
        <w:t>i miss this bitch ass whore</w:t>
      </w:r>
    </w:p>
    <w:p>
      <w:r>
        <w:rPr>
          <w:b/>
          <w:u w:val="single"/>
        </w:rPr>
        <w:t>233339</w:t>
      </w:r>
    </w:p>
    <w:p>
      <w:r>
        <w:t>Now his slag mother has been blown up hopefully that lil cunt gets it nxt as well https://t.co/BTmxENcXKR</w:t>
      </w:r>
    </w:p>
    <w:p>
      <w:r>
        <w:rPr>
          <w:b/>
          <w:u w:val="single"/>
        </w:rPr>
        <w:t>233340</w:t>
      </w:r>
    </w:p>
    <w:p>
      <w:r>
        <w:t>Fuck off Holly you slag #thismorning</w:t>
      </w:r>
    </w:p>
    <w:p>
      <w:r>
        <w:rPr>
          <w:b/>
          <w:u w:val="single"/>
        </w:rPr>
        <w:t>233341</w:t>
      </w:r>
    </w:p>
    <w:p>
      <w:r>
        <w:t>@katgoessocial 1 in 3 women hahahahahahaha will you ever fuck off!!!!!! Stupid cunt</w:t>
      </w:r>
    </w:p>
    <w:p>
      <w:r>
        <w:rPr>
          <w:b/>
          <w:u w:val="single"/>
        </w:rPr>
        <w:t>233342</w:t>
      </w:r>
    </w:p>
    <w:p>
      <w:r>
        <w:t>Wtf you're a skank bitch https://t.co/fM11umv18t</w:t>
      </w:r>
    </w:p>
    <w:p>
      <w:r>
        <w:rPr>
          <w:b/>
          <w:u w:val="single"/>
        </w:rPr>
        <w:t>233343</w:t>
      </w:r>
    </w:p>
    <w:p>
      <w:r>
        <w:t>Fellas, if you have a good girl in your life cherish her and love her, because most of these girls/women rather play the Hoe💯</w:t>
      </w:r>
    </w:p>
    <w:p>
      <w:r>
        <w:rPr>
          <w:b/>
          <w:u w:val="single"/>
        </w:rPr>
        <w:t>233344</w:t>
      </w:r>
    </w:p>
    <w:p>
      <w:r>
        <w:t>Gonna be the sexiest Bat Woman in that bitch😈😈😈</w:t>
      </w:r>
    </w:p>
    <w:p>
      <w:r>
        <w:rPr>
          <w:b/>
          <w:u w:val="single"/>
        </w:rPr>
        <w:t>233345</w:t>
      </w:r>
    </w:p>
    <w:p>
      <w:r>
        <w:t>Bitch wtf u unfollow me for if u just gone twatch me and comment on what u THINK is about u hoe , play with ya pussy or sum not me .</w:t>
      </w:r>
    </w:p>
    <w:p>
      <w:r>
        <w:rPr>
          <w:b/>
          <w:u w:val="single"/>
        </w:rPr>
        <w:t>233346</w:t>
      </w:r>
    </w:p>
    <w:p>
      <w:r>
        <w:t>' I'm a classy bitch. ' First of all, you are a tranny street whore who jerks off 19 y/o s off for money in Krishna Nagar during nights.</w:t>
      </w:r>
    </w:p>
    <w:p>
      <w:r>
        <w:rPr>
          <w:b/>
          <w:u w:val="single"/>
        </w:rPr>
        <w:t>233347</w:t>
      </w:r>
    </w:p>
    <w:p>
      <w:r>
        <w:t>@JamesBarnett1 @finers9 @Francis_Dom domthis would/should be goal of the season already stupid cunt refs</w:t>
      </w:r>
    </w:p>
    <w:p>
      <w:r>
        <w:rPr>
          <w:b/>
          <w:u w:val="single"/>
        </w:rPr>
        <w:t>233348</w:t>
      </w:r>
    </w:p>
    <w:p>
      <w:r>
        <w:t>Jervea ass bout to really come up missing stupid hoe got me sick 🤦🏾‍♂️</w:t>
      </w:r>
    </w:p>
    <w:p>
      <w:r>
        <w:rPr>
          <w:b/>
          <w:u w:val="single"/>
        </w:rPr>
        <w:t>233349</w:t>
      </w:r>
    </w:p>
    <w:p>
      <w:r>
        <w:t>@HillaryClinton Wife mom CROOK THIEF. Murderer Woman abuser .Weinstein supporter.Cunt</w:t>
      </w:r>
    </w:p>
    <w:p>
      <w:r>
        <w:rPr>
          <w:b/>
          <w:u w:val="single"/>
        </w:rPr>
        <w:t>233350</w:t>
      </w:r>
    </w:p>
    <w:p>
      <w:r>
        <w:t>great my lymph node is swollen again. shows how stressed i am cos of some fucking whore &amp;; her spreadshit &amp;; stupid frens who believe her.</w:t>
      </w:r>
    </w:p>
    <w:p>
      <w:r>
        <w:rPr>
          <w:b/>
          <w:u w:val="single"/>
        </w:rPr>
        <w:t>233351</w:t>
      </w:r>
    </w:p>
    <w:p>
      <w:r>
        <w:t>If your girlfriend doesn't like that bitch, you don't talk to that bitch.</w:t>
      </w:r>
    </w:p>
    <w:p>
      <w:r>
        <w:rPr>
          <w:b/>
          <w:u w:val="single"/>
        </w:rPr>
        <w:t>233352</w:t>
      </w:r>
    </w:p>
    <w:p>
      <w:r>
        <w:t>you stupid fucking whore mom</w:t>
      </w:r>
    </w:p>
    <w:p>
      <w:r>
        <w:rPr>
          <w:b/>
          <w:u w:val="single"/>
        </w:rPr>
        <w:t>233353</w:t>
      </w:r>
    </w:p>
    <w:p>
      <w:r>
        <w:t>why is this women walking outside yelling like bitch we in a white neighborhood chill out 😕</w:t>
      </w:r>
    </w:p>
    <w:p>
      <w:r>
        <w:rPr>
          <w:b/>
          <w:u w:val="single"/>
        </w:rPr>
        <w:t>233354</w:t>
      </w:r>
    </w:p>
    <w:p>
      <w:r>
        <w:t>@DebbieDoes69 going to bring your Slut whore ass to the states</w:t>
      </w:r>
    </w:p>
    <w:p>
      <w:r>
        <w:rPr>
          <w:b/>
          <w:u w:val="single"/>
        </w:rPr>
        <w:t>233355</w:t>
      </w:r>
    </w:p>
    <w:p>
      <w:r>
        <w:t>@Bubbleuwu Do I have to fight another bitch ass looking cunt today?</w:t>
      </w:r>
    </w:p>
    <w:p>
      <w:r>
        <w:rPr>
          <w:b/>
          <w:u w:val="single"/>
        </w:rPr>
        <w:t>233356</w:t>
      </w:r>
    </w:p>
    <w:p>
      <w:r>
        <w:t>A big sour whore bag, should never play hard to get when all she's does is fling up da pussy in all kind of styles to all kinds of men #fact</w:t>
      </w:r>
    </w:p>
    <w:p>
      <w:r>
        <w:rPr>
          <w:b/>
          <w:u w:val="single"/>
        </w:rPr>
        <w:t>233357</w:t>
      </w:r>
    </w:p>
    <w:p>
      <w:r>
        <w:t>@RelleSaidSo703 Girl the hoe is dumb.</w:t>
      </w:r>
    </w:p>
    <w:p>
      <w:r>
        <w:rPr>
          <w:b/>
          <w:u w:val="single"/>
        </w:rPr>
        <w:t>233358</w:t>
      </w:r>
    </w:p>
    <w:p>
      <w:r>
        <w:t>Da best piece of pussy I got was from a bitch at waffle house that hoe was from Mississippi.. Pussy was tight and slippery</w:t>
      </w:r>
    </w:p>
    <w:p>
      <w:r>
        <w:rPr>
          <w:b/>
          <w:u w:val="single"/>
        </w:rPr>
        <w:t>233359</w:t>
      </w:r>
    </w:p>
    <w:p>
      <w:r>
        <w:t>@HillaryClinton shut up bitch no one fucking likes you! Suck start a shotgun worthless cunt</w:t>
      </w:r>
    </w:p>
    <w:p>
      <w:r>
        <w:rPr>
          <w:b/>
          <w:u w:val="single"/>
        </w:rPr>
        <w:t>233360</w:t>
      </w:r>
    </w:p>
    <w:p>
      <w:r>
        <w:t>@CNN Hillary Clinton does give a shit about women that's why she lied again she is now keeping all the Harvey Weinstein money GREEDY BITCH</w:t>
      </w:r>
    </w:p>
    <w:p>
      <w:r>
        <w:rPr>
          <w:b/>
          <w:u w:val="single"/>
        </w:rPr>
        <w:t>233361</w:t>
      </w:r>
    </w:p>
    <w:p>
      <w:r>
        <w:t>sometimes your girlfriend gets kidnapped by a bird and her bitch</w:t>
      </w:r>
    </w:p>
    <w:p>
      <w:r>
        <w:rPr>
          <w:b/>
          <w:u w:val="single"/>
        </w:rPr>
        <w:t>233362</w:t>
      </w:r>
    </w:p>
    <w:p>
      <w:r>
        <w:t>@roniasinron Or you were just being a hoe and hurt it slut droppin on ya girl at the club xx</w:t>
      </w:r>
    </w:p>
    <w:p>
      <w:r>
        <w:rPr>
          <w:b/>
          <w:u w:val="single"/>
        </w:rPr>
        <w:t>233363</w:t>
      </w:r>
    </w:p>
    <w:p>
      <w:r>
        <w:t>@OMG_ImSoAwesome True slow your role bitch n get your ass outta here 😉🐼xx</w:t>
      </w:r>
    </w:p>
    <w:p>
      <w:r>
        <w:rPr>
          <w:b/>
          <w:u w:val="single"/>
        </w:rPr>
        <w:t>233364</w:t>
      </w:r>
    </w:p>
    <w:p>
      <w:r>
        <w:t>Your girlfriend is a coke whore</w:t>
      </w:r>
    </w:p>
    <w:p>
      <w:r>
        <w:rPr>
          <w:b/>
          <w:u w:val="single"/>
        </w:rPr>
        <w:t>233365</w:t>
      </w:r>
    </w:p>
    <w:p>
      <w:r>
        <w:t>Also. Some of you Latina women and your white people racism can also eat a giant dick. Cuz they don't like your ass either. 👏🏾</w:t>
      </w:r>
    </w:p>
    <w:p>
      <w:r>
        <w:rPr>
          <w:b/>
          <w:u w:val="single"/>
        </w:rPr>
        <w:t>233366</w:t>
      </w:r>
    </w:p>
    <w:p>
      <w:r>
        <w:t>'I don't want to be like the jealous girlfriend who won't let you have friends' bitch you have to be my girlfriend first</w:t>
      </w:r>
    </w:p>
    <w:p>
      <w:r>
        <w:rPr>
          <w:b/>
          <w:u w:val="single"/>
        </w:rPr>
        <w:t>233367</w:t>
      </w:r>
    </w:p>
    <w:p>
      <w:r>
        <w:t>Tonight is the Victoria's Secret fashion show.. Let the female tweets begin about how they wish their bodies were as good! #WomenSuck</w:t>
      </w:r>
    </w:p>
    <w:p>
      <w:r>
        <w:rPr>
          <w:b/>
          <w:u w:val="single"/>
        </w:rPr>
        <w:t>233368</w:t>
      </w:r>
    </w:p>
    <w:p>
      <w:r>
        <w:t>@hezzzzah why? So you can look like a trashy mess? #WomenSuck</w:t>
      </w:r>
    </w:p>
    <w:p>
      <w:r>
        <w:rPr>
          <w:b/>
          <w:u w:val="single"/>
        </w:rPr>
        <w:t>233369</w:t>
      </w:r>
    </w:p>
    <w:p>
      <w:r>
        <w:t>I dont see why some people get so offended by what i say. its not like im making this shit up, women really do suck.</w:t>
      </w:r>
    </w:p>
    <w:p>
      <w:r>
        <w:rPr>
          <w:b/>
          <w:u w:val="single"/>
        </w:rPr>
        <w:t>233370</w:t>
      </w:r>
    </w:p>
    <w:p>
      <w:r>
        <w:t>RT @KGJump12: Sometimes I want a girlfriend, but then I quickly remember how i hate women</w:t>
      </w:r>
    </w:p>
    <w:p>
      <w:r>
        <w:rPr>
          <w:b/>
          <w:u w:val="single"/>
        </w:rPr>
        <w:t>233371</w:t>
      </w:r>
    </w:p>
    <w:p>
      <w:r>
        <w:t>What is the difference between a woman and a catfish? One is a bottom feeding scum sucker and one is a fish</w:t>
      </w:r>
    </w:p>
    <w:p>
      <w:r>
        <w:rPr>
          <w:b/>
          <w:u w:val="single"/>
        </w:rPr>
        <w:t>233372</w:t>
      </w:r>
    </w:p>
    <w:p>
      <w:r>
        <w:t>What does a woman and a tampon have in common? They're both stuck up bitches</w:t>
      </w:r>
    </w:p>
    <w:p>
      <w:r>
        <w:rPr>
          <w:b/>
          <w:u w:val="single"/>
        </w:rPr>
        <w:t>233373</w:t>
      </w:r>
    </w:p>
    <w:p>
      <w:r>
        <w:t>RT @OklahomaHoney_: Everyone needs to follow @YesAllMenBitch because they're hilarious and feminists are gross 😂</w:t>
      </w:r>
    </w:p>
    <w:p>
      <w:r>
        <w:rPr>
          <w:b/>
          <w:u w:val="single"/>
        </w:rPr>
        <w:t>233374</w:t>
      </w:r>
    </w:p>
    <w:p>
      <w:r>
        <w:t>@OklahomaHoney_ feminists are many more things than just gross</w:t>
      </w:r>
    </w:p>
    <w:p>
      <w:r>
        <w:rPr>
          <w:b/>
          <w:u w:val="single"/>
        </w:rPr>
        <w:t>233375</w:t>
      </w:r>
    </w:p>
    <w:p>
      <w:r>
        <w:t>What's the difference between your wife and your job? After 5 years, your job still sucks</w:t>
      </w:r>
    </w:p>
    <w:p>
      <w:r>
        <w:rPr>
          <w:b/>
          <w:u w:val="single"/>
        </w:rPr>
        <w:t>233376</w:t>
      </w:r>
    </w:p>
    <w:p>
      <w:r>
        <w:t>Women who strive to be 'equal' to men lack ambition #YesAllMen</w:t>
      </w:r>
    </w:p>
    <w:p>
      <w:r>
        <w:rPr>
          <w:b/>
          <w:u w:val="single"/>
        </w:rPr>
        <w:t>233377</w:t>
      </w:r>
    </w:p>
    <w:p>
      <w:r>
        <w:t>Why do people make snowmen instead of snowwomen? It's too hard to hollow out the head</w:t>
      </w:r>
    </w:p>
    <w:p>
      <w:r>
        <w:rPr>
          <w:b/>
          <w:u w:val="single"/>
        </w:rPr>
        <w:t>233378</w:t>
      </w:r>
    </w:p>
    <w:p>
      <w:r>
        <w:t>#LateNightThoughts how many Congressman dicks did women suck to finally gain voting rights</w:t>
      </w:r>
    </w:p>
    <w:p>
      <w:r>
        <w:rPr>
          <w:b/>
          <w:u w:val="single"/>
        </w:rPr>
        <w:t>233379</w:t>
      </w:r>
    </w:p>
    <w:p>
      <w:r>
        <w:t>@SportsCenter The lack of women in these pictures &gt;&gt;&gt;&gt; just like it should be #YesAllMen</w:t>
      </w:r>
    </w:p>
    <w:p>
      <w:r>
        <w:rPr>
          <w:b/>
          <w:u w:val="single"/>
        </w:rPr>
        <w:t>233380</w:t>
      </w:r>
    </w:p>
    <w:p>
      <w:r>
        <w:t>#PrayForPaulGeorge #UK #UKIP #PoliticsMatters All #women with a degree in 'Women's Studies' should go to prison. http://t.co/6n4V9kBtya</w:t>
      </w:r>
    </w:p>
    <w:p>
      <w:r>
        <w:rPr>
          <w:b/>
          <w:u w:val="single"/>
        </w:rPr>
        <w:t>233381</w:t>
      </w:r>
    </w:p>
    <w:p>
      <w:r>
        <w:t>#sexworkersagainstfeminism are invited to join the #blog . End #feminism today! http://t.co/6n4V9kBtya</w:t>
      </w:r>
    </w:p>
    <w:p>
      <w:r>
        <w:rPr>
          <w:b/>
          <w:u w:val="single"/>
        </w:rPr>
        <w:t>233382</w:t>
      </w:r>
    </w:p>
    <w:p>
      <w:r>
        <w:t>#Women are naturally lazy. This is why #feminism is popular as they want privilege without responsibility. http://t.co/6n4V9kBtya laxy</w:t>
      </w:r>
    </w:p>
    <w:p>
      <w:r>
        <w:rPr>
          <w:b/>
          <w:u w:val="single"/>
        </w:rPr>
        <w:t>233383</w:t>
      </w:r>
    </w:p>
    <w:p>
      <w:r>
        <w:t>They've made it almost impossible for Men to be dominant, in the matriarchal western society. fuckfeminism</w:t>
      </w:r>
    </w:p>
    <w:p>
      <w:r>
        <w:rPr>
          <w:b/>
          <w:u w:val="single"/>
        </w:rPr>
        <w:t>233384</w:t>
      </w:r>
    </w:p>
    <w:p>
      <w:r>
        <w:t>Pro Tip- There's nothing but sad lonely bitches at the bar drinking away their 'I'm a lonely loser' feels today</w:t>
      </w:r>
    </w:p>
    <w:p>
      <w:r>
        <w:rPr>
          <w:b/>
          <w:u w:val="single"/>
        </w:rPr>
        <w:t>233385</w:t>
      </w:r>
    </w:p>
    <w:p>
      <w:r>
        <w:t>Pro Tip- Always call skinny girls fat, they live that shit 🌚</w:t>
      </w:r>
    </w:p>
    <w:p>
      <w:r>
        <w:rPr>
          <w:b/>
          <w:u w:val="single"/>
        </w:rPr>
        <w:t>233386</w:t>
      </w:r>
    </w:p>
    <w:p>
      <w:r>
        <w:t>'Come up here and say somethin now you broke, beggin, fingers in the booty ass bitch' https://t.co/2T1Ub2dS8F</w:t>
      </w:r>
    </w:p>
    <w:p>
      <w:r>
        <w:rPr>
          <w:b/>
          <w:u w:val="single"/>
        </w:rPr>
        <w:t>233387</w:t>
      </w:r>
    </w:p>
    <w:p>
      <w:r>
        <w:t>When you decide to trade your testicles in for a psychotic bitch https://t.co/o7r0N7bGAx</w:t>
      </w:r>
    </w:p>
    <w:p>
      <w:r>
        <w:rPr>
          <w:b/>
          <w:u w:val="single"/>
        </w:rPr>
        <w:t>233388</w:t>
      </w:r>
    </w:p>
    <w:p>
      <w:r>
        <w:t>How you bitches look with your snapchat filters https://t.co/nOkSlAMy0Y</w:t>
      </w:r>
    </w:p>
    <w:p>
      <w:r>
        <w:rPr>
          <w:b/>
          <w:u w:val="single"/>
        </w:rPr>
        <w:t>233389</w:t>
      </w:r>
    </w:p>
    <w:p>
      <w:r>
        <w:t>I have condoms everywhere so bitches think I'm responsible. Lol I'm not. Fuck condoms.</w:t>
      </w:r>
    </w:p>
    <w:p>
      <w:r>
        <w:rPr>
          <w:b/>
          <w:u w:val="single"/>
        </w:rPr>
        <w:t>233390</w:t>
      </w:r>
    </w:p>
    <w:p>
      <w:r>
        <w:t>When you're sexting a bitch and you think you dropped the fire but she blocks you and you never hear from her again https://t.co/TRNgpJlzyc</w:t>
      </w:r>
    </w:p>
    <w:p>
      <w:r>
        <w:rPr>
          <w:b/>
          <w:u w:val="single"/>
        </w:rPr>
        <w:t>233391</w:t>
      </w:r>
    </w:p>
    <w:p>
      <w:r>
        <w:t>Her- I thought I told you.... Me- yo you better chill on that attitude, bitch https://t.co/m5QR3Tvwt8</w:t>
      </w:r>
    </w:p>
    <w:p>
      <w:r>
        <w:rPr>
          <w:b/>
          <w:u w:val="single"/>
        </w:rPr>
        <w:t>233392</w:t>
      </w:r>
    </w:p>
    <w:p>
      <w:r>
        <w:t>I'm only fuckin doctors and lawyers from now on. At least if they go nuts I know they have somethin to lose unlike these sluts workin retail</w:t>
      </w:r>
    </w:p>
    <w:p>
      <w:r>
        <w:rPr>
          <w:b/>
          <w:u w:val="single"/>
        </w:rPr>
        <w:t>233393</w:t>
      </w:r>
    </w:p>
    <w:p>
      <w:r>
        <w:t>I gotta stop posting about not wearing condoms cause these bitches is startin to make me wear condoms</w:t>
      </w:r>
    </w:p>
    <w:p>
      <w:r>
        <w:rPr>
          <w:b/>
          <w:u w:val="single"/>
        </w:rPr>
        <w:t>233394</w:t>
      </w:r>
    </w:p>
    <w:p>
      <w:r>
        <w:t>When you ride past that bitch that don't like you https://t.co/zKED6TgVXE</w:t>
      </w:r>
    </w:p>
    <w:p>
      <w:r>
        <w:rPr>
          <w:b/>
          <w:u w:val="single"/>
        </w:rPr>
        <w:t>233395</w:t>
      </w:r>
    </w:p>
    <w:p>
      <w:r>
        <w:t>When you're a childish bitch https://t.co/z0RsjgODrC</w:t>
      </w:r>
    </w:p>
    <w:p>
      <w:r>
        <w:rPr>
          <w:b/>
          <w:u w:val="single"/>
        </w:rPr>
        <w:t>233396</w:t>
      </w:r>
    </w:p>
    <w:p>
      <w:r>
        <w:t>Can you bitches stop pulling ya pants up above your belly button, you look like my fuckin grandfather</w:t>
      </w:r>
    </w:p>
    <w:p>
      <w:r>
        <w:rPr>
          <w:b/>
          <w:u w:val="single"/>
        </w:rPr>
        <w:t>233397</w:t>
      </w:r>
    </w:p>
    <w:p>
      <w:r>
        <w:t>When you finally get the bitch to leave https://t.co/mIpt5K5R6l</w:t>
      </w:r>
    </w:p>
    <w:p>
      <w:r>
        <w:rPr>
          <w:b/>
          <w:u w:val="single"/>
        </w:rPr>
        <w:t>233398</w:t>
      </w:r>
    </w:p>
    <w:p>
      <w:r>
        <w:t>If she's doin this, she's about to suck the souls of 10 dead men out your dick https://t.co/Gwk0buCok1</w:t>
      </w:r>
    </w:p>
    <w:p>
      <w:r>
        <w:rPr>
          <w:b/>
          <w:u w:val="single"/>
        </w:rPr>
        <w:t>233399</w:t>
      </w:r>
    </w:p>
    <w:p>
      <w:r>
        <w:t>Dear Facebook, Jus coz I have these whores numbers in my phone doesn't mean I want them seeing my personal life, please stop suggesting them</w:t>
      </w:r>
    </w:p>
    <w:p>
      <w:r>
        <w:rPr>
          <w:b/>
          <w:u w:val="single"/>
        </w:rPr>
        <w:t>233400</w:t>
      </w:r>
    </w:p>
    <w:p>
      <w:r>
        <w:t>I wonder if she comes with fuckboy Ken that makes her squirt... https://t.co/JXJFhFpEel</w:t>
      </w:r>
    </w:p>
    <w:p>
      <w:r>
        <w:rPr>
          <w:b/>
          <w:u w:val="single"/>
        </w:rPr>
        <w:t>233401</w:t>
      </w:r>
    </w:p>
    <w:p>
      <w:r>
        <w:t>How bitches gonna act at my funeral https://t.co/gTgiKNPRED</w:t>
      </w:r>
    </w:p>
    <w:p>
      <w:r>
        <w:rPr>
          <w:b/>
          <w:u w:val="single"/>
        </w:rPr>
        <w:t>233402</w:t>
      </w:r>
    </w:p>
    <w:p>
      <w:r>
        <w:t>Ok but @queensoverbitch makes me add her to all DMs just FYI https://t.co/4XJSSCAZa8</w:t>
      </w:r>
    </w:p>
    <w:p>
      <w:r>
        <w:rPr>
          <w:b/>
          <w:u w:val="single"/>
        </w:rPr>
        <w:t>233403</w:t>
      </w:r>
    </w:p>
    <w:p>
      <w:r>
        <w:t>When you eat the wrong bitches ass https://t.co/vcyGyLuZ9i</w:t>
      </w:r>
    </w:p>
    <w:p>
      <w:r>
        <w:rPr>
          <w:b/>
          <w:u w:val="single"/>
        </w:rPr>
        <w:t>233404</w:t>
      </w:r>
    </w:p>
    <w:p>
      <w:r>
        <w:t>Some of you bitches should be puttin coconut oil up your vag with ya stank ass twat</w:t>
      </w:r>
    </w:p>
    <w:p>
      <w:r>
        <w:rPr>
          <w:b/>
          <w:u w:val="single"/>
        </w:rPr>
        <w:t>233405</w:t>
      </w:r>
    </w:p>
    <w:p>
      <w:r>
        <w:t>That one cock blockin ass bitch you can never get past https://t.co/38eLMkQp5f</w:t>
      </w:r>
    </w:p>
    <w:p>
      <w:r>
        <w:rPr>
          <w:b/>
          <w:u w:val="single"/>
        </w:rPr>
        <w:t>233406</w:t>
      </w:r>
    </w:p>
    <w:p>
      <w:r>
        <w:t>When your side bitch tells you she's pregnant and keeping it https://t.co/8AXX2vCOxm</w:t>
      </w:r>
    </w:p>
    <w:p>
      <w:r>
        <w:rPr>
          <w:b/>
          <w:u w:val="single"/>
        </w:rPr>
        <w:t>233407</w:t>
      </w:r>
    </w:p>
    <w:p>
      <w:r>
        <w:t>I gotta stop opening DMs when I'm drunk... I wake up like who TF is this bitch and why did I send her a dick pic</w:t>
      </w:r>
    </w:p>
    <w:p>
      <w:r>
        <w:rPr>
          <w:b/>
          <w:u w:val="single"/>
        </w:rPr>
        <w:t>233408</w:t>
      </w:r>
    </w:p>
    <w:p>
      <w:r>
        <w:t>I get curved all the time IDGAF, there's too much pussy out here to trip off any bitch</w:t>
      </w:r>
    </w:p>
    <w:p>
      <w:r>
        <w:rPr>
          <w:b/>
          <w:u w:val="single"/>
        </w:rPr>
        <w:t>233409</w:t>
      </w:r>
    </w:p>
    <w:p>
      <w:r>
        <w:t>If I ask you how many men you slept with and you actually know, you're not the girl for me</w:t>
      </w:r>
    </w:p>
    <w:p>
      <w:r>
        <w:rPr>
          <w:b/>
          <w:u w:val="single"/>
        </w:rPr>
        <w:t>233410</w:t>
      </w:r>
    </w:p>
    <w:p>
      <w:r>
        <w:t>I might be old but at least I came up in a time when hip hop was in its prime and people didn't have bitch ass feelings</w:t>
      </w:r>
    </w:p>
    <w:p>
      <w:r>
        <w:rPr>
          <w:b/>
          <w:u w:val="single"/>
        </w:rPr>
        <w:t>233411</w:t>
      </w:r>
    </w:p>
    <w:p>
      <w:r>
        <w:t>Snapchat finally has an accurate filter for these bitches.... The goddamn devil</w:t>
      </w:r>
    </w:p>
    <w:p>
      <w:r>
        <w:rPr>
          <w:b/>
          <w:u w:val="single"/>
        </w:rPr>
        <w:t>233412</w:t>
      </w:r>
    </w:p>
    <w:p>
      <w:r>
        <w:t>When she's being a huge cunt https://t.co/mG4JxqahyP</w:t>
      </w:r>
    </w:p>
    <w:p>
      <w:r>
        <w:rPr>
          <w:b/>
          <w:u w:val="single"/>
        </w:rPr>
        <w:t>233413</w:t>
      </w:r>
    </w:p>
    <w:p>
      <w:r>
        <w:t>When you're breaking up with a bitch but you're a savage with a great sense of humor https://t.co/shld9JxgaK</w:t>
      </w:r>
    </w:p>
    <w:p>
      <w:r>
        <w:rPr>
          <w:b/>
          <w:u w:val="single"/>
        </w:rPr>
        <w:t>233414</w:t>
      </w:r>
    </w:p>
    <w:p>
      <w:r>
        <w:t>When you're both a couple of filthy whores https://t.co/MgCHRRKHVq</w:t>
      </w:r>
    </w:p>
    <w:p>
      <w:r>
        <w:rPr>
          <w:b/>
          <w:u w:val="single"/>
        </w:rPr>
        <w:t>233415</w:t>
      </w:r>
    </w:p>
    <w:p>
      <w:r>
        <w:t>Mom- Katie why would you send this kind of picture to daddy Katie- that's not dad, mom Mom- you dirty little whore https://t.co/AjVQrxtbcl</w:t>
      </w:r>
    </w:p>
    <w:p>
      <w:r>
        <w:rPr>
          <w:b/>
          <w:u w:val="single"/>
        </w:rPr>
        <w:t>233416</w:t>
      </w:r>
    </w:p>
    <w:p>
      <w:r>
        <w:t>Bitches that wear chokers that aren't complete whores is why I hate you bitches</w:t>
      </w:r>
    </w:p>
    <w:p>
      <w:r>
        <w:rPr>
          <w:b/>
          <w:u w:val="single"/>
        </w:rPr>
        <w:t>233417</w:t>
      </w:r>
    </w:p>
    <w:p>
      <w:r>
        <w:t>Pro Tip- Fuck bitches in their 30's... No one wants them so they're easy and they're also experienced</w:t>
      </w:r>
    </w:p>
    <w:p>
      <w:r>
        <w:rPr>
          <w:b/>
          <w:u w:val="single"/>
        </w:rPr>
        <w:t>233418</w:t>
      </w:r>
    </w:p>
    <w:p>
      <w:r>
        <w:t>@themeredith bitches love electric toothbrushes in their twats...</w:t>
      </w:r>
    </w:p>
    <w:p>
      <w:r>
        <w:rPr>
          <w:b/>
          <w:u w:val="single"/>
        </w:rPr>
        <w:t>233419</w:t>
      </w:r>
    </w:p>
    <w:p>
      <w:r>
        <w:t>Y'all say 'slut' and 'whore' like its a bad word... I say that shit cause I'm attracted to a bitch</w:t>
      </w:r>
    </w:p>
    <w:p>
      <w:r>
        <w:rPr>
          <w:b/>
          <w:u w:val="single"/>
        </w:rPr>
        <w:t>233420</w:t>
      </w:r>
    </w:p>
    <w:p>
      <w:r>
        <w:t>When you know you've found the perfect slut for you ❤️🍕🍕 https://t.co/4gHtF9qXbI</w:t>
      </w:r>
    </w:p>
    <w:p>
      <w:r>
        <w:rPr>
          <w:b/>
          <w:u w:val="single"/>
        </w:rPr>
        <w:t>233421</w:t>
      </w:r>
    </w:p>
    <w:p>
      <w:r>
        <w:t>If she's over 18 and owns anything Hello Kitty.... Get that bitch in bed, she knows things that you didn't even know existed</w:t>
      </w:r>
    </w:p>
    <w:p>
      <w:r>
        <w:rPr>
          <w:b/>
          <w:u w:val="single"/>
        </w:rPr>
        <w:t>233422</w:t>
      </w:r>
    </w:p>
    <w:p>
      <w:r>
        <w:t>@queensoverbitch and we're smarter than that bitch</w:t>
      </w:r>
    </w:p>
    <w:p>
      <w:r>
        <w:rPr>
          <w:b/>
          <w:u w:val="single"/>
        </w:rPr>
        <w:t>233423</w:t>
      </w:r>
    </w:p>
    <w:p>
      <w:r>
        <w:t>Shoutout to all the girls that can't go swimming this summer cause their body will wash off...</w:t>
      </w:r>
    </w:p>
    <w:p>
      <w:r>
        <w:rPr>
          <w:b/>
          <w:u w:val="single"/>
        </w:rPr>
        <w:t>233424</w:t>
      </w:r>
    </w:p>
    <w:p>
      <w:r>
        <w:t>@queensoverbitch I run from those bitches</w:t>
      </w:r>
    </w:p>
    <w:p>
      <w:r>
        <w:rPr>
          <w:b/>
          <w:u w:val="single"/>
        </w:rPr>
        <w:t>233425</w:t>
      </w:r>
    </w:p>
    <w:p>
      <w:r>
        <w:t>You mean before she sucked dick for fame? https://t.co/GSMTuhDugL</w:t>
      </w:r>
    </w:p>
    <w:p>
      <w:r>
        <w:rPr>
          <w:b/>
          <w:u w:val="single"/>
        </w:rPr>
        <w:t>233426</w:t>
      </w:r>
    </w:p>
    <w:p>
      <w:r>
        <w:t>If I wear a condom with you, just know that's me being blatantly disrespectful to you and your putrid vagina</w:t>
      </w:r>
    </w:p>
    <w:p>
      <w:r>
        <w:rPr>
          <w:b/>
          <w:u w:val="single"/>
        </w:rPr>
        <w:t>233427</w:t>
      </w:r>
    </w:p>
    <w:p>
      <w:r>
        <w:t>If you idiots would stop tryin to save these hoes you'd probably get a lot more pussy</w:t>
      </w:r>
    </w:p>
    <w:p>
      <w:r>
        <w:rPr>
          <w:b/>
          <w:u w:val="single"/>
        </w:rPr>
        <w:t>233428</w:t>
      </w:r>
    </w:p>
    <w:p>
      <w:r>
        <w:t>You sick bitch https://t.co/2B02VWCbZ0</w:t>
      </w:r>
    </w:p>
    <w:p>
      <w:r>
        <w:rPr>
          <w:b/>
          <w:u w:val="single"/>
        </w:rPr>
        <w:t>233429</w:t>
      </w:r>
    </w:p>
    <w:p>
      <w:r>
        <w:t>When you wait to have sex till you're married and you realize the pussy is garbage https://t.co/DklZm7dfXe</w:t>
      </w:r>
    </w:p>
    <w:p>
      <w:r>
        <w:rPr>
          <w:b/>
          <w:u w:val="single"/>
        </w:rPr>
        <w:t>233430</w:t>
      </w:r>
    </w:p>
    <w:p>
      <w:r>
        <w:t>I can always tell a bitches age by her tattoos... Sleeve, she's younger than me, tramp stamp, she's my age...</w:t>
      </w:r>
    </w:p>
    <w:p>
      <w:r>
        <w:rPr>
          <w:b/>
          <w:u w:val="single"/>
        </w:rPr>
        <w:t>233431</w:t>
      </w:r>
    </w:p>
    <w:p>
      <w:r>
        <w:t>Too bad some of you bitches can't draw on a better personality, the way you draw on your fuckin eyebrows</w:t>
      </w:r>
    </w:p>
    <w:p>
      <w:r>
        <w:rPr>
          <w:b/>
          <w:u w:val="single"/>
        </w:rPr>
        <w:t>233432</w:t>
      </w:r>
    </w:p>
    <w:p>
      <w:r>
        <w:t>I can't imagine growing up with one of these twenty-somethin thot ass bitches as my mom. #blessed</w:t>
      </w:r>
    </w:p>
    <w:p>
      <w:r>
        <w:rPr>
          <w:b/>
          <w:u w:val="single"/>
        </w:rPr>
        <w:t>233433</w:t>
      </w:r>
    </w:p>
    <w:p>
      <w:r>
        <w:t>I love it when married bitches start posting inspirational memes about having a strong relationship... Single in 3-2-1...</w:t>
      </w:r>
    </w:p>
    <w:p>
      <w:r>
        <w:rPr>
          <w:b/>
          <w:u w:val="single"/>
        </w:rPr>
        <w:t>233434</w:t>
      </w:r>
    </w:p>
    <w:p>
      <w:r>
        <w:t>Bitches be like 'my man has never cheated on me' lol nah bitch, you're just too stupid to catch him</w:t>
      </w:r>
    </w:p>
    <w:p>
      <w:r>
        <w:rPr>
          <w:b/>
          <w:u w:val="single"/>
        </w:rPr>
        <w:t>233435</w:t>
      </w:r>
    </w:p>
    <w:p>
      <w:r>
        <w:t>I'm picky AF when it comes to girls... Until a girl wants to bring her not so cute friend over for a threesome</w:t>
      </w:r>
    </w:p>
    <w:p>
      <w:r>
        <w:rPr>
          <w:b/>
          <w:u w:val="single"/>
        </w:rPr>
        <w:t>233436</w:t>
      </w:r>
    </w:p>
    <w:p>
      <w:r>
        <w:t>When y'all see that bitch that's been talkin shit, but you refrain cause you've been tryin to grow as a person https://t.co/179xRMdiyg</w:t>
      </w:r>
    </w:p>
    <w:p>
      <w:r>
        <w:rPr>
          <w:b/>
          <w:u w:val="single"/>
        </w:rPr>
        <w:t>233437</w:t>
      </w:r>
    </w:p>
    <w:p>
      <w:r>
        <w:t>Never trust a girl with 'makeup artist' in her bio... They're professional liars... They can even make your own eyes lie to you</w:t>
      </w:r>
    </w:p>
    <w:p>
      <w:r>
        <w:rPr>
          <w:b/>
          <w:u w:val="single"/>
        </w:rPr>
        <w:t>233438</w:t>
      </w:r>
    </w:p>
    <w:p>
      <w:r>
        <w:t>All bitches do is lie, talk shit and fuck up their eyebrows</w:t>
      </w:r>
    </w:p>
    <w:p>
      <w:r>
        <w:rPr>
          <w:b/>
          <w:u w:val="single"/>
        </w:rPr>
        <w:t>233439</w:t>
      </w:r>
    </w:p>
    <w:p>
      <w:r>
        <w:t>Bitches can't keep a man for shit but got a steady ass work husband at all times</w:t>
      </w:r>
    </w:p>
    <w:p>
      <w:r>
        <w:rPr>
          <w:b/>
          <w:u w:val="single"/>
        </w:rPr>
        <w:t>233440</w:t>
      </w:r>
    </w:p>
    <w:p>
      <w:r>
        <w:t>How basic bitches wash away their weekend sins and mistakes https://t.co/pw5xSg1ENt</w:t>
      </w:r>
    </w:p>
    <w:p>
      <w:r>
        <w:rPr>
          <w:b/>
          <w:u w:val="single"/>
        </w:rPr>
        <w:t>233441</w:t>
      </w:r>
    </w:p>
    <w:p>
      <w:r>
        <w:t>Stop sayin you have resting bitch face... Bitch you just ugly AF</w:t>
      </w:r>
    </w:p>
    <w:p>
      <w:r>
        <w:rPr>
          <w:b/>
          <w:u w:val="single"/>
        </w:rPr>
        <w:t>233442</w:t>
      </w:r>
    </w:p>
    <w:p>
      <w:r>
        <w:t>Women bleed so much because God realized he made a mistake and is trying to kill them. Right|</w:t>
      </w:r>
    </w:p>
    <w:p>
      <w:r>
        <w:rPr>
          <w:b/>
          <w:u w:val="single"/>
        </w:rPr>
        <w:t>233443</w:t>
      </w:r>
    </w:p>
    <w:p>
      <w:r>
        <w:t>@BBCNewsnight How many woman do you think willingly sucked the cock of a Hollywood producer to further their career?</w:t>
      </w:r>
    </w:p>
    <w:p>
      <w:r>
        <w:rPr>
          <w:b/>
          <w:u w:val="single"/>
        </w:rPr>
        <w:t>233444</w:t>
      </w:r>
    </w:p>
    <w:p>
      <w:r>
        <w:t>boo you whore</w:t>
      </w:r>
    </w:p>
    <w:p>
      <w:r>
        <w:rPr>
          <w:b/>
          <w:u w:val="single"/>
        </w:rPr>
        <w:t>233445</w:t>
      </w:r>
    </w:p>
    <w:p>
      <w:r>
        <w:t>@Aditi08 To me Any girl messaging and calling , initially i was like 'chalo koi to bhaw de rahi' then bitch was selling pyramid scheme 🙄</w:t>
      </w:r>
    </w:p>
    <w:p>
      <w:r>
        <w:rPr>
          <w:b/>
          <w:u w:val="single"/>
        </w:rPr>
        <w:t>233446</w:t>
      </w:r>
    </w:p>
    <w:p>
      <w:r>
        <w:t>Lml 'no matter what color a girl is she's still a hoe' That's funny. https://t.co/cAo9ds9VgY</w:t>
      </w:r>
    </w:p>
    <w:p>
      <w:r>
        <w:rPr>
          <w:b/>
          <w:u w:val="single"/>
        </w:rPr>
        <w:t>233447</w:t>
      </w:r>
    </w:p>
    <w:p>
      <w:r>
        <w:t>No matter what color a girl is she still a ho 😂😂 https://t.co/vXak8C0jV2</w:t>
      </w:r>
    </w:p>
    <w:p>
      <w:r>
        <w:rPr>
          <w:b/>
          <w:u w:val="single"/>
        </w:rPr>
        <w:t>233448</w:t>
      </w:r>
    </w:p>
    <w:p>
      <w:r>
        <w:t>Girls hear you say “fuckk” during sex and think her pussy bomb First of all hoe my Girlfriend on her way</w:t>
      </w:r>
    </w:p>
    <w:p>
      <w:r>
        <w:rPr>
          <w:b/>
          <w:u w:val="single"/>
        </w:rPr>
        <w:t>233449</w:t>
      </w:r>
    </w:p>
    <w:p>
      <w:r>
        <w:t>you a stupid hoe you a you a stupid hoe</w:t>
      </w:r>
    </w:p>
    <w:p>
      <w:r>
        <w:rPr>
          <w:b/>
          <w:u w:val="single"/>
        </w:rPr>
        <w:t>233450</w:t>
      </w:r>
    </w:p>
    <w:p>
      <w:r>
        <w:t>Fuck off you stupid cunt https://t.co/N5ASjrnHOm</w:t>
      </w:r>
    </w:p>
    <w:p>
      <w:r>
        <w:rPr>
          <w:b/>
          <w:u w:val="single"/>
        </w:rPr>
        <w:t>233451</w:t>
      </w:r>
    </w:p>
    <w:p>
      <w:r>
        <w:t>What do you call a women that has a brain? Pregnant with a baby boy.</w:t>
      </w:r>
    </w:p>
    <w:p>
      <w:r>
        <w:rPr>
          <w:b/>
          <w:u w:val="single"/>
        </w:rPr>
        <w:t>233452</w:t>
      </w:r>
    </w:p>
    <w:p>
      <w:r>
        <w:t>When your girls actin a fool so you let your side bitch listen https://t.co/6Kd08AQCe1</w:t>
      </w:r>
    </w:p>
    <w:p>
      <w:r>
        <w:rPr>
          <w:b/>
          <w:u w:val="single"/>
        </w:rPr>
        <w:t>233453</w:t>
      </w:r>
    </w:p>
    <w:p>
      <w:r>
        <w:t>If your girl keeps a toothbrush in her car, she's a hoe</w:t>
      </w:r>
    </w:p>
    <w:p>
      <w:r>
        <w:rPr>
          <w:b/>
          <w:u w:val="single"/>
        </w:rPr>
        <w:t>233454</w:t>
      </w:r>
    </w:p>
    <w:p>
      <w:r>
        <w:t>If you're a man, women can't be trusted. They'll turn against you, it's in their nature.!</w:t>
      </w:r>
    </w:p>
    <w:p>
      <w:r>
        <w:rPr>
          <w:b/>
          <w:u w:val="single"/>
        </w:rPr>
        <w:t>233455</w:t>
      </w:r>
    </w:p>
    <w:p>
      <w:r>
        <w:t>the ONLY good thing a woman ever did was my mom farting me out of her disgusting front butt|</w:t>
      </w:r>
    </w:p>
    <w:p>
      <w:r>
        <w:rPr>
          <w:b/>
          <w:u w:val="single"/>
        </w:rPr>
        <w:t>233456</w:t>
      </w:r>
    </w:p>
    <w:p>
      <w:r>
        <w:t>after nearly 2 years this bitch came back to our home only to be hysterical. when will this bitch get hit by a raging bus????</w:t>
      </w:r>
    </w:p>
    <w:p>
      <w:r>
        <w:rPr>
          <w:b/>
          <w:u w:val="single"/>
        </w:rPr>
        <w:t>233457</w:t>
      </w:r>
    </w:p>
    <w:p>
      <w:r>
        <w:t>Hysterical over here bc every bitch with eye liner &amp; an iPhone 7 is a model now 😂</w:t>
      </w:r>
    </w:p>
    <w:p>
      <w:r>
        <w:rPr>
          <w:b/>
          <w:u w:val="single"/>
        </w:rPr>
        <w:t>233458</w:t>
      </w:r>
    </w:p>
    <w:p>
      <w:r>
        <w:t>@erinandrewcunis Hahahahaha so hysterical she the real living proof cher cherry picker we have only bitch read da real KSU SB Hit! I Alo!</w:t>
      </w:r>
    </w:p>
    <w:p>
      <w:r>
        <w:rPr>
          <w:b/>
          <w:u w:val="single"/>
        </w:rPr>
        <w:t>233459</w:t>
      </w:r>
    </w:p>
    <w:p>
      <w:r>
        <w:t>seeing hoes blatantly try to take my man then watching him turn their lame thot ass down is truly fucking hysterical 😂 lol bitch u tho(ugh)t</w:t>
      </w:r>
    </w:p>
    <w:p>
      <w:r>
        <w:rPr>
          <w:b/>
          <w:u w:val="single"/>
        </w:rPr>
        <w:t>233460</w:t>
      </w:r>
    </w:p>
    <w:p>
      <w:r>
        <w:t>I woke up to the most hysterical message. “Wtf is @yasminvaaa in jail?” 😂😂😂 Nooo! You dumb bitch she’s in boot camp.</w:t>
      </w:r>
    </w:p>
    <w:p>
      <w:r>
        <w:rPr>
          <w:b/>
          <w:u w:val="single"/>
        </w:rPr>
        <w:t>233461</w:t>
      </w:r>
    </w:p>
    <w:p>
      <w:r>
        <w:t>I've even seen this in express itself in real life recently, truly surreal. Women are losing their minds, which is hysterical</w:t>
      </w:r>
    </w:p>
    <w:p>
      <w:r>
        <w:rPr>
          <w:b/>
          <w:u w:val="single"/>
        </w:rPr>
        <w:t>233462</w:t>
      </w:r>
    </w:p>
    <w:p>
      <w:r>
        <w:t>Fox’s “hysterical female” rears her head in this season’s cautionary tale about what happens when men give women too much power. #AHSCult</w:t>
      </w:r>
    </w:p>
    <w:p>
      <w:r>
        <w:rPr>
          <w:b/>
          <w:u w:val="single"/>
        </w:rPr>
        <w:t>233463</w:t>
      </w:r>
    </w:p>
    <w:p>
      <w:r>
        <w:t>@clairlemon @AnthonydByrne22 I myself have had quite enough of hysterical and damaged and fearful women claiming to speak for all womankind.</w:t>
      </w:r>
    </w:p>
    <w:p>
      <w:r>
        <w:rPr>
          <w:b/>
          <w:u w:val="single"/>
        </w:rPr>
        <w:t>233464</w:t>
      </w:r>
    </w:p>
    <w:p>
      <w:r>
        <w:t>Wonder why some women get hysterical here. Climacteric is understandable but social networking surely ain’t a pageant to perform.</w:t>
      </w:r>
    </w:p>
    <w:p>
      <w:r>
        <w:rPr>
          <w:b/>
          <w:u w:val="single"/>
        </w:rPr>
        <w:t>233465</w:t>
      </w:r>
    </w:p>
    <w:p>
      <w:r>
        <w:t>@thistallawkgirl @anaislaffin You hysterical women caught up in more conspiracy theories again? 😂😂😂 liberals are to… https://t.co/VdYulaKbsm</w:t>
      </w:r>
    </w:p>
    <w:p>
      <w:r>
        <w:rPr>
          <w:b/>
          <w:u w:val="single"/>
        </w:rPr>
        <w:t>233466</w:t>
      </w:r>
    </w:p>
    <w:p>
      <w:r>
        <w:t>@KatMari05015136 @TheDweck @anaislaffin So happy you hysterical women who believe in conspiracy theories lost 👌🏼👌🏼🇺🇸🇺🇸</w:t>
      </w:r>
    </w:p>
    <w:p>
      <w:r>
        <w:rPr>
          <w:b/>
          <w:u w:val="single"/>
        </w:rPr>
        <w:t>233467</w:t>
      </w:r>
    </w:p>
    <w:p>
      <w:r>
        <w:t>Doctors created vibrators after growing tired of masturbating 'hysterical' women https://t.co/K3Lp9QGPfE https://t.co/6gOpyhlgTd</w:t>
      </w:r>
    </w:p>
    <w:p>
      <w:r>
        <w:rPr>
          <w:b/>
          <w:u w:val="single"/>
        </w:rPr>
        <w:t>233468</w:t>
      </w:r>
    </w:p>
    <w:p>
      <w:r>
        <w:t>@ibthatdood It's the nature of women to want to be guided by a strong man. Hysterical go -girl feminist types are fi… https://t.co/mpxW7kyBp1</w:t>
      </w:r>
    </w:p>
    <w:p>
      <w:r>
        <w:rPr>
          <w:b/>
          <w:u w:val="single"/>
        </w:rPr>
        <w:t>233469</w:t>
      </w:r>
    </w:p>
    <w:p>
      <w:r>
        <w:t>@willsbug @Gregco5088 Fuck all to do wae him it..and I just can't be annoyed with hysterical mong women who talk sh… https://t.co/k9rwbRUmSE</w:t>
      </w:r>
    </w:p>
    <w:p>
      <w:r>
        <w:rPr>
          <w:b/>
          <w:u w:val="single"/>
        </w:rPr>
        <w:t>233470</w:t>
      </w:r>
    </w:p>
    <w:p>
      <w:r>
        <w:t>@ryrie_rob Knickers is a tangle, aye? Don't like women much do you? Hysterical things aren't they? Only good a few things, aye?</w:t>
      </w:r>
    </w:p>
    <w:p>
      <w:r>
        <w:rPr>
          <w:b/>
          <w:u w:val="single"/>
        </w:rPr>
        <w:t>233471</w:t>
      </w:r>
    </w:p>
    <w:p>
      <w:r>
        <w:t>A woman reinforces the trope of women as hysterical while calling sexual assault allegations witch hunts (wrong all… https://t.co/bsKm80lf9L</w:t>
      </w:r>
    </w:p>
    <w:p>
      <w:r>
        <w:rPr>
          <w:b/>
          <w:u w:val="single"/>
        </w:rPr>
        <w:t>233472</w:t>
      </w:r>
    </w:p>
    <w:p>
      <w:r>
        <w:t>@movingfasternow @HadleyFreeman We needed a counter -balance for the rape apologists now? These hysterical women are… https://t.co/kjq4E1OuPz</w:t>
      </w:r>
    </w:p>
    <w:p>
      <w:r>
        <w:rPr>
          <w:b/>
          <w:u w:val="single"/>
        </w:rPr>
        <w:t>233473</w:t>
      </w:r>
    </w:p>
    <w:p>
      <w:r>
        <w:t>@BoardGameBrawl These people are hysterical. It's like a commercial for why men should never marry. These women are totally nuts.</w:t>
      </w:r>
    </w:p>
    <w:p>
      <w:r>
        <w:rPr>
          <w:b/>
          <w:u w:val="single"/>
        </w:rPr>
        <w:t>233474</w:t>
      </w:r>
    </w:p>
    <w:p>
      <w:r>
        <w:t>@PolitixUk Pernicious insulting myths: women as hysterical snowflakes who think everything is harassment; men as un… https://t.co/oumEB6jCkc</w:t>
      </w:r>
    </w:p>
    <w:p>
      <w:r>
        <w:rPr>
          <w:b/>
          <w:u w:val="single"/>
        </w:rPr>
        <w:t>233475</w:t>
      </w:r>
    </w:p>
    <w:p>
      <w:r>
        <w:t>chuckwoolery: Lipstick on a PIG. The Democrat Women on out numbered. If it weren't so weaselly it would be hysterical. Trying to defend DNC…</w:t>
      </w:r>
    </w:p>
    <w:p>
      <w:r>
        <w:rPr>
          <w:b/>
          <w:u w:val="single"/>
        </w:rPr>
        <w:t>233476</w:t>
      </w:r>
    </w:p>
    <w:p>
      <w:r>
        <w:t>I'm sorry but c'mon if women were as hysterical as men we'd have them all in interment camps until we figured this shit out.</w:t>
      </w:r>
    </w:p>
    <w:p>
      <w:r>
        <w:rPr>
          <w:b/>
          <w:u w:val="single"/>
        </w:rPr>
        <w:t>233477</w:t>
      </w:r>
    </w:p>
    <w:p>
      <w:r>
        <w:t>Via Daniella Peled 'hysterical' Jews and 'frenzied' women https://t.co/uGgFiMioSI</w:t>
      </w:r>
    </w:p>
    <w:p>
      <w:r>
        <w:rPr>
          <w:b/>
          <w:u w:val="single"/>
        </w:rPr>
        <w:t>233478</w:t>
      </w:r>
    </w:p>
    <w:p>
      <w:r>
        <w:t>@jbouie This is a corollary of women being “hysterical” “sensitive” “bitches” when they disagree with men.</w:t>
      </w:r>
    </w:p>
    <w:p>
      <w:r>
        <w:rPr>
          <w:b/>
          <w:u w:val="single"/>
        </w:rPr>
        <w:t>233479</w:t>
      </w:r>
    </w:p>
    <w:p>
      <w:r>
        <w:t>I wish my emotions would feel like emotions instead of screaming and hysterical crying women trying to claw their way out of my torso</w:t>
      </w:r>
    </w:p>
    <w:p>
      <w:r>
        <w:rPr>
          <w:b/>
          <w:u w:val="single"/>
        </w:rPr>
        <w:t>233480</w:t>
      </w:r>
    </w:p>
    <w:p>
      <w:r>
        <w:t>Has it been a year since Trump turned the left into a bunch of hysterical women 😆 bloody hell time flies #MAGA</w:t>
      </w:r>
    </w:p>
    <w:p>
      <w:r>
        <w:rPr>
          <w:b/>
          <w:u w:val="single"/>
        </w:rPr>
        <w:t>233481</w:t>
      </w:r>
    </w:p>
    <w:p>
      <w:r>
        <w:t>@rosemcgowan Everyone knows women are too dramatic and hysterical. https://t.co/57Ecd8LyVh</w:t>
      </w:r>
    </w:p>
    <w:p>
      <w:r>
        <w:rPr>
          <w:b/>
          <w:u w:val="single"/>
        </w:rPr>
        <w:t>233482</w:t>
      </w:r>
    </w:p>
    <w:p>
      <w:r>
        <w:t>cringemuch .When women get panicked&amp;start getting hysterical when having a standard delivery. Everyone knows save energy,focus&amp;push.</w:t>
      </w:r>
    </w:p>
    <w:p>
      <w:r>
        <w:rPr>
          <w:b/>
          <w:u w:val="single"/>
        </w:rPr>
        <w:t>233483</w:t>
      </w:r>
    </w:p>
    <w:p>
      <w:r>
        <w:t>@TheCaterjillar @Bohobookgrl @democracynow @TaranaBurke Hysterical screaming is what woman should try not to do - -cl… https://t.co/WjkRkhBGnt</w:t>
      </w:r>
    </w:p>
    <w:p>
      <w:r>
        <w:rPr>
          <w:b/>
          <w:u w:val="single"/>
        </w:rPr>
        <w:t>233484</w:t>
      </w:r>
    </w:p>
    <w:p>
      <w:r>
        <w:t>@UPI @adamczyk_ed @JacindaArdernNZ much confirms that she is a hysterical Liberal wacko. Any woman who forces pothe… https://t.co/lDt3rToqlg</w:t>
      </w:r>
    </w:p>
    <w:p>
      <w:r>
        <w:rPr>
          <w:b/>
          <w:u w:val="single"/>
        </w:rPr>
        <w:t>233485</w:t>
      </w:r>
    </w:p>
    <w:p>
      <w:r>
        <w:t>@LilyEvans_30 - further away and didn't see what was wrapped in the bundle that the hysterical woman cradled. 'But I'm not going to -</w:t>
      </w:r>
    </w:p>
    <w:p>
      <w:r>
        <w:rPr>
          <w:b/>
          <w:u w:val="single"/>
        </w:rPr>
        <w:t>233486</w:t>
      </w:r>
    </w:p>
    <w:p>
      <w:r>
        <w:t>@angelathompson5 Oh my god - a hysterical woman with a loaded gun!!! 😂 #thelastpost</w:t>
      </w:r>
    </w:p>
    <w:p>
      <w:r>
        <w:rPr>
          <w:b/>
          <w:u w:val="single"/>
        </w:rPr>
        <w:t>233487</w:t>
      </w:r>
    </w:p>
    <w:p>
      <w:r>
        <w:t>@RubinReport And some hysterical Dem woman actually tried to defend the ad on @TuckerCarlson. Dem desperation. Fac… https://t.co/NSjeQg230G</w:t>
      </w:r>
    </w:p>
    <w:p>
      <w:r>
        <w:rPr>
          <w:b/>
          <w:u w:val="single"/>
        </w:rPr>
        <w:t>233488</w:t>
      </w:r>
    </w:p>
    <w:p>
      <w:r>
        <w:t>@joeovies @lebrownlow Someone tell the hysterical woman that the last time Cam was without Benjamin he won league MVP.</w:t>
      </w:r>
    </w:p>
    <w:p>
      <w:r>
        <w:rPr>
          <w:b/>
          <w:u w:val="single"/>
        </w:rPr>
        <w:t>233489</w:t>
      </w:r>
    </w:p>
    <w:p>
      <w:r>
        <w:t>To the woman in a car, honking at me for two blocks on Bank: you looked hysterical and idiotic, and I was getting a nice workout. So there.</w:t>
      </w:r>
    </w:p>
    <w:p>
      <w:r>
        <w:rPr>
          <w:b/>
          <w:u w:val="single"/>
        </w:rPr>
        <w:t>233490</w:t>
      </w:r>
    </w:p>
    <w:p>
      <w:r>
        <w:t>@MsBlaireWhite Just watched the video, I thought Candace’s behaviour was shocking. The woman is hysterical, you did well Blaire.</w:t>
      </w:r>
    </w:p>
    <w:p>
      <w:r>
        <w:rPr>
          <w:b/>
          <w:u w:val="single"/>
        </w:rPr>
        <w:t>233491</w:t>
      </w:r>
    </w:p>
    <w:p>
      <w:r>
        <w:t>ok this is not for kids but OMG this woman is hysterical, !!! I think these things sometimes !!!! but she by god... https://t.co/hh3Vb5bJhJ</w:t>
      </w:r>
    </w:p>
    <w:p>
      <w:r>
        <w:rPr>
          <w:b/>
          <w:u w:val="single"/>
        </w:rPr>
        <w:t>233492</w:t>
      </w:r>
    </w:p>
    <w:p>
      <w:r>
        <w:t>Yes exactly. Works both ways. The amount of times I’ve been groped by some hysterical straight girl on a night out… https://t.co/yzR7cPC2xW</w:t>
      </w:r>
    </w:p>
    <w:p>
      <w:r>
        <w:rPr>
          <w:b/>
          <w:u w:val="single"/>
        </w:rPr>
        <w:t>233493</w:t>
      </w:r>
    </w:p>
    <w:p>
      <w:r>
        <w:t>Grace is literally the most boujee girl on the planet and it's hysterical</w:t>
      </w:r>
    </w:p>
    <w:p>
      <w:r>
        <w:rPr>
          <w:b/>
          <w:u w:val="single"/>
        </w:rPr>
        <w:t>233494</w:t>
      </w:r>
    </w:p>
    <w:p>
      <w:r>
        <w:t>@realDonaldTrump the 12 -year -old hysterical girl look isn't good on a President, ... https://t.co/nn1MNgWr8c</w:t>
      </w:r>
    </w:p>
    <w:p>
      <w:r>
        <w:rPr>
          <w:b/>
          <w:u w:val="single"/>
        </w:rPr>
        <w:t>233495</w:t>
      </w:r>
    </w:p>
    <w:p>
      <w:r>
        <w:t>@PhotoGear_News @danielpetersdop @Maria_Sergejeva @lokcheung Three I think. With that hysterical Girl aka Model. I… https://t.co/UzW6cliMGO</w:t>
      </w:r>
    </w:p>
    <w:p>
      <w:r>
        <w:rPr>
          <w:b/>
          <w:u w:val="single"/>
        </w:rPr>
        <w:t>233496</w:t>
      </w:r>
    </w:p>
    <w:p>
      <w:r>
        <w:t>My grandpa once told me 'The only bitch that matters is my DOG' and I've stood by that my whole life. #BitchesAreDogs #DogBitch #Ihatewome</w:t>
      </w:r>
    </w:p>
    <w:p>
      <w:r>
        <w:rPr>
          <w:b/>
          <w:u w:val="single"/>
        </w:rPr>
        <w:t>233497</w:t>
      </w:r>
    </w:p>
    <w:p>
      <w:r>
        <w:t>Wow they tried to give me a FEMALE DOCTOR TODAY. I didn't even know those EXISTEd...</w:t>
      </w:r>
    </w:p>
    <w:p>
      <w:r>
        <w:rPr>
          <w:b/>
          <w:u w:val="single"/>
        </w:rPr>
        <w:t>233498</w:t>
      </w:r>
    </w:p>
    <w:p>
      <w:r>
        <w:t>Women are children. They require men in their lives to set boundaries and teach them lessons.@</w:t>
      </w:r>
    </w:p>
    <w:p>
      <w:r>
        <w:rPr>
          <w:b/>
          <w:u w:val="single"/>
        </w:rPr>
        <w:t>233499</w:t>
      </w:r>
    </w:p>
    <w:p>
      <w:r>
        <w:t>Women want everything to be 50/50 but then they make 100% of the Ghostbusters FEMALE. wtf!!!</w:t>
      </w:r>
    </w:p>
    <w:p>
      <w:r>
        <w:rPr>
          <w:b/>
          <w:u w:val="single"/>
        </w:rPr>
        <w:t>233500</w:t>
      </w:r>
    </w:p>
    <w:p>
      <w:r>
        <w:t>Maybe if women want to stop being seen as inferior to men they should stop acting inferior to us!^</w:t>
      </w:r>
    </w:p>
    <w:p>
      <w:r>
        <w:rPr>
          <w:b/>
          <w:u w:val="single"/>
        </w:rPr>
        <w:t>233501</w:t>
      </w:r>
    </w:p>
    <w:p>
      <w:r>
        <w:t>If feminazis put the same effort into working as they did bitching about patriarchy then maybe they would actually deserve equal pay.</w:t>
      </w:r>
    </w:p>
    <w:p>
      <w:r>
        <w:rPr>
          <w:b/>
          <w:u w:val="single"/>
        </w:rPr>
        <w:t>233502</w:t>
      </w:r>
    </w:p>
    <w:p>
      <w:r>
        <w:t>Today we found out my wife was pregnant with a girl. Like a normal bitch she can't do anything right</w:t>
      </w:r>
    </w:p>
    <w:p>
      <w:r>
        <w:rPr>
          <w:b/>
          <w:u w:val="single"/>
        </w:rPr>
        <w:t>233503</w:t>
      </w:r>
    </w:p>
    <w:p>
      <w:r>
        <w:t>IF WOMEN BLEED SO MUCH ONCE A MONTH HOW DO THEY STAY ALIVE? BECAUSE THEY'RE #DEMONS #WOMENAREDEMONS #BITCHBLOOD!!</w:t>
      </w:r>
    </w:p>
    <w:p>
      <w:r>
        <w:rPr>
          <w:b/>
          <w:u w:val="single"/>
        </w:rPr>
        <w:t>233504</w:t>
      </w:r>
    </w:p>
    <w:p>
      <w:r>
        <w:t>Feminists become radicalized when they refuse to submit to their urges to be subservient to men. It's science...</w:t>
      </w:r>
    </w:p>
    <w:p>
      <w:r>
        <w:rPr>
          <w:b/>
          <w:u w:val="single"/>
        </w:rPr>
        <w:t>233505</w:t>
      </w:r>
    </w:p>
    <w:p>
      <w:r>
        <w:t>Last I checked men HAVE THE PENIS and women DON'T. I Won't say it again but THE DICK IS ALL THAT MATTERS #MensRights!</w:t>
      </w:r>
    </w:p>
    <w:p>
      <w:r>
        <w:rPr>
          <w:b/>
          <w:u w:val="single"/>
        </w:rPr>
        <w:t>233506</w:t>
      </w:r>
    </w:p>
    <w:p>
      <w:r>
        <w:t>Yeah, here I am again. Anyone else see at least 5-10 women today? Can't believe they were ALLOWED outside. Who do I complain to????</w:t>
      </w:r>
    </w:p>
    <w:p>
      <w:r>
        <w:rPr>
          <w:b/>
          <w:u w:val="single"/>
        </w:rPr>
        <w:t>233507</w:t>
      </w:r>
    </w:p>
    <w:p>
      <w:r>
        <w:t>If rape is real why aren't more people reporting it? Just another feminist lie.;</w:t>
      </w:r>
    </w:p>
    <w:p>
      <w:r>
        <w:rPr>
          <w:b/>
          <w:u w:val="single"/>
        </w:rPr>
        <w:t>233508</w:t>
      </w:r>
    </w:p>
    <w:p>
      <w:r>
        <w:t>Ever try to make a girl play video games? they are terrible. these are the skills they will need for the future. we're fucked.@</w:t>
      </w:r>
    </w:p>
    <w:p>
      <w:r>
        <w:rPr>
          <w:b/>
          <w:u w:val="single"/>
        </w:rPr>
        <w:t>233509</w:t>
      </w:r>
    </w:p>
    <w:p>
      <w:r>
        <w:t>Anhyone else hate the way women smell? I think it's because they're BITCHES!!!!!! Fuck you bitch!!!?!</w:t>
      </w:r>
    </w:p>
    <w:p>
      <w:r>
        <w:rPr>
          <w:b/>
          <w:u w:val="single"/>
        </w:rPr>
        <w:t>233510</w:t>
      </w:r>
    </w:p>
    <w:p>
      <w:r>
        <w:t>Cant believe they hired a WOMAN and NOT ME!!!! I guess McDOnalds #hatesmen? #mickyDhasnoD #fuckyouRonald..</w:t>
      </w:r>
    </w:p>
    <w:p>
      <w:r>
        <w:rPr>
          <w:b/>
          <w:u w:val="single"/>
        </w:rPr>
        <w:t>233511</w:t>
      </w:r>
    </w:p>
    <w:p>
      <w:r>
        <w:t>Rape Culture is just another millenial myth made by bloggers and Instagram sluts.;;</w:t>
      </w:r>
    </w:p>
    <w:p>
      <w:r>
        <w:rPr>
          <w:b/>
          <w:u w:val="single"/>
        </w:rPr>
        <w:t>233512</w:t>
      </w:r>
    </w:p>
    <w:p>
      <w:r>
        <w:t>Im so glad I make more money because I'm an a man! Can't wait for more women to get LESS and do MORE! #keepWomenDown#</w:t>
      </w:r>
    </w:p>
    <w:p>
      <w:r>
        <w:rPr>
          <w:b/>
          <w:u w:val="single"/>
        </w:rPr>
        <w:t>233513</w:t>
      </w:r>
    </w:p>
    <w:p>
      <w:r>
        <w:t>The only woman I respect is MY MOM and that's why we still live together. No one does laundry like her #laundryqueen #ilovemymom #fuckwome/</w:t>
      </w:r>
    </w:p>
    <w:p>
      <w:r>
        <w:rPr>
          <w:b/>
          <w:u w:val="single"/>
        </w:rPr>
        <w:t>233514</w:t>
      </w:r>
    </w:p>
    <w:p>
      <w:r>
        <w:t>This bitch out here settin up dick appointments and your lame ass can't even get a text back https://t.co/a42yzUSTCY</w:t>
      </w:r>
    </w:p>
    <w:p>
      <w:r>
        <w:rPr>
          <w:b/>
          <w:u w:val="single"/>
        </w:rPr>
        <w:t>233515</w:t>
      </w:r>
    </w:p>
    <w:p>
      <w:r>
        <w:t>The LAST thing I want to do is support WOMENS RIGHTS, it's EXCLUDING ALL THE MEN. WHAT HAPPENED TO MENS RIGHTS?!</w:t>
      </w:r>
    </w:p>
    <w:p>
      <w:r>
        <w:rPr>
          <w:b/>
          <w:u w:val="single"/>
        </w:rPr>
        <w:t>233516</w:t>
      </w:r>
    </w:p>
    <w:p>
      <w:r>
        <w:t>I swear to god if one more bitch tells me not to call her bitch I'm going to slap the shit out of that bitch #fuckbitches #bitchesstink;;</w:t>
      </w:r>
    </w:p>
    <w:p>
      <w:r>
        <w:rPr>
          <w:b/>
          <w:u w:val="single"/>
        </w:rPr>
        <w:t>233517</w:t>
      </w:r>
    </w:p>
    <w:p>
      <w:r>
        <w:t>If you havent hired a man over a woman in the workplace due to SMARTNESS I don't want to even KNOW you. Men are SMARTER it's a FACT. #menS;;</w:t>
      </w:r>
    </w:p>
    <w:p>
      <w:r>
        <w:rPr>
          <w:b/>
          <w:u w:val="single"/>
        </w:rPr>
        <w:t>233518</w:t>
      </w:r>
    </w:p>
    <w:p>
      <w:r>
        <w:t>#HalloweenCostumeIdeas Kim Kardashian's vagina... In other words, ground beef.</w:t>
      </w:r>
    </w:p>
    <w:p>
      <w:r>
        <w:rPr>
          <w:b/>
          <w:u w:val="single"/>
        </w:rPr>
        <w:t>233519</w:t>
      </w:r>
    </w:p>
    <w:p>
      <w:r>
        <w:t>#WeAlmostDatedBut FRIEND ZONED #WomenSuckk</w:t>
      </w:r>
    </w:p>
    <w:p>
      <w:r>
        <w:rPr>
          <w:b/>
          <w:u w:val="single"/>
        </w:rPr>
        <w:t>233520</w:t>
      </w:r>
    </w:p>
    <w:p>
      <w:r>
        <w:t>@_JuicyGina you've turned into such trash #WomenSuck</w:t>
      </w:r>
    </w:p>
    <w:p>
      <w:r>
        <w:rPr>
          <w:b/>
          <w:u w:val="single"/>
        </w:rPr>
        <w:t>233521</w:t>
      </w:r>
    </w:p>
    <w:p>
      <w:r>
        <w:t>@aboyseth mermaids are women. Therefore they suck and have to be sacrificed #WomenSuck</w:t>
      </w:r>
    </w:p>
    <w:p>
      <w:r>
        <w:rPr>
          <w:b/>
          <w:u w:val="single"/>
        </w:rPr>
        <w:t>233522</w:t>
      </w:r>
    </w:p>
    <w:p>
      <w:r>
        <w:t>@AndyBenjes6 don't waist your time. Girls are all selfish bitches #WomenSuck</w:t>
      </w:r>
    </w:p>
    <w:p>
      <w:r>
        <w:rPr>
          <w:b/>
          <w:u w:val="single"/>
        </w:rPr>
        <w:t>233523</w:t>
      </w:r>
    </w:p>
    <w:p>
      <w:r>
        <w:t>@Asholeee_  come on woman do your job right #WomenSuck</w:t>
      </w:r>
    </w:p>
    <w:p>
      <w:r>
        <w:rPr>
          <w:b/>
          <w:u w:val="single"/>
        </w:rPr>
        <w:t>233524</w:t>
      </w:r>
    </w:p>
    <w:p>
      <w:r>
        <w:t>@aworkinglibrary @femfreq thiers none because not all men rape</w:t>
      </w:r>
    </w:p>
    <w:p>
      <w:r>
        <w:rPr>
          <w:b/>
          <w:u w:val="single"/>
        </w:rPr>
        <w:t>233525</w:t>
      </w:r>
    </w:p>
    <w:p>
      <w:r>
        <w:t>@bad__TEMPER girls are attention whores #WomenSuck</w:t>
      </w:r>
    </w:p>
    <w:p>
      <w:r>
        <w:rPr>
          <w:b/>
          <w:u w:val="single"/>
        </w:rPr>
        <w:t>233526</w:t>
      </w:r>
    </w:p>
    <w:p>
      <w:r>
        <w:t>@caitlinmoran Learning? Yes, like how much they nag and how hysterical they get over the most minuscule of things. Females = unbalanced &amp; crazy #schizo</w:t>
      </w:r>
    </w:p>
    <w:p>
      <w:r>
        <w:rPr>
          <w:b/>
          <w:u w:val="single"/>
        </w:rPr>
        <w:t>233527</w:t>
      </w:r>
    </w:p>
    <w:p>
      <w:r>
        <w:t>@Carflyy she's a woman. She can't help the fact that she sucks</w:t>
      </w:r>
    </w:p>
    <w:p>
      <w:r>
        <w:rPr>
          <w:b/>
          <w:u w:val="single"/>
        </w:rPr>
        <w:t>233528</w:t>
      </w:r>
    </w:p>
    <w:p>
      <w:r>
        <w:t>@CarolineCatt you shouldn't be leaving your kitchen unattended #WomenSuck</w:t>
      </w:r>
    </w:p>
    <w:p>
      <w:r>
        <w:rPr>
          <w:b/>
          <w:u w:val="single"/>
        </w:rPr>
        <w:t>233529</w:t>
      </w:r>
    </w:p>
    <w:p>
      <w:r>
        <w:t>@Corter_back I know. It must be so hard waiving pom poms around at this hour #WomenSuck</w:t>
      </w:r>
    </w:p>
    <w:p>
      <w:r>
        <w:rPr>
          <w:b/>
          <w:u w:val="single"/>
        </w:rPr>
        <w:t>233530</w:t>
      </w:r>
    </w:p>
    <w:p>
      <w:r>
        <w:t>@Corter_back no I said hope. I hope you women learn your place! #SitDownInTheKitchen</w:t>
      </w:r>
    </w:p>
    <w:p>
      <w:r>
        <w:rPr>
          <w:b/>
          <w:u w:val="single"/>
        </w:rPr>
        <w:t>233531</w:t>
      </w:r>
    </w:p>
    <w:p>
      <w:r>
        <w:t>@devhowellll Taylor Swift is an untalented skank who can't sing, knows 3 guitar chords, and has an Adams apple #WomenSuck</w:t>
      </w:r>
    </w:p>
    <w:p>
      <w:r>
        <w:rPr>
          <w:b/>
          <w:u w:val="single"/>
        </w:rPr>
        <w:t>233532</w:t>
      </w:r>
    </w:p>
    <w:p>
      <w:r>
        <w:t>@eisemad15 maybe if you weren't such a tease your mom wouldn't tease you #WomenSuck</w:t>
      </w:r>
    </w:p>
    <w:p>
      <w:r>
        <w:rPr>
          <w:b/>
          <w:u w:val="single"/>
        </w:rPr>
        <w:t>233533</w:t>
      </w:r>
    </w:p>
    <w:p>
      <w:r>
        <w:t>@emcmaines things wouldn't need fixing if girls didn't fuck them up! #WomenSuck</w:t>
      </w:r>
    </w:p>
    <w:p>
      <w:r>
        <w:rPr>
          <w:b/>
          <w:u w:val="single"/>
        </w:rPr>
        <w:t>233534</w:t>
      </w:r>
    </w:p>
    <w:p>
      <w:r>
        <w:t>@femfreq Anita is equating gamergate to cosby and weinstein so she can equate herself to actual rape victims so she can keep playing the card</w:t>
      </w:r>
    </w:p>
    <w:p>
      <w:r>
        <w:rPr>
          <w:b/>
          <w:u w:val="single"/>
        </w:rPr>
        <w:t>233535</w:t>
      </w:r>
    </w:p>
    <w:p>
      <w:r>
        <w:t>@femfreq But how can they be raped if no men are there to rape them?</w:t>
      </w:r>
    </w:p>
    <w:p>
      <w:r>
        <w:rPr>
          <w:b/>
          <w:u w:val="single"/>
        </w:rPr>
        <w:t>233536</w:t>
      </w:r>
    </w:p>
    <w:p>
      <w:r>
        <w:t>@femfreq Fuck you and all of your videos you stupid video game criticizing bitch stop fucking talking about things you know nothing about fucker</w:t>
      </w:r>
    </w:p>
    <w:p>
      <w:r>
        <w:rPr>
          <w:b/>
          <w:u w:val="single"/>
        </w:rPr>
        <w:t>233537</w:t>
      </w:r>
    </w:p>
    <w:p>
      <w:r>
        <w:t>@femfreq Y'know, you'd probably get a job at Subway because all a cunt like you is good for is making sandwiches</w:t>
      </w:r>
    </w:p>
    <w:p>
      <w:r>
        <w:rPr>
          <w:b/>
          <w:u w:val="single"/>
        </w:rPr>
        <w:t>233538</w:t>
      </w:r>
    </w:p>
    <w:p>
      <w:r>
        <w:t>@Hambone108 no no, not people. WOMEN. They're not people.</w:t>
      </w:r>
    </w:p>
    <w:p>
      <w:r>
        <w:rPr>
          <w:b/>
          <w:u w:val="single"/>
        </w:rPr>
        <w:t>233539</w:t>
      </w:r>
    </w:p>
    <w:p>
      <w:r>
        <w:t>@Hambone108 why do women have holes? To fill, duhh!</w:t>
      </w:r>
    </w:p>
    <w:p>
      <w:r>
        <w:rPr>
          <w:b/>
          <w:u w:val="single"/>
        </w:rPr>
        <w:t>233540</w:t>
      </w:r>
    </w:p>
    <w:p>
      <w:r>
        <w:t>@JWMofficial don't even get me started on spandex! #WomenSuck</w:t>
      </w:r>
    </w:p>
    <w:p>
      <w:r>
        <w:rPr>
          <w:b/>
          <w:u w:val="single"/>
        </w:rPr>
        <w:t>233541</w:t>
      </w:r>
    </w:p>
    <w:p>
      <w:r>
        <w:t>@landsharrk cuz girls are stupid and pick assholes. Meanwhile they friend zone the good ones</w:t>
      </w:r>
    </w:p>
    <w:p>
      <w:r>
        <w:rPr>
          <w:b/>
          <w:u w:val="single"/>
        </w:rPr>
        <w:t>233542</w:t>
      </w:r>
    </w:p>
    <w:p>
      <w:r>
        <w:t>@LaRoccaSpeaks sack up and talk to her pussy #WomenSuck</w:t>
      </w:r>
    </w:p>
    <w:p>
      <w:r>
        <w:rPr>
          <w:b/>
          <w:u w:val="single"/>
        </w:rPr>
        <w:t>233543</w:t>
      </w:r>
    </w:p>
    <w:p>
      <w:r>
        <w:t>@lindaws @PennyRed @headhntr The main reason that @pennyred doesn’t want to talk about her experiences with rape and sexual assault is that she is saving the stories for a more lucrative writing gig.</w:t>
      </w:r>
    </w:p>
    <w:p>
      <w:r>
        <w:rPr>
          <w:b/>
          <w:u w:val="single"/>
        </w:rPr>
        <w:t>233544</w:t>
      </w:r>
    </w:p>
    <w:p>
      <w:r>
        <w:t>@localnotail @fairplaywomen @CCriadoPerez What about the women who rape men and boys? Oh, wait, that doesn't exist because rape laws are gynocentric...#FeministLogic</w:t>
      </w:r>
    </w:p>
    <w:p>
      <w:r>
        <w:rPr>
          <w:b/>
          <w:u w:val="single"/>
        </w:rPr>
        <w:t>233545</w:t>
      </w:r>
    </w:p>
    <w:p>
      <w:r>
        <w:t>@McCaineNL @DawnHFoster @Mr_Considerate Think all the rape put a bit of a dampener of liberation tbf</w:t>
      </w:r>
    </w:p>
    <w:p>
      <w:r>
        <w:rPr>
          <w:b/>
          <w:u w:val="single"/>
        </w:rPr>
        <w:t>233546</w:t>
      </w:r>
    </w:p>
    <w:p>
      <w:r>
        <w:t>@melstreett don't worry about it and go make me a sandwich woman. #WomenSuck</w:t>
      </w:r>
    </w:p>
    <w:p>
      <w:r>
        <w:rPr>
          <w:b/>
          <w:u w:val="single"/>
        </w:rPr>
        <w:t>233547</w:t>
      </w:r>
    </w:p>
    <w:p>
      <w:r>
        <w:t>@PennyRed @TIME This is not rape culture for fucks sake. It’s literally just a scumbag taking advantage of their position. Nothing new under the sun.</w:t>
      </w:r>
    </w:p>
    <w:p>
      <w:r>
        <w:rPr>
          <w:b/>
          <w:u w:val="single"/>
        </w:rPr>
        <w:t>233548</w:t>
      </w:r>
    </w:p>
    <w:p>
      <w:r>
        <w:t>@PennyRed A bit of consistency from the left regarding rape would be helpful. You lot only care when it’s white middle class types vs the patriarchy.</w:t>
      </w:r>
    </w:p>
    <w:p>
      <w:r>
        <w:rPr>
          <w:b/>
          <w:u w:val="single"/>
        </w:rPr>
        <w:t>233549</w:t>
      </w:r>
    </w:p>
    <w:p>
      <w:r>
        <w:t>@PennyRed And enough women make false rape accusations against men for us not to trust you.</w:t>
      </w:r>
    </w:p>
    <w:p>
      <w:r>
        <w:rPr>
          <w:b/>
          <w:u w:val="single"/>
        </w:rPr>
        <w:t>233550</w:t>
      </w:r>
    </w:p>
    <w:p>
      <w:r>
        <w:t>@rbonhoff let's get weird! Summertime baby! #FuckBitches</w:t>
      </w:r>
    </w:p>
    <w:p>
      <w:r>
        <w:rPr>
          <w:b/>
          <w:u w:val="single"/>
        </w:rPr>
        <w:t>233551</w:t>
      </w:r>
    </w:p>
    <w:p>
      <w:r>
        <w:t>@SAMeherebr0 you probably ruined all yours. Considering you're a woman</w:t>
      </w:r>
    </w:p>
    <w:p>
      <w:r>
        <w:rPr>
          <w:b/>
          <w:u w:val="single"/>
        </w:rPr>
        <w:t>233552</w:t>
      </w:r>
    </w:p>
    <w:p>
      <w:r>
        <w:t>@Simon_Snodgrass @BBCNewsnight @Cruella1 Yeah, but who was the bitch that wouldn't let her answer?</w:t>
      </w:r>
    </w:p>
    <w:p>
      <w:r>
        <w:rPr>
          <w:b/>
          <w:u w:val="single"/>
        </w:rPr>
        <w:t>233553</w:t>
      </w:r>
    </w:p>
    <w:p>
      <w:r>
        <w:t>@Steffersxoxo I'm 16. Had plenty of women. They all suck b</w:t>
      </w:r>
    </w:p>
    <w:p>
      <w:r>
        <w:rPr>
          <w:b/>
          <w:u w:val="single"/>
        </w:rPr>
        <w:t>233554</w:t>
      </w:r>
    </w:p>
    <w:p>
      <w:r>
        <w:t>@Steffersxoxo stupid women fuck up my life #WomenSuck</w:t>
      </w:r>
    </w:p>
    <w:p>
      <w:r>
        <w:rPr>
          <w:b/>
          <w:u w:val="single"/>
        </w:rPr>
        <w:t>233555</w:t>
      </w:r>
    </w:p>
    <w:p>
      <w:r>
        <w:t>@Steffersxoxo weird as fuck cuz women suck. #YouSuck</w:t>
      </w:r>
    </w:p>
    <w:p>
      <w:r>
        <w:rPr>
          <w:b/>
          <w:u w:val="single"/>
        </w:rPr>
        <w:t>233556</w:t>
      </w:r>
    </w:p>
    <w:p>
      <w:r>
        <w:t>@taylornikola @granola_barr @emcmaines hey C Milton sloot, from the evidence I see ur a trashy bitch. Congrats on being a fuck up #WomenSuck</w:t>
      </w:r>
    </w:p>
    <w:p>
      <w:r>
        <w:rPr>
          <w:b/>
          <w:u w:val="single"/>
        </w:rPr>
        <w:t>233557</w:t>
      </w:r>
    </w:p>
    <w:p>
      <w:r>
        <w:t>@taylornikola I would give you some lovin back but I'm just here to point out where women fuck up. But thanks &lt;3 #WomenSuck</w:t>
      </w:r>
    </w:p>
    <w:p>
      <w:r>
        <w:rPr>
          <w:b/>
          <w:u w:val="single"/>
        </w:rPr>
        <w:t>233558</w:t>
      </w:r>
    </w:p>
    <w:p>
      <w:r>
        <w:t>@taylornikola maybe if you women weren't so fucking indecisive you'd understand</w:t>
      </w:r>
    </w:p>
    <w:p>
      <w:r>
        <w:rPr>
          <w:b/>
          <w:u w:val="single"/>
        </w:rPr>
        <w:t>233559</w:t>
      </w:r>
    </w:p>
    <w:p>
      <w:r>
        <w:t>@taylornikola treating girls 'correctly' would involve fire and gasoline.</w:t>
      </w:r>
    </w:p>
    <w:p>
      <w:r>
        <w:rPr>
          <w:b/>
          <w:u w:val="single"/>
        </w:rPr>
        <w:t>233560</w:t>
      </w:r>
    </w:p>
    <w:p>
      <w:r>
        <w:t>@Whackyrach @PennyRed Just bitch, bitch, bitch because you don’t get the attention you want or the singular self-importance.</w:t>
      </w:r>
    </w:p>
    <w:p>
      <w:r>
        <w:rPr>
          <w:b/>
          <w:u w:val="single"/>
        </w:rPr>
        <w:t>233561</w:t>
      </w:r>
    </w:p>
    <w:p>
      <w:r>
        <w:t>99% of women in the olympics look like beefy dikes</w:t>
      </w:r>
    </w:p>
    <w:p>
      <w:r>
        <w:rPr>
          <w:b/>
          <w:u w:val="single"/>
        </w:rPr>
        <w:t>233562</w:t>
      </w:r>
    </w:p>
    <w:p>
      <w:r>
        <w:t>Alcohol doesn't give you an excuse to be a whore. #WomenSuck</w:t>
      </w:r>
    </w:p>
    <w:p>
      <w:r>
        <w:rPr>
          <w:b/>
          <w:u w:val="single"/>
        </w:rPr>
        <w:t>233563</w:t>
      </w:r>
    </w:p>
    <w:p>
      <w:r>
        <w:t>Another new day for women to fuck up #WomenSuck</w:t>
      </w:r>
    </w:p>
    <w:p>
      <w:r>
        <w:rPr>
          <w:b/>
          <w:u w:val="single"/>
        </w:rPr>
        <w:t>233564</w:t>
      </w:r>
    </w:p>
    <w:p>
      <w:r>
        <w:t>Anything that bleeds for a week and doesn't die is a monster #WomenSuck</w:t>
      </w:r>
    </w:p>
    <w:p>
      <w:r>
        <w:rPr>
          <w:b/>
          <w:u w:val="single"/>
        </w:rPr>
        <w:t>233565</w:t>
      </w:r>
    </w:p>
    <w:p>
      <w:r>
        <w:t>Asian girls have sideways vaginas #Fact</w:t>
      </w:r>
    </w:p>
    <w:p>
      <w:r>
        <w:rPr>
          <w:b/>
          <w:u w:val="single"/>
        </w:rPr>
        <w:t>233566</w:t>
      </w:r>
    </w:p>
    <w:p>
      <w:r>
        <w:t>break up with your girlfriends before you leave for college. Theyre just gonna tie you down and we all know they're gonna cheat #WomenSuck</w:t>
      </w:r>
    </w:p>
    <w:p>
      <w:r>
        <w:rPr>
          <w:b/>
          <w:u w:val="single"/>
        </w:rPr>
        <w:t>233567</w:t>
      </w:r>
    </w:p>
    <w:p>
      <w:r>
        <w:t>Calling guys immature doesn't make you any more mature. Ladies you need to find some other BS excuse for ditching us! #WomenSuck</w:t>
      </w:r>
    </w:p>
    <w:p>
      <w:r>
        <w:rPr>
          <w:b/>
          <w:u w:val="single"/>
        </w:rPr>
        <w:t>233568</w:t>
      </w:r>
    </w:p>
    <w:p>
      <w:r>
        <w:t>Cheerleaders make me fucking sick! It's not a sport you dumb skanks so go back to caking on your makeup. #WomenSuck</w:t>
      </w:r>
    </w:p>
    <w:p>
      <w:r>
        <w:rPr>
          <w:b/>
          <w:u w:val="single"/>
        </w:rPr>
        <w:t>233569</w:t>
      </w:r>
    </w:p>
    <w:p>
      <w:r>
        <w:t>C'mon everyone Re-Tweet this to spread the word! #WomenSuck</w:t>
      </w:r>
    </w:p>
    <w:p>
      <w:r>
        <w:rPr>
          <w:b/>
          <w:u w:val="single"/>
        </w:rPr>
        <w:t>233570</w:t>
      </w:r>
    </w:p>
    <w:p>
      <w:r>
        <w:t>Come on everyone spread the word! Let's get WomenSuckk big! #retweetthisone</w:t>
      </w:r>
    </w:p>
    <w:p>
      <w:r>
        <w:rPr>
          <w:b/>
          <w:u w:val="single"/>
        </w:rPr>
        <w:t>233571</w:t>
      </w:r>
    </w:p>
    <w:p>
      <w:r>
        <w:t>Cook, clean, and deliver our awesome fucking offspring</w:t>
      </w:r>
    </w:p>
    <w:p>
      <w:r>
        <w:rPr>
          <w:b/>
          <w:u w:val="single"/>
        </w:rPr>
        <w:t>233572</w:t>
      </w:r>
    </w:p>
    <w:p>
      <w:r>
        <w:t>Dick em Dick em DOWN...DOWN...DOWN... I'll dick a bitch DOWN...DOWN...DOWN...</w:t>
      </w:r>
    </w:p>
    <w:p>
      <w:r>
        <w:rPr>
          <w:b/>
          <w:u w:val="single"/>
        </w:rPr>
        <w:t>233573</w:t>
      </w:r>
    </w:p>
    <w:p>
      <w:r>
        <w:t>Do you really think it's hot to dance all over black guys? You've completely ruined your image for us humans #WomenSuck</w:t>
      </w:r>
    </w:p>
    <w:p>
      <w:r>
        <w:rPr>
          <w:b/>
          <w:u w:val="single"/>
        </w:rPr>
        <w:t>233574</w:t>
      </w:r>
    </w:p>
    <w:p>
      <w:r>
        <w:t>Domestic abuse is never okay.... Unless your wife is a bitch #WomenSuck</w:t>
      </w:r>
    </w:p>
    <w:p>
      <w:r>
        <w:rPr>
          <w:b/>
          <w:u w:val="single"/>
        </w:rPr>
        <w:t>233575</w:t>
      </w:r>
    </w:p>
    <w:p>
      <w:r>
        <w:t>Don't fucking toy with me #WomenSuck</w:t>
      </w:r>
    </w:p>
    <w:p>
      <w:r>
        <w:rPr>
          <w:b/>
          <w:u w:val="single"/>
        </w:rPr>
        <w:t>233576</w:t>
      </w:r>
    </w:p>
    <w:p>
      <w:r>
        <w:t>Don't get all excited. She may be talking to you, but she's probably talking to 4 other dudes as well #WomenSuck</w:t>
      </w:r>
    </w:p>
    <w:p>
      <w:r>
        <w:rPr>
          <w:b/>
          <w:u w:val="single"/>
        </w:rPr>
        <w:t>233577</w:t>
      </w:r>
    </w:p>
    <w:p>
      <w:r>
        <w:t>Don't get offended ladies, men are always right</w:t>
      </w:r>
    </w:p>
    <w:p>
      <w:r>
        <w:rPr>
          <w:b/>
          <w:u w:val="single"/>
        </w:rPr>
        <w:t>233578</w:t>
      </w:r>
    </w:p>
    <w:p>
      <w:r>
        <w:t>Don't let chicks who smoke a lot suck your wiener... You'll get dick cancer #SmokingWomenSuck</w:t>
      </w:r>
    </w:p>
    <w:p>
      <w:r>
        <w:rPr>
          <w:b/>
          <w:u w:val="single"/>
        </w:rPr>
        <w:t>233579</w:t>
      </w:r>
    </w:p>
    <w:p>
      <w:r>
        <w:t>Don't tug on my dick unless you plan on sucking it.... In other words, flirting is not acceptable!</w:t>
      </w:r>
    </w:p>
    <w:p>
      <w:r>
        <w:rPr>
          <w:b/>
          <w:u w:val="single"/>
        </w:rPr>
        <w:t>233580</w:t>
      </w:r>
    </w:p>
    <w:p>
      <w:r>
        <w:t>Everyone makes mistakes. But only women don't admit theirs #WomenSuck</w:t>
      </w:r>
    </w:p>
    <w:p>
      <w:r>
        <w:rPr>
          <w:b/>
          <w:u w:val="single"/>
        </w:rPr>
        <w:t>233581</w:t>
      </w:r>
    </w:p>
    <w:p>
      <w:r>
        <w:t>Fake hair, fake nails, fake personality, and pounds of makeup...... And you expect a REAL guy? Gotcha bitch #WomenSuck</w:t>
      </w:r>
    </w:p>
    <w:p>
      <w:r>
        <w:rPr>
          <w:b/>
          <w:u w:val="single"/>
        </w:rPr>
        <w:t>233582</w:t>
      </w:r>
    </w:p>
    <w:p>
      <w:r>
        <w:t>For international women's day I'd like to offer up my penis to any of you bitches in need of some dick</w:t>
      </w:r>
    </w:p>
    <w:p>
      <w:r>
        <w:rPr>
          <w:b/>
          <w:u w:val="single"/>
        </w:rPr>
        <w:t>233583</w:t>
      </w:r>
    </w:p>
    <w:p>
      <w:r>
        <w:t>Gels getting overly emotional about things that don't matter? Color me shocked! #WomenSuck</w:t>
      </w:r>
    </w:p>
    <w:p>
      <w:r>
        <w:rPr>
          <w:b/>
          <w:u w:val="single"/>
        </w:rPr>
        <w:t>233584</w:t>
      </w:r>
    </w:p>
    <w:p>
      <w:r>
        <w:t>Get over yourselves ladies... You're wrong.... all the time!</w:t>
      </w:r>
    </w:p>
    <w:p>
      <w:r>
        <w:rPr>
          <w:b/>
          <w:u w:val="single"/>
        </w:rPr>
        <w:t>233585</w:t>
      </w:r>
    </w:p>
    <w:p>
      <w:r>
        <w:t>Girls are not human beings, they're objects</w:t>
      </w:r>
    </w:p>
    <w:p>
      <w:r>
        <w:rPr>
          <w:b/>
          <w:u w:val="single"/>
        </w:rPr>
        <w:t>233586</w:t>
      </w:r>
    </w:p>
    <w:p>
      <w:r>
        <w:t>Girls Don't Poop... They just cry!</w:t>
      </w:r>
    </w:p>
    <w:p>
      <w:r>
        <w:rPr>
          <w:b/>
          <w:u w:val="single"/>
        </w:rPr>
        <w:t>233587</w:t>
      </w:r>
    </w:p>
    <w:p>
      <w:r>
        <w:t>Guys only have one heart so dont play with it.... But they have two balls so play with those #WomenSuck</w:t>
      </w:r>
    </w:p>
    <w:p>
      <w:r>
        <w:rPr>
          <w:b/>
          <w:u w:val="single"/>
        </w:rPr>
        <w:t>233588</w:t>
      </w:r>
    </w:p>
    <w:p>
      <w:r>
        <w:t>Guys relax. Leave the twitter fights to the professionals. I mean vaginals. I mean women. #WomenSuck</w:t>
      </w:r>
    </w:p>
    <w:p>
      <w:r>
        <w:rPr>
          <w:b/>
          <w:u w:val="single"/>
        </w:rPr>
        <w:t>233589</w:t>
      </w:r>
    </w:p>
    <w:p>
      <w:r>
        <w:t>Happy 4th of July everyone! Ladies don't fuck it up! () () () () &lt;---- vaginas</w:t>
      </w:r>
    </w:p>
    <w:p>
      <w:r>
        <w:rPr>
          <w:b/>
          <w:u w:val="single"/>
        </w:rPr>
        <w:t>233590</w:t>
      </w:r>
    </w:p>
    <w:p>
      <w:r>
        <w:t>Hey guys thanks for following! Spread the word and make sure everyone knows #WomenSuck</w:t>
      </w:r>
    </w:p>
    <w:p>
      <w:r>
        <w:rPr>
          <w:b/>
          <w:u w:val="single"/>
        </w:rPr>
        <w:t>233591</w:t>
      </w:r>
    </w:p>
    <w:p>
      <w:r>
        <w:t>How many guys have you given your number so they would call you maybe? #Whore #WomenSuck</w:t>
      </w:r>
    </w:p>
    <w:p>
      <w:r>
        <w:rPr>
          <w:b/>
          <w:u w:val="single"/>
        </w:rPr>
        <w:t>233592</w:t>
      </w:r>
    </w:p>
    <w:p>
      <w:r>
        <w:t>I cannot stand girls that ALWAYS have to have a boyfriend. #AttentionWhores #WomenSuck</w:t>
      </w:r>
    </w:p>
    <w:p>
      <w:r>
        <w:rPr>
          <w:b/>
          <w:u w:val="single"/>
        </w:rPr>
        <w:t>233593</w:t>
      </w:r>
    </w:p>
    <w:p>
      <w:r>
        <w:t>I don't know why women wear watches, there's a perfectly good clock on the stove. #WomenSuck</w:t>
      </w:r>
    </w:p>
    <w:p>
      <w:r>
        <w:rPr>
          <w:b/>
          <w:u w:val="single"/>
        </w:rPr>
        <w:t>233594</w:t>
      </w:r>
    </w:p>
    <w:p>
      <w:r>
        <w:t>I don't take you places because I wanna be friends. My car doesn't run on friendship bitch it runs on ethanol! #WomenSuck</w:t>
      </w:r>
    </w:p>
    <w:p>
      <w:r>
        <w:rPr>
          <w:b/>
          <w:u w:val="single"/>
        </w:rPr>
        <w:t>233595</w:t>
      </w:r>
    </w:p>
    <w:p>
      <w:r>
        <w:t>I hate girls that thing they are super hot when they're ugly as fuck! #WomenSuck</w:t>
      </w:r>
    </w:p>
    <w:p>
      <w:r>
        <w:rPr>
          <w:b/>
          <w:u w:val="single"/>
        </w:rPr>
        <w:t>233596</w:t>
      </w:r>
    </w:p>
    <w:p>
      <w:r>
        <w:t>I hate when girls bitch about not having a date to a dance when they've turned down every guy that asked them #WomenSuck</w:t>
      </w:r>
    </w:p>
    <w:p>
      <w:r>
        <w:rPr>
          <w:b/>
          <w:u w:val="single"/>
        </w:rPr>
        <w:t>233597</w:t>
      </w:r>
    </w:p>
    <w:p>
      <w:r>
        <w:t>I hate When girls don't wanna start anything cuz they don't wanna ruin your friendship I DIDNT WANNA BE FRIENDS FROM THE START #WomenSuck</w:t>
      </w:r>
    </w:p>
    <w:p>
      <w:r>
        <w:rPr>
          <w:b/>
          <w:u w:val="single"/>
        </w:rPr>
        <w:t>233598</w:t>
      </w:r>
    </w:p>
    <w:p>
      <w:r>
        <w:t>I hate when girls use guys. We're not toys damn it! #WomenSuck</w:t>
      </w:r>
    </w:p>
    <w:p>
      <w:r>
        <w:rPr>
          <w:b/>
          <w:u w:val="single"/>
        </w:rPr>
        <w:t>233599</w:t>
      </w:r>
    </w:p>
    <w:p>
      <w:r>
        <w:t>I have no desire to even communicate with chicks that have bf's. You might as well be a rock cuz there's no point talking to you #WomenSuck</w:t>
      </w:r>
    </w:p>
    <w:p>
      <w:r>
        <w:rPr>
          <w:b/>
          <w:u w:val="single"/>
        </w:rPr>
        <w:t>233600</w:t>
      </w:r>
    </w:p>
    <w:p>
      <w:r>
        <w:t>I kinda want to see you again just so I can punch you in the kidney. #WomenSuck</w:t>
      </w:r>
    </w:p>
    <w:p>
      <w:r>
        <w:rPr>
          <w:b/>
          <w:u w:val="single"/>
        </w:rPr>
        <w:t>233601</w:t>
      </w:r>
    </w:p>
    <w:p>
      <w:r>
        <w:t>I like boobs as much as the next guy, but usually what they are attached to are nagging menstruating fucks! #WomenSuck</w:t>
      </w:r>
    </w:p>
    <w:p>
      <w:r>
        <w:rPr>
          <w:b/>
          <w:u w:val="single"/>
        </w:rPr>
        <w:t>233602</w:t>
      </w:r>
    </w:p>
    <w:p>
      <w:r>
        <w:t>I wonder why girls even follow me. All I do is call you out on the sick shut you do to us guys #WomenSuck</w:t>
      </w:r>
    </w:p>
    <w:p>
      <w:r>
        <w:rPr>
          <w:b/>
          <w:u w:val="single"/>
        </w:rPr>
        <w:t>233603</w:t>
      </w:r>
    </w:p>
    <w:p>
      <w:r>
        <w:t>I would pay anything to know what goes on in girls' minds #WomenSuck</w:t>
      </w:r>
    </w:p>
    <w:p>
      <w:r>
        <w:rPr>
          <w:b/>
          <w:u w:val="single"/>
        </w:rPr>
        <w:t>233604</w:t>
      </w:r>
    </w:p>
    <w:p>
      <w:r>
        <w:t>I wouldn't be talking to you if I just wanted to be friends. #WomenSuck</w:t>
      </w:r>
    </w:p>
    <w:p>
      <w:r>
        <w:rPr>
          <w:b/>
          <w:u w:val="single"/>
        </w:rPr>
        <w:t>233605</w:t>
      </w:r>
    </w:p>
    <w:p>
      <w:r>
        <w:t>If you have to ask why #WomenSuck you're obviously a woman.... And you suck.... #subtweet</w:t>
      </w:r>
    </w:p>
    <w:p>
      <w:r>
        <w:rPr>
          <w:b/>
          <w:u w:val="single"/>
        </w:rPr>
        <w:t>233606</w:t>
      </w:r>
    </w:p>
    <w:p>
      <w:r>
        <w:t>If you slow the video down you can see the problem..... Yep she's a woman #WomenSuck</w:t>
      </w:r>
    </w:p>
    <w:p>
      <w:r>
        <w:rPr>
          <w:b/>
          <w:u w:val="single"/>
        </w:rPr>
        <w:t>233607</w:t>
      </w:r>
    </w:p>
    <w:p>
      <w:r>
        <w:t>If your girl ends it with you, don't be upset. It's not your fault. She's just a dumb sloot #WomenSuck</w:t>
      </w:r>
    </w:p>
    <w:p>
      <w:r>
        <w:rPr>
          <w:b/>
          <w:u w:val="single"/>
        </w:rPr>
        <w:t>233608</w:t>
      </w:r>
    </w:p>
    <w:p>
      <w:r>
        <w:t>If you're a whore when you're drunk, you're always a whore #WhoresAtHeart #WomenSuck</w:t>
      </w:r>
    </w:p>
    <w:p>
      <w:r>
        <w:rPr>
          <w:b/>
          <w:u w:val="single"/>
        </w:rPr>
        <w:t>233609</w:t>
      </w:r>
    </w:p>
    <w:p>
      <w:r>
        <w:t>I'm a human being not a toy so stop fucking playing with me #WomenSuck</w:t>
      </w:r>
    </w:p>
    <w:p>
      <w:r>
        <w:rPr>
          <w:b/>
          <w:u w:val="single"/>
        </w:rPr>
        <w:t>233610</w:t>
      </w:r>
    </w:p>
    <w:p>
      <w:r>
        <w:t>I'm just as bitter as the day it happened. FUCK YOU! #GoDie #WomenSuck</w:t>
      </w:r>
    </w:p>
    <w:p>
      <w:r>
        <w:rPr>
          <w:b/>
          <w:u w:val="single"/>
        </w:rPr>
        <w:t>233611</w:t>
      </w:r>
    </w:p>
    <w:p>
      <w:r>
        <w:t>I'm not gonna text you 24-7. I have a life. If you liked me that much you would be with me and not texting me! #WomenSuck</w:t>
      </w:r>
    </w:p>
    <w:p>
      <w:r>
        <w:rPr>
          <w:b/>
          <w:u w:val="single"/>
        </w:rPr>
        <w:t>233612</w:t>
      </w:r>
    </w:p>
    <w:p>
      <w:r>
        <w:t>I'm surprised my ex-girlfriend isn't on Shark Week.... She was a vicious bitch! #WomenSuck</w:t>
      </w:r>
    </w:p>
    <w:p>
      <w:r>
        <w:rPr>
          <w:b/>
          <w:u w:val="single"/>
        </w:rPr>
        <w:t>233613</w:t>
      </w:r>
    </w:p>
    <w:p>
      <w:r>
        <w:t>It figures the hurricane is named after a woman. They always fuck everything up #Sandy #Bitch #WomenSuck</w:t>
      </w:r>
    </w:p>
    <w:p>
      <w:r>
        <w:rPr>
          <w:b/>
          <w:u w:val="single"/>
        </w:rPr>
        <w:t>233614</w:t>
      </w:r>
    </w:p>
    <w:p>
      <w:r>
        <w:t>It snowing. You ladies better start shoveling! #EqualRights #WomenSuck</w:t>
      </w:r>
    </w:p>
    <w:p>
      <w:r>
        <w:rPr>
          <w:b/>
          <w:u w:val="single"/>
        </w:rPr>
        <w:t>233615</w:t>
      </w:r>
    </w:p>
    <w:p>
      <w:r>
        <w:t>It's a shame we don't talk anymore. But that's your fault! #WomenSuck</w:t>
      </w:r>
    </w:p>
    <w:p>
      <w:r>
        <w:rPr>
          <w:b/>
          <w:u w:val="single"/>
        </w:rPr>
        <w:t>233616</w:t>
      </w:r>
    </w:p>
    <w:p>
      <w:r>
        <w:t>I've reached a point in my life where I've realized theres no such thing as a girl that won't hurt you. Eventually they all will #WomenSuck</w:t>
      </w:r>
    </w:p>
    <w:p>
      <w:r>
        <w:rPr>
          <w:b/>
          <w:u w:val="single"/>
        </w:rPr>
        <w:t>233617</w:t>
      </w:r>
    </w:p>
    <w:p>
      <w:r>
        <w:t>I've said it before and I'll say it again. Don't tug on my dick unless you plan on sucking it! #WomenSuck</w:t>
      </w:r>
    </w:p>
    <w:p>
      <w:r>
        <w:rPr>
          <w:b/>
          <w:u w:val="single"/>
        </w:rPr>
        <w:t>233618</w:t>
      </w:r>
    </w:p>
    <w:p>
      <w:r>
        <w:t>I've yet to come across a nice girl. They all end up being bitches in the end #WomenSuck</w:t>
      </w:r>
    </w:p>
    <w:p>
      <w:r>
        <w:rPr>
          <w:b/>
          <w:u w:val="single"/>
        </w:rPr>
        <w:t>233619</w:t>
      </w:r>
    </w:p>
    <w:p>
      <w:r>
        <w:t>Jumping from guy to guy isn't funny or cute. It's mean. Men are human beings not pieces of meat and we deserve respect #WomenSuck</w:t>
      </w:r>
    </w:p>
    <w:p>
      <w:r>
        <w:rPr>
          <w:b/>
          <w:u w:val="single"/>
        </w:rPr>
        <w:t>233620</w:t>
      </w:r>
    </w:p>
    <w:p>
      <w:r>
        <w:t>Just when things are going good women will fuck it up. They're not happy unless there's turmoil #WomenSuck</w:t>
      </w:r>
    </w:p>
    <w:p>
      <w:r>
        <w:rPr>
          <w:b/>
          <w:u w:val="single"/>
        </w:rPr>
        <w:t>233621</w:t>
      </w:r>
    </w:p>
    <w:p>
      <w:r>
        <w:t>Ladies don't act like you care about shark week. Make me sandwiches while I watch it! #KnowYourPlace #WomenSuck</w:t>
      </w:r>
    </w:p>
    <w:p>
      <w:r>
        <w:rPr>
          <w:b/>
          <w:u w:val="single"/>
        </w:rPr>
        <w:t>233622</w:t>
      </w:r>
    </w:p>
    <w:p>
      <w:r>
        <w:t>Ladies the moment you start hanging around with black dudes is the moment I no longer consider you a human #WomenSuck</w:t>
      </w:r>
    </w:p>
    <w:p>
      <w:r>
        <w:rPr>
          <w:b/>
          <w:u w:val="single"/>
        </w:rPr>
        <w:t>233623</w:t>
      </w:r>
    </w:p>
    <w:p>
      <w:r>
        <w:t>Ladies we dont hate you for your size or looks, we hate you becuase youre all conniving bitches with no souls! #WomenSuck</w:t>
      </w:r>
    </w:p>
    <w:p>
      <w:r>
        <w:rPr>
          <w:b/>
          <w:u w:val="single"/>
        </w:rPr>
        <w:t>233624</w:t>
      </w:r>
    </w:p>
    <w:p>
      <w:r>
        <w:t>Ladies you need to realize something. You may have a boyfriend, but unless there's a ring, you're still fair game ;) #WomenSuck</w:t>
      </w:r>
    </w:p>
    <w:p>
      <w:r>
        <w:rPr>
          <w:b/>
          <w:u w:val="single"/>
        </w:rPr>
        <w:t>233625</w:t>
      </w:r>
    </w:p>
    <w:p>
      <w:r>
        <w:t>Ladies you want equal rights? Well in that case my lawn needs cutting, my car needs an oil change, and my ass needs wiping. #GetToIt</w:t>
      </w:r>
    </w:p>
    <w:p>
      <w:r>
        <w:rPr>
          <w:b/>
          <w:u w:val="single"/>
        </w:rPr>
        <w:t>233626</w:t>
      </w:r>
    </w:p>
    <w:p>
      <w:r>
        <w:t>Let me tell you something about you that you don't know! #OkayBitch #WomenSuck</w:t>
      </w:r>
    </w:p>
    <w:p>
      <w:r>
        <w:rPr>
          <w:b/>
          <w:u w:val="single"/>
        </w:rPr>
        <w:t>233627</w:t>
      </w:r>
    </w:p>
    <w:p>
      <w:r>
        <w:t>Like if you didnt want to have a party, don't fucking broadcast it #ThatsTheShitIDontLike #WomenSuck</w:t>
      </w:r>
    </w:p>
    <w:p>
      <w:r>
        <w:rPr>
          <w:b/>
          <w:u w:val="single"/>
        </w:rPr>
        <w:t>233628</w:t>
      </w:r>
    </w:p>
    <w:p>
      <w:r>
        <w:t>Looks like another Fallston kid couldn't handle their alcohol and fucked something up again.... I'm sure it was a girl. #WomenSuck</w:t>
      </w:r>
    </w:p>
    <w:p>
      <w:r>
        <w:rPr>
          <w:b/>
          <w:u w:val="single"/>
        </w:rPr>
        <w:t>233629</w:t>
      </w:r>
    </w:p>
    <w:p>
      <w:r>
        <w:t>Looks like homecoming is soon. Let the 'Girls fucking over Guys' begin! #LameExcuses #WomenSuck</w:t>
      </w:r>
    </w:p>
    <w:p>
      <w:r>
        <w:rPr>
          <w:b/>
          <w:u w:val="single"/>
        </w:rPr>
        <w:t>233630</w:t>
      </w:r>
    </w:p>
    <w:p>
      <w:r>
        <w:t>Move on and stop going back to the same asshole! Omg you dumb bitch! #WomenSuck</w:t>
      </w:r>
    </w:p>
    <w:p>
      <w:r>
        <w:rPr>
          <w:b/>
          <w:u w:val="single"/>
        </w:rPr>
        <w:t>233631</w:t>
      </w:r>
    </w:p>
    <w:p>
      <w:r>
        <w:t>My life has been so much better without you in it #WomenSuck</w:t>
      </w:r>
    </w:p>
    <w:p>
      <w:r>
        <w:rPr>
          <w:b/>
          <w:u w:val="single"/>
        </w:rPr>
        <w:t>233632</w:t>
      </w:r>
    </w:p>
    <w:p>
      <w:r>
        <w:t>Never send a hand to do a mouth's job #WomenSuck</w:t>
      </w:r>
    </w:p>
    <w:p>
      <w:r>
        <w:rPr>
          <w:b/>
          <w:u w:val="single"/>
        </w:rPr>
        <w:t>233633</w:t>
      </w:r>
    </w:p>
    <w:p>
      <w:r>
        <w:t>No bitch you don't look like a model, nor will you ever. So stop saying youre ugly so people will call you pretty! #AttentionWhores</w:t>
      </w:r>
    </w:p>
    <w:p>
      <w:r>
        <w:rPr>
          <w:b/>
          <w:u w:val="single"/>
        </w:rPr>
        <w:t>233634</w:t>
      </w:r>
    </w:p>
    <w:p>
      <w:r>
        <w:t>No I don't just want to be friends. Why do you think I'm talking to you in the first place #StupidWomen #WomenSuck</w:t>
      </w:r>
    </w:p>
    <w:p>
      <w:r>
        <w:rPr>
          <w:b/>
          <w:u w:val="single"/>
        </w:rPr>
        <w:t>233635</w:t>
      </w:r>
    </w:p>
    <w:p>
      <w:r>
        <w:t>No that little tattoo of a flower on your ankle doesn't make you a whore... Or your trampstamp... Fuck it, YOU'RE A WHORE #WomenSuck</w:t>
      </w:r>
    </w:p>
    <w:p>
      <w:r>
        <w:rPr>
          <w:b/>
          <w:u w:val="single"/>
        </w:rPr>
        <w:t>233636</w:t>
      </w:r>
    </w:p>
    <w:p>
      <w:r>
        <w:t>not only r u fat and disgusting, but why do you feel the need to post photos of urself in a bikini. Who do you think ur fooling seabiscuit?</w:t>
      </w:r>
    </w:p>
    <w:p>
      <w:r>
        <w:rPr>
          <w:b/>
          <w:u w:val="single"/>
        </w:rPr>
        <w:t>233637</w:t>
      </w:r>
    </w:p>
    <w:p>
      <w:r>
        <w:t>Nothing irks me more than when bitches end it with a good guy then complain about getting hurt by a douche bag. #WakeUpYouWhore</w:t>
      </w:r>
    </w:p>
    <w:p>
      <w:r>
        <w:rPr>
          <w:b/>
          <w:u w:val="single"/>
        </w:rPr>
        <w:t>233638</w:t>
      </w:r>
    </w:p>
    <w:p>
      <w:r>
        <w:t>Nothing pisses me off more than when skinny girls tweet shit like 'Fat Girl Problems' #WomenSuck</w:t>
      </w:r>
    </w:p>
    <w:p>
      <w:r>
        <w:rPr>
          <w:b/>
          <w:u w:val="single"/>
        </w:rPr>
        <w:t>233639</w:t>
      </w:r>
    </w:p>
    <w:p>
      <w:r>
        <w:t>Nothing would make me happier than to see you get an STD. #whore #WomenSuck</w:t>
      </w:r>
    </w:p>
    <w:p>
      <w:r>
        <w:rPr>
          <w:b/>
          <w:u w:val="single"/>
        </w:rPr>
        <w:t>233640</w:t>
      </w:r>
    </w:p>
    <w:p>
      <w:r>
        <w:t>Of course I invited you over to 'Hang Out' ....stupid bitches #WomenSuck</w:t>
      </w:r>
    </w:p>
    <w:p>
      <w:r>
        <w:rPr>
          <w:b/>
          <w:u w:val="single"/>
        </w:rPr>
        <w:t>233641</w:t>
      </w:r>
    </w:p>
    <w:p>
      <w:r>
        <w:t>Okay ladies look, nose rings are hot. But nose studs look like boogers and make you look like a dick chugging skank #WomenSuck</w:t>
      </w:r>
    </w:p>
    <w:p>
      <w:r>
        <w:rPr>
          <w:b/>
          <w:u w:val="single"/>
        </w:rPr>
        <w:t>233642</w:t>
      </w:r>
    </w:p>
    <w:p>
      <w:r>
        <w:t>Omg let's all get wet over every muscular Olympian! #WomenSuck</w:t>
      </w:r>
    </w:p>
    <w:p>
      <w:r>
        <w:rPr>
          <w:b/>
          <w:u w:val="single"/>
        </w:rPr>
        <w:t>233643</w:t>
      </w:r>
    </w:p>
    <w:p>
      <w:r>
        <w:t>On The other hand, you women are pieces of meat and should be glad you're even allowed to vote in my country! #WomenSuck</w:t>
      </w:r>
    </w:p>
    <w:p>
      <w:r>
        <w:rPr>
          <w:b/>
          <w:u w:val="single"/>
        </w:rPr>
        <w:t>233644</w:t>
      </w:r>
    </w:p>
    <w:p>
      <w:r>
        <w:t>Once upon a time I knew a woman that didn't suck.... Just kidding, no I didn't....</w:t>
      </w:r>
    </w:p>
    <w:p>
      <w:r>
        <w:rPr>
          <w:b/>
          <w:u w:val="single"/>
        </w:rPr>
        <w:t>233645</w:t>
      </w:r>
    </w:p>
    <w:p>
      <w:r>
        <w:t>Only places my wife can drive are to restaurants and grocery stores</w:t>
      </w:r>
    </w:p>
    <w:p>
      <w:r>
        <w:rPr>
          <w:b/>
          <w:u w:val="single"/>
        </w:rPr>
        <w:t>233646</w:t>
      </w:r>
    </w:p>
    <w:p>
      <w:r>
        <w:t>Only reason I'm getting married is so I can have someone to split the bills with #WomanShutUp</w:t>
      </w:r>
    </w:p>
    <w:p>
      <w:r>
        <w:rPr>
          <w:b/>
          <w:u w:val="single"/>
        </w:rPr>
        <w:t>233647</w:t>
      </w:r>
    </w:p>
    <w:p>
      <w:r>
        <w:t>Prom is coming up boys, don't forget your compression shorts! #WomenSuck</w:t>
      </w:r>
    </w:p>
    <w:p>
      <w:r>
        <w:rPr>
          <w:b/>
          <w:u w:val="single"/>
        </w:rPr>
        <w:t>233648</w:t>
      </w:r>
    </w:p>
    <w:p>
      <w:r>
        <w:t>Redhead girls are hot! But Ginger girls are USUALY fugly</w:t>
      </w:r>
    </w:p>
    <w:p>
      <w:r>
        <w:rPr>
          <w:b/>
          <w:u w:val="single"/>
        </w:rPr>
        <w:t>233649</w:t>
      </w:r>
    </w:p>
    <w:p>
      <w:r>
        <w:t>Retweet if you've ever been fucked over by a woman.... Who am I kidding? Of course you have! #WomenSuck</w:t>
      </w:r>
    </w:p>
    <w:p>
      <w:r>
        <w:rPr>
          <w:b/>
          <w:u w:val="single"/>
        </w:rPr>
        <w:t>233650</w:t>
      </w:r>
    </w:p>
    <w:p>
      <w:r>
        <w:t>RIP fat Jonah Hill #ShitWomenDontSay #WomenSuck</w:t>
      </w:r>
    </w:p>
    <w:p>
      <w:r>
        <w:rPr>
          <w:b/>
          <w:u w:val="single"/>
        </w:rPr>
        <w:t>233651</w:t>
      </w:r>
    </w:p>
    <w:p>
      <w:r>
        <w:t>RT @JWMofficial: I don't see why drinking and driving is such a big deal. Letting women drive is just as hazardous!</w:t>
      </w:r>
    </w:p>
    <w:p>
      <w:r>
        <w:rPr>
          <w:b/>
          <w:u w:val="single"/>
        </w:rPr>
        <w:t>233652</w:t>
      </w:r>
    </w:p>
    <w:p>
      <w:r>
        <w:t>RT @JWMofficial: You're wearing yoga pants to show off your ass. Don't give me this bull shit 'they're comfy!' we all know the truth ladies #ASS #ASS #ASS</w:t>
      </w:r>
    </w:p>
    <w:p>
      <w:r>
        <w:rPr>
          <w:b/>
          <w:u w:val="single"/>
        </w:rPr>
        <w:t>233653</w:t>
      </w:r>
    </w:p>
    <w:p>
      <w:r>
        <w:t>RT @LaRoccaSpeaks: NOOOOOOO FUCCCKING WAY, WHAT A BITCH!!!!! YOU THOUGHT ABOUT HOOKIN UP WITH ANOTHER GUY WHILE YOU HAVE A BOYFRIEND. YOU CUNT!!!</w:t>
      </w:r>
    </w:p>
    <w:p>
      <w:r>
        <w:rPr>
          <w:b/>
          <w:u w:val="single"/>
        </w:rPr>
        <w:t>233654</w:t>
      </w:r>
    </w:p>
    <w:p>
      <w:r>
        <w:t>RT @ShitMyPants11: Only a fraction of women are crazy. That fraction is 100/100.</w:t>
      </w:r>
    </w:p>
    <w:p>
      <w:r>
        <w:rPr>
          <w:b/>
          <w:u w:val="single"/>
        </w:rPr>
        <w:t>233655</w:t>
      </w:r>
    </w:p>
    <w:p>
      <w:r>
        <w:t>RT @TAYitonme 'Like I said what princess wants princess gets' no bitch you're not royalty #WomenSuck</w:t>
      </w:r>
    </w:p>
    <w:p>
      <w:r>
        <w:rPr>
          <w:b/>
          <w:u w:val="single"/>
        </w:rPr>
        <w:t>233656</w:t>
      </w:r>
    </w:p>
    <w:p>
      <w:r>
        <w:t>RT if you've ever been fucked over by a girl. Actually it's not a matter of 'if', but 'when' #WomenSuck</w:t>
      </w:r>
    </w:p>
    <w:p>
      <w:r>
        <w:rPr>
          <w:b/>
          <w:u w:val="single"/>
        </w:rPr>
        <w:t>233657</w:t>
      </w:r>
    </w:p>
    <w:p>
      <w:r>
        <w:t>Stop totaling cars and get back to the kitchen #WomenSuck</w:t>
      </w:r>
    </w:p>
    <w:p>
      <w:r>
        <w:rPr>
          <w:b/>
          <w:u w:val="single"/>
        </w:rPr>
        <w:t>233658</w:t>
      </w:r>
    </w:p>
    <w:p>
      <w:r>
        <w:t>Stop trying to prove you're a good driver ladies. Who do you think you're fooling?</w:t>
      </w:r>
    </w:p>
    <w:p>
      <w:r>
        <w:rPr>
          <w:b/>
          <w:u w:val="single"/>
        </w:rPr>
        <w:t>233659</w:t>
      </w:r>
    </w:p>
    <w:p>
      <w:r>
        <w:t>Stop tweeting about love. Youre like 16 stfu. You've probably never even seen a penis before #WomenSuck</w:t>
      </w:r>
    </w:p>
    <w:p>
      <w:r>
        <w:rPr>
          <w:b/>
          <w:u w:val="single"/>
        </w:rPr>
        <w:t>233660</w:t>
      </w:r>
    </w:p>
    <w:p>
      <w:r>
        <w:t>Stop tweeting about your boyfriend. No one gives a shit. And you're gonna break up in a month anyway #WomenSuck</w:t>
      </w:r>
    </w:p>
    <w:p>
      <w:r>
        <w:rPr>
          <w:b/>
          <w:u w:val="single"/>
        </w:rPr>
        <w:t>233661</w:t>
      </w:r>
    </w:p>
    <w:p>
      <w:r>
        <w:t>Take off those glasses! They aren't real you hipster fuck! #WomenSuck</w:t>
      </w:r>
    </w:p>
    <w:p>
      <w:r>
        <w:rPr>
          <w:b/>
          <w:u w:val="single"/>
        </w:rPr>
        <w:t>233662</w:t>
      </w:r>
    </w:p>
    <w:p>
      <w:r>
        <w:t>Teaching a woman to drive is like teaching a rock to swim. #WomenSuck</w:t>
      </w:r>
    </w:p>
    <w:p>
      <w:r>
        <w:rPr>
          <w:b/>
          <w:u w:val="single"/>
        </w:rPr>
        <w:t>233663</w:t>
      </w:r>
    </w:p>
    <w:p>
      <w:r>
        <w:t>Tell me more about your previous boyfriends, I really wanna hear about them #WomenSuck</w:t>
      </w:r>
    </w:p>
    <w:p>
      <w:r>
        <w:rPr>
          <w:b/>
          <w:u w:val="single"/>
        </w:rPr>
        <w:t>233664</w:t>
      </w:r>
    </w:p>
    <w:p>
      <w:r>
        <w:t>The only reason girls go crawling back is because they're afraid they can't do any better... Which is probably true #WomenSuck</w:t>
      </w:r>
    </w:p>
    <w:p>
      <w:r>
        <w:rPr>
          <w:b/>
          <w:u w:val="single"/>
        </w:rPr>
        <w:t>233665</w:t>
      </w:r>
    </w:p>
    <w:p>
      <w:r>
        <w:t>There are no good songs about positive things girls do. They're all about how they've fucked us guys over #WomenSuck</w:t>
      </w:r>
    </w:p>
    <w:p>
      <w:r>
        <w:rPr>
          <w:b/>
          <w:u w:val="single"/>
        </w:rPr>
        <w:t>233666</w:t>
      </w:r>
    </w:p>
    <w:p>
      <w:r>
        <w:t>There is soo much shit I have to say about how fucked up those creatures with vaginas are. But words can't even explain......</w:t>
      </w:r>
    </w:p>
    <w:p>
      <w:r>
        <w:rPr>
          <w:b/>
          <w:u w:val="single"/>
        </w:rPr>
        <w:t>233667</w:t>
      </w:r>
    </w:p>
    <w:p>
      <w:r>
        <w:t>There was a time in my life when i really enjoyed talking to girls, now i hope they all get cancer #WomenSuck</w:t>
      </w:r>
    </w:p>
    <w:p>
      <w:r>
        <w:rPr>
          <w:b/>
          <w:u w:val="single"/>
        </w:rPr>
        <w:t>233668</w:t>
      </w:r>
    </w:p>
    <w:p>
      <w:r>
        <w:t>This page is dedicated to all the stupid ass shit women do!</w:t>
      </w:r>
    </w:p>
    <w:p>
      <w:r>
        <w:rPr>
          <w:b/>
          <w:u w:val="single"/>
        </w:rPr>
        <w:t>233669</w:t>
      </w:r>
    </w:p>
    <w:p>
      <w:r>
        <w:t>Vote for question 69. All girls must use birth control. I'm sick of wearing a rubber! #WomenSuck</w:t>
      </w:r>
    </w:p>
    <w:p>
      <w:r>
        <w:rPr>
          <w:b/>
          <w:u w:val="single"/>
        </w:rPr>
        <w:t>233670</w:t>
      </w:r>
    </w:p>
    <w:p>
      <w:r>
        <w:t>What makes you always think you're right? #WomenSuck #PeriodProbz</w:t>
      </w:r>
    </w:p>
    <w:p>
      <w:r>
        <w:rPr>
          <w:b/>
          <w:u w:val="single"/>
        </w:rPr>
        <w:t>233671</w:t>
      </w:r>
    </w:p>
    <w:p>
      <w:r>
        <w:t>When a girl just stops talking to you, don't sweat it guys you did nothing wrong. Girls are just stupid and don't ever know what they want.</w:t>
      </w:r>
    </w:p>
    <w:p>
      <w:r>
        <w:rPr>
          <w:b/>
          <w:u w:val="single"/>
        </w:rPr>
        <w:t>233672</w:t>
      </w:r>
    </w:p>
    <w:p>
      <w:r>
        <w:t>When're I go to a wedding all I can think about is how many times the bride is going to get pounded after the wedding #HoneyMoonPoon</w:t>
      </w:r>
    </w:p>
    <w:p>
      <w:r>
        <w:rPr>
          <w:b/>
          <w:u w:val="single"/>
        </w:rPr>
        <w:t>233673</w:t>
      </w:r>
    </w:p>
    <w:p>
      <w:r>
        <w:t>Why can't girls just tells us how they feel? It'll save us guys so much time and effort #WomenSuck</w:t>
      </w:r>
    </w:p>
    <w:p>
      <w:r>
        <w:rPr>
          <w:b/>
          <w:u w:val="single"/>
        </w:rPr>
        <w:t>233674</w:t>
      </w:r>
    </w:p>
    <w:p>
      <w:r>
        <w:t>Why do girls  have to post slutty facebook pictures along with lyrics to a terrible top 40 song? Cuz #WomenSuck</w:t>
      </w:r>
    </w:p>
    <w:p>
      <w:r>
        <w:rPr>
          <w:b/>
          <w:u w:val="single"/>
        </w:rPr>
        <w:t>233675</w:t>
      </w:r>
    </w:p>
    <w:p>
      <w:r>
        <w:t>Why do girls follow me? All I do is make fun of them for how dumb they are #WomenSuck</w:t>
      </w:r>
    </w:p>
    <w:p>
      <w:r>
        <w:rPr>
          <w:b/>
          <w:u w:val="single"/>
        </w:rPr>
        <w:t>233676</w:t>
      </w:r>
    </w:p>
    <w:p>
      <w:r>
        <w:t>Woman are good for one thing: having sons</w:t>
      </w:r>
    </w:p>
    <w:p>
      <w:r>
        <w:rPr>
          <w:b/>
          <w:u w:val="single"/>
        </w:rPr>
        <w:t>233677</w:t>
      </w:r>
    </w:p>
    <w:p>
      <w:r>
        <w:t>Woman that tell guys 'I just wanna be single for the summer.' are just trying to whore around. Don't come crying to us guys come Fall!</w:t>
      </w:r>
    </w:p>
    <w:p>
      <w:r>
        <w:rPr>
          <w:b/>
          <w:u w:val="single"/>
        </w:rPr>
        <w:t>233678</w:t>
      </w:r>
    </w:p>
    <w:p>
      <w:r>
        <w:t>Women are equal and deserve respect. Just kidding, they should suck my dick.</w:t>
      </w:r>
    </w:p>
    <w:p>
      <w:r>
        <w:rPr>
          <w:b/>
          <w:u w:val="single"/>
        </w:rPr>
        <w:t>233679</w:t>
      </w:r>
    </w:p>
    <w:p>
      <w:r>
        <w:t>Women are like elephants. Everyone likes to look at them but no one wants to keep one  #WomenSuck</w:t>
      </w:r>
    </w:p>
    <w:p>
      <w:r>
        <w:rPr>
          <w:b/>
          <w:u w:val="single"/>
        </w:rPr>
        <w:t>233680</w:t>
      </w:r>
    </w:p>
    <w:p>
      <w:r>
        <w:t>Women have a hard time In stores understanding '3 for 5'...that means you have to get 3 not 2, or 6. The deal is '3 for 5' #FUCK</w:t>
      </w:r>
    </w:p>
    <w:p>
      <w:r>
        <w:rPr>
          <w:b/>
          <w:u w:val="single"/>
        </w:rPr>
        <w:t>233681</w:t>
      </w:r>
    </w:p>
    <w:p>
      <w:r>
        <w:t>Women only vote for question 6 cuz their 'best friend' is a homo or Chad at the salon told them to. #WomenSuck</w:t>
      </w:r>
    </w:p>
    <w:p>
      <w:r>
        <w:rPr>
          <w:b/>
          <w:u w:val="single"/>
        </w:rPr>
        <w:t>233682</w:t>
      </w:r>
    </w:p>
    <w:p>
      <w:r>
        <w:t>Women ruin everything. Look at the movie Ted. Everything was fine till That bitch from That 70's Show fucked it all up #WomenSuck</w:t>
      </w:r>
    </w:p>
    <w:p>
      <w:r>
        <w:rPr>
          <w:b/>
          <w:u w:val="single"/>
        </w:rPr>
        <w:t>233683</w:t>
      </w:r>
    </w:p>
    <w:p>
      <w:r>
        <w:t>Women.....Can't live with them......Can't shoot them.</w:t>
      </w:r>
    </w:p>
    <w:p>
      <w:r>
        <w:rPr>
          <w:b/>
          <w:u w:val="single"/>
        </w:rPr>
        <w:t>233684</w:t>
      </w:r>
    </w:p>
    <w:p>
      <w:r>
        <w:t>Yes you're so hot but you've fucked black guys therefor you're ruined #SlittyBitches</w:t>
      </w:r>
    </w:p>
    <w:p>
      <w:r>
        <w:rPr>
          <w:b/>
          <w:u w:val="single"/>
        </w:rPr>
        <w:t>233685</w:t>
      </w:r>
    </w:p>
    <w:p>
      <w:r>
        <w:t>You are so hot but you're a bitch so that cancels out your hotness! #WomenSuck</w:t>
      </w:r>
    </w:p>
    <w:p>
      <w:r>
        <w:rPr>
          <w:b/>
          <w:u w:val="single"/>
        </w:rPr>
        <w:t>233686</w:t>
      </w:r>
    </w:p>
    <w:p>
      <w:r>
        <w:t>You cant drag us in so far if you don't have intentions on a relationship. It hurts.... Alot #WomenSuck</w:t>
      </w:r>
    </w:p>
    <w:p>
      <w:r>
        <w:rPr>
          <w:b/>
          <w:u w:val="single"/>
        </w:rPr>
        <w:t>233687</w:t>
      </w:r>
    </w:p>
    <w:p>
      <w:r>
        <w:t>You don't go to parties with your significant other... You go to parties to try and get other peoples significant others #WomenSuck</w:t>
      </w:r>
    </w:p>
    <w:p>
      <w:r>
        <w:rPr>
          <w:b/>
          <w:u w:val="single"/>
        </w:rPr>
        <w:t>233688</w:t>
      </w:r>
    </w:p>
    <w:p>
      <w:r>
        <w:t>You don't know what you want? #IndecisiveBitches</w:t>
      </w:r>
    </w:p>
    <w:p>
      <w:r>
        <w:rPr>
          <w:b/>
          <w:u w:val="single"/>
        </w:rPr>
        <w:t>233689</w:t>
      </w:r>
    </w:p>
    <w:p>
      <w:r>
        <w:t>You have a new guy every week.... I don't even floss that often. You have a fucking problem #WomenSuck</w:t>
      </w:r>
    </w:p>
    <w:p>
      <w:r>
        <w:rPr>
          <w:b/>
          <w:u w:val="single"/>
        </w:rPr>
        <w:t>233690</w:t>
      </w:r>
    </w:p>
    <w:p>
      <w:r>
        <w:t>You pick the guy thats a total douche to you over the one whose good to you. Got it. Makes perfect sense! #WomenSuck</w:t>
      </w:r>
    </w:p>
    <w:p>
      <w:r>
        <w:rPr>
          <w:b/>
          <w:u w:val="single"/>
        </w:rPr>
        <w:t>233691</w:t>
      </w:r>
    </w:p>
    <w:p>
      <w:r>
        <w:t>You Shut Your Whore Mouth!</w:t>
      </w:r>
    </w:p>
    <w:p>
      <w:r>
        <w:rPr>
          <w:b/>
          <w:u w:val="single"/>
        </w:rPr>
        <w:t>233692</w:t>
      </w:r>
    </w:p>
    <w:p>
      <w:r>
        <w:t>Your mom was being a bitch to you? I totally see how that's my fault. #WomenSuck</w:t>
      </w:r>
    </w:p>
    <w:p>
      <w:r>
        <w:rPr>
          <w:b/>
          <w:u w:val="single"/>
        </w:rPr>
        <w:t>233693</w:t>
      </w:r>
    </w:p>
    <w:p>
      <w:r>
        <w:t>Your mood changes more than the price of gas #WomenSuck</w:t>
      </w:r>
    </w:p>
    <w:p>
      <w:r>
        <w:rPr>
          <w:b/>
          <w:u w:val="single"/>
        </w:rPr>
        <w:t>233694</w:t>
      </w:r>
    </w:p>
    <w:p>
      <w:r>
        <w:t>Your nose ring looks like a fucking booger. It's not cute, it's trashy #WomenSuck</w:t>
      </w:r>
    </w:p>
    <w:p>
      <w:r>
        <w:rPr>
          <w:b/>
          <w:u w:val="single"/>
        </w:rPr>
        <w:t>233695</w:t>
      </w:r>
    </w:p>
    <w:p>
      <w:r>
        <w:t>Your slutty Christmas outfits should get you a good 45 likes on instagram. #Whore</w:t>
      </w:r>
    </w:p>
    <w:p>
      <w:r>
        <w:rPr>
          <w:b/>
          <w:u w:val="single"/>
        </w:rPr>
        <w:t>233696</w:t>
      </w:r>
    </w:p>
    <w:p>
      <w:r>
        <w:t>You're dating such a douche bag omg. I just wanna punch YOU in the face for being so stupid. Not even him. #WomenSuck</w:t>
      </w:r>
    </w:p>
    <w:p>
      <w:r>
        <w:rPr>
          <w:b/>
          <w:u w:val="single"/>
        </w:rPr>
        <w:t>233697</w:t>
      </w:r>
    </w:p>
    <w:p>
      <w:r>
        <w:t>You're reading 50 Shades Of Grey? How original bitch</w:t>
      </w:r>
    </w:p>
    <w:p>
      <w:r>
        <w:rPr>
          <w:b/>
          <w:u w:val="single"/>
        </w:rPr>
        <w:t>233698</w:t>
      </w:r>
    </w:p>
    <w:p>
      <w:r>
        <w:t>You're ugly. Caking on makeup can't fix ugly. It just makes it worse!</w:t>
      </w:r>
    </w:p>
    <w:p>
      <w:r>
        <w:rPr>
          <w:b/>
          <w:u w:val="single"/>
        </w:rPr>
        <w:t>233699</w:t>
      </w:r>
    </w:p>
    <w:p>
      <w:r>
        <w:t>You've been dating for three days. 'I Love You' shouldn't even be in your vocabulary. #ClingyAssBitches #WomenSuck</w:t>
      </w:r>
    </w:p>
    <w:p>
      <w:r>
        <w:rPr>
          <w:b/>
          <w:u w:val="single"/>
        </w:rPr>
        <w:t>233700</w:t>
      </w:r>
    </w:p>
    <w:p>
      <w:r>
        <w:t>Loose lips sink ships... Tight lips grab dicks</w:t>
      </w:r>
    </w:p>
    <w:p>
      <w:r>
        <w:rPr>
          <w:b/>
          <w:u w:val="single"/>
        </w:rPr>
        <w:t>233701</w:t>
      </w:r>
    </w:p>
    <w:p>
      <w:r>
        <w:t>Girls that send me dirty snaps, DMs and texts, keeping my cock hard all day, is the reason I love my life. Thanks, ya dirty lil sluts</w:t>
      </w:r>
    </w:p>
    <w:p>
      <w:r>
        <w:rPr>
          <w:b/>
          <w:u w:val="single"/>
        </w:rPr>
        <w:t>233702</w:t>
      </w:r>
    </w:p>
    <w:p>
      <w:r>
        <w:t>'What do you look for in a woman?' https://t.co/zbnDFOkFbB</w:t>
      </w:r>
    </w:p>
    <w:p>
      <w:r>
        <w:rPr>
          <w:b/>
          <w:u w:val="single"/>
        </w:rPr>
        <w:t>233703</w:t>
      </w:r>
    </w:p>
    <w:p>
      <w:r>
        <w:t>@whitneyrawlins we have the same bday... You should let me fuck your brains out and treat you like a cum dumpster on that day... #Bdaygoals</w:t>
      </w:r>
    </w:p>
    <w:p>
      <w:r>
        <w:rPr>
          <w:b/>
          <w:u w:val="single"/>
        </w:rPr>
        <w:t>233704</w:t>
      </w:r>
    </w:p>
    <w:p>
      <w:r>
        <w:t>Obviously Meredith, obviously. Filthy bitch ☺️ https://t.co/vSdQEpCiSe</w:t>
      </w:r>
    </w:p>
    <w:p>
      <w:r>
        <w:rPr>
          <w:b/>
          <w:u w:val="single"/>
        </w:rPr>
        <w:t>233705</w:t>
      </w:r>
    </w:p>
    <w:p>
      <w:r>
        <w:t>@themeredith and I'd rather shove the fat side of a wine bottle up your ass... We all have our preferences 🌚</w:t>
      </w:r>
    </w:p>
    <w:p>
      <w:r>
        <w:rPr>
          <w:b/>
          <w:u w:val="single"/>
        </w:rPr>
        <w:t>233706</w:t>
      </w:r>
    </w:p>
    <w:p>
      <w:r>
        <w:t>If we text and I have a pic of your pussy, that's your profile pic in my phone.</w:t>
      </w:r>
    </w:p>
    <w:p>
      <w:r>
        <w:rPr>
          <w:b/>
          <w:u w:val="single"/>
        </w:rPr>
        <w:t>233707</w:t>
      </w:r>
    </w:p>
    <w:p>
      <w:r>
        <w:t>My dicks name is Curiosity... Cause it kills the kat</w:t>
      </w:r>
    </w:p>
    <w:p>
      <w:r>
        <w:rPr>
          <w:b/>
          <w:u w:val="single"/>
        </w:rPr>
        <w:t>233708</w:t>
      </w:r>
    </w:p>
    <w:p>
      <w:r>
        <w:t>What's the polite way to say, excuse me but I think I speak for everyone on the boat when I say I'd love to make a sloppy mess of your wife</w:t>
      </w:r>
    </w:p>
    <w:p>
      <w:r>
        <w:rPr>
          <w:b/>
          <w:u w:val="single"/>
        </w:rPr>
        <w:t>233709</w:t>
      </w:r>
    </w:p>
    <w:p>
      <w:r>
        <w:t>There's two types of hoes out here https://t.co/OwbcgzOrFD</w:t>
      </w:r>
    </w:p>
    <w:p>
      <w:r>
        <w:rPr>
          <w:b/>
          <w:u w:val="single"/>
        </w:rPr>
        <w:t>233710</w:t>
      </w:r>
    </w:p>
    <w:p>
      <w:r>
        <w:t>RT @Scouse_ma: RT if you're a cunt</w:t>
      </w:r>
    </w:p>
    <w:p>
      <w:r>
        <w:rPr>
          <w:b/>
          <w:u w:val="single"/>
        </w:rPr>
        <w:t>233711</w:t>
      </w:r>
    </w:p>
    <w:p>
      <w:r>
        <w:t>Nobody texts faster than a guy that's about to get some new pussy</w:t>
      </w:r>
    </w:p>
    <w:p>
      <w:r>
        <w:rPr>
          <w:b/>
          <w:u w:val="single"/>
        </w:rPr>
        <w:t>233712</w:t>
      </w:r>
    </w:p>
    <w:p>
      <w:r>
        <w:t>Her- who TF do you think you are Me- https://t.co/Dv2fLkOk1s</w:t>
      </w:r>
    </w:p>
    <w:p>
      <w:r>
        <w:rPr>
          <w:b/>
          <w:u w:val="single"/>
        </w:rPr>
        <w:t>233713</w:t>
      </w:r>
    </w:p>
    <w:p>
      <w:r>
        <w:t>@SantinaDiMaggio happy birthday ya lil freak! I hope you get the spankings you deserve 😘😘😘</w:t>
      </w:r>
    </w:p>
    <w:p>
      <w:r>
        <w:rPr>
          <w:b/>
          <w:u w:val="single"/>
        </w:rPr>
        <w:t>233714</w:t>
      </w:r>
    </w:p>
    <w:p>
      <w:r>
        <w:t>My dick is like yoga for your vagina... It'll leave you nice and stretched out</w:t>
      </w:r>
    </w:p>
    <w:p>
      <w:r>
        <w:rPr>
          <w:b/>
          <w:u w:val="single"/>
        </w:rPr>
        <w:t>233715</w:t>
      </w:r>
    </w:p>
    <w:p>
      <w:r>
        <w:t>@hannahcx16 don't kid yourself, good dick runs everything 😉</w:t>
      </w:r>
    </w:p>
    <w:p>
      <w:r>
        <w:rPr>
          <w:b/>
          <w:u w:val="single"/>
        </w:rPr>
        <w:t>233716</w:t>
      </w:r>
    </w:p>
    <w:p>
      <w:r>
        <w:t>When it's my birthday but you're the one that's getting spanked</w:t>
      </w:r>
    </w:p>
    <w:p>
      <w:r>
        <w:rPr>
          <w:b/>
          <w:u w:val="single"/>
        </w:rPr>
        <w:t>233717</w:t>
      </w:r>
    </w:p>
    <w:p>
      <w:r>
        <w:t>@realDonaldTrump Utter cunt. I've managed to work for more than 30 years and avoid grabbing women by the pussy.</w:t>
      </w:r>
    </w:p>
    <w:p>
      <w:r>
        <w:rPr>
          <w:b/>
          <w:u w:val="single"/>
        </w:rPr>
        <w:t>233718</w:t>
      </w:r>
    </w:p>
    <w:p>
      <w:r>
        <w:t>But let's blame the women for being in the military in the first place eh you fucking cunt smear https://t.co/k7245gfjA4</w:t>
      </w:r>
    </w:p>
    <w:p>
      <w:r>
        <w:rPr>
          <w:b/>
          <w:u w:val="single"/>
        </w:rPr>
        <w:t>233719</w:t>
      </w:r>
    </w:p>
    <w:p>
      <w:r>
        <w:t>@LisaBloom It's women like Kathy Griffin that the word cunt is becoming just as popular here as it is in the United Kingdom and Australia.</w:t>
      </w:r>
    </w:p>
    <w:p>
      <w:r>
        <w:rPr>
          <w:b/>
          <w:u w:val="single"/>
        </w:rPr>
        <w:t>233720</w:t>
      </w:r>
    </w:p>
    <w:p>
      <w:r>
        <w:t>Cunt drowns Children because she's..A CUNT! Woman who feared deportation drowns baby and 5 -year -old https://t.co/Ngho66CbeI via @nypost</w:t>
      </w:r>
    </w:p>
    <w:p>
      <w:r>
        <w:rPr>
          <w:b/>
          <w:u w:val="single"/>
        </w:rPr>
        <w:t>233721</w:t>
      </w:r>
    </w:p>
    <w:p>
      <w:r>
        <w:t>@VICE_Video An absolute disgraceful woman how could you show such a cunt...</w:t>
      </w:r>
    </w:p>
    <w:p>
      <w:r>
        <w:rPr>
          <w:b/>
          <w:u w:val="single"/>
        </w:rPr>
        <w:t>233722</w:t>
      </w:r>
    </w:p>
    <w:p>
      <w:r>
        <w:t>@RepWilson &lt;&lt;&lt;&lt;&lt; this stupid cunt, misspelled the name of the woman for whom she's so concerned.</w:t>
      </w:r>
    </w:p>
    <w:p>
      <w:r>
        <w:rPr>
          <w:b/>
          <w:u w:val="single"/>
        </w:rPr>
        <w:t>233723</w:t>
      </w:r>
    </w:p>
    <w:p>
      <w:r>
        <w:t>some woman just flipped me off for joining a round about 100 yards in front of her. mad cunt</w:t>
      </w:r>
    </w:p>
    <w:p>
      <w:r>
        <w:rPr>
          <w:b/>
          <w:u w:val="single"/>
        </w:rPr>
        <w:t>233724</w:t>
      </w:r>
    </w:p>
    <w:p>
      <w:r>
        <w:t>this woman in front of me really needs about 900 xanax shes just told her kid to stop being a cunt lmao</w:t>
      </w:r>
    </w:p>
    <w:p>
      <w:r>
        <w:rPr>
          <w:b/>
          <w:u w:val="single"/>
        </w:rPr>
        <w:t>233725</w:t>
      </w:r>
    </w:p>
    <w:p>
      <w:r>
        <w:t>I Love a woman in RED HEELS Big titted mother getting a cunt full of cum</w:t>
      </w:r>
    </w:p>
    <w:p>
      <w:r>
        <w:rPr>
          <w:b/>
          <w:u w:val="single"/>
        </w:rPr>
        <w:t>233726</w:t>
      </w:r>
    </w:p>
    <w:p>
      <w:r>
        <w:t>@liverbird17 @RespectableDenz @PissOffHon My nan was a cunt and nobody liked her. One woman cried at her funeral an… https://t.co/eV0QSFwcXq</w:t>
      </w:r>
    </w:p>
    <w:p>
      <w:r>
        <w:rPr>
          <w:b/>
          <w:u w:val="single"/>
        </w:rPr>
        <w:t>233727</w:t>
      </w:r>
    </w:p>
    <w:p>
      <w:r>
        <w:t>what is a 'cunt brick?' @PrincessGamer00 is it a brick that it quite very stupid or a brick with woman parts? https://t.co/uFHgP2YFww</w:t>
      </w:r>
    </w:p>
    <w:p>
      <w:r>
        <w:rPr>
          <w:b/>
          <w:u w:val="single"/>
        </w:rPr>
        <w:t>233728</w:t>
      </w:r>
    </w:p>
    <w:p>
      <w:r>
        <w:t>@james____s Dutch woman looking at him like you cunt</w:t>
      </w:r>
    </w:p>
    <w:p>
      <w:r>
        <w:rPr>
          <w:b/>
          <w:u w:val="single"/>
        </w:rPr>
        <w:t>233729</w:t>
      </w:r>
    </w:p>
    <w:p>
      <w:r>
        <w:t>@WeirdLittleHen sorry for the language. but fuck me sideways did this cunt just say that. from what i see woman are… https://t.co/SzbunjH1RF</w:t>
      </w:r>
    </w:p>
    <w:p>
      <w:r>
        <w:rPr>
          <w:b/>
          <w:u w:val="single"/>
        </w:rPr>
        <w:t>233730</w:t>
      </w:r>
    </w:p>
    <w:p>
      <w:r>
        <w:t>I'll never forget the time some woman called me rude for asking if she was alright for everything just cause she was on her phone haha cunt</w:t>
      </w:r>
    </w:p>
    <w:p>
      <w:r>
        <w:rPr>
          <w:b/>
          <w:u w:val="single"/>
        </w:rPr>
        <w:t>233731</w:t>
      </w:r>
    </w:p>
    <w:p>
      <w:r>
        <w:t>6th This cunt Some poor woman carried a bairn for 9 months for it to pop out an end up doin this shite… https://t.co/dnWbCAUbIA</w:t>
      </w:r>
    </w:p>
    <w:p>
      <w:r>
        <w:rPr>
          <w:b/>
          <w:u w:val="single"/>
        </w:rPr>
        <w:t>233732</w:t>
      </w:r>
    </w:p>
    <w:p>
      <w:r>
        <w:t>Was getting elbowed by a triple chinned cunt with nails like a woman ont train Let a smelly fart out before moving… https://t.co/mAo0mdzGve</w:t>
      </w:r>
    </w:p>
    <w:p>
      <w:r>
        <w:rPr>
          <w:b/>
          <w:u w:val="single"/>
        </w:rPr>
        <w:t>233733</w:t>
      </w:r>
    </w:p>
    <w:p>
      <w:r>
        <w:t>@GMA Woman ,you husband was right to love his country more then you and died for it ! What a low life disrespectful cunt I think you are !!!</w:t>
      </w:r>
    </w:p>
    <w:p>
      <w:r>
        <w:rPr>
          <w:b/>
          <w:u w:val="single"/>
        </w:rPr>
        <w:t>233734</w:t>
      </w:r>
    </w:p>
    <w:p>
      <w:r>
        <w:t>I'd punch that cunt in the fuckin mouth. Idgaf if she's a woman https://t.co/eqCgr1hPbz</w:t>
      </w:r>
    </w:p>
    <w:p>
      <w:r>
        <w:rPr>
          <w:b/>
          <w:u w:val="single"/>
        </w:rPr>
        <w:t>233735</w:t>
      </w:r>
    </w:p>
    <w:p>
      <w:r>
        <w:t>@SassBaller @zenmoimehin @FoxNews You misspelled 'cunt'. Ugly word, for an ugly woman that turns on her fellow woma… https://t.co/GWykH1V10C</w:t>
      </w:r>
    </w:p>
    <w:p>
      <w:r>
        <w:rPr>
          <w:b/>
          <w:u w:val="single"/>
        </w:rPr>
        <w:t>233736</w:t>
      </w:r>
    </w:p>
    <w:p>
      <w:r>
        <w:t>@ThcGreenBeast I hope that dumb cunt gets her face beat in by a black woman over hearing her using the word nigga.</w:t>
      </w:r>
    </w:p>
    <w:p>
      <w:r>
        <w:rPr>
          <w:b/>
          <w:u w:val="single"/>
        </w:rPr>
        <w:t>233737</w:t>
      </w:r>
    </w:p>
    <w:p>
      <w:r>
        <w:t>@SpIashMan can u report dogshit retard link me after u beg ur fucking terrible u foreign cunt u sound like a woman fucking funder</w:t>
      </w:r>
    </w:p>
    <w:p>
      <w:r>
        <w:rPr>
          <w:b/>
          <w:u w:val="single"/>
        </w:rPr>
        <w:t>233738</w:t>
      </w:r>
    </w:p>
    <w:p>
      <w:r>
        <w:t>@FoxNews @JudgeJeanine This woman has moved right past the cunt stage straight in to twatdom.</w:t>
      </w:r>
    </w:p>
    <w:p>
      <w:r>
        <w:rPr>
          <w:b/>
          <w:u w:val="single"/>
        </w:rPr>
        <w:t>233739</w:t>
      </w:r>
    </w:p>
    <w:p>
      <w:r>
        <w:t>Fox News host: Lock Clinton up https://t.co/D68rlVirh5 Get this CUNT Pirro off the air. She is a woman hating woman.</w:t>
      </w:r>
    </w:p>
    <w:p>
      <w:r>
        <w:rPr>
          <w:b/>
          <w:u w:val="single"/>
        </w:rPr>
        <w:t>233740</w:t>
      </w:r>
    </w:p>
    <w:p>
      <w:r>
        <w:t>Fuck slut for @realDonaldTrump 'daddy' Laughs. Slut cunt https://t.co/QeUlrcCWJR</w:t>
      </w:r>
    </w:p>
    <w:p>
      <w:r>
        <w:rPr>
          <w:b/>
          <w:u w:val="single"/>
        </w:rPr>
        <w:t>233741</w:t>
      </w:r>
    </w:p>
    <w:p>
      <w:r>
        <w:t>you’re not going to tell me to say happy birthday to someone that called me a cunt and a slut within the span of 10 minutes</w:t>
      </w:r>
    </w:p>
    <w:p>
      <w:r>
        <w:rPr>
          <w:b/>
          <w:u w:val="single"/>
        </w:rPr>
        <w:t>233742</w:t>
      </w:r>
    </w:p>
    <w:p>
      <w:r>
        <w:t>@RoryFires you need pound your wet cunt untill the slut in the mirror cums .... Post a vid , so you can watch it later ...</w:t>
      </w:r>
    </w:p>
    <w:p>
      <w:r>
        <w:rPr>
          <w:b/>
          <w:u w:val="single"/>
        </w:rPr>
        <w:t>233743</w:t>
      </w:r>
    </w:p>
    <w:p>
      <w:r>
        <w:t>@LizGillies what a fucking cunt this slut is also I don’t want this to endddd pleaseeeee when is Tuesday gonnaaaaa… https://t.co/cKcDRxCPKl</w:t>
      </w:r>
    </w:p>
    <w:p>
      <w:r>
        <w:rPr>
          <w:b/>
          <w:u w:val="single"/>
        </w:rPr>
        <w:t>233744</w:t>
      </w:r>
    </w:p>
    <w:p>
      <w:r>
        <w:t>@shauna_m_miller DUMB CUNT STEALS FROM MY CAR GO TO HELL SLUT</w:t>
      </w:r>
    </w:p>
    <w:p>
      <w:r>
        <w:rPr>
          <w:b/>
          <w:u w:val="single"/>
        </w:rPr>
        <w:t>233745</w:t>
      </w:r>
    </w:p>
    <w:p>
      <w:r>
        <w:t>LOL.shut the fuck up ms 'NEVERWONAFIGHT' u a hoe skank slut cunt hypocritical BITCCH https://t.co/5n1vtNdCil</w:t>
      </w:r>
    </w:p>
    <w:p>
      <w:r>
        <w:rPr>
          <w:b/>
          <w:u w:val="single"/>
        </w:rPr>
        <w:t>233746</w:t>
      </w:r>
    </w:p>
    <w:p>
      <w:r>
        <w:t>my ‘friend’ who’s a bitch slut shamed one of the girls i work with today because she has a child</w:t>
      </w:r>
    </w:p>
    <w:p>
      <w:r>
        <w:rPr>
          <w:b/>
          <w:u w:val="single"/>
        </w:rPr>
        <w:t>233747</w:t>
      </w:r>
    </w:p>
    <w:p>
      <w:r>
        <w:t>I make in a day what u make a month, n roll yo pros in a Haitian blunt, Take the bitch call wifey n make her slut 👅 @Eastside_80s</w:t>
      </w:r>
    </w:p>
    <w:p>
      <w:r>
        <w:rPr>
          <w:b/>
          <w:u w:val="single"/>
        </w:rPr>
        <w:t>233748</w:t>
      </w:r>
    </w:p>
    <w:p>
      <w:r>
        <w:t>Dream Molly is her own person and is ALWAYS a bitch &amp;/ a slut 🤷🏻‍♀️ https://t.co/WfbIComPGv</w:t>
      </w:r>
    </w:p>
    <w:p>
      <w:r>
        <w:rPr>
          <w:b/>
          <w:u w:val="single"/>
        </w:rPr>
        <w:t>233749</w:t>
      </w:r>
    </w:p>
    <w:p>
      <w:r>
        <w:t>@TrumpGuyTV That bitch is the Godmother of PERVERSION! Crooked Hillary is like the Ugly Old Slut of the wild west that opens the Whorehouse!</w:t>
      </w:r>
    </w:p>
    <w:p>
      <w:r>
        <w:rPr>
          <w:b/>
          <w:u w:val="single"/>
        </w:rPr>
        <w:t>233750</w:t>
      </w:r>
    </w:p>
    <w:p>
      <w:r>
        <w:t>U sluts get them 100 likes on instagram and think y’all the coldest bitch in Detroit 🤧</w:t>
      </w:r>
    </w:p>
    <w:p>
      <w:r>
        <w:rPr>
          <w:b/>
          <w:u w:val="single"/>
        </w:rPr>
        <w:t>233751</w:t>
      </w:r>
    </w:p>
    <w:p>
      <w:r>
        <w:t>Dont compare your self to me ! Cause im a bitch and your a slut ! 👊💪😏🌵</w:t>
      </w:r>
    </w:p>
    <w:p>
      <w:r>
        <w:rPr>
          <w:b/>
          <w:u w:val="single"/>
        </w:rPr>
        <w:t>233752</w:t>
      </w:r>
    </w:p>
    <w:p>
      <w:r>
        <w:t>U call I'm ma bitch such a funny R u never look in mirror so you gonna know that who a bitch or maybe a slut or maybe you are both of theme</w:t>
      </w:r>
    </w:p>
    <w:p>
      <w:r>
        <w:rPr>
          <w:b/>
          <w:u w:val="single"/>
        </w:rPr>
        <w:t>233753</w:t>
      </w:r>
    </w:p>
    <w:p>
      <w:r>
        <w:t>So many sluts texted Stephen when we got Lionel 'our cats look the same!' Bitch 95% of house cats in the US are domestics, stay in your lane</w:t>
      </w:r>
    </w:p>
    <w:p>
      <w:r>
        <w:rPr>
          <w:b/>
          <w:u w:val="single"/>
        </w:rPr>
        <w:t>233754</w:t>
      </w:r>
    </w:p>
    <w:p>
      <w:r>
        <w:t>So my mom called me a nasty slut because I got a tattoo lmao that bitch is crazy</w:t>
      </w:r>
    </w:p>
    <w:p>
      <w:r>
        <w:rPr>
          <w:b/>
          <w:u w:val="single"/>
        </w:rPr>
        <w:t>233755</w:t>
      </w:r>
    </w:p>
    <w:p>
      <w:r>
        <w:t>The fag stays away and so does that SLUT bitch he proffered as 'bait'....they are both fakes!</w:t>
      </w:r>
    </w:p>
    <w:p>
      <w:r>
        <w:rPr>
          <w:b/>
          <w:u w:val="single"/>
        </w:rPr>
        <w:t>233756</w:t>
      </w:r>
    </w:p>
    <w:p>
      <w:r>
        <w:t>@cvillepraises @_rene_1222 This bitch is a slut</w:t>
      </w:r>
    </w:p>
    <w:p>
      <w:r>
        <w:rPr>
          <w:b/>
          <w:u w:val="single"/>
        </w:rPr>
        <w:t>233757</w:t>
      </w:r>
    </w:p>
    <w:p>
      <w:r>
        <w:t>Says the bitch wit a HAT, WEAVE, &amp; a FULL FACE, in her ICON.... lol fucc outta here you SEWER RAT, GUTTER SLUT, TRO… https://t.co/QmNBWN6uR7</w:t>
      </w:r>
    </w:p>
    <w:p>
      <w:r>
        <w:rPr>
          <w:b/>
          <w:u w:val="single"/>
        </w:rPr>
        <w:t>233758</w:t>
      </w:r>
    </w:p>
    <w:p>
      <w:r>
        <w:t>dawgg im fr boutta roast this bitch LMFOAOO DONT EVER POST IAN AGAIN U STUPID ASS SLUT</w:t>
      </w:r>
    </w:p>
    <w:p>
      <w:r>
        <w:rPr>
          <w:b/>
          <w:u w:val="single"/>
        </w:rPr>
        <w:t>233759</w:t>
      </w:r>
    </w:p>
    <w:p>
      <w:r>
        <w:t>'I don't take bitch or slut as an insult.'</w:t>
      </w:r>
    </w:p>
    <w:p>
      <w:r>
        <w:rPr>
          <w:b/>
          <w:u w:val="single"/>
        </w:rPr>
        <w:t>233760</w:t>
      </w:r>
    </w:p>
    <w:p>
      <w:r>
        <w:t>@JoeFreedomLove Laugh you bitch when a family member dies we on tweeter get the last laugh you slut</w:t>
      </w:r>
    </w:p>
    <w:p>
      <w:r>
        <w:rPr>
          <w:b/>
          <w:u w:val="single"/>
        </w:rPr>
        <w:t>233761</w:t>
      </w:r>
    </w:p>
    <w:p>
      <w:r>
        <w:t>Being rude to you. Call u slut or bitch or everything related. U rasa putus tunang is the best way ke?</w:t>
      </w:r>
    </w:p>
    <w:p>
      <w:r>
        <w:rPr>
          <w:b/>
          <w:u w:val="single"/>
        </w:rPr>
        <w:t>233762</w:t>
      </w:r>
    </w:p>
    <w:p>
      <w:r>
        <w:t>@TheRealPerceeP post telling how you love hooking up with a filthy slut so you and that whore joke about her man(I… https://t.co/yq6CxkKH0I</w:t>
      </w:r>
    </w:p>
    <w:p>
      <w:r>
        <w:rPr>
          <w:b/>
          <w:u w:val="single"/>
        </w:rPr>
        <w:t>233763</w:t>
      </w:r>
    </w:p>
    <w:p>
      <w:r>
        <w:t>@hindu_whore Be my whore my slut my bitchy ❤❤💋👅</w:t>
      </w:r>
    </w:p>
    <w:p>
      <w:r>
        <w:rPr>
          <w:b/>
          <w:u w:val="single"/>
        </w:rPr>
        <w:t>233764</w:t>
      </w:r>
    </w:p>
    <w:p>
      <w:r>
        <w:t>@CIA To the whore who runs your shitshow. Go educate yourself as to why acting like a fucking political slut doesn'… https://t.co/e90AOWj3i5</w:t>
      </w:r>
    </w:p>
    <w:p>
      <w:r>
        <w:rPr>
          <w:b/>
          <w:u w:val="single"/>
        </w:rPr>
        <w:t>233765</w:t>
      </w:r>
    </w:p>
    <w:p>
      <w:r>
        <w:t>@balleralert Cobra didn’t do anything. Insecure drunken whore ass Lily basically lied &amp; manipulated out of anger bc Jr didn’t want a slut!</w:t>
      </w:r>
    </w:p>
    <w:p>
      <w:r>
        <w:rPr>
          <w:b/>
          <w:u w:val="single"/>
        </w:rPr>
        <w:t>233766</w:t>
      </w:r>
    </w:p>
    <w:p>
      <w:r>
        <w:t>I FUCKUNG GET TWEETS FROM FANS IF THAT PIECE OF SHIT WHORE SLUT DISGUSTING HUMAN BEING ABOUT HER NEW SONG FUUUUUUUUUUUUUUUUUCK</w:t>
      </w:r>
    </w:p>
    <w:p>
      <w:r>
        <w:rPr>
          <w:b/>
          <w:u w:val="single"/>
        </w:rPr>
        <w:t>233767</w:t>
      </w:r>
    </w:p>
    <w:p>
      <w:r>
        <w:t>slut - derogatory term for a female who will fuck anyone for free ≠ whore - derogatory term for someone who fucks for money. just sayin.</w:t>
      </w:r>
    </w:p>
    <w:p>
      <w:r>
        <w:rPr>
          <w:b/>
          <w:u w:val="single"/>
        </w:rPr>
        <w:t>233768</w:t>
      </w:r>
    </w:p>
    <w:p>
      <w:r>
        <w:t>@ky11er almost everyone i’ve met says edating at all is being a slut or whore but jumping from person to person is definitely being one mate</w:t>
      </w:r>
    </w:p>
    <w:p>
      <w:r>
        <w:rPr>
          <w:b/>
          <w:u w:val="single"/>
        </w:rPr>
        <w:t>233769</w:t>
      </w:r>
    </w:p>
    <w:p>
      <w:r>
        <w:t>Coming onto a status about women + sexual assault/harassment to mansplain it and say that 'not all men are abusive' is probs the worst thing</w:t>
      </w:r>
    </w:p>
    <w:p>
      <w:r>
        <w:rPr>
          <w:b/>
          <w:u w:val="single"/>
        </w:rPr>
        <w:t>233770</w:t>
      </w:r>
    </w:p>
    <w:p>
      <w:r>
        <w:t>@zebrahdh @nytimes Well that's a personal problem and obv not all men do it. Women abuse power as well. Not a defense.. just a fact.</w:t>
      </w:r>
    </w:p>
    <w:p>
      <w:r>
        <w:rPr>
          <w:b/>
          <w:u w:val="single"/>
        </w:rPr>
        <w:t>233771</w:t>
      </w:r>
    </w:p>
    <w:p>
      <w:r>
        <w:t>Glad not all men are like that and sad some women are like this... https://t.co/dwvsks2KnK</w:t>
      </w:r>
    </w:p>
    <w:p>
      <w:r>
        <w:rPr>
          <w:b/>
          <w:u w:val="single"/>
        </w:rPr>
        <w:t>233772</w:t>
      </w:r>
    </w:p>
    <w:p>
      <w:r>
        <w:t>now what i can say, not all men are trash. maybe the woman who said it itself, is trash.</w:t>
      </w:r>
    </w:p>
    <w:p>
      <w:r>
        <w:rPr>
          <w:b/>
          <w:u w:val="single"/>
        </w:rPr>
        <w:t>233773</w:t>
      </w:r>
    </w:p>
    <w:p>
      <w:r>
        <w:t>tbh , NOT ALL men are trash/shit . Just because y’all fucking around with the wrong ones , you don’t get to call the whole race shit.</w:t>
      </w:r>
    </w:p>
    <w:p>
      <w:r>
        <w:rPr>
          <w:b/>
          <w:u w:val="single"/>
        </w:rPr>
        <w:t>233774</w:t>
      </w:r>
    </w:p>
    <w:p>
      <w:r>
        <w:t>The 'I'm such a feminist' niggas will 'Not all men' you to death. LMAO</w:t>
      </w:r>
    </w:p>
    <w:p>
      <w:r>
        <w:rPr>
          <w:b/>
          <w:u w:val="single"/>
        </w:rPr>
        <w:t>233775</w:t>
      </w:r>
    </w:p>
    <w:p>
      <w:r>
        <w:t>not all men are trash. but if you always pick the ones who are trash, or treat you like trash, then ya you’ll learn to hate them for sure!</w:t>
      </w:r>
    </w:p>
    <w:p>
      <w:r>
        <w:rPr>
          <w:b/>
          <w:u w:val="single"/>
        </w:rPr>
        <w:t>233776</w:t>
      </w:r>
    </w:p>
    <w:p>
      <w:r>
        <w:t>@NymOneFourSix @VanessaWCheese Not all men need female warden to rule his life and make him miserable I get you th… https://t.co/rvIQiGrvce</w:t>
      </w:r>
    </w:p>
    <w:p>
      <w:r>
        <w:rPr>
          <w:b/>
          <w:u w:val="single"/>
        </w:rPr>
        <w:t>233777</w:t>
      </w:r>
    </w:p>
    <w:p>
      <w:r>
        <w:t>23. the reason that fucking skank ass cunt lied about me was to cover up her shaking my kid, and being in on fucking up lawsuit</w:t>
      </w:r>
    </w:p>
    <w:p>
      <w:r>
        <w:rPr>
          <w:b/>
          <w:u w:val="single"/>
        </w:rPr>
        <w:t>233778</w:t>
      </w:r>
    </w:p>
    <w:p>
      <w:r>
        <w:t>LMFAO , you trying hard hun . You &amp; your skank friend can’t reach to me &amp; my girls level bitch bye.</w:t>
      </w:r>
    </w:p>
    <w:p>
      <w:r>
        <w:rPr>
          <w:b/>
          <w:u w:val="single"/>
        </w:rPr>
        <w:t>233779</w:t>
      </w:r>
    </w:p>
    <w:p>
      <w:r>
        <w:t>Still waiting on a 'favorite for me to inbox you about blablah' from some bitch i dont know. You got my favorite dumb skank wheres my DM</w:t>
      </w:r>
    </w:p>
    <w:p>
      <w:r>
        <w:rPr>
          <w:b/>
          <w:u w:val="single"/>
        </w:rPr>
        <w:t>233780</w:t>
      </w:r>
    </w:p>
    <w:p>
      <w:r>
        <w:t>This bitch @Adriannalemuss has been with 4 guys since Phil’s death but a skank</w:t>
      </w:r>
    </w:p>
    <w:p>
      <w:r>
        <w:rPr>
          <w:b/>
          <w:u w:val="single"/>
        </w:rPr>
        <w:t>233781</w:t>
      </w:r>
    </w:p>
    <w:p>
      <w:r>
        <w:t>Disgusting , and bitch you are NO ROCK STAR !! YOU are a no class skank🤡😱🐍🙈🙉🙊👁 https://t.co/aYZB1jMUW2</w:t>
      </w:r>
    </w:p>
    <w:p>
      <w:r>
        <w:rPr>
          <w:b/>
          <w:u w:val="single"/>
        </w:rPr>
        <w:t>233782</w:t>
      </w:r>
    </w:p>
    <w:p>
      <w:r>
        <w:t>@President1Trump @POTUS OLD SICK DOG HILLARY IS A DISGUSTING BITCH . BUT EVEN A SKANK HAS A FRIEND . IM SURE GERMAN… https://t.co/8y4H5tOsTI</w:t>
      </w:r>
    </w:p>
    <w:p>
      <w:r>
        <w:rPr>
          <w:b/>
          <w:u w:val="single"/>
        </w:rPr>
        <w:t>233783</w:t>
      </w:r>
    </w:p>
    <w:p>
      <w:r>
        <w:t>'If I ain't meet her I 'ont like her' shut the fuck up bitch no one fucking like you skank ass as it is hoe</w:t>
      </w:r>
    </w:p>
    <w:p>
      <w:r>
        <w:rPr>
          <w:b/>
          <w:u w:val="single"/>
        </w:rPr>
        <w:t>233784</w:t>
      </w:r>
    </w:p>
    <w:p>
      <w:r>
        <w:t>MONIKA WAS RIGHT? RIGHT ABOUT WHAT WHAT DID THAT FUCKING BITCH ASS THOT MOTHERFUCKING HO ASS SKANK SAY TO YOU?</w:t>
      </w:r>
    </w:p>
    <w:p>
      <w:r>
        <w:rPr>
          <w:b/>
          <w:u w:val="single"/>
        </w:rPr>
        <w:t>233785</w:t>
      </w:r>
    </w:p>
    <w:p>
      <w:r>
        <w:t>@chaeltz07 i've seen this skank thot basic bitch IG trash before. Her videos are the worst. Such a prostitute</w:t>
      </w:r>
    </w:p>
    <w:p>
      <w:r>
        <w:rPr>
          <w:b/>
          <w:u w:val="single"/>
        </w:rPr>
        <w:t>233786</w:t>
      </w:r>
    </w:p>
    <w:p>
      <w:r>
        <w:t>Yeah well I didnt suck dick for tips you dirty skank Yes you did you lonely miserable BITCH its called fucking ALIMONY✋🏾</w:t>
      </w:r>
    </w:p>
    <w:p>
      <w:r>
        <w:rPr>
          <w:b/>
          <w:u w:val="single"/>
        </w:rPr>
        <w:t>233787</w:t>
      </w:r>
    </w:p>
    <w:p>
      <w:r>
        <w:t>“One minute you’re a spooky little witch bitch and then the next you’re an angelic skank singing Oh Holy Night.” HAHA!</w:t>
      </w:r>
    </w:p>
    <w:p>
      <w:r>
        <w:rPr>
          <w:b/>
          <w:u w:val="single"/>
        </w:rPr>
        <w:t>233788</w:t>
      </w:r>
    </w:p>
    <w:p>
      <w:r>
        <w:t>What’s up bitch ass bitches and skank ass skanks</w:t>
      </w:r>
    </w:p>
    <w:p>
      <w:r>
        <w:rPr>
          <w:b/>
          <w:u w:val="single"/>
        </w:rPr>
        <w:t>233789</w:t>
      </w:r>
    </w:p>
    <w:p>
      <w:r>
        <w:t>This bitch needs to get a life already, jobless skank go do something productive</w:t>
      </w:r>
    </w:p>
    <w:p>
      <w:r>
        <w:rPr>
          <w:b/>
          <w:u w:val="single"/>
        </w:rPr>
        <w:t>233790</w:t>
      </w:r>
    </w:p>
    <w:p>
      <w:r>
        <w:t>@ghostlydevin @loserwyattt i don’t want a loyal bitch i want a skank hoe who will suck another niggas dick in my be… https://t.co/mswJedEKXn</w:t>
      </w:r>
    </w:p>
    <w:p>
      <w:r>
        <w:rPr>
          <w:b/>
          <w:u w:val="single"/>
        </w:rPr>
        <w:t>233791</w:t>
      </w:r>
    </w:p>
    <w:p>
      <w:r>
        <w:t>keep lisa and jisoo out of your dirty mouth ugly skank ass bitch deactivate delete go get a life stay away from bla… https://t.co/LIzyMtI29q</w:t>
      </w:r>
    </w:p>
    <w:p>
      <w:r>
        <w:rPr>
          <w:b/>
          <w:u w:val="single"/>
        </w:rPr>
        <w:t>233792</w:t>
      </w:r>
    </w:p>
    <w:p>
      <w:r>
        <w:t>I️ will quit a job in a heart beat that has a problem with me calling off due to an emergency . Fuck you and your bitch ass momma. Skank</w:t>
      </w:r>
    </w:p>
    <w:p>
      <w:r>
        <w:rPr>
          <w:b/>
          <w:u w:val="single"/>
        </w:rPr>
        <w:t>233793</w:t>
      </w:r>
    </w:p>
    <w:p>
      <w:r>
        <w:t>you low life scum, pathetic, deprave, pile of shit, maggots. like i said that brainless skank bitch should've died… https://t.co/Jdm8NEqaYz</w:t>
      </w:r>
    </w:p>
    <w:p>
      <w:r>
        <w:rPr>
          <w:b/>
          <w:u w:val="single"/>
        </w:rPr>
        <w:t>233794</w:t>
      </w:r>
    </w:p>
    <w:p>
      <w:r>
        <w:t>Everyone hates chelsea - whore skank https://t.co/BBHL8bl9tL</w:t>
      </w:r>
    </w:p>
    <w:p>
      <w:r>
        <w:rPr>
          <w:b/>
          <w:u w:val="single"/>
        </w:rPr>
        <w:t>233795</w:t>
      </w:r>
    </w:p>
    <w:p>
      <w:r>
        <w:t>@SymoneDSanders @RepWilson BS WILSON IS A SKANK WHORE AND A LIAR . DIDDN'T YOU KNOW ALL LIBERALS LIE</w:t>
      </w:r>
    </w:p>
    <w:p>
      <w:r>
        <w:rPr>
          <w:b/>
          <w:u w:val="single"/>
        </w:rPr>
        <w:t>233796</w:t>
      </w:r>
    </w:p>
    <w:p>
      <w:r>
        <w:t>@bocavista2016 What a skank whore she is, I see she's wearing Al Sharptons pimp hat, she must be one of his Hos.</w:t>
      </w:r>
    </w:p>
    <w:p>
      <w:r>
        <w:rPr>
          <w:b/>
          <w:u w:val="single"/>
        </w:rPr>
        <w:t>233797</w:t>
      </w:r>
    </w:p>
    <w:p>
      <w:r>
        <w:t>MegynKelly is skank. Whore paid $$ for what? Only thing left to watch on .@nbc anymore is SNL. More truth to them t… https://t.co/Z6ZJWR2N0V</w:t>
      </w:r>
    </w:p>
    <w:p>
      <w:r>
        <w:rPr>
          <w:b/>
          <w:u w:val="single"/>
        </w:rPr>
        <w:t>233798</w:t>
      </w:r>
    </w:p>
    <w:p>
      <w:r>
        <w:t>@CassandraRules I get suspended at least every other day. But you still see that skank whore Chelsea Handler still tweeting away.</w:t>
      </w:r>
    </w:p>
    <w:p>
      <w:r>
        <w:rPr>
          <w:b/>
          <w:u w:val="single"/>
        </w:rPr>
        <w:t>233799</w:t>
      </w:r>
    </w:p>
    <w:p>
      <w:r>
        <w:t>I FUCKING TOLD YOU SKANK WHORE SLUTS LISTEN TO MS SERIOUSLY https://t.co/HB12As7Ttr</w:t>
      </w:r>
    </w:p>
    <w:p>
      <w:r>
        <w:rPr>
          <w:b/>
          <w:u w:val="single"/>
        </w:rPr>
        <w:t>233800</w:t>
      </w:r>
    </w:p>
    <w:p>
      <w:r>
        <w:t>I could say so much more so keep your skank of a mouth closed you little whore or things will only get worse for you ;)</w:t>
      </w:r>
    </w:p>
    <w:p>
      <w:r>
        <w:rPr>
          <w:b/>
          <w:u w:val="single"/>
        </w:rPr>
        <w:t>233801</w:t>
      </w:r>
    </w:p>
    <w:p>
      <w:r>
        <w:t>she is our skank we r her guys we can fuck her that way she amost say please treat my like a whore honey https://t.co/csyoUOcBCA</w:t>
      </w:r>
    </w:p>
    <w:p>
      <w:r>
        <w:rPr>
          <w:b/>
          <w:u w:val="single"/>
        </w:rPr>
        <w:t>233802</w:t>
      </w:r>
    </w:p>
    <w:p>
      <w:r>
        <w:t>Let’s me honest, Jews offer things and the white women are just skanks. Muslims gang rape and beat white women. https://t.co/sKz3V5wDrm</w:t>
      </w:r>
    </w:p>
    <w:p>
      <w:r>
        <w:rPr>
          <w:b/>
          <w:u w:val="single"/>
        </w:rPr>
        <w:t>233803</w:t>
      </w:r>
    </w:p>
    <w:p>
      <w:r>
        <w:t>@MSNBC U people @MSNBC r pos. liars. More fake news. U should offer 5 women to Obama. w that skank wife he has he would take the offer.</w:t>
      </w:r>
    </w:p>
    <w:p>
      <w:r>
        <w:rPr>
          <w:b/>
          <w:u w:val="single"/>
        </w:rPr>
        <w:t>233804</w:t>
      </w:r>
    </w:p>
    <w:p>
      <w:r>
        <w:t>@CFTreyNada Would you want to be labeled a woman beater for the rest of your life by some crazy skank who’s pissed… https://t.co/d3ixX7FkgX</w:t>
      </w:r>
    </w:p>
    <w:p>
      <w:r>
        <w:rPr>
          <w:b/>
          <w:u w:val="single"/>
        </w:rPr>
        <w:t>233805</w:t>
      </w:r>
    </w:p>
    <w:p>
      <w:r>
        <w:t>@BarbraStreisand @HillaryClinton Why any DECENT woman would think this skank should be 1st female potus is beyond m… https://t.co/BYZMc7tdiz</w:t>
      </w:r>
    </w:p>
    <w:p>
      <w:r>
        <w:rPr>
          <w:b/>
          <w:u w:val="single"/>
        </w:rPr>
        <w:t>233806</w:t>
      </w:r>
    </w:p>
    <w:p>
      <w:r>
        <w:t>If u walk away from a down ass woman for a skank then u deserve what u get. U can’t turn a how into a house wife so… https://t.co/XteHNt3pa0</w:t>
      </w:r>
    </w:p>
    <w:p>
      <w:r>
        <w:rPr>
          <w:b/>
          <w:u w:val="single"/>
        </w:rPr>
        <w:t>233807</w:t>
      </w:r>
    </w:p>
    <w:p>
      <w:r>
        <w:t>*In class today* *Girl next to me* 'I hate how every girl dressed like a skank for Halloween' *Guy in front of me turns* 'IT WAS AMAZING</w:t>
      </w:r>
    </w:p>
    <w:p>
      <w:r>
        <w:rPr>
          <w:b/>
          <w:u w:val="single"/>
        </w:rPr>
        <w:t>233808</w:t>
      </w:r>
    </w:p>
    <w:p>
      <w:r>
        <w:t>Some absolute skank of a girl out there trying to cause trouble. Not happening love.. I show my girl every message a girl sends me</w:t>
      </w:r>
    </w:p>
    <w:p>
      <w:r>
        <w:rPr>
          <w:b/>
          <w:u w:val="single"/>
        </w:rPr>
        <w:t>233809</w:t>
      </w:r>
    </w:p>
    <w:p>
      <w:r>
        <w:t>@Imperator_Rex3 @ThinBlueLR The girl is late on her house payment. Quick buck for the skank.</w:t>
      </w:r>
    </w:p>
    <w:p>
      <w:r>
        <w:rPr>
          <w:b/>
          <w:u w:val="single"/>
        </w:rPr>
        <w:t>233810</w:t>
      </w:r>
    </w:p>
    <w:p>
      <w:r>
        <w:t>@chelseahandler I like it! I'm 100% sure you are an irrelevant skank who's granddad was a #Nazi #Correct? Nope th… https://t.co/E0WWs6tEwo</w:t>
      </w:r>
    </w:p>
    <w:p>
      <w:r>
        <w:rPr>
          <w:b/>
          <w:u w:val="single"/>
        </w:rPr>
        <w:t>233811</w:t>
      </w:r>
    </w:p>
    <w:p>
      <w:r>
        <w:t>@LoveHipHopVH1 Musika you are a awful person. You or Skank want to be ugly ho I don't know what the fuck you're wearing #LHHHReunion</w:t>
      </w:r>
    </w:p>
    <w:p>
      <w:r>
        <w:rPr>
          <w:b/>
          <w:u w:val="single"/>
        </w:rPr>
        <w:t>233812</w:t>
      </w:r>
    </w:p>
    <w:p>
      <w:r>
        <w:t>You are a LIAR and a FLOP, you skank hoe! Even Netflix doesn't want you LMAO https://t.co/LsSzhdO4kl</w:t>
      </w:r>
    </w:p>
    <w:p>
      <w:r>
        <w:rPr>
          <w:b/>
          <w:u w:val="single"/>
        </w:rPr>
        <w:t>233813</w:t>
      </w:r>
    </w:p>
    <w:p>
      <w:r>
        <w:t>first words i hear from another human today: 'shut up you skank ass whore,' world: 1 mik: 0</w:t>
      </w:r>
    </w:p>
    <w:p>
      <w:r>
        <w:rPr>
          <w:b/>
          <w:u w:val="single"/>
        </w:rPr>
        <w:t>233814</w:t>
      </w:r>
    </w:p>
    <w:p>
      <w:r>
        <w:t>WHACKS AGAIN. 'Bitch, no the fuck you don't you damn skank.'</w:t>
      </w:r>
    </w:p>
    <w:p>
      <w:r>
        <w:rPr>
          <w:b/>
          <w:u w:val="single"/>
        </w:rPr>
        <w:t>233815</w:t>
      </w:r>
    </w:p>
    <w:p>
      <w:r>
        <w:t>@AnnieB117 @Alyssa_Milano Why would you call a “feminist” who does lesbian vampire porn a “skank”?🤷🏻‍♂️#MAGA🇺🇸… https://t.co/SFYJdoDxGW</w:t>
      </w:r>
    </w:p>
    <w:p>
      <w:r>
        <w:rPr>
          <w:b/>
          <w:u w:val="single"/>
        </w:rPr>
        <w:t>233816</w:t>
      </w:r>
    </w:p>
    <w:p>
      <w:r>
        <w:t>@AmericanHotLips @DHSgov @FBI @Alyssa_Milano Skank you are already in the streets. Make my money whore.</w:t>
      </w:r>
    </w:p>
    <w:p>
      <w:r>
        <w:rPr>
          <w:b/>
          <w:u w:val="single"/>
        </w:rPr>
        <w:t>233817</w:t>
      </w:r>
    </w:p>
    <w:p>
      <w:r>
        <w:t>@KatrinaPierson You're a skank. You are more skilled at shoplifting than trying to be witty.</w:t>
      </w:r>
    </w:p>
    <w:p>
      <w:r>
        <w:rPr>
          <w:b/>
          <w:u w:val="single"/>
        </w:rPr>
        <w:t>233818</w:t>
      </w:r>
    </w:p>
    <w:p>
      <w:r>
        <w:t>Fuck you, you fuckin skank WHAT DID YOU SAY!? I said I can’t wait to own a fishing tank!</w:t>
      </w:r>
    </w:p>
    <w:p>
      <w:r>
        <w:rPr>
          <w:b/>
          <w:u w:val="single"/>
        </w:rPr>
        <w:t>233819</w:t>
      </w:r>
    </w:p>
    <w:p>
      <w:r>
        <w:t>@Onlyyaelin_ @_celesstee So you just want money skank</w:t>
      </w:r>
    </w:p>
    <w:p>
      <w:r>
        <w:rPr>
          <w:b/>
          <w:u w:val="single"/>
        </w:rPr>
        <w:t>233820</w:t>
      </w:r>
    </w:p>
    <w:p>
      <w:r>
        <w:t>@lgmaterna @latimes @Pegkel Hey American skank are you illiterate?</w:t>
      </w:r>
    </w:p>
    <w:p>
      <w:r>
        <w:rPr>
          <w:b/>
          <w:u w:val="single"/>
        </w:rPr>
        <w:t>233821</w:t>
      </w:r>
    </w:p>
    <w:p>
      <w:r>
        <w:t>@AntiRecords @LidoPimienta @epitaphrecords @EpitaphEurope But you probably mind the white guys, you racist, anti -white skank!</w:t>
      </w:r>
    </w:p>
    <w:p>
      <w:r>
        <w:rPr>
          <w:b/>
          <w:u w:val="single"/>
        </w:rPr>
        <w:t>233822</w:t>
      </w:r>
    </w:p>
    <w:p>
      <w:r>
        <w:t>@MediaJuggernaut @deoppressolibe2 Omg! Megyn is a skank. You have that right.</w:t>
      </w:r>
    </w:p>
    <w:p>
      <w:r>
        <w:rPr>
          <w:b/>
          <w:u w:val="single"/>
        </w:rPr>
        <w:t>233823</w:t>
      </w:r>
    </w:p>
    <w:p>
      <w:r>
        <w:t>@asr1018 @M_pritchh @angela_idalia Hey skank you wanna take a huge step back before we have to get everyone on your… https://t.co/U3zSojqdvG</w:t>
      </w:r>
    </w:p>
    <w:p>
      <w:r>
        <w:rPr>
          <w:b/>
          <w:u w:val="single"/>
        </w:rPr>
        <w:t>233824</w:t>
      </w:r>
    </w:p>
    <w:p>
      <w:r>
        <w:t>Laying in my bed telling me not to suck your cock cause it smelled... we know why.. it was up some skanks arse before you came to mine</w:t>
      </w:r>
    </w:p>
    <w:p>
      <w:r>
        <w:rPr>
          <w:b/>
          <w:u w:val="single"/>
        </w:rPr>
        <w:t>233825</w:t>
      </w:r>
    </w:p>
    <w:p>
      <w:r>
        <w:t>@AnnCoulter @trumps_feed Absolute skank you are</w:t>
      </w:r>
    </w:p>
    <w:p>
      <w:r>
        <w:rPr>
          <w:b/>
          <w:u w:val="single"/>
        </w:rPr>
        <w:t>233826</w:t>
      </w:r>
    </w:p>
    <w:p>
      <w:r>
        <w:t>@Angeleyez_17 @beelvia @SenSanders Slut. Whore. Floozy. Harlot. Skank. Pick whatever word you want, and keep the sa… https://t.co/cLpUl32uDP</w:t>
      </w:r>
    </w:p>
    <w:p>
      <w:r>
        <w:rPr>
          <w:b/>
          <w:u w:val="single"/>
        </w:rPr>
        <w:t>233827</w:t>
      </w:r>
    </w:p>
    <w:p>
      <w:r>
        <w:t>ATTN: JOY REID. YOU 'AWFUL WOMAN' ARE A COMPLETE SKANK. YOU DISGUST EVERYONE. YOU ARE MARKED. YOU FILTHY IDIOT!!!</w:t>
      </w:r>
    </w:p>
    <w:p>
      <w:r>
        <w:rPr>
          <w:b/>
          <w:u w:val="single"/>
        </w:rPr>
        <w:t>233828</w:t>
      </w:r>
    </w:p>
    <w:p>
      <w:r>
        <w:t>@DonnaWR8 @realDonaldTrump You are a skank</w:t>
      </w:r>
    </w:p>
    <w:p>
      <w:r>
        <w:rPr>
          <w:b/>
          <w:u w:val="single"/>
        </w:rPr>
        <w:t>233829</w:t>
      </w:r>
    </w:p>
    <w:p>
      <w:r>
        <w:t>@WGladstone Maybe this is what you wanted: “What a gross skank! Ever hear of a pocket?” Better? 😘</w:t>
      </w:r>
    </w:p>
    <w:p>
      <w:r>
        <w:rPr>
          <w:b/>
          <w:u w:val="single"/>
        </w:rPr>
        <w:t>233830</w:t>
      </w:r>
    </w:p>
    <w:p>
      <w:r>
        <w:t>@IvankaTrump Go away skank. Go back to Pluto, or wherever in hell you came from. #AlertTheDayCareStaff #FlushTheToilet</w:t>
      </w:r>
    </w:p>
    <w:p>
      <w:r>
        <w:rPr>
          <w:b/>
          <w:u w:val="single"/>
        </w:rPr>
        <w:t>233831</w:t>
      </w:r>
    </w:p>
    <w:p>
      <w:r>
        <w:t>@ShirlsAdams @WendellPierce Give it a rest, you fugly skank.</w:t>
      </w:r>
    </w:p>
    <w:p>
      <w:r>
        <w:rPr>
          <w:b/>
          <w:u w:val="single"/>
        </w:rPr>
        <w:t>233832</w:t>
      </w:r>
    </w:p>
    <w:p>
      <w:r>
        <w:t>@HillaryClinton Why don’t you crawl back in your hole skank</w:t>
      </w:r>
    </w:p>
    <w:p>
      <w:r>
        <w:rPr>
          <w:b/>
          <w:u w:val="single"/>
        </w:rPr>
        <w:t>233833</w:t>
      </w:r>
    </w:p>
    <w:p>
      <w:r>
        <w:t>WHO.. ARE. YOOUU? This is not mario kart. You are no princess peach. Get your skank ass up out my lane or I take you off the goddamn road.</w:t>
      </w:r>
    </w:p>
    <w:p>
      <w:r>
        <w:rPr>
          <w:b/>
          <w:u w:val="single"/>
        </w:rPr>
        <w:t>233834</w:t>
      </w:r>
    </w:p>
    <w:p>
      <w:r>
        <w:t>@lsarsour STFU YOU SKANK!! U want this to happen.</w:t>
      </w:r>
    </w:p>
    <w:p>
      <w:r>
        <w:rPr>
          <w:b/>
          <w:u w:val="single"/>
        </w:rPr>
        <w:t>233835</w:t>
      </w:r>
    </w:p>
    <w:p>
      <w:r>
        <w:t>@anettarzc1791 It should cost you more for being a dirty skank!</w:t>
      </w:r>
    </w:p>
    <w:p>
      <w:r>
        <w:rPr>
          <w:b/>
          <w:u w:val="single"/>
        </w:rPr>
        <w:t>233836</w:t>
      </w:r>
    </w:p>
    <w:p>
      <w:r>
        <w:t>Geez, should have expect the unexpected. I just happen to forget to foresee what a mouth of skank you have.</w:t>
      </w:r>
    </w:p>
    <w:p>
      <w:r>
        <w:rPr>
          <w:b/>
          <w:u w:val="single"/>
        </w:rPr>
        <w:t>233837</w:t>
      </w:r>
    </w:p>
    <w:p>
      <w:r>
        <w:t>@GingerResists @realDonaldTrump And you voted for Killary the Skank ?</w:t>
      </w:r>
    </w:p>
    <w:p>
      <w:r>
        <w:rPr>
          <w:b/>
          <w:u w:val="single"/>
        </w:rPr>
        <w:t>233838</w:t>
      </w:r>
    </w:p>
    <w:p>
      <w:r>
        <w:t>@NivenJ1 @IvankaTrump You must be one of those bottom feeders we warn each other about...sewage spewing skank... Ve… https://t.co/AuYvTGMKim</w:t>
      </w:r>
    </w:p>
    <w:p>
      <w:r>
        <w:rPr>
          <w:b/>
          <w:u w:val="single"/>
        </w:rPr>
        <w:t>233839</w:t>
      </w:r>
    </w:p>
    <w:p>
      <w:r>
        <w:t>@DrewMikePodcast It kinda sounds like you run a house of skank over there. Mags stinks 😷 and dogs getting into the Halloween candy.</w:t>
      </w:r>
    </w:p>
    <w:p>
      <w:r>
        <w:rPr>
          <w:b/>
          <w:u w:val="single"/>
        </w:rPr>
        <w:t>233840</w:t>
      </w:r>
    </w:p>
    <w:p>
      <w:r>
        <w:t>Darla you trifling skank! #QueenSugar</w:t>
      </w:r>
    </w:p>
    <w:p>
      <w:r>
        <w:rPr>
          <w:b/>
          <w:u w:val="single"/>
        </w:rPr>
        <w:t>233841</w:t>
      </w:r>
    </w:p>
    <w:p>
      <w:r>
        <w:t>@dlh8 @BarackObama Talk about NYers like that AFTER you've survived 9/11. Until then shut the fuck up. You are a nasty skank.</w:t>
      </w:r>
    </w:p>
    <w:p>
      <w:r>
        <w:rPr>
          <w:b/>
          <w:u w:val="single"/>
        </w:rPr>
        <w:t>233842</w:t>
      </w:r>
    </w:p>
    <w:p>
      <w:r>
        <w:t>@ekhatami Die in a fire you fucking skank.</w:t>
      </w:r>
    </w:p>
    <w:p>
      <w:r>
        <w:rPr>
          <w:b/>
          <w:u w:val="single"/>
        </w:rPr>
        <w:t>233843</w:t>
      </w:r>
    </w:p>
    <w:p>
      <w:r>
        <w:t>@manleygeddes2 Did you finally dump that annoying skank? You should give Erin another go</w:t>
      </w:r>
    </w:p>
    <w:p>
      <w:r>
        <w:rPr>
          <w:b/>
          <w:u w:val="single"/>
        </w:rPr>
        <w:t>233844</w:t>
      </w:r>
    </w:p>
    <w:p>
      <w:r>
        <w:t>@bea14_x @KSIOlajidebt Oh wow what a ugly skank you are</w:t>
      </w:r>
    </w:p>
    <w:p>
      <w:r>
        <w:rPr>
          <w:b/>
          <w:u w:val="single"/>
        </w:rPr>
        <w:t>233845</w:t>
      </w:r>
    </w:p>
    <w:p>
      <w:r>
        <w:t>@Aayisha89 @Damtastik @Xochitl__ You're a liar let the vibe catch anyone of you and you're bussin a skank, you lot… https://t.co/kNo5pLO5VJ</w:t>
      </w:r>
    </w:p>
    <w:p>
      <w:r>
        <w:rPr>
          <w:b/>
          <w:u w:val="single"/>
        </w:rPr>
        <w:t>233846</w:t>
      </w:r>
    </w:p>
    <w:p>
      <w:r>
        <w:t>@Guinz Stupid Skank !</w:t>
      </w:r>
    </w:p>
    <w:p>
      <w:r>
        <w:rPr>
          <w:b/>
          <w:u w:val="single"/>
        </w:rPr>
        <w:t>233847</w:t>
      </w:r>
    </w:p>
    <w:p>
      <w:r>
        <w:t>@chelseahandler He’s gonna win in 2020 too you stupid nasty skank !</w:t>
      </w:r>
    </w:p>
    <w:p>
      <w:r>
        <w:rPr>
          <w:b/>
          <w:u w:val="single"/>
        </w:rPr>
        <w:t>233848</w:t>
      </w:r>
    </w:p>
    <w:p>
      <w:r>
        <w:t>@TayrnG @WhiteHouse You are a stupid idiot. F U. NASTY TRASY SKANK</w:t>
      </w:r>
    </w:p>
    <w:p>
      <w:r>
        <w:rPr>
          <w:b/>
          <w:u w:val="single"/>
        </w:rPr>
        <w:t>233849</w:t>
      </w:r>
    </w:p>
    <w:p>
      <w:r>
        <w:t>@Bubbles8301 @LPIsaacGuest She a nasty skank Hoe who would Fuck her wolf pussy anyway ?</w:t>
      </w:r>
    </w:p>
    <w:p>
      <w:r>
        <w:rPr>
          <w:b/>
          <w:u w:val="single"/>
        </w:rPr>
        <w:t>233850</w:t>
      </w:r>
    </w:p>
    <w:p>
      <w:r>
        <w:t>It’s too much loose pussy in the world to be raping bitches. Literally some of these skanks, goin on sight 💀💯</w:t>
      </w:r>
    </w:p>
    <w:p>
      <w:r>
        <w:rPr>
          <w:b/>
          <w:u w:val="single"/>
        </w:rPr>
        <w:t>233851</w:t>
      </w:r>
    </w:p>
    <w:p>
      <w:r>
        <w:t>Find it hysterical that a bitch can't talk shit on me until she moves away🤔🤔scared???🤣</w:t>
      </w:r>
    </w:p>
    <w:p>
      <w:r>
        <w:rPr>
          <w:b/>
          <w:u w:val="single"/>
        </w:rPr>
        <w:t>233852</w:t>
      </w:r>
    </w:p>
    <w:p>
      <w:r>
        <w:t>But last nighttttttttttttttttt...that bitch was confusing the hell out of me...when I had a fucking hysterical caller.</w:t>
      </w:r>
    </w:p>
    <w:p>
      <w:r>
        <w:rPr>
          <w:b/>
          <w:u w:val="single"/>
        </w:rPr>
        <w:t>233853</w:t>
      </w:r>
    </w:p>
    <w:p>
      <w:r>
        <w:t>It’s hysterical how much you bitch and complain over something so stupid. Don’t have to catch an attitude every 5 fuckin seconds.</w:t>
      </w:r>
    </w:p>
    <w:p>
      <w:r>
        <w:rPr>
          <w:b/>
          <w:u w:val="single"/>
        </w:rPr>
        <w:t>233854</w:t>
      </w:r>
    </w:p>
    <w:p>
      <w:r>
        <w:t>that bitch wanna act funny bitch ima act hysterical</w:t>
      </w:r>
    </w:p>
    <w:p>
      <w:r>
        <w:rPr>
          <w:b/>
          <w:u w:val="single"/>
        </w:rPr>
        <w:t>233855</w:t>
      </w:r>
    </w:p>
    <w:p>
      <w:r>
        <w:t>@thehill @HillaryClinton always trying to wear the pants in the family. #GetBackInTheKitchen</w:t>
      </w:r>
    </w:p>
    <w:p>
      <w:r>
        <w:rPr>
          <w:b/>
          <w:u w:val="single"/>
        </w:rPr>
        <w:t>233856</w:t>
      </w:r>
    </w:p>
    <w:p>
      <w:r>
        <w:t>@__0HOUR1_ Correction - HUGH if true. #makemeasandwich</w:t>
      </w:r>
    </w:p>
    <w:p>
      <w:r>
        <w:rPr>
          <w:b/>
          <w:u w:val="single"/>
        </w:rPr>
        <w:t>233857</w:t>
      </w:r>
    </w:p>
    <w:p>
      <w:r>
        <w:t>Sometimes, all you have to do is just let out the rope.. #FeminismIsCancer https://t.co/3WC4UQ40tc</w:t>
      </w:r>
    </w:p>
    <w:p>
      <w:r>
        <w:rPr>
          <w:b/>
          <w:u w:val="single"/>
        </w:rPr>
        <w:t>233858</w:t>
      </w:r>
    </w:p>
    <w:p>
      <w:r>
        <w:t>Hollywood glorifying being a slut mom. You never have to grow up #MGTOW #FeminismIsCancer https://t.co/aHJo9RUJVK</w:t>
      </w:r>
    </w:p>
    <w:p>
      <w:r>
        <w:rPr>
          <w:b/>
          <w:u w:val="single"/>
        </w:rPr>
        <w:t>233859</w:t>
      </w:r>
    </w:p>
    <w:p>
      <w:r>
        <w:t>@Monkfights @incredibleindia @PMOIndia @ttindia @ANI @CSIR_IND If you really believe that #FeminismIsCancer, maybe… https://t.co/oSeFm3NkKR</w:t>
      </w:r>
    </w:p>
    <w:p>
      <w:r>
        <w:rPr>
          <w:b/>
          <w:u w:val="single"/>
        </w:rPr>
        <w:t>233860</w:t>
      </w:r>
    </w:p>
    <w:p>
      <w:r>
        <w:t>@greengoddess892 could you try this on for me? #feminismiscancer https://t.co/5YdRTZE42h</w:t>
      </w:r>
    </w:p>
    <w:p>
      <w:r>
        <w:rPr>
          <w:b/>
          <w:u w:val="single"/>
        </w:rPr>
        <w:t>233861</w:t>
      </w:r>
    </w:p>
    <w:p>
      <w:r>
        <w:t>Before fighting rape culture we need to take care of those poor men who feel hurt by women complaining about rape #NotAllMen</w:t>
      </w:r>
    </w:p>
    <w:p>
      <w:r>
        <w:rPr>
          <w:b/>
          <w:u w:val="single"/>
        </w:rPr>
        <w:t>233862</w:t>
      </w:r>
    </w:p>
    <w:p>
      <w:r>
        <w:t>Perhaps it's true that #notallmen are sexual predators, but all women are potential prey. https://t.co/IpC3VNJMH3</w:t>
      </w:r>
    </w:p>
    <w:p>
      <w:r>
        <w:rPr>
          <w:b/>
          <w:u w:val="single"/>
        </w:rPr>
        <w:t>233863</w:t>
      </w:r>
    </w:p>
    <w:p>
      <w:r>
        <w:t>@GoldCaro ok if #NotAllMen is bad. Next time I hear that a girl cheated, I'll assume that women are systemically pr… https://t.co/s6Tn0lnGbm</w:t>
      </w:r>
    </w:p>
    <w:p>
      <w:r>
        <w:rPr>
          <w:b/>
          <w:u w:val="single"/>
        </w:rPr>
        <w:t>233864</w:t>
      </w:r>
    </w:p>
    <w:p>
      <w:r>
        <w:t>#NotAllMen is legitimatly telling you men don't rape because of some urge... You need to watch zootopia and pay at… https://t.co/Y4sXbato9v</w:t>
      </w:r>
    </w:p>
    <w:p>
      <w:r>
        <w:rPr>
          <w:b/>
          <w:u w:val="single"/>
        </w:rPr>
        <w:t>233865</w:t>
      </w:r>
    </w:p>
    <w:p>
      <w:r>
        <w:t>fuckin butch ass cunt motherfucker bitch lick my foot https://t.co/yCmZBPz6hB</w:t>
      </w:r>
    </w:p>
    <w:p>
      <w:r>
        <w:rPr>
          <w:b/>
          <w:u w:val="single"/>
        </w:rPr>
        <w:t>233866</w:t>
      </w:r>
    </w:p>
    <w:p>
      <w:r>
        <w:t>Dear Akkorou, Bitch ass nigga cunt on a stick fuck shit bitch kike small cocked cunt Love, Dj Rits</w:t>
      </w:r>
    </w:p>
    <w:p>
      <w:r>
        <w:rPr>
          <w:b/>
          <w:u w:val="single"/>
        </w:rPr>
        <w:t>233867</w:t>
      </w:r>
    </w:p>
    <w:p>
      <w:r>
        <w:t>@accioxpeter fuck you thats my fucking boy bitch ass cunt ready to fight</w:t>
      </w:r>
    </w:p>
    <w:p>
      <w:r>
        <w:rPr>
          <w:b/>
          <w:u w:val="single"/>
        </w:rPr>
        <w:t>233868</w:t>
      </w:r>
    </w:p>
    <w:p>
      <w:r>
        <w:t>i convince myself that im not a bad person and then call an old lady a stupid cunt bitch for biking in the road</w:t>
      </w:r>
    </w:p>
    <w:p>
      <w:r>
        <w:rPr>
          <w:b/>
          <w:u w:val="single"/>
        </w:rPr>
        <w:t>233869</w:t>
      </w:r>
    </w:p>
    <w:p>
      <w:r>
        <w:t>@sinner_b @baeoflight @Henjam48 RIDICULOUS CUNT ! WOMEN DO IT IN AND OUT OF MARRIAGES THE WEAK BITCHES. WHAT DO U C… https://t.co/dAxB0DP43g</w:t>
      </w:r>
    </w:p>
    <w:p>
      <w:r>
        <w:rPr>
          <w:b/>
          <w:u w:val="single"/>
        </w:rPr>
        <w:t>233870</w:t>
      </w:r>
    </w:p>
    <w:p>
      <w:r>
        <w:t>If only I could get out and beat the cunt that just hit my car with 5 fucking kids in it...cops are fucking looking for you bitch 507TVB</w:t>
      </w:r>
    </w:p>
    <w:p>
      <w:r>
        <w:rPr>
          <w:b/>
          <w:u w:val="single"/>
        </w:rPr>
        <w:t>233871</w:t>
      </w:r>
    </w:p>
    <w:p>
      <w:r>
        <w:t>Fucking dropped my phone and cracked the screen fucking shit cunt bitch</w:t>
      </w:r>
    </w:p>
    <w:p>
      <w:r>
        <w:rPr>
          <w:b/>
          <w:u w:val="single"/>
        </w:rPr>
        <w:t>233872</w:t>
      </w:r>
    </w:p>
    <w:p>
      <w:r>
        <w:t>〝 Bitch fuck shit cunt who─ 〞 Okayyy..</w:t>
      </w:r>
    </w:p>
    <w:p>
      <w:r>
        <w:rPr>
          <w:b/>
          <w:u w:val="single"/>
        </w:rPr>
        <w:t>233873</w:t>
      </w:r>
    </w:p>
    <w:p>
      <w:r>
        <w:t>fat cunt ass bitch burn in hell https://t.co/1KgQA6M4Ku</w:t>
      </w:r>
    </w:p>
    <w:p>
      <w:r>
        <w:rPr>
          <w:b/>
          <w:u w:val="single"/>
        </w:rPr>
        <w:t>233874</w:t>
      </w:r>
    </w:p>
    <w:p>
      <w:r>
        <w:t>cormacs such a cunt won’t even let me squeeze his blackheads pussy bitch</w:t>
      </w:r>
    </w:p>
    <w:p>
      <w:r>
        <w:rPr>
          <w:b/>
          <w:u w:val="single"/>
        </w:rPr>
        <w:t>233875</w:t>
      </w:r>
    </w:p>
    <w:p>
      <w:r>
        <w:t>Fuck you ugly cunt bitch don't get smacked https://t.co/oN5yaknXRz</w:t>
      </w:r>
    </w:p>
    <w:p>
      <w:r>
        <w:rPr>
          <w:b/>
          <w:u w:val="single"/>
        </w:rPr>
        <w:t>233876</w:t>
      </w:r>
    </w:p>
    <w:p>
      <w:r>
        <w:t>LEMINIS STOP TRAINING IT'S TIME TO GET RIPPED hashtag THIS CUNT BITCH literally fuck that?</w:t>
      </w:r>
    </w:p>
    <w:p>
      <w:r>
        <w:rPr>
          <w:b/>
          <w:u w:val="single"/>
        </w:rPr>
        <w:t>233877</w:t>
      </w:r>
    </w:p>
    <w:p>
      <w:r>
        <w:t>I need someone to watch the tv show atypical on Netflix and talk to me about how much of a dummy cunt bitch the mom is in it please.</w:t>
      </w:r>
    </w:p>
    <w:p>
      <w:r>
        <w:rPr>
          <w:b/>
          <w:u w:val="single"/>
        </w:rPr>
        <w:t>233878</w:t>
      </w:r>
    </w:p>
    <w:p>
      <w:r>
        <w:t>@DavidJoBrexit Fucking cunt bitch has learned nothing from the election</w:t>
      </w:r>
    </w:p>
    <w:p>
      <w:r>
        <w:rPr>
          <w:b/>
          <w:u w:val="single"/>
        </w:rPr>
        <w:t>233879</w:t>
      </w:r>
    </w:p>
    <w:p>
      <w:r>
        <w:t>also keep my name out of ur hoe ass mouth I literally refer to u only as cunt and bitch</w:t>
      </w:r>
    </w:p>
    <w:p>
      <w:r>
        <w:rPr>
          <w:b/>
          <w:u w:val="single"/>
        </w:rPr>
        <w:t>233880</w:t>
      </w:r>
    </w:p>
    <w:p>
      <w:r>
        <w:t>I Want Some Cunt Ass Bitches To Be Spice Girls W Me This Year</w:t>
      </w:r>
    </w:p>
    <w:p>
      <w:r>
        <w:rPr>
          <w:b/>
          <w:u w:val="single"/>
        </w:rPr>
        <w:t>233881</w:t>
      </w:r>
    </w:p>
    <w:p>
      <w:r>
        <w:t>Fuck you Noot Noot Harime fucking fashion cunt tailor cunt looking bug as eye looking no arm be having bitch</w:t>
      </w:r>
    </w:p>
    <w:p>
      <w:r>
        <w:rPr>
          <w:b/>
          <w:u w:val="single"/>
        </w:rPr>
        <w:t>233882</w:t>
      </w:r>
    </w:p>
    <w:p>
      <w:r>
        <w:t>@BetaNipson @ChristiChat @realDonaldTrump @RepWilson And I thought I was a Bitch, but you are, well the worst cunt ever.</w:t>
      </w:r>
    </w:p>
    <w:p>
      <w:r>
        <w:rPr>
          <w:b/>
          <w:u w:val="single"/>
        </w:rPr>
        <w:t>233883</w:t>
      </w:r>
    </w:p>
    <w:p>
      <w:r>
        <w:t>This ignorant cunt bitch @hazelebaby bout people hate her cus she’s lightskin...no. We hate you cus you are a man.</w:t>
      </w:r>
    </w:p>
    <w:p>
      <w:r>
        <w:rPr>
          <w:b/>
          <w:u w:val="single"/>
        </w:rPr>
        <w:t>233884</w:t>
      </w:r>
    </w:p>
    <w:p>
      <w:r>
        <w:t>@beefy_girl hey bitch stop selling yourself to @INCIndia run cunt run https://t.co/3fGwEW8Loa</w:t>
      </w:r>
    </w:p>
    <w:p>
      <w:r>
        <w:rPr>
          <w:b/>
          <w:u w:val="single"/>
        </w:rPr>
        <w:t>233885</w:t>
      </w:r>
    </w:p>
    <w:p>
      <w:r>
        <w:t>@burnthewitchiii come tell this bitch to get in the fucking sea. Please. Before I cunt punch her. 😂</w:t>
      </w:r>
    </w:p>
    <w:p>
      <w:r>
        <w:rPr>
          <w:b/>
          <w:u w:val="single"/>
        </w:rPr>
        <w:t>233886</w:t>
      </w:r>
    </w:p>
    <w:p>
      <w:r>
        <w:t>U fucking cunt bitch https://t.co/1sIzyePn1h</w:t>
      </w:r>
    </w:p>
    <w:p>
      <w:r>
        <w:rPr>
          <w:b/>
          <w:u w:val="single"/>
        </w:rPr>
        <w:t>233887</w:t>
      </w:r>
    </w:p>
    <w:p>
      <w:r>
        <w:t>FUCKING FUCK SHIT PISS MOTHERFUCKING BITCH TIT CUNT FUCKING SLUT</w:t>
      </w:r>
    </w:p>
    <w:p>
      <w:r>
        <w:rPr>
          <w:b/>
          <w:u w:val="single"/>
        </w:rPr>
        <w:t>233888</w:t>
      </w:r>
    </w:p>
    <w:p>
      <w:r>
        <w:t>Bitches better stop wearing bonnets in public. Put a fucking hat on if you’re a lazy cunt like me. That’s what I do.</w:t>
      </w:r>
    </w:p>
    <w:p>
      <w:r>
        <w:rPr>
          <w:b/>
          <w:u w:val="single"/>
        </w:rPr>
        <w:t>233889</w:t>
      </w:r>
    </w:p>
    <w:p>
      <w:r>
        <w:t>god fucking shit cunt dammit bitch pretentious cock sucker..... I dropped my ice cream</w:t>
      </w:r>
    </w:p>
    <w:p>
      <w:r>
        <w:rPr>
          <w:b/>
          <w:u w:val="single"/>
        </w:rPr>
        <w:t>233890</w:t>
      </w:r>
    </w:p>
    <w:p>
      <w:r>
        <w:t>This town is going to change all right those old cunt bitches are right about that but they're not going to see the benefit of it</w:t>
      </w:r>
    </w:p>
    <w:p>
      <w:r>
        <w:rPr>
          <w:b/>
          <w:u w:val="single"/>
        </w:rPr>
        <w:t>233891</w:t>
      </w:r>
    </w:p>
    <w:p>
      <w:r>
        <w:t>@Twitch_Pink you dumb cunt you trick 12 and 30 year old virgins into giving you money you fucking bitch. kys honest… https://t.co/8YN3eglZuT</w:t>
      </w:r>
    </w:p>
    <w:p>
      <w:r>
        <w:rPr>
          <w:b/>
          <w:u w:val="single"/>
        </w:rPr>
        <w:t>233892</w:t>
      </w:r>
    </w:p>
    <w:p>
      <w:r>
        <w:t>FUUUCCKK! ASS BITCH CUNT FART!!! I CAN'T BELIEVE IT!!!!!!!</w:t>
      </w:r>
    </w:p>
    <w:p>
      <w:r>
        <w:rPr>
          <w:b/>
          <w:u w:val="single"/>
        </w:rPr>
        <w:t>233893</w:t>
      </w:r>
    </w:p>
    <w:p>
      <w:r>
        <w:t>@TEAMNASA_KE Ur the bitch motherfucker Nasa is sick with what I call attention seeking cunt disorder</w:t>
      </w:r>
    </w:p>
    <w:p>
      <w:r>
        <w:rPr>
          <w:b/>
          <w:u w:val="single"/>
        </w:rPr>
        <w:t>233894</w:t>
      </w:r>
    </w:p>
    <w:p>
      <w:r>
        <w:t>Unprecedented? Right up that bitches alley. Not like the cunt hasn't gone behind her leader before. #pmlive</w:t>
      </w:r>
    </w:p>
    <w:p>
      <w:r>
        <w:rPr>
          <w:b/>
          <w:u w:val="single"/>
        </w:rPr>
        <w:t>233895</w:t>
      </w:r>
    </w:p>
    <w:p>
      <w:r>
        <w:t>@ADIC33 Just look at her face..sorry women but look up CUNT and you will see this bitch face. If ever a woman to get punched JS😂😂</w:t>
      </w:r>
    </w:p>
    <w:p>
      <w:r>
        <w:rPr>
          <w:b/>
          <w:u w:val="single"/>
        </w:rPr>
        <w:t>233896</w:t>
      </w:r>
    </w:p>
    <w:p>
      <w:r>
        <w:t>@WoobieTuesday Then this Mein Kunt Bitch talks about respecting soldiers thats why all that its bS His racist ass i… https://t.co/Q8o119r6QS</w:t>
      </w:r>
    </w:p>
    <w:p>
      <w:r>
        <w:rPr>
          <w:b/>
          <w:u w:val="single"/>
        </w:rPr>
        <w:t>233897</w:t>
      </w:r>
    </w:p>
    <w:p>
      <w:r>
        <w:t>if them bitches take a pic with Bey (which i highly doubt) i will forever shut my whore mouth</w:t>
      </w:r>
    </w:p>
    <w:p>
      <w:r>
        <w:rPr>
          <w:b/>
          <w:u w:val="single"/>
        </w:rPr>
        <w:t>233898</w:t>
      </w:r>
    </w:p>
    <w:p>
      <w:r>
        <w:t>Bitches love arguing with me on Instagram K Michelle is a whore so let’s stop</w:t>
      </w:r>
    </w:p>
    <w:p>
      <w:r>
        <w:rPr>
          <w:b/>
          <w:u w:val="single"/>
        </w:rPr>
        <w:t>233899</w:t>
      </w:r>
    </w:p>
    <w:p>
      <w:r>
        <w:t>' y'all ain't shit ' first of all , Idk why u think u some new bitch lmao u still that same old whore no one likes</w:t>
      </w:r>
    </w:p>
    <w:p>
      <w:r>
        <w:rPr>
          <w:b/>
          <w:u w:val="single"/>
        </w:rPr>
        <w:t>233900</w:t>
      </w:r>
    </w:p>
    <w:p>
      <w:r>
        <w:t>Next...working from whore houses ....coding with bitches for future augmented reality sex apps https://t.co/zz0vRxvun7</w:t>
      </w:r>
    </w:p>
    <w:p>
      <w:r>
        <w:rPr>
          <w:b/>
          <w:u w:val="single"/>
        </w:rPr>
        <w:t>233901</w:t>
      </w:r>
    </w:p>
    <w:p>
      <w:r>
        <w:t>“I love you” First of all bitch we all know that’s a lie with your whore mouth and your floppy wiener</w:t>
      </w:r>
    </w:p>
    <w:p>
      <w:r>
        <w:rPr>
          <w:b/>
          <w:u w:val="single"/>
        </w:rPr>
        <w:t>233902</w:t>
      </w:r>
    </w:p>
    <w:p>
      <w:r>
        <w:t>@qurbanov_zaur sup bitch yo be fuxking care ful i find out ur touching my man. ima find you. be scared whore be fuxking scared.</w:t>
      </w:r>
    </w:p>
    <w:p>
      <w:r>
        <w:rPr>
          <w:b/>
          <w:u w:val="single"/>
        </w:rPr>
        <w:t>233903</w:t>
      </w:r>
    </w:p>
    <w:p>
      <w:r>
        <w:t>@okaayythen bitch ass whore ass motherfucker</w:t>
      </w:r>
    </w:p>
    <w:p>
      <w:r>
        <w:rPr>
          <w:b/>
          <w:u w:val="single"/>
        </w:rPr>
        <w:t>233904</w:t>
      </w:r>
    </w:p>
    <w:p>
      <w:r>
        <w:t>Ahh That’s What I Get For Being A Whore 😭🙄 Now All These Bitches Wanna Talk 🤦🏽‍♀️</w:t>
      </w:r>
    </w:p>
    <w:p>
      <w:r>
        <w:rPr>
          <w:b/>
          <w:u w:val="single"/>
        </w:rPr>
        <w:t>233905</w:t>
      </w:r>
    </w:p>
    <w:p>
      <w:r>
        <w:t>Bitch people in petsmart are looking at me like I’m a crack whore https://t.co/dxu7SLQQtl</w:t>
      </w:r>
    </w:p>
    <w:p>
      <w:r>
        <w:rPr>
          <w:b/>
          <w:u w:val="single"/>
        </w:rPr>
        <w:t>233906</w:t>
      </w:r>
    </w:p>
    <w:p>
      <w:r>
        <w:t>@MissMelyssaFord YOU WHORE ! STANKING ASS WHORE ! Dick SUCKING ASS WHORE @Drakee_YMCMB WIT @Jumpman23 BITCH !</w:t>
      </w:r>
    </w:p>
    <w:p>
      <w:r>
        <w:rPr>
          <w:b/>
          <w:u w:val="single"/>
        </w:rPr>
        <w:t>233907</w:t>
      </w:r>
    </w:p>
    <w:p>
      <w:r>
        <w:t>I want a bitch or whore or pig come to me now kik: mishalcoors #bitch #whore #ass #pussy #wine #beer #كيك #كك… https://t.co/NtSvUOrgJj</w:t>
      </w:r>
    </w:p>
    <w:p>
      <w:r>
        <w:rPr>
          <w:b/>
          <w:u w:val="single"/>
        </w:rPr>
        <w:t>233908</w:t>
      </w:r>
    </w:p>
    <w:p>
      <w:r>
        <w:t>@Twitch_Pink @Greekgodx shut the fuck up bitch don’t talk to greek like that you whore go on chaturbate you dickhead</w:t>
      </w:r>
    </w:p>
    <w:p>
      <w:r>
        <w:rPr>
          <w:b/>
          <w:u w:val="single"/>
        </w:rPr>
        <w:t>233909</w:t>
      </w:r>
    </w:p>
    <w:p>
      <w:r>
        <w:t>Have fun fucking your whore you asshole in red lip stick with a smiley face lolol what a bad bitch</w:t>
      </w:r>
    </w:p>
    <w:p>
      <w:r>
        <w:rPr>
          <w:b/>
          <w:u w:val="single"/>
        </w:rPr>
        <w:t>233910</w:t>
      </w:r>
    </w:p>
    <w:p>
      <w:r>
        <w:t>@realDonaldTrump @realDonaldTrump your bitch of a mother should of swallowed you like the whore she was</w:t>
      </w:r>
    </w:p>
    <w:p>
      <w:r>
        <w:rPr>
          <w:b/>
          <w:u w:val="single"/>
        </w:rPr>
        <w:t>233911</w:t>
      </w:r>
    </w:p>
    <w:p>
      <w:r>
        <w:t>dont fucking facetune me you fat bitch whore phone</w:t>
      </w:r>
    </w:p>
    <w:p>
      <w:r>
        <w:rPr>
          <w:b/>
          <w:u w:val="single"/>
        </w:rPr>
        <w:t>233912</w:t>
      </w:r>
    </w:p>
    <w:p>
      <w:r>
        <w:t>fuckin not even a cup like fuckin negative d cup whore flat chested bitch</w:t>
      </w:r>
    </w:p>
    <w:p>
      <w:r>
        <w:rPr>
          <w:b/>
          <w:u w:val="single"/>
        </w:rPr>
        <w:t>233913</w:t>
      </w:r>
    </w:p>
    <w:p>
      <w:r>
        <w:t>You a Bitch an a whore you make us look stupid bitc... — well u look stupid rn lmaodjdh https://t.co/swTXJY37rS</w:t>
      </w:r>
    </w:p>
    <w:p>
      <w:r>
        <w:rPr>
          <w:b/>
          <w:u w:val="single"/>
        </w:rPr>
        <w:t>233914</w:t>
      </w:r>
    </w:p>
    <w:p>
      <w:r>
        <w:t>Bitches are annoying you still letting him fuck u whore and he don’t fw you quit flexin on here</w:t>
      </w:r>
    </w:p>
    <w:p>
      <w:r>
        <w:rPr>
          <w:b/>
          <w:u w:val="single"/>
        </w:rPr>
        <w:t>233915</w:t>
      </w:r>
    </w:p>
    <w:p>
      <w:r>
        <w:t>Ugh I love Briana even thou that bitch can drive me crazy! I’ll always love that whore 🤧❤️</w:t>
      </w:r>
    </w:p>
    <w:p>
      <w:r>
        <w:rPr>
          <w:b/>
          <w:u w:val="single"/>
        </w:rPr>
        <w:t>233916</w:t>
      </w:r>
    </w:p>
    <w:p>
      <w:r>
        <w:t>fucking take that stupid bitch FILTHY whore nobody will love you fuck you idgaf if ur pregnant ill kill u go ahead call the cops nobody wi</w:t>
      </w:r>
    </w:p>
    <w:p>
      <w:r>
        <w:rPr>
          <w:b/>
          <w:u w:val="single"/>
        </w:rPr>
        <w:t>233917</w:t>
      </w:r>
    </w:p>
    <w:p>
      <w:r>
        <w:t>When people hear your name it's all some crazy thot nasty bitch Whore shit</w:t>
      </w:r>
    </w:p>
    <w:p>
      <w:r>
        <w:rPr>
          <w:b/>
          <w:u w:val="single"/>
        </w:rPr>
        <w:t>233918</w:t>
      </w:r>
    </w:p>
    <w:p>
      <w:r>
        <w:t>Sorry bitch I’ll be a WHORE any damn day over that shit, gtfoh🤷🏻‍♀️🤷🏻‍♀️🤷🏻‍♀️ https://t.co/idsKvHMEiP</w:t>
      </w:r>
    </w:p>
    <w:p>
      <w:r>
        <w:rPr>
          <w:b/>
          <w:u w:val="single"/>
        </w:rPr>
        <w:t>233919</w:t>
      </w:r>
    </w:p>
    <w:p>
      <w:r>
        <w:t>@WomenintheWorld @emilyslist @OnwardMarchDC erasing 58 prominent women and MILLIONS of female supporters to bitch about ONE man. 👏👏👏👏👏👏👏👏👏👏👏</w:t>
      </w:r>
    </w:p>
    <w:p>
      <w:r>
        <w:rPr>
          <w:b/>
          <w:u w:val="single"/>
        </w:rPr>
        <w:t>233920</w:t>
      </w:r>
    </w:p>
    <w:p>
      <w:r>
        <w:t>Maybe most women generally get along with each other really well because we don't have to deal with weird ass bitch… https://t.co/uyoCWMgGrV</w:t>
      </w:r>
    </w:p>
    <w:p>
      <w:r>
        <w:rPr>
          <w:b/>
          <w:u w:val="single"/>
        </w:rPr>
        <w:t>233921</w:t>
      </w:r>
    </w:p>
    <w:p>
      <w:r>
        <w:t>Some women will goto war for their nigga . I will leave your ass dead ass hanging I’ll never go towar with another bitch</w:t>
      </w:r>
    </w:p>
    <w:p>
      <w:r>
        <w:rPr>
          <w:b/>
          <w:u w:val="single"/>
        </w:rPr>
        <w:t>233922</w:t>
      </w:r>
    </w:p>
    <w:p>
      <w:r>
        <w:t>Men say women are crazy but then message them 15 times &amp; call them a bitch &amp; cry about being friend zoned</w:t>
      </w:r>
    </w:p>
    <w:p>
      <w:r>
        <w:rPr>
          <w:b/>
          <w:u w:val="single"/>
        </w:rPr>
        <w:t>233923</w:t>
      </w:r>
    </w:p>
    <w:p>
      <w:r>
        <w:t>That reign bitch is hot as fuck, why am I being attacked by beautiful women https://t.co/qbSQB8dKnx</w:t>
      </w:r>
    </w:p>
    <w:p>
      <w:r>
        <w:rPr>
          <w:b/>
          <w:u w:val="single"/>
        </w:rPr>
        <w:t>233924</w:t>
      </w:r>
    </w:p>
    <w:p>
      <w:r>
        <w:t>@FoxNews Don’t trust this lying bitch let’s see if any of the other nude women in the lineup come forward she’ll do… https://t.co/KrpL0mPkSL</w:t>
      </w:r>
    </w:p>
    <w:p>
      <w:r>
        <w:rPr>
          <w:b/>
          <w:u w:val="single"/>
        </w:rPr>
        <w:t>233925</w:t>
      </w:r>
    </w:p>
    <w:p>
      <w:r>
        <w:t>I need to detach &amp; destress from work right now because the way these privileged white women are on full bitch mode… https://t.co/1nRkweqEGR</w:t>
      </w:r>
    </w:p>
    <w:p>
      <w:r>
        <w:rPr>
          <w:b/>
          <w:u w:val="single"/>
        </w:rPr>
        <w:t>233926</w:t>
      </w:r>
    </w:p>
    <w:p>
      <w:r>
        <w:t>PREYING ON WOMEN IS A BITCH TENDENCY ‼️🗣</w:t>
      </w:r>
    </w:p>
    <w:p>
      <w:r>
        <w:rPr>
          <w:b/>
          <w:u w:val="single"/>
        </w:rPr>
        <w:t>233927</w:t>
      </w:r>
    </w:p>
    <w:p>
      <w:r>
        <w:t>Darlington Rape Verdict: Attacker with hatred of women who described England as a 'bitch country' https://t.co/NgZi7Swttv</w:t>
      </w:r>
    </w:p>
    <w:p>
      <w:r>
        <w:rPr>
          <w:b/>
          <w:u w:val="single"/>
        </w:rPr>
        <w:t>233928</w:t>
      </w:r>
    </w:p>
    <w:p>
      <w:r>
        <w:t>if ur ugly -@ing women who interacted with kriss before this u deserve to have ur GI tract rammed through with a hot iron stake u smug bitch</w:t>
      </w:r>
    </w:p>
    <w:p>
      <w:r>
        <w:rPr>
          <w:b/>
          <w:u w:val="single"/>
        </w:rPr>
        <w:t>233929</w:t>
      </w:r>
    </w:p>
    <w:p>
      <w:r>
        <w:t>Some dumb bitch really sat on a “black woman are bomb” page and said that black women are copying Kylie’s braids https://t.co/dBHB9fbx5d</w:t>
      </w:r>
    </w:p>
    <w:p>
      <w:r>
        <w:rPr>
          <w:b/>
          <w:u w:val="single"/>
        </w:rPr>
        <w:t>233930</w:t>
      </w:r>
    </w:p>
    <w:p>
      <w:r>
        <w:t>Y’all expect women to settle for trash treatment and then call them riders when they do so... the bitch is lonely and insecure, not a rider.</w:t>
      </w:r>
    </w:p>
    <w:p>
      <w:r>
        <w:rPr>
          <w:b/>
          <w:u w:val="single"/>
        </w:rPr>
        <w:t>233931</w:t>
      </w:r>
    </w:p>
    <w:p>
      <w:r>
        <w:t>“Why don’t you want kids? Every women should want kids!” First of all, bitch, not w this president and our economy</w:t>
      </w:r>
    </w:p>
    <w:p>
      <w:r>
        <w:rPr>
          <w:b/>
          <w:u w:val="single"/>
        </w:rPr>
        <w:t>233932</w:t>
      </w:r>
    </w:p>
    <w:p>
      <w:r>
        <w:t>i’ve seen so many people on facebook get mad at men for posting #metoo because it’s for women only BITCH anyone can be sexually assaulted</w:t>
      </w:r>
    </w:p>
    <w:p>
      <w:r>
        <w:rPr>
          <w:b/>
          <w:u w:val="single"/>
        </w:rPr>
        <w:t>233933</w:t>
      </w:r>
    </w:p>
    <w:p>
      <w:r>
        <w:t>@keenondevonte 😘😘 down bitch. That’s what women do. Provide for her man and put his head towards God when he have doubts. I love you 💙</w:t>
      </w:r>
    </w:p>
    <w:p>
      <w:r>
        <w:rPr>
          <w:b/>
          <w:u w:val="single"/>
        </w:rPr>
        <w:t>233934</w:t>
      </w:r>
    </w:p>
    <w:p>
      <w:r>
        <w:t>It doesnt matter where you go longs you bitch ass niggas and snake ass black women out of your surroundings is all that matters</w:t>
      </w:r>
    </w:p>
    <w:p>
      <w:r>
        <w:rPr>
          <w:b/>
          <w:u w:val="single"/>
        </w:rPr>
        <w:t>233935</w:t>
      </w:r>
    </w:p>
    <w:p>
      <w:r>
        <w:t>@charlyne_yi no its for women who are being a fucking bitch</w:t>
      </w:r>
    </w:p>
    <w:p>
      <w:r>
        <w:rPr>
          <w:b/>
          <w:u w:val="single"/>
        </w:rPr>
        <w:t>233936</w:t>
      </w:r>
    </w:p>
    <w:p>
      <w:r>
        <w:t>I think a 40 year old crack whore cunt would be a more capable #potus than @realDonaldTrump https://t.co/o6AupZZ4IH</w:t>
      </w:r>
    </w:p>
    <w:p>
      <w:r>
        <w:rPr>
          <w:b/>
          <w:u w:val="single"/>
        </w:rPr>
        <w:t>233937</w:t>
      </w:r>
    </w:p>
    <w:p>
      <w:r>
        <w:t>these cunt whore are lickers are all army &amp; their family if they get a female they all gang bang her ' whore all... https://t.co/fWNzj0b7Yf</w:t>
      </w:r>
    </w:p>
    <w:p>
      <w:r>
        <w:rPr>
          <w:b/>
          <w:u w:val="single"/>
        </w:rPr>
        <w:t>233938</w:t>
      </w:r>
    </w:p>
    <w:p>
      <w:r>
        <w:t>@RepWilson i have diarrhea that smells better THAN u spook nigger coon cunt pig whore and fuck ur faggoty ass hat bitch dyke twat retard</w:t>
      </w:r>
    </w:p>
    <w:p>
      <w:r>
        <w:rPr>
          <w:b/>
          <w:u w:val="single"/>
        </w:rPr>
        <w:t>233939</w:t>
      </w:r>
    </w:p>
    <w:p>
      <w:r>
        <w:t>I miss u bUT ALSO FUCK U, CUNT WHORE BITCH</w:t>
      </w:r>
    </w:p>
    <w:p>
      <w:r>
        <w:rPr>
          <w:b/>
          <w:u w:val="single"/>
        </w:rPr>
        <w:t>233940</w:t>
      </w:r>
    </w:p>
    <w:p>
      <w:r>
        <w:t>ALSO PRETTY SURE YOU DON'T HAVE THE RIGHT TO BE A PSYCHOTIC CUNT TO YOUR EX WHEN YOU'RE THE TRIFLING ASS WHORE WHO CHEATED IN THE 1ST PLACE</w:t>
      </w:r>
    </w:p>
    <w:p>
      <w:r>
        <w:rPr>
          <w:b/>
          <w:u w:val="single"/>
        </w:rPr>
        <w:t>233941</w:t>
      </w:r>
    </w:p>
    <w:p>
      <w:r>
        <w:t>NOTHING BUT A MONEY GRUBBING RUSSIAN CUNT WHORE!!!!!!!!!!</w:t>
      </w:r>
    </w:p>
    <w:p>
      <w:r>
        <w:rPr>
          <w:b/>
          <w:u w:val="single"/>
        </w:rPr>
        <w:t>233942</w:t>
      </w:r>
    </w:p>
    <w:p>
      <w:r>
        <w:t>@BerthaPuckerman this doesn’t apply to you but I hate you and your leo cunt twat whore kin. https://t.co/JFGoa9xPpO</w:t>
      </w:r>
    </w:p>
    <w:p>
      <w:r>
        <w:rPr>
          <w:b/>
          <w:u w:val="single"/>
        </w:rPr>
        <w:t>233943</w:t>
      </w:r>
    </w:p>
    <w:p>
      <w:r>
        <w:t>@htmlamanda you stupid cunt bitch! All women aren’t stupid, but all women who think like you are!!!!! Whore!</w:t>
      </w:r>
    </w:p>
    <w:p>
      <w:r>
        <w:rPr>
          <w:b/>
          <w:u w:val="single"/>
        </w:rPr>
        <w:t>233944</w:t>
      </w:r>
    </w:p>
    <w:p>
      <w:r>
        <w:t>All the men who catcall on the street I wish I could personally shove back up their moms whore cunt :)</w:t>
      </w:r>
    </w:p>
    <w:p>
      <w:r>
        <w:rPr>
          <w:b/>
          <w:u w:val="single"/>
        </w:rPr>
        <w:t>233945</w:t>
      </w:r>
    </w:p>
    <w:p>
      <w:r>
        <w:t>📷 shypakiwife: brutal -whore -degrader: Use that fucking cunt What she’s good for I always do…. https://t.co/3cbz6Uo0Pu</w:t>
      </w:r>
    </w:p>
    <w:p>
      <w:r>
        <w:rPr>
          <w:b/>
          <w:u w:val="single"/>
        </w:rPr>
        <w:t>233946</w:t>
      </w:r>
    </w:p>
    <w:p>
      <w:r>
        <w:t>You are very whore and your cunt enjoys it https://t.co/Z5tQRkFByy</w:t>
      </w:r>
    </w:p>
    <w:p>
      <w:r>
        <w:rPr>
          <w:b/>
          <w:u w:val="single"/>
        </w:rPr>
        <w:t>233947</w:t>
      </w:r>
    </w:p>
    <w:p>
      <w:r>
        <w:t>@angwood15 @GreyJoanna They still makn dak out be a homewreakn whore and jamie a cheatn cunt sad sad ppl unlike the… https://t.co/g4Sn6faZjq</w:t>
      </w:r>
    </w:p>
    <w:p>
      <w:r>
        <w:rPr>
          <w:b/>
          <w:u w:val="single"/>
        </w:rPr>
        <w:t>233948</w:t>
      </w:r>
    </w:p>
    <w:p>
      <w:r>
        <w:t>Youre deffo gone. You called someone a dumb whore cunt the other day https://t.co/n6Sm4RtBwf</w:t>
      </w:r>
    </w:p>
    <w:p>
      <w:r>
        <w:rPr>
          <w:b/>
          <w:u w:val="single"/>
        </w:rPr>
        <w:t>233949</w:t>
      </w:r>
    </w:p>
    <w:p>
      <w:r>
        <w:t>God is dead, Jesus is a cunt and the Virgin Mary was a whore.</w:t>
      </w:r>
    </w:p>
    <w:p>
      <w:r>
        <w:rPr>
          <w:b/>
          <w:u w:val="single"/>
        </w:rPr>
        <w:t>233950</w:t>
      </w:r>
    </w:p>
    <w:p>
      <w:r>
        <w:t>@verge What a dumb cunt of daughter. Social Media addicted whore.</w:t>
      </w:r>
    </w:p>
    <w:p>
      <w:r>
        <w:rPr>
          <w:b/>
          <w:u w:val="single"/>
        </w:rPr>
        <w:t>233951</w:t>
      </w:r>
    </w:p>
    <w:p>
      <w:r>
        <w:t>@xKrisssyyy bitch text me and why tf you ain’t text me back yesterday 🤔 WHORE!</w:t>
      </w:r>
    </w:p>
    <w:p>
      <w:r>
        <w:rPr>
          <w:b/>
          <w:u w:val="single"/>
        </w:rPr>
        <w:t>233952</w:t>
      </w:r>
    </w:p>
    <w:p>
      <w:r>
        <w:t>Ewk man this bitch be with mad whores</w:t>
      </w:r>
    </w:p>
    <w:p>
      <w:r>
        <w:rPr>
          <w:b/>
          <w:u w:val="single"/>
        </w:rPr>
        <w:t>233953</w:t>
      </w:r>
    </w:p>
    <w:p>
      <w:r>
        <w:t>I don't have time for you whores bitch can't you tell? I only spend time with money &amp; that's because she pays me well</w:t>
      </w:r>
    </w:p>
    <w:p>
      <w:r>
        <w:rPr>
          <w:b/>
          <w:u w:val="single"/>
        </w:rPr>
        <w:t>233954</w:t>
      </w:r>
    </w:p>
    <w:p>
      <w:r>
        <w:t>@hindu_whore Yeah bitch that's where you deserve my CUM</w:t>
      </w:r>
    </w:p>
    <w:p>
      <w:r>
        <w:rPr>
          <w:b/>
          <w:u w:val="single"/>
        </w:rPr>
        <w:t>233955</w:t>
      </w:r>
    </w:p>
    <w:p>
      <w:r>
        <w:t>She’s not only a bitch but she’s also a whore. She’s always touching her friends boobs too which is gross</w:t>
      </w:r>
    </w:p>
    <w:p>
      <w:r>
        <w:rPr>
          <w:b/>
          <w:u w:val="single"/>
        </w:rPr>
        <w:t>233956</w:t>
      </w:r>
    </w:p>
    <w:p>
      <w:r>
        <w:t>I luv a classy bitch but still might fuck a bad whore💰</w:t>
      </w:r>
    </w:p>
    <w:p>
      <w:r>
        <w:rPr>
          <w:b/>
          <w:u w:val="single"/>
        </w:rPr>
        <w:t>233957</w:t>
      </w:r>
    </w:p>
    <w:p>
      <w:r>
        <w:t>biiiitch lil biddy whores doofus bitch im eat my ass</w:t>
      </w:r>
    </w:p>
    <w:p>
      <w:r>
        <w:rPr>
          <w:b/>
          <w:u w:val="single"/>
        </w:rPr>
        <w:t>233958</w:t>
      </w:r>
    </w:p>
    <w:p>
      <w:r>
        <w:t>@lissettesus WELP. Bitch IM JUST NOW FUCKING SEEING DUMB WHORE</w:t>
      </w:r>
    </w:p>
    <w:p>
      <w:r>
        <w:rPr>
          <w:b/>
          <w:u w:val="single"/>
        </w:rPr>
        <w:t>233959</w:t>
      </w:r>
    </w:p>
    <w:p>
      <w:r>
        <w:t>In my lifetime I've called some women whores, a bitch a dirty boy a hoe open up the pussy store. Pimp C</w:t>
      </w:r>
    </w:p>
    <w:p>
      <w:r>
        <w:rPr>
          <w:b/>
          <w:u w:val="single"/>
        </w:rPr>
        <w:t>233960</w:t>
      </w:r>
    </w:p>
    <w:p>
      <w:r>
        <w:t>This kid too much of a bitch even do shit on his own He's gotta get some stupid ass whores to do his shit for him</w:t>
      </w:r>
    </w:p>
    <w:p>
      <w:r>
        <w:rPr>
          <w:b/>
          <w:u w:val="single"/>
        </w:rPr>
        <w:t>233961</w:t>
      </w:r>
    </w:p>
    <w:p>
      <w:r>
        <w:t>@ohlashaybefly ctfu tell that bitch don't be snitching she got caught whore</w:t>
      </w:r>
    </w:p>
    <w:p>
      <w:r>
        <w:rPr>
          <w:b/>
          <w:u w:val="single"/>
        </w:rPr>
        <w:t>233962</w:t>
      </w:r>
    </w:p>
    <w:p>
      <w:r>
        <w:t>The bitch done had a baby shower in McDonald's 🤦🤦.. loud forgive the lil whores u made .</w:t>
      </w:r>
    </w:p>
    <w:p>
      <w:r>
        <w:rPr>
          <w:b/>
          <w:u w:val="single"/>
        </w:rPr>
        <w:t>233963</w:t>
      </w:r>
    </w:p>
    <w:p>
      <w:r>
        <w:t>LMAO BITCH I DID DROP YOU. And I'm texting 5 other niggas too 😭 you're not special whore https://t.co/0VOfGAvI0k</w:t>
      </w:r>
    </w:p>
    <w:p>
      <w:r>
        <w:rPr>
          <w:b/>
          <w:u w:val="single"/>
        </w:rPr>
        <w:t>233964</w:t>
      </w:r>
    </w:p>
    <w:p>
      <w:r>
        <w:t>@MrGQ37 @politico keep calling her a bitch and a whore dude real grown up.</w:t>
      </w:r>
    </w:p>
    <w:p>
      <w:r>
        <w:rPr>
          <w:b/>
          <w:u w:val="single"/>
        </w:rPr>
        <w:t>233965</w:t>
      </w:r>
    </w:p>
    <w:p>
      <w:r>
        <w:t>Heard that's ur bitch but that lil whore a bopper 😂😂😂</w:t>
      </w:r>
    </w:p>
    <w:p>
      <w:r>
        <w:rPr>
          <w:b/>
          <w:u w:val="single"/>
        </w:rPr>
        <w:t>233966</w:t>
      </w:r>
    </w:p>
    <w:p>
      <w:r>
        <w:t>sometimes i wish we weren't cousins cs ur a bitch butttt i love u whore, you're only young once but immature for a… https://t.co/6vjPZnNbKI</w:t>
      </w:r>
    </w:p>
    <w:p>
      <w:r>
        <w:rPr>
          <w:b/>
          <w:u w:val="single"/>
        </w:rPr>
        <w:t>233967</w:t>
      </w:r>
    </w:p>
    <w:p>
      <w:r>
        <w:t>@A1_Infinite fuck you u a fucking whore Lil bitch I don't even like u tbh</w:t>
      </w:r>
    </w:p>
    <w:p>
      <w:r>
        <w:rPr>
          <w:b/>
          <w:u w:val="single"/>
        </w:rPr>
        <w:t>233968</w:t>
      </w:r>
    </w:p>
    <w:p>
      <w:r>
        <w:t>These whores woke me up out of my sleep 😩 Ima be mad as a bitch in the morning waking up for work</w:t>
      </w:r>
    </w:p>
    <w:p>
      <w:r>
        <w:rPr>
          <w:b/>
          <w:u w:val="single"/>
        </w:rPr>
        <w:t>233969</w:t>
      </w:r>
    </w:p>
    <w:p>
      <w:r>
        <w:t>@gulbukhari Since u r a pathetic self claimed pseudo analyst, don’t bark before you r a bit clear on the subject. Bitch cum whore.</w:t>
      </w:r>
    </w:p>
    <w:p>
      <w:r>
        <w:rPr>
          <w:b/>
          <w:u w:val="single"/>
        </w:rPr>
        <w:t>233970</w:t>
      </w:r>
    </w:p>
    <w:p>
      <w:r>
        <w:t>Anyways the big boobed bitch was also a lowkey whore but nobody knew except our mutual friend who had also told me what she had done</w:t>
      </w:r>
    </w:p>
    <w:p>
      <w:r>
        <w:rPr>
          <w:b/>
          <w:u w:val="single"/>
        </w:rPr>
        <w:t>233971</w:t>
      </w:r>
    </w:p>
    <w:p>
      <w:r>
        <w:t>And most the women they whores Hollywood or not lesbian or not young old ugly or not married or not they got five men for 5 reasons 100</w:t>
      </w:r>
    </w:p>
    <w:p>
      <w:r>
        <w:rPr>
          <w:b/>
          <w:u w:val="single"/>
        </w:rPr>
        <w:t>233972</w:t>
      </w:r>
    </w:p>
    <w:p>
      <w:r>
        <w:t>From why did i shag at fucking whore at kid is a mistake en the mis stake its self obviously we burnt a few innocent women thank them whores</w:t>
      </w:r>
    </w:p>
    <w:p>
      <w:r>
        <w:rPr>
          <w:b/>
          <w:u w:val="single"/>
        </w:rPr>
        <w:t>233973</w:t>
      </w:r>
    </w:p>
    <w:p>
      <w:r>
        <w:t>@ALT_uscis @TomiLahren Stop embarrass Media Women -u r media WHORE! @chelseahandler @Oprah @hodakotb @WhoopiGoldberg @cher</w:t>
      </w:r>
    </w:p>
    <w:p>
      <w:r>
        <w:rPr>
          <w:b/>
          <w:u w:val="single"/>
        </w:rPr>
        <w:t>233974</w:t>
      </w:r>
    </w:p>
    <w:p>
      <w:r>
        <w:t>#METOo 74% women admit to moral sex... Whore# https://t.co/oAWJpzoXwv</w:t>
      </w:r>
    </w:p>
    <w:p>
      <w:r>
        <w:rPr>
          <w:b/>
          <w:u w:val="single"/>
        </w:rPr>
        <w:t>233975</w:t>
      </w:r>
    </w:p>
    <w:p>
      <w:r>
        <w:t>@siggyflicker Your a crack whore look in the mirror complete trash you are you make women yourself and the great s… https://t.co/e0IKyMqKnt</w:t>
      </w:r>
    </w:p>
    <w:p>
      <w:r>
        <w:rPr>
          <w:b/>
          <w:u w:val="single"/>
        </w:rPr>
        <w:t>233976</w:t>
      </w:r>
    </w:p>
    <w:p>
      <w:r>
        <w:t>#MeToo women always blame men for everything . How about not dressing like a whore?</w:t>
      </w:r>
    </w:p>
    <w:p>
      <w:r>
        <w:rPr>
          <w:b/>
          <w:u w:val="single"/>
        </w:rPr>
        <w:t>233977</w:t>
      </w:r>
    </w:p>
    <w:p>
      <w:r>
        <w:t>@JonRiley7 Some women are aggressive, promiscuous whores, but all women must try harder not to make men feel uncomf… https://t.co/DTioxr1ZmO</w:t>
      </w:r>
    </w:p>
    <w:p>
      <w:r>
        <w:rPr>
          <w:b/>
          <w:u w:val="single"/>
        </w:rPr>
        <w:t>233978</w:t>
      </w:r>
    </w:p>
    <w:p>
      <w:r>
        <w:t>Putting women on pedestals, Gen Kelly, is why women are abused. We don't fall neatly into the madonna/whore categories. We're people FFS.</w:t>
      </w:r>
    </w:p>
    <w:p>
      <w:r>
        <w:rPr>
          <w:b/>
          <w:u w:val="single"/>
        </w:rPr>
        <w:t>233979</w:t>
      </w:r>
    </w:p>
    <w:p>
      <w:r>
        <w:t>@GUESS @Camila_Cabello This is the reason women in Hollywood are treated like whores. If it looks like a whore and… https://t.co/JrQSL5kQe3</w:t>
      </w:r>
    </w:p>
    <w:p>
      <w:r>
        <w:rPr>
          <w:b/>
          <w:u w:val="single"/>
        </w:rPr>
        <w:t>233980</w:t>
      </w:r>
    </w:p>
    <w:p>
      <w:r>
        <w:t>@bryanokwara this your whore you going to marry and lie to me about will never marry women who show body to public https://t.co/SjGh4daeuA</w:t>
      </w:r>
    </w:p>
    <w:p>
      <w:r>
        <w:rPr>
          <w:b/>
          <w:u w:val="single"/>
        </w:rPr>
        <w:t>233981</w:t>
      </w:r>
    </w:p>
    <w:p>
      <w:r>
        <w:t>@mattdpearce These women just whore themselves out.</w:t>
      </w:r>
    </w:p>
    <w:p>
      <w:r>
        <w:rPr>
          <w:b/>
          <w:u w:val="single"/>
        </w:rPr>
        <w:t>233982</w:t>
      </w:r>
    </w:p>
    <w:p>
      <w:r>
        <w:t>It’s amazing how women with whore tendencies think they can solve a “God’s” cypher. You wish bitch! I bet those feet are like homeless toes!</w:t>
      </w:r>
    </w:p>
    <w:p>
      <w:r>
        <w:rPr>
          <w:b/>
          <w:u w:val="single"/>
        </w:rPr>
        <w:t>233983</w:t>
      </w:r>
    </w:p>
    <w:p>
      <w:r>
        <w:t>@TODAYshow @benshapiro @megynkelly Many women aren’t innocent! Megyn is an attention whore who lies to keep herself relevant.</w:t>
      </w:r>
    </w:p>
    <w:p>
      <w:r>
        <w:rPr>
          <w:b/>
          <w:u w:val="single"/>
        </w:rPr>
        <w:t>233984</w:t>
      </w:r>
    </w:p>
    <w:p>
      <w:r>
        <w:t>@soledadobrien His mama is a whore! Smh the BLATANT DISRESPECT for women of color who hold political seats is appalling</w:t>
      </w:r>
    </w:p>
    <w:p>
      <w:r>
        <w:rPr>
          <w:b/>
          <w:u w:val="single"/>
        </w:rPr>
        <w:t>233985</w:t>
      </w:r>
    </w:p>
    <w:p>
      <w:r>
        <w:t>From #MeToo to Who Me? Where Are White Women Allies When A Black Woman is Called a Whore? https://t.co/aNtYGiCrcq</w:t>
      </w:r>
    </w:p>
    <w:p>
      <w:r>
        <w:rPr>
          <w:b/>
          <w:u w:val="single"/>
        </w:rPr>
        <w:t>233986</w:t>
      </w:r>
    </w:p>
    <w:p>
      <w:r>
        <w:t>Where are white women allies when a black woman is called a whore? https://t.co/pgfwrQfUFK via @blackvoices Where are we going as a society?</w:t>
      </w:r>
    </w:p>
    <w:p>
      <w:r>
        <w:rPr>
          <w:b/>
          <w:u w:val="single"/>
        </w:rPr>
        <w:t>233987</w:t>
      </w:r>
    </w:p>
    <w:p>
      <w:r>
        <w:t>@AZEALIABANKSS__ You evil kunt</w:t>
      </w:r>
    </w:p>
    <w:p>
      <w:r>
        <w:rPr>
          <w:b/>
          <w:u w:val="single"/>
        </w:rPr>
        <w:t>233988</w:t>
      </w:r>
    </w:p>
    <w:p>
      <w:r>
        <w:t>@Raufers @NadiaR_LY lol. you selfish terrorist kunt should be boiled alive. Maybe lynched by neonazis. Would serve you right.</w:t>
      </w:r>
    </w:p>
    <w:p>
      <w:r>
        <w:rPr>
          <w:b/>
          <w:u w:val="single"/>
        </w:rPr>
        <w:t>233989</w:t>
      </w:r>
    </w:p>
    <w:p>
      <w:r>
        <w:t>@__Lola_Love__ You believe in God lol...heaven help u if I ever get a passport kunt.</w:t>
      </w:r>
    </w:p>
    <w:p>
      <w:r>
        <w:rPr>
          <w:b/>
          <w:u w:val="single"/>
        </w:rPr>
        <w:t>233990</w:t>
      </w:r>
    </w:p>
    <w:p>
      <w:r>
        <w:t>@KellyannePolls @POTUS You lieing kunt!</w:t>
      </w:r>
    </w:p>
    <w:p>
      <w:r>
        <w:rPr>
          <w:b/>
          <w:u w:val="single"/>
        </w:rPr>
        <w:t>233991</w:t>
      </w:r>
    </w:p>
    <w:p>
      <w:r>
        <w:t>@menzemerized_ Worse i have proof. A picture i took of you and one you took of me on the same night. Useless ungreatful kunt!</w:t>
      </w:r>
    </w:p>
    <w:p>
      <w:r>
        <w:rPr>
          <w:b/>
          <w:u w:val="single"/>
        </w:rPr>
        <w:t>233992</w:t>
      </w:r>
    </w:p>
    <w:p>
      <w:r>
        <w:t>@TINAHILLSTROM1 @KeithOlbermann Tina, you willfully ignorant somnabulist kunt, have a beer</w:t>
      </w:r>
    </w:p>
    <w:p>
      <w:r>
        <w:rPr>
          <w:b/>
          <w:u w:val="single"/>
        </w:rPr>
        <w:t>233993</w:t>
      </w:r>
    </w:p>
    <w:p>
      <w:r>
        <w:t>Fuck the bitch that works at BK. She wouldn’t take my order stupid CUNT.</w:t>
      </w:r>
    </w:p>
    <w:p>
      <w:r>
        <w:rPr>
          <w:b/>
          <w:u w:val="single"/>
        </w:rPr>
        <w:t>233994</w:t>
      </w:r>
    </w:p>
    <w:p>
      <w:r>
        <w:t>In my culture, that's a way of saying 'Suck a dick you bitch punk cunt'</w:t>
      </w:r>
    </w:p>
    <w:p>
      <w:r>
        <w:rPr>
          <w:b/>
          <w:u w:val="single"/>
        </w:rPr>
        <w:t>233995</w:t>
      </w:r>
    </w:p>
    <w:p>
      <w:r>
        <w:t>@DaniellaMicaela CNN. U SHOULD B ASHAMED U ROTTEN DIRTY BITCH 4 MAKE FUN OF SOMEONES DISABILITY, U UGLY CUNT!I hope someone breaks ur legs!</w:t>
      </w:r>
    </w:p>
    <w:p>
      <w:r>
        <w:rPr>
          <w:b/>
          <w:u w:val="single"/>
        </w:rPr>
        <w:t>233996</w:t>
      </w:r>
    </w:p>
    <w:p>
      <w:r>
        <w:t>@shanedawson NAMES BITCH AND ILL END THAT CUNT</w:t>
      </w:r>
    </w:p>
    <w:p>
      <w:r>
        <w:rPr>
          <w:b/>
          <w:u w:val="single"/>
        </w:rPr>
        <w:t>233997</w:t>
      </w:r>
    </w:p>
    <w:p>
      <w:r>
        <w:t>@debaucherries Ugh fucking bitch ass cunt!!!!!!!!!! Cheeto ass looking bitch 😭</w:t>
      </w:r>
    </w:p>
    <w:p>
      <w:r>
        <w:rPr>
          <w:b/>
          <w:u w:val="single"/>
        </w:rPr>
        <w:t>233998</w:t>
      </w:r>
    </w:p>
    <w:p>
      <w:r>
        <w:t>the next song tried to play but bitch I ain't over fire away yet give me a minute to recover cunt</w:t>
      </w:r>
    </w:p>
    <w:p>
      <w:r>
        <w:rPr>
          <w:b/>
          <w:u w:val="single"/>
        </w:rPr>
        <w:t>233999</w:t>
      </w:r>
    </w:p>
    <w:p>
      <w:r>
        <w:t>Only do much a man can take! Fuckin bitch cunts!</w:t>
      </w:r>
    </w:p>
    <w:p>
      <w:r>
        <w:rPr>
          <w:b/>
          <w:u w:val="single"/>
        </w:rPr>
        <w:t>234000</w:t>
      </w:r>
    </w:p>
    <w:p>
      <w:r>
        <w:t>@AynRandPaulRyan Fucking bitch sarah fucking lying cunt</w:t>
      </w:r>
    </w:p>
    <w:p>
      <w:r>
        <w:rPr>
          <w:b/>
          <w:u w:val="single"/>
        </w:rPr>
        <w:t>234001</w:t>
      </w:r>
    </w:p>
    <w:p>
      <w:r>
        <w:t>to all those cunts who see my tweets and don’t like or comment can suck my ass exept those couple peeps but bitch you know who you are</w:t>
      </w:r>
    </w:p>
    <w:p>
      <w:r>
        <w:rPr>
          <w:b/>
          <w:u w:val="single"/>
        </w:rPr>
        <w:t>234002</w:t>
      </w:r>
    </w:p>
    <w:p>
      <w:r>
        <w:t>Some cunt at Walmart went full psycho on me saying how she had no fucking space to put her shit bitch ur taking up the entire conveyor belt</w:t>
      </w:r>
    </w:p>
    <w:p>
      <w:r>
        <w:rPr>
          <w:b/>
          <w:u w:val="single"/>
        </w:rPr>
        <w:t>234003</w:t>
      </w:r>
    </w:p>
    <w:p>
      <w:r>
        <w:t>Bitch had the NERVE to leave the fucking box in the mail room you fucking cunt bitch fuck</w:t>
      </w:r>
    </w:p>
    <w:p>
      <w:r>
        <w:rPr>
          <w:b/>
          <w:u w:val="single"/>
        </w:rPr>
        <w:t>234004</w:t>
      </w:r>
    </w:p>
    <w:p>
      <w:r>
        <w:t>@la_bella_carla @slothnise THAT SHIT ENDED A LONG TIME AGO BITCH ASS CUNT 🗣</w:t>
      </w:r>
    </w:p>
    <w:p>
      <w:r>
        <w:rPr>
          <w:b/>
          <w:u w:val="single"/>
        </w:rPr>
        <w:t>234005</w:t>
      </w:r>
    </w:p>
    <w:p>
      <w:r>
        <w:t>@ oomf: SGUT THE FUCK UP NO ONE FUCKIN CARES ABOUT WHAT YOU HAVE TO FUCKING SAY STUPID BITCH ASS CUNT GO SUCK YOUR UGLYASS BOYF DICK</w:t>
      </w:r>
    </w:p>
    <w:p>
      <w:r>
        <w:rPr>
          <w:b/>
          <w:u w:val="single"/>
        </w:rPr>
        <w:t>234006</w:t>
      </w:r>
    </w:p>
    <w:p>
      <w:r>
        <w:t>LAUREL A CUNT AS BITCH FOR ABORTING !!! IDFK IF SHE REALLY DID BUT SHE TOLD HER DAD SO IM FUCKIN LIVIDDDDD</w:t>
      </w:r>
    </w:p>
    <w:p>
      <w:r>
        <w:rPr>
          <w:b/>
          <w:u w:val="single"/>
        </w:rPr>
        <w:t>234007</w:t>
      </w:r>
    </w:p>
    <w:p>
      <w:r>
        <w:t>I'm about to cunt punt a Mexican bitch 😅 🏈</w:t>
      </w:r>
    </w:p>
    <w:p>
      <w:r>
        <w:rPr>
          <w:b/>
          <w:u w:val="single"/>
        </w:rPr>
        <w:t>234008</w:t>
      </w:r>
    </w:p>
    <w:p>
      <w:r>
        <w:t>@4bddnAG bonnie is a sneaky cunt bitch and she probably has something to do with whatever happened to laurels baby</w:t>
      </w:r>
    </w:p>
    <w:p>
      <w:r>
        <w:rPr>
          <w:b/>
          <w:u w:val="single"/>
        </w:rPr>
        <w:t>234009</w:t>
      </w:r>
    </w:p>
    <w:p>
      <w:r>
        <w:t>@sophh_lucass And calling someone a stupid lying cunt or a hatful bitch isn't bullying Hun I'm real ya see that's t… https://t.co/ma5a9BQxS3</w:t>
      </w:r>
    </w:p>
    <w:p>
      <w:r>
        <w:rPr>
          <w:b/>
          <w:u w:val="single"/>
        </w:rPr>
        <w:t>234010</w:t>
      </w:r>
    </w:p>
    <w:p>
      <w:r>
        <w:t>@ShariaQueen @Twitter @metpoliceuk Bitch please. I bet the cunts won't even bother.</w:t>
      </w:r>
    </w:p>
    <w:p>
      <w:r>
        <w:rPr>
          <w:b/>
          <w:u w:val="single"/>
        </w:rPr>
        <w:t>234011</w:t>
      </w:r>
    </w:p>
    <w:p>
      <w:r>
        <w:t>@Stanwhu1 @Baz1980WHU @torrid_times She is a filthy whore cunt. Didnt change her own name when she got married but… https://t.co/Doxz0F77h7</w:t>
      </w:r>
    </w:p>
    <w:p>
      <w:r>
        <w:rPr>
          <w:b/>
          <w:u w:val="single"/>
        </w:rPr>
        <w:t>234012</w:t>
      </w:r>
    </w:p>
    <w:p>
      <w:r>
        <w:t>Why is thos racist,homophobic whore @Camila_Cabello getting so much success all of the sudden ? Like go away ugly cunt.</w:t>
      </w:r>
    </w:p>
    <w:p>
      <w:r>
        <w:rPr>
          <w:b/>
          <w:u w:val="single"/>
        </w:rPr>
        <w:t>234013</w:t>
      </w:r>
    </w:p>
    <w:p>
      <w:r>
        <w:t>@JudgeJeanine YOU MEXI SHITMOUTH UGLY A** BI**H GO FUCK A DEAD DOG YOU TRANNY WHORE CUNT REDSKIN PEICE OF SHIT LEAVE AMER TO AMER WHORE</w:t>
      </w:r>
    </w:p>
    <w:p>
      <w:r>
        <w:rPr>
          <w:b/>
          <w:u w:val="single"/>
        </w:rPr>
        <w:t>234014</w:t>
      </w:r>
    </w:p>
    <w:p>
      <w:r>
        <w:t>I've never been more ashamed to be a former democrat than I am now. Fuck u Hillary you stupid ass bitch whore cunt bitch</w:t>
      </w:r>
    </w:p>
    <w:p>
      <w:r>
        <w:rPr>
          <w:b/>
          <w:u w:val="single"/>
        </w:rPr>
        <w:t>234015</w:t>
      </w:r>
    </w:p>
    <w:p>
      <w:r>
        <w:t>fuck shit cunt bastard whore wanker</w:t>
      </w:r>
    </w:p>
    <w:p>
      <w:r>
        <w:rPr>
          <w:b/>
          <w:u w:val="single"/>
        </w:rPr>
        <w:t>234016</w:t>
      </w:r>
    </w:p>
    <w:p>
      <w:r>
        <w:t>Oh btw just to offend the femalesss CUNT CUNT CUNT WHORE CUNT WHORE SLUT BITCHSLUT FEMINISTSHIT</w:t>
      </w:r>
    </w:p>
    <w:p>
      <w:r>
        <w:rPr>
          <w:b/>
          <w:u w:val="single"/>
        </w:rPr>
        <w:t>234017</w:t>
      </w:r>
    </w:p>
    <w:p>
      <w:r>
        <w:t>@Ely_1798 fucking whore bag cunt face mamona puta toda ugly, ily</w:t>
      </w:r>
    </w:p>
    <w:p>
      <w:r>
        <w:rPr>
          <w:b/>
          <w:u w:val="single"/>
        </w:rPr>
        <w:t>234018</w:t>
      </w:r>
    </w:p>
    <w:p>
      <w:r>
        <w:t>📷 pineapplecity: dogwhoreowner: Stupid cunt, that’s what the filthy whore deserves! That’s how all Men... https://t.co/S49GwEAXug</w:t>
      </w:r>
    </w:p>
    <w:p>
      <w:r>
        <w:rPr>
          <w:b/>
          <w:u w:val="single"/>
        </w:rPr>
        <w:t>234019</w:t>
      </w:r>
    </w:p>
    <w:p>
      <w:r>
        <w:t>@sevans623 @coolmesser @pattonoswalt Women are all harassed? And it's also all men unless we prove other wise? You're a clueless cunt👍</w:t>
      </w:r>
    </w:p>
    <w:p>
      <w:r>
        <w:rPr>
          <w:b/>
          <w:u w:val="single"/>
        </w:rPr>
        <w:t>234020</w:t>
      </w:r>
    </w:p>
    <w:p>
      <w:r>
        <w:t>To the women who’s just sold the house she’d agreed to sell to me, you’re a cunt. You can go to hell.</w:t>
      </w:r>
    </w:p>
    <w:p>
      <w:r>
        <w:rPr>
          <w:b/>
          <w:u w:val="single"/>
        </w:rPr>
        <w:t>234021</w:t>
      </w:r>
    </w:p>
    <w:p>
      <w:r>
        <w:t>@PartyTimeMentat Meanwhile the same women need only to be 1. Not fat 2. Not a cunt And can't even pull that off</w:t>
      </w:r>
    </w:p>
    <w:p>
      <w:r>
        <w:rPr>
          <w:b/>
          <w:u w:val="single"/>
        </w:rPr>
        <w:t>234022</w:t>
      </w:r>
    </w:p>
    <w:p>
      <w:r>
        <w:t>@chelseahandler Another dried up liberal cunt willing to look the other way while hollywoods powerful abuse women .… https://t.co/GIq3rShuI6</w:t>
      </w:r>
    </w:p>
    <w:p>
      <w:r>
        <w:rPr>
          <w:b/>
          <w:u w:val="single"/>
        </w:rPr>
        <w:t>234023</w:t>
      </w:r>
    </w:p>
    <w:p>
      <w:r>
        <w:t>Why do women use them being on their period as a excuse to be a cunt? You had it since you were 13 you can’t control yourself?</w:t>
      </w:r>
    </w:p>
    <w:p>
      <w:r>
        <w:rPr>
          <w:b/>
          <w:u w:val="single"/>
        </w:rPr>
        <w:t>234024</w:t>
      </w:r>
    </w:p>
    <w:p>
      <w:r>
        <w:t>@AnimeFemsplainr All women deserve an opinion and have the right to, you on the other hand my dear are a cunt who d… https://t.co/f66e68hLQq</w:t>
      </w:r>
    </w:p>
    <w:p>
      <w:r>
        <w:rPr>
          <w:b/>
          <w:u w:val="single"/>
        </w:rPr>
        <w:t>234025</w:t>
      </w:r>
    </w:p>
    <w:p>
      <w:r>
        <w:t>@AlyssaMastro44 You sound hysterical and in need of some psychotropic medication. Calm down, it's not that serious.</w:t>
      </w:r>
    </w:p>
    <w:p>
      <w:r>
        <w:rPr>
          <w:b/>
          <w:u w:val="single"/>
        </w:rPr>
        <w:t>234026</w:t>
      </w:r>
    </w:p>
    <w:p>
      <w:r>
        <w:t>@ToxicMickey2000 @WAX171 @smh @clementine_ford You see a lot of hysterical feminists on social media, but this one takes the cake.</w:t>
      </w:r>
    </w:p>
    <w:p>
      <w:r>
        <w:rPr>
          <w:b/>
          <w:u w:val="single"/>
        </w:rPr>
        <w:t>234027</w:t>
      </w:r>
    </w:p>
    <w:p>
      <w:r>
        <w:t>@Elizabe19845961 @CNNPolitics You seem hysterical.</w:t>
      </w:r>
    </w:p>
    <w:p>
      <w:r>
        <w:rPr>
          <w:b/>
          <w:u w:val="single"/>
        </w:rPr>
        <w:t>234028</w:t>
      </w:r>
    </w:p>
    <w:p>
      <w:r>
        <w:t>@RealJamesWoods @kneelandsan @Lawrence ...&gt;🔨🔨🔨🔨🔨🔨🔨🔨🔨🔨🔨🔨🔨🔨🔨🔨🔨🔨🔨🔨🔨🔨 You stupid dumbass. You are a hysterical little girl.</w:t>
      </w:r>
    </w:p>
    <w:p>
      <w:r>
        <w:rPr>
          <w:b/>
          <w:u w:val="single"/>
        </w:rPr>
        <w:t>234029</w:t>
      </w:r>
    </w:p>
    <w:p>
      <w:r>
        <w:t>@CPTMoorgan @johnburk1775 @JCBlackandBlue TO THE PINK PUSSY CAVE WE HAVE A VIRTUAL OVERLY HYSTERICAL FAKE SIGNAL. NANANANA SNOOWFLAKE.</w:t>
      </w:r>
    </w:p>
    <w:p>
      <w:r>
        <w:rPr>
          <w:b/>
          <w:u w:val="single"/>
        </w:rPr>
        <w:t>234030</w:t>
      </w:r>
    </w:p>
    <w:p>
      <w:r>
        <w:t>@GuidoFawkes I'm sick of this bullshit. Fucking hysterical media, hysterical feminists, pussy fake conservatives. Come asteroids, come</w:t>
      </w:r>
    </w:p>
    <w:p>
      <w:r>
        <w:rPr>
          <w:b/>
          <w:u w:val="single"/>
        </w:rPr>
        <w:t>234031</w:t>
      </w:r>
    </w:p>
    <w:p>
      <w:r>
        <w:t>Says man who suggested an actress reported an historic rape to gain more work - you're a fully paid up cunt - https://t.co/ia9wKnM5Tm</w:t>
      </w:r>
    </w:p>
    <w:p>
      <w:r>
        <w:rPr>
          <w:b/>
          <w:u w:val="single"/>
        </w:rPr>
        <w:t>234032</w:t>
      </w:r>
    </w:p>
    <w:p>
      <w:r>
        <w:t>@Cobratate God I hate that dumb cunt with her shitty music and feminism™, meanwhile her country is the rape capital of Europe</w:t>
      </w:r>
    </w:p>
    <w:p>
      <w:r>
        <w:rPr>
          <w:b/>
          <w:u w:val="single"/>
        </w:rPr>
        <w:t>234033</w:t>
      </w:r>
    </w:p>
    <w:p>
      <w:r>
        <w:t>Lifers wouldn't rape this sour faced cunt https://t.co/gJFqR3afAP</w:t>
      </w:r>
    </w:p>
    <w:p>
      <w:r>
        <w:rPr>
          <w:b/>
          <w:u w:val="single"/>
        </w:rPr>
        <w:t>234034</w:t>
      </w:r>
    </w:p>
    <w:p>
      <w:r>
        <w:t>@MichellePiper18 Did that cunt bag just blame #rape victims for the way they dress and/or act?! https://t.co/fYzp24L0to</w:t>
      </w:r>
    </w:p>
    <w:p>
      <w:r>
        <w:rPr>
          <w:b/>
          <w:u w:val="single"/>
        </w:rPr>
        <w:t>234035</w:t>
      </w:r>
    </w:p>
    <w:p>
      <w:r>
        <w:t>I’m pretty sure rape is “overly sexual” why don’t you shut the fuck up and stop being such an ignorant little cunt https://t.co/n9RVrq0K2I</w:t>
      </w:r>
    </w:p>
    <w:p>
      <w:r>
        <w:rPr>
          <w:b/>
          <w:u w:val="single"/>
        </w:rPr>
        <w:t>234036</w:t>
      </w:r>
    </w:p>
    <w:p>
      <w:r>
        <w:t>@THFCJoshh @FortniteGame Good English you dumb cunt slober on my nob u Jew if you were playing I would fucking rape you cunt</w:t>
      </w:r>
    </w:p>
    <w:p>
      <w:r>
        <w:rPr>
          <w:b/>
          <w:u w:val="single"/>
        </w:rPr>
        <w:t>234037</w:t>
      </w:r>
    </w:p>
    <w:p>
      <w:r>
        <w:t>Fake rape bitch is still crying. LOL so upset he didn’t get the attention he wanted. Got your address btw little ra… https://t.co/Ukz71A9kWx</w:t>
      </w:r>
    </w:p>
    <w:p>
      <w:r>
        <w:rPr>
          <w:b/>
          <w:u w:val="single"/>
        </w:rPr>
        <w:t>234038</w:t>
      </w:r>
    </w:p>
    <w:p>
      <w:r>
        <w:t>My kids ? 😭😭😭 ugly ? Bitch you look like the rape sloth ! https://t.co/frNUCBF8hz</w:t>
      </w:r>
    </w:p>
    <w:p>
      <w:r>
        <w:rPr>
          <w:b/>
          <w:u w:val="single"/>
        </w:rPr>
        <w:t>234039</w:t>
      </w:r>
    </w:p>
    <w:p>
      <w:r>
        <w:t>@E_Money9 @EdwerderRFA So triggered, its ok snowflake, you are the only bitch here. typical redneck inbred rape sup… https://t.co/mQVnUMGZu9</w:t>
      </w:r>
    </w:p>
    <w:p>
      <w:r>
        <w:rPr>
          <w:b/>
          <w:u w:val="single"/>
        </w:rPr>
        <w:t>234040</w:t>
      </w:r>
    </w:p>
    <w:p>
      <w:r>
        <w:t>@CookieeMs You are the dumbest bitch I've seen.. I'll rape you and I'll Tell you to man up afterwords how would u feel after that?</w:t>
      </w:r>
    </w:p>
    <w:p>
      <w:r>
        <w:rPr>
          <w:b/>
          <w:u w:val="single"/>
        </w:rPr>
        <w:t>234041</w:t>
      </w:r>
    </w:p>
    <w:p>
      <w:r>
        <w:t>@CNBC Hillary Harvey Weinstein Clinton. One was raping vulnerable woman and the old bitch was planning to rape America.</w:t>
      </w:r>
    </w:p>
    <w:p>
      <w:r>
        <w:rPr>
          <w:b/>
          <w:u w:val="single"/>
        </w:rPr>
        <w:t>234042</w:t>
      </w:r>
    </w:p>
    <w:p>
      <w:r>
        <w:t>how u gonna talk about how men r trash and rape culture but u out here laughing abt a girl u hated in high school getting raped bitch fuck u</w:t>
      </w:r>
    </w:p>
    <w:p>
      <w:r>
        <w:rPr>
          <w:b/>
          <w:u w:val="single"/>
        </w:rPr>
        <w:t>234043</w:t>
      </w:r>
    </w:p>
    <w:p>
      <w:r>
        <w:t>@FoxNews Bitch on the left won’t be smiling. Let them in Hawaii. It will be rape Island</w:t>
      </w:r>
    </w:p>
    <w:p>
      <w:r>
        <w:rPr>
          <w:b/>
          <w:u w:val="single"/>
        </w:rPr>
        <w:t>234044</w:t>
      </w:r>
    </w:p>
    <w:p>
      <w:r>
        <w:t>I never understood why anybody waits to say they got raped smh rape me bitch I’m snitching soon as you leave fuck boy</w:t>
      </w:r>
    </w:p>
    <w:p>
      <w:r>
        <w:rPr>
          <w:b/>
          <w:u w:val="single"/>
        </w:rPr>
        <w:t>234045</w:t>
      </w:r>
    </w:p>
    <w:p>
      <w:r>
        <w:t>@ssbSnakeee @FS_Frozen Idc if I’m the last or first. I’m tired of seeing you complain and bitch and that whole rape… https://t.co/Lev8OL6Ka3</w:t>
      </w:r>
    </w:p>
    <w:p>
      <w:r>
        <w:rPr>
          <w:b/>
          <w:u w:val="single"/>
        </w:rPr>
        <w:t>234046</w:t>
      </w:r>
    </w:p>
    <w:p>
      <w:r>
        <w:t>Nutting inside a bitch is rape ???</w:t>
      </w:r>
    </w:p>
    <w:p>
      <w:r>
        <w:rPr>
          <w:b/>
          <w:u w:val="single"/>
        </w:rPr>
        <w:t>234047</w:t>
      </w:r>
    </w:p>
    <w:p>
      <w:r>
        <w:t>Only bitch ass fuckers rape women</w:t>
      </w:r>
    </w:p>
    <w:p>
      <w:r>
        <w:rPr>
          <w:b/>
          <w:u w:val="single"/>
        </w:rPr>
        <w:t>234048</w:t>
      </w:r>
    </w:p>
    <w:p>
      <w:r>
        <w:t>This bitch crazy he saying its cool to rape? https://t.co/Z5cYb1glSq</w:t>
      </w:r>
    </w:p>
    <w:p>
      <w:r>
        <w:rPr>
          <w:b/>
          <w:u w:val="single"/>
        </w:rPr>
        <w:t>234049</w:t>
      </w:r>
    </w:p>
    <w:p>
      <w:r>
        <w:t>@_Tortugas It's sad cause what if she was telling the truth about rape :/ it should still be investigated but the bitch is crazy lol</w:t>
      </w:r>
    </w:p>
    <w:p>
      <w:r>
        <w:rPr>
          <w:b/>
          <w:u w:val="single"/>
        </w:rPr>
        <w:t>234050</w:t>
      </w:r>
    </w:p>
    <w:p>
      <w:r>
        <w:t>@ly2Jade Rape a pregnant bitch call IT threesome</w:t>
      </w:r>
    </w:p>
    <w:p>
      <w:r>
        <w:rPr>
          <w:b/>
          <w:u w:val="single"/>
        </w:rPr>
        <w:t>234051</w:t>
      </w:r>
    </w:p>
    <w:p>
      <w:r>
        <w:t>I am displeased w what this bitch said about what rape is. @Joy_Villa https://t.co/rQhvL3qZrL</w:t>
      </w:r>
    </w:p>
    <w:p>
      <w:r>
        <w:rPr>
          <w:b/>
          <w:u w:val="single"/>
        </w:rPr>
        <w:t>234052</w:t>
      </w:r>
    </w:p>
    <w:p>
      <w:r>
        <w:t>No one fucking assumes rape is gonna happen you stupid lil bitch https://t.co/a2ZhqIX9Hi</w:t>
      </w:r>
    </w:p>
    <w:p>
      <w:r>
        <w:rPr>
          <w:b/>
          <w:u w:val="single"/>
        </w:rPr>
        <w:t>234053</w:t>
      </w:r>
    </w:p>
    <w:p>
      <w:r>
        <w:t>When I make it ain't no White bitch letting me rape her they won't get this black man</w:t>
      </w:r>
    </w:p>
    <w:p>
      <w:r>
        <w:rPr>
          <w:b/>
          <w:u w:val="single"/>
        </w:rPr>
        <w:t>234054</w:t>
      </w:r>
    </w:p>
    <w:p>
      <w:r>
        <w:t>“Rape a pregnant bitch and tell my friends I had a threesome” is the smartest lyric I’ve heard in a while</w:t>
      </w:r>
    </w:p>
    <w:p>
      <w:r>
        <w:rPr>
          <w:b/>
          <w:u w:val="single"/>
        </w:rPr>
        <w:t>234055</w:t>
      </w:r>
    </w:p>
    <w:p>
      <w:r>
        <w:t>@shanatrenee @kikikatt_ @tamikianicole @_aemart3 @GoodGollyMahli bitch that was same rape case from last year try again</w:t>
      </w:r>
    </w:p>
    <w:p>
      <w:r>
        <w:rPr>
          <w:b/>
          <w:u w:val="single"/>
        </w:rPr>
        <w:t>234056</w:t>
      </w:r>
    </w:p>
    <w:p>
      <w:r>
        <w:t>yall females be complaining about rape and sexual harrassment, bitch men get sexually harrassed too 😤</w:t>
      </w:r>
    </w:p>
    <w:p>
      <w:r>
        <w:rPr>
          <w:b/>
          <w:u w:val="single"/>
        </w:rPr>
        <w:t>234057</w:t>
      </w:r>
    </w:p>
    <w:p>
      <w:r>
        <w:t>@HugginsDanna White Bitch it’s you I wanna rape and fill with my cum and let you full of my load on the ground my b… https://t.co/oCQejMu4ej</w:t>
      </w:r>
    </w:p>
    <w:p>
      <w:r>
        <w:rPr>
          <w:b/>
          <w:u w:val="single"/>
        </w:rPr>
        <w:t>234058</w:t>
      </w:r>
    </w:p>
    <w:p>
      <w:r>
        <w:t>they gave the name of the bitch that was your mother and told me to rape her to have you</w:t>
      </w:r>
    </w:p>
    <w:p>
      <w:r>
        <w:rPr>
          <w:b/>
          <w:u w:val="single"/>
        </w:rPr>
        <w:t>234059</w:t>
      </w:r>
    </w:p>
    <w:p>
      <w:r>
        <w:t>@forniaa 3rd, you are a fuckin BIRD you dumb bitch so what anytime you got drunk and had sex it was rape?! I'm sick of you feminazis</w:t>
      </w:r>
    </w:p>
    <w:p>
      <w:r>
        <w:rPr>
          <w:b/>
          <w:u w:val="single"/>
        </w:rPr>
        <w:t>234060</w:t>
      </w:r>
    </w:p>
    <w:p>
      <w:r>
        <w:t>Double standards for females in this world is outta control....next older bitch fuck me I'm screaming out rape Idc 😂😂😭💯</w:t>
      </w:r>
    </w:p>
    <w:p>
      <w:r>
        <w:rPr>
          <w:b/>
          <w:u w:val="single"/>
        </w:rPr>
        <w:t>234061</w:t>
      </w:r>
    </w:p>
    <w:p>
      <w:r>
        <w:t>@HugginsDanna Wanna pull up this bitch panties rape her ass while she’s shouting trying to run away and finally I d… https://t.co/YjDLUie6fe</w:t>
      </w:r>
    </w:p>
    <w:p>
      <w:r>
        <w:rPr>
          <w:b/>
          <w:u w:val="single"/>
        </w:rPr>
        <w:t>234062</w:t>
      </w:r>
    </w:p>
    <w:p>
      <w:r>
        <w:t>you seem like the type to have a rape kink? — ummmm well ok bitch https://t.co/jASrWs51GP</w:t>
      </w:r>
    </w:p>
    <w:p>
      <w:r>
        <w:rPr>
          <w:b/>
          <w:u w:val="single"/>
        </w:rPr>
        <w:t>234063</w:t>
      </w:r>
    </w:p>
    <w:p>
      <w:r>
        <w:t>I cant fucking believe yall call this rape bitch wtf</w:t>
      </w:r>
    </w:p>
    <w:p>
      <w:r>
        <w:rPr>
          <w:b/>
          <w:u w:val="single"/>
        </w:rPr>
        <w:t>234064</w:t>
      </w:r>
    </w:p>
    <w:p>
      <w:r>
        <w:t>I know my avenues like the seven agnostics both hot and fuckin rape laurens ass that bitch right der.</w:t>
      </w:r>
    </w:p>
    <w:p>
      <w:r>
        <w:rPr>
          <w:b/>
          <w:u w:val="single"/>
        </w:rPr>
        <w:t>234065</w:t>
      </w:r>
    </w:p>
    <w:p>
      <w:r>
        <w:t>@France4Hillary I was going to 'like' this comment then saw your profile pic of a bitch who attacked rape victims o… https://t.co/1bTZrSbiCL</w:t>
      </w:r>
    </w:p>
    <w:p>
      <w:r>
        <w:rPr>
          <w:b/>
          <w:u w:val="single"/>
        </w:rPr>
        <w:t>234066</w:t>
      </w:r>
    </w:p>
    <w:p>
      <w:r>
        <w:t>I want this stupid bitch out of my head I've never even liked her lmao I just basically want to rape her</w:t>
      </w:r>
    </w:p>
    <w:p>
      <w:r>
        <w:rPr>
          <w:b/>
          <w:u w:val="single"/>
        </w:rPr>
        <w:t>234067</w:t>
      </w:r>
    </w:p>
    <w:p>
      <w:r>
        <w:t>@lexxynichelle So this bitch blocked me but check her pinned tweet out, she is accusing men of rape on tumblr with… https://t.co/bX0V5V7kQU</w:t>
      </w:r>
    </w:p>
    <w:p>
      <w:r>
        <w:rPr>
          <w:b/>
          <w:u w:val="single"/>
        </w:rPr>
        <w:t>234068</w:t>
      </w:r>
    </w:p>
    <w:p>
      <w:r>
        <w:t>Remember, this the same bitch that was on FOX news saying rape culture was an attack on young men. Its her pussy be… https://t.co/BHvfpTMxyk</w:t>
      </w:r>
    </w:p>
    <w:p>
      <w:r>
        <w:rPr>
          <w:b/>
          <w:u w:val="single"/>
        </w:rPr>
        <w:t>234069</w:t>
      </w:r>
    </w:p>
    <w:p>
      <w:r>
        <w:t>If Superman were real rn I would make his bitch ass spin around the earth or threaten to rape Lois Lane lol I would go that far for cod lol</w:t>
      </w:r>
    </w:p>
    <w:p>
      <w:r>
        <w:rPr>
          <w:b/>
          <w:u w:val="single"/>
        </w:rPr>
        <w:t>234070</w:t>
      </w:r>
    </w:p>
    <w:p>
      <w:r>
        <w:t>Tryin to send that bitch back to her maker and if you got a daughter older than 15 I'ma rape her Take her... right there in front of you DMX</w:t>
      </w:r>
    </w:p>
    <w:p>
      <w:r>
        <w:rPr>
          <w:b/>
          <w:u w:val="single"/>
        </w:rPr>
        <w:t>234071</w:t>
      </w:r>
    </w:p>
    <w:p>
      <w:r>
        <w:t>Rape charges isn’t the way to get revenge you fuckin dumb bitch 😂👌🏼 You gonna get ya self locked up . Ya boy GOT THE PLUG😜</w:t>
      </w:r>
    </w:p>
    <w:p>
      <w:r>
        <w:rPr>
          <w:b/>
          <w:u w:val="single"/>
        </w:rPr>
        <w:t>234072</w:t>
      </w:r>
    </w:p>
    <w:p>
      <w:r>
        <w:t>This bitch dead flipped a tweet to about rape for attention. I done really seen it all</w:t>
      </w:r>
    </w:p>
    <w:p>
      <w:r>
        <w:rPr>
          <w:b/>
          <w:u w:val="single"/>
        </w:rPr>
        <w:t>234073</w:t>
      </w:r>
    </w:p>
    <w:p>
      <w:r>
        <w:t>Naw depends if he rape fam that's a dub if its a random bitch he a whole dicchead but i stand by em right or wrong https://t.co/7d65tb4ppL</w:t>
      </w:r>
    </w:p>
    <w:p>
      <w:r>
        <w:rPr>
          <w:b/>
          <w:u w:val="single"/>
        </w:rPr>
        <w:t>234074</w:t>
      </w:r>
    </w:p>
    <w:p>
      <w:r>
        <w:t>lemme ride prison rape bitch im your moms a hoe</w:t>
      </w:r>
    </w:p>
    <w:p>
      <w:r>
        <w:rPr>
          <w:b/>
          <w:u w:val="single"/>
        </w:rPr>
        <w:t>234075</w:t>
      </w:r>
    </w:p>
    <w:p>
      <w:r>
        <w:t>@AbbieHollowDays RIGHT?? then she goes 'oh i had sex with frank, poor baby ahahah' NO BITCH if that aint rape i dont know what is</w:t>
      </w:r>
    </w:p>
    <w:p>
      <w:r>
        <w:rPr>
          <w:b/>
          <w:u w:val="single"/>
        </w:rPr>
        <w:t>234076</w:t>
      </w:r>
    </w:p>
    <w:p>
      <w:r>
        <w:t>@Wendys Why tf is Wendy’s rapping on twitter, get yo ass back in the kitchen before I rape that lil bitch in your profile pic</w:t>
      </w:r>
    </w:p>
    <w:p>
      <w:r>
        <w:rPr>
          <w:b/>
          <w:u w:val="single"/>
        </w:rPr>
        <w:t>234077</w:t>
      </w:r>
    </w:p>
    <w:p>
      <w:r>
        <w:t>@lindifferent @solangeknowles @vincestaples Bitch shut cho emo ass up before I rape you</w:t>
      </w:r>
    </w:p>
    <w:p>
      <w:r>
        <w:rPr>
          <w:b/>
          <w:u w:val="single"/>
        </w:rPr>
        <w:t>234078</w:t>
      </w:r>
    </w:p>
    <w:p>
      <w:r>
        <w:t>@gilgaymesh rin is a big abusive whore and a bitch but shinji is allowed to commit incestual rape for over a decade ❤</w:t>
      </w:r>
    </w:p>
    <w:p>
      <w:r>
        <w:rPr>
          <w:b/>
          <w:u w:val="single"/>
        </w:rPr>
        <w:t>234079</w:t>
      </w:r>
    </w:p>
    <w:p>
      <w:r>
        <w:t>So now because of this bitch girls are going to think they can bargain their way out of a rape instead of fighting… https://t.co/tJmuuzwCph</w:t>
      </w:r>
    </w:p>
    <w:p>
      <w:r>
        <w:rPr>
          <w:b/>
          <w:u w:val="single"/>
        </w:rPr>
        <w:t>234080</w:t>
      </w:r>
    </w:p>
    <w:p>
      <w:r>
        <w:t>I want a bitch who gone rape me when she feening for the dick🤷🏽‍♂️</w:t>
      </w:r>
    </w:p>
    <w:p>
      <w:r>
        <w:rPr>
          <w:b/>
          <w:u w:val="single"/>
        </w:rPr>
        <w:t>234081</w:t>
      </w:r>
    </w:p>
    <w:p>
      <w:r>
        <w:t>@ABCPolitics This bitch will be rape by Trump too and then denie it.</w:t>
      </w:r>
    </w:p>
    <w:p>
      <w:r>
        <w:rPr>
          <w:b/>
          <w:u w:val="single"/>
        </w:rPr>
        <w:t>234082</w:t>
      </w:r>
    </w:p>
    <w:p>
      <w:r>
        <w:t>@Bethvanduyne This comes from a rape whore who forced sharia down the throats of her constituents.</w:t>
      </w:r>
    </w:p>
    <w:p>
      <w:r>
        <w:rPr>
          <w:b/>
          <w:u w:val="single"/>
        </w:rPr>
        <w:t>234083</w:t>
      </w:r>
    </w:p>
    <w:p>
      <w:r>
        <w:t>@IKantEvenToday @OpinionatedTool Jennifer Lawrence perfect example of fake ass whore calling rape.</w:t>
      </w:r>
    </w:p>
    <w:p>
      <w:r>
        <w:rPr>
          <w:b/>
          <w:u w:val="single"/>
        </w:rPr>
        <w:t>234084</w:t>
      </w:r>
    </w:p>
    <w:p>
      <w:r>
        <w:t>@yungjeune @mr_bones_rides @TheFoxEmoji And if you think some whore blowing a guy to get a part in a movie is rape?… https://t.co/apy1wTav0u</w:t>
      </w:r>
    </w:p>
    <w:p>
      <w:r>
        <w:rPr>
          <w:b/>
          <w:u w:val="single"/>
        </w:rPr>
        <w:t>234085</w:t>
      </w:r>
    </w:p>
    <w:p>
      <w:r>
        <w:t>@DrPhil you mean she still has morals after what we put her through? Let's rape her, give her herpes and call her a fame whore to everyone!</w:t>
      </w:r>
    </w:p>
    <w:p>
      <w:r>
        <w:rPr>
          <w:b/>
          <w:u w:val="single"/>
        </w:rPr>
        <w:t>234086</w:t>
      </w:r>
    </w:p>
    <w:p>
      <w:r>
        <w:t>Kys tryna step to Oculr. Are you dumb blud I will rape your sister and analy Destroy your slutty whore mum</w:t>
      </w:r>
    </w:p>
    <w:p>
      <w:r>
        <w:rPr>
          <w:b/>
          <w:u w:val="single"/>
        </w:rPr>
        <w:t>234087</w:t>
      </w:r>
    </w:p>
    <w:p>
      <w:r>
        <w:t>HOW ABOUT YOUR CRIMES BILLS LOSING LICENSE OVER RAPES &amp; SEX IN CLINTON WHORE HOUSE BRIBES MOSCOW KICKBACKS WOULDN'T MATTER WE WANTED TRUMP!!</w:t>
      </w:r>
    </w:p>
    <w:p>
      <w:r>
        <w:rPr>
          <w:b/>
          <w:u w:val="single"/>
        </w:rPr>
        <w:t>234088</w:t>
      </w:r>
    </w:p>
    <w:p>
      <w:r>
        <w:t>@grxmd I dont think this fat whore could even get sex from rape.</w:t>
      </w:r>
    </w:p>
    <w:p>
      <w:r>
        <w:rPr>
          <w:b/>
          <w:u w:val="single"/>
        </w:rPr>
        <w:t>234089</w:t>
      </w:r>
    </w:p>
    <w:p>
      <w:r>
        <w:t>#PMLN is acting like a whore who incites people to rape her in order to use it as a victim card and earn relevance.… https://t.co/6gqQtLRvYG</w:t>
      </w:r>
    </w:p>
    <w:p>
      <w:r>
        <w:rPr>
          <w:b/>
          <w:u w:val="single"/>
        </w:rPr>
        <w:t>234090</w:t>
      </w:r>
    </w:p>
    <w:p>
      <w:r>
        <w:t>This isn't rape, or anything like it. This a crude pass. This is not 'rape culture.' IT'S WHORE CULTURE. https://t.co/lRIK86iLUx</w:t>
      </w:r>
    </w:p>
    <w:p>
      <w:r>
        <w:rPr>
          <w:b/>
          <w:u w:val="single"/>
        </w:rPr>
        <w:t>234091</w:t>
      </w:r>
    </w:p>
    <w:p>
      <w:r>
        <w:t>500,000 angry Democrat women swarm Hollywood to protest rampant rape, misogyny and sexism Oh, wait............. Ne… https://t.co/8UZToh3opq</w:t>
      </w:r>
    </w:p>
    <w:p>
      <w:r>
        <w:rPr>
          <w:b/>
          <w:u w:val="single"/>
        </w:rPr>
        <w:t>234092</w:t>
      </w:r>
    </w:p>
    <w:p>
      <w:r>
        <w:t>@imogenhowson Well, when men get too distracted by women in sexy clothes, they’re forced to catcall, grope and rape. Maybe try that?</w:t>
      </w:r>
    </w:p>
    <w:p>
      <w:r>
        <w:rPr>
          <w:b/>
          <w:u w:val="single"/>
        </w:rPr>
        <w:t>234093</w:t>
      </w:r>
    </w:p>
    <w:p>
      <w:r>
        <w:t>@RachaeltheLord I hate when other women drink the Kool -Aid. Sexual assault and rape is about power and control. Tha… https://t.co/9wVBaFihrS</w:t>
      </w:r>
    </w:p>
    <w:p>
      <w:r>
        <w:rPr>
          <w:b/>
          <w:u w:val="single"/>
        </w:rPr>
        <w:t>234094</w:t>
      </w:r>
    </w:p>
    <w:p>
      <w:r>
        <w:t>- beautiful women, and handsome men are less likely to be admonished by women for their advances. However, by empowering anti -rape -</w:t>
      </w:r>
    </w:p>
    <w:p>
      <w:r>
        <w:rPr>
          <w:b/>
          <w:u w:val="single"/>
        </w:rPr>
        <w:t>234095</w:t>
      </w:r>
    </w:p>
    <w:p>
      <w:r>
        <w:t>thatfatesbitch early 2017: echoes sucks fates is better thatfatesbitch end 2017: 90% of women have a rape kink so you can't say it's bad</w:t>
      </w:r>
    </w:p>
    <w:p>
      <w:r>
        <w:rPr>
          <w:b/>
          <w:u w:val="single"/>
        </w:rPr>
        <w:t>234096</w:t>
      </w:r>
    </w:p>
    <w:p>
      <w:r>
        <w:t>By making it a Muslim man's right to rape non -Muslim women and children. Normalize it, and remove the outrage. https://t.co/2lCvwPiDxh</w:t>
      </w:r>
    </w:p>
    <w:p>
      <w:r>
        <w:rPr>
          <w:b/>
          <w:u w:val="single"/>
        </w:rPr>
        <w:t>234097</w:t>
      </w:r>
    </w:p>
    <w:p>
      <w:r>
        <w:t>@itsgabrielleu Women lie all the time about rape. It shocks me that when Hollywood women get old unwanted rape and… https://t.co/tMPuO3hKh1</w:t>
      </w:r>
    </w:p>
    <w:p>
      <w:r>
        <w:rPr>
          <w:b/>
          <w:u w:val="single"/>
        </w:rPr>
        <w:t>234098</w:t>
      </w:r>
    </w:p>
    <w:p>
      <w:r>
        <w:t>It's not rape if women are considered objects! You can't rape an object! Islam is completely anti rape! https://t.co/q4A9l0vWWC</w:t>
      </w:r>
    </w:p>
    <w:p>
      <w:r>
        <w:rPr>
          <w:b/>
          <w:u w:val="single"/>
        </w:rPr>
        <w:t>234099</w:t>
      </w:r>
    </w:p>
    <w:p>
      <w:r>
        <w:t>@Luissssa Thank you for admitting there is only evidence of women falsely accusing rape.</w:t>
      </w:r>
    </w:p>
    <w:p>
      <w:r>
        <w:rPr>
          <w:b/>
          <w:u w:val="single"/>
        </w:rPr>
        <w:t>234100</w:t>
      </w:r>
    </w:p>
    <w:p>
      <w:r>
        <w:t>@KeithOlbermann Hillary is stuck in her own anger for loosing she has always been evil, don't forget how she treated the women Bill rape</w:t>
      </w:r>
    </w:p>
    <w:p>
      <w:r>
        <w:rPr>
          <w:b/>
          <w:u w:val="single"/>
        </w:rPr>
        <w:t>234101</w:t>
      </w:r>
    </w:p>
    <w:p>
      <w:r>
        <w:t>2 cents. Yawl thinking this woman lied on Nelly is still apart of the problem. Now, yes, sometimes people do lie about rape.</w:t>
      </w:r>
    </w:p>
    <w:p>
      <w:r>
        <w:rPr>
          <w:b/>
          <w:u w:val="single"/>
        </w:rPr>
        <w:t>234102</w:t>
      </w:r>
    </w:p>
    <w:p>
      <w:r>
        <w:t>Fuck woman who make false accusations of rape. You are a piece of poop https://t.co/CwcmnjCKKc</w:t>
      </w:r>
    </w:p>
    <w:p>
      <w:r>
        <w:rPr>
          <w:b/>
          <w:u w:val="single"/>
        </w:rPr>
        <w:t>234103</w:t>
      </w:r>
    </w:p>
    <w:p>
      <w:r>
        <w:t>@womensmarch White woman by no means a victim she is the epitome of wickedness &amp; rape of Black people, her hands mo… https://t.co/7T0mqKzShJ</w:t>
      </w:r>
    </w:p>
    <w:p>
      <w:r>
        <w:rPr>
          <w:b/>
          <w:u w:val="single"/>
        </w:rPr>
        <w:t>234104</w:t>
      </w:r>
    </w:p>
    <w:p>
      <w:r>
        <w:t>@TerriDNW @objkshn Yeah like looking at a woman when she doesn't want you to, that's rape right?</w:t>
      </w:r>
    </w:p>
    <w:p>
      <w:r>
        <w:rPr>
          <w:b/>
          <w:u w:val="single"/>
        </w:rPr>
        <w:t>234105</w:t>
      </w:r>
    </w:p>
    <w:p>
      <w:r>
        <w:t>@bindasladki Rape is an inhuman , offensive thing , but the woman should knows where and how to dress because not e… https://t.co/8bxSlis8zB</w:t>
      </w:r>
    </w:p>
    <w:p>
      <w:r>
        <w:rPr>
          <w:b/>
          <w:u w:val="single"/>
        </w:rPr>
        <w:t>234106</w:t>
      </w:r>
    </w:p>
    <w:p>
      <w:r>
        <w:t>It's black, got 8 legs and it makes a woman scream, what is it? - A spider? No. Gang rape. https://t.co/bi24QQWzR1</w:t>
      </w:r>
    </w:p>
    <w:p>
      <w:r>
        <w:rPr>
          <w:b/>
          <w:u w:val="single"/>
        </w:rPr>
        <w:t>234107</w:t>
      </w:r>
    </w:p>
    <w:p>
      <w:r>
        <w:t>Ps on the flip side: EVERY WOMAN WHO CRIES 'rape' AS A WAY TO BE PETTY OR REVENGE YOURE THE PROBLEM.</w:t>
      </w:r>
    </w:p>
    <w:p>
      <w:r>
        <w:rPr>
          <w:b/>
          <w:u w:val="single"/>
        </w:rPr>
        <w:t>234108</w:t>
      </w:r>
    </w:p>
    <w:p>
      <w:r>
        <w:t>@KTHopkins Caveat: you must be a Muslim woman to avoid abuse, otherwise you are a permitted target of rape</w:t>
      </w:r>
    </w:p>
    <w:p>
      <w:r>
        <w:rPr>
          <w:b/>
          <w:u w:val="single"/>
        </w:rPr>
        <w:t>234109</w:t>
      </w:r>
    </w:p>
    <w:p>
      <w:r>
        <w:t>@FoxNews @TomiLahren @nbc Her husband hardly raped a woman his affair was consensual not fucking rape you stupid stupid girl @TomiLahren</w:t>
      </w:r>
    </w:p>
    <w:p>
      <w:r>
        <w:rPr>
          <w:b/>
          <w:u w:val="single"/>
        </w:rPr>
        <w:t>234110</w:t>
      </w:r>
    </w:p>
    <w:p>
      <w:r>
        <w:t>@pattonoswalt Going to be where no one will leave the house or even look at a woman because she will claim “rape”.… https://t.co/gyhAbEtqSA</w:t>
      </w:r>
    </w:p>
    <w:p>
      <w:r>
        <w:rPr>
          <w:b/>
          <w:u w:val="single"/>
        </w:rPr>
        <w:t>234111</w:t>
      </w:r>
    </w:p>
    <w:p>
      <w:r>
        <w:t>@DRUDGE_REPORT French men cant whistle at a pretty woman but the migrants can 'groom' them? Harass even rape them w… https://t.co/oefd8TunTN</w:t>
      </w:r>
    </w:p>
    <w:p>
      <w:r>
        <w:rPr>
          <w:b/>
          <w:u w:val="single"/>
        </w:rPr>
        <w:t>234112</w:t>
      </w:r>
    </w:p>
    <w:p>
      <w:r>
        <w:t>Fuck you Mrs may you cunt had enough of your weasel face just find a hole and die in it please.</w:t>
      </w:r>
    </w:p>
    <w:p>
      <w:r>
        <w:rPr>
          <w:b/>
          <w:u w:val="single"/>
        </w:rPr>
        <w:t>234113</w:t>
      </w:r>
    </w:p>
    <w:p>
      <w:r>
        <w:t>What, do you think they sprouted out of holes in the ground? Quit being a disrespectful cunt towards your grandpa. https://t.co/wiDtKRscjE</w:t>
      </w:r>
    </w:p>
    <w:p>
      <w:r>
        <w:rPr>
          <w:b/>
          <w:u w:val="single"/>
        </w:rPr>
        <w:t>234114</w:t>
      </w:r>
    </w:p>
    <w:p>
      <w:r>
        <w:t>isnt it just fkn dyno when one of ur ‘best pals’ turns oot to b a wee snake like off u go slither back 2 ur hole ya sly cunt x</w:t>
      </w:r>
    </w:p>
    <w:p>
      <w:r>
        <w:rPr>
          <w:b/>
          <w:u w:val="single"/>
        </w:rPr>
        <w:t>234115</w:t>
      </w:r>
    </w:p>
    <w:p>
      <w:r>
        <w:t>... some cunt tagged my mom´s house - reason #43 I´m leaving this shit -hole for good https://t.co/uhWAZxmQDu</w:t>
      </w:r>
    </w:p>
    <w:p>
      <w:r>
        <w:rPr>
          <w:b/>
          <w:u w:val="single"/>
        </w:rPr>
        <w:t>234116</w:t>
      </w:r>
    </w:p>
    <w:p>
      <w:r>
        <w:t>Every convo ever w/ an #MRA: 'men are pigs.' 'WTF MEN R NOT PIGS U FUGLY FEMENAZI CUNT IMA CUT UR HEAD OFF N FUCK UR NECK HOLE 4 SAYIN THAT'</w:t>
      </w:r>
    </w:p>
    <w:p>
      <w:r>
        <w:rPr>
          <w:b/>
          <w:u w:val="single"/>
        </w:rPr>
        <w:t>234117</w:t>
      </w:r>
    </w:p>
    <w:p>
      <w:r>
        <w:t>And then some bent cunt turns up for a flyer.....last time on this shit hole!</w:t>
      </w:r>
    </w:p>
    <w:p>
      <w:r>
        <w:rPr>
          <w:b/>
          <w:u w:val="single"/>
        </w:rPr>
        <w:t>234118</w:t>
      </w:r>
    </w:p>
    <w:p>
      <w:r>
        <w:t>As long as I live, I will be a Masculine Male with balls. There won't make 'women' or 'eunuchs' out of us...</w:t>
      </w:r>
    </w:p>
    <w:p>
      <w:r>
        <w:rPr>
          <w:b/>
          <w:u w:val="single"/>
        </w:rPr>
        <w:t>234119</w:t>
      </w:r>
    </w:p>
    <w:p>
      <w:r>
        <w:t>@melissafera_ SHUT THE FUCK UP. YOU DUMB WHORE.</w:t>
      </w:r>
    </w:p>
    <w:p>
      <w:r>
        <w:rPr>
          <w:b/>
          <w:u w:val="single"/>
        </w:rPr>
        <w:t>234120</w:t>
      </w:r>
    </w:p>
    <w:p>
      <w:r>
        <w:t>Here I share pic about Men over women, dominant relationships http://t.co/v5gjFpJ8zH</w:t>
      </w:r>
    </w:p>
    <w:p>
      <w:r>
        <w:rPr>
          <w:b/>
          <w:u w:val="single"/>
        </w:rPr>
        <w:t>234121</w:t>
      </w:r>
    </w:p>
    <w:p>
      <w:r>
        <w:t>@phiphibb If YOU fuck the rapist then its not rape.</w:t>
      </w:r>
    </w:p>
    <w:p>
      <w:r>
        <w:rPr>
          <w:b/>
          <w:u w:val="single"/>
        </w:rPr>
        <w:t>234122</w:t>
      </w:r>
    </w:p>
    <w:p>
      <w:r>
        <w:t>@DCClothesline And she blames Trump!! Jane, take a knee for Harvey, you helped him rape those girls by your silence. YOU DID, not Male Entitlement or Trump</w:t>
      </w:r>
    </w:p>
    <w:p>
      <w:r>
        <w:rPr>
          <w:b/>
          <w:u w:val="single"/>
        </w:rPr>
        <w:t>234123</w:t>
      </w:r>
    </w:p>
    <w:p>
      <w:r>
        <w:t>@JuliaHB1 Are you actually advocating making up claims of rape for personal gain??? That’s pretty vile (@lilyallen)</w:t>
      </w:r>
    </w:p>
    <w:p>
      <w:r>
        <w:rPr>
          <w:b/>
          <w:u w:val="single"/>
        </w:rPr>
        <w:t>234124</w:t>
      </w:r>
    </w:p>
    <w:p>
      <w:r>
        <w:t>@MMAjunkie @bisping reminds me of the annoying bitch cunt from school that first touches you and when you give it back ,accuses you of assault</w:t>
      </w:r>
    </w:p>
    <w:p>
      <w:r>
        <w:rPr>
          <w:b/>
          <w:u w:val="single"/>
        </w:rPr>
        <w:t>234125</w:t>
      </w:r>
    </w:p>
    <w:p>
      <w:r>
        <w:t>In each and EVERY 1 of these rape cases it was some woman trying to be more than she is and none of the women deserved awards. Give them up.</w:t>
      </w:r>
    </w:p>
    <w:p>
      <w:r>
        <w:rPr>
          <w:b/>
          <w:u w:val="single"/>
        </w:rPr>
        <w:t>234126</w:t>
      </w:r>
    </w:p>
    <w:p>
      <w:r>
        <w:t>Nelly should beware of other woman now trying to accuse him for rape .. Ladies after this lady because if one does it others will try it too</w:t>
      </w:r>
    </w:p>
    <w:p>
      <w:r>
        <w:rPr>
          <w:b/>
          <w:u w:val="single"/>
        </w:rPr>
        <w:t>234127</w:t>
      </w:r>
    </w:p>
    <w:p>
      <w:r>
        <w:t>Women want u to automatically believe women who scream rape they don't understand our position....</w:t>
      </w:r>
    </w:p>
    <w:p>
      <w:r>
        <w:rPr>
          <w:b/>
          <w:u w:val="single"/>
        </w:rPr>
        <w:t>234128</w:t>
      </w:r>
    </w:p>
    <w:p>
      <w:r>
        <w:t>@thepoliticview This has nothing to do with politics it goes with women who keep saying there's a rape culture when there's actually rape accusation culture</w:t>
      </w:r>
    </w:p>
    <w:p>
      <w:r>
        <w:rPr>
          <w:b/>
          <w:u w:val="single"/>
        </w:rPr>
        <w:t>234129</w:t>
      </w:r>
    </w:p>
    <w:p>
      <w:r>
        <w:t>Glad to see https://t.co/SlJNbdkRXM still pushing the idea that the girl wasn't a rape victim. Always encouraging t… https://t.co/44KEi1KP64</w:t>
      </w:r>
    </w:p>
    <w:p>
      <w:r>
        <w:rPr>
          <w:b/>
          <w:u w:val="single"/>
        </w:rPr>
        <w:t>234130</w:t>
      </w:r>
    </w:p>
    <w:p>
      <w:r>
        <w:t>@Chet_Cannon How many women sucked dick to further their career??? I bet there are plenty.</w:t>
      </w:r>
    </w:p>
    <w:p>
      <w:r>
        <w:rPr>
          <w:b/>
          <w:u w:val="single"/>
        </w:rPr>
        <w:t>234131</w:t>
      </w:r>
    </w:p>
    <w:p>
      <w:r>
        <w:t>stop skin out your hole and then you will see a man treat you like a women u want to be treated .</w:t>
      </w:r>
    </w:p>
    <w:p>
      <w:r>
        <w:rPr>
          <w:b/>
          <w:u w:val="single"/>
        </w:rPr>
        <w:t>234132</w:t>
      </w:r>
    </w:p>
    <w:p>
      <w:r>
        <w:t>pepperspray or smth, if you dont protect yourself dont be surprised if u get raped :/' like bitch maybe just teach men not to rape women</w:t>
      </w:r>
    </w:p>
    <w:p>
      <w:r>
        <w:rPr>
          <w:b/>
          <w:u w:val="single"/>
        </w:rPr>
        <w:t>234133</w:t>
      </w:r>
    </w:p>
    <w:p>
      <w:r>
        <w:t>@nytimes last time I checked...no one had rape charges filed with the police...soooo...these whores..ie women are lying.</w:t>
      </w:r>
    </w:p>
    <w:p>
      <w:r>
        <w:rPr>
          <w:b/>
          <w:u w:val="single"/>
        </w:rPr>
        <w:t>234134</w:t>
      </w:r>
    </w:p>
    <w:p>
      <w:r>
        <w:t>You wore the yoga pants on purpose! You know us guys are gonna stair so stop getting all pissy! #WomenSuck</w:t>
      </w:r>
    </w:p>
    <w:p>
      <w:r>
        <w:rPr>
          <w:b/>
          <w:u w:val="single"/>
        </w:rPr>
        <w:t>234135</w:t>
      </w:r>
    </w:p>
    <w:p>
      <w:r>
        <w:t>Trump may be grabbing women by the pussy, but feminists are grabbing america by the dick</w:t>
      </w:r>
    </w:p>
    <w:p>
      <w:r>
        <w:rPr>
          <w:b/>
          <w:u w:val="single"/>
        </w:rPr>
        <w:t>234136</w:t>
      </w:r>
    </w:p>
    <w:p>
      <w:r>
        <w:t>@guardian WHAT some of these BITch Part starlets promote to young is worse than rape it is rape of young minds. What goes around comes around!</w:t>
      </w:r>
    </w:p>
    <w:p>
      <w:r>
        <w:rPr>
          <w:b/>
          <w:u w:val="single"/>
        </w:rPr>
        <w:t>234137</w:t>
      </w:r>
    </w:p>
    <w:p>
      <w:r>
        <w:t>@femfreq Then don't be a whore and open your legs for everyone, and not fuck everyone you want, and magically, you'll prevent getting an STD.</w:t>
      </w:r>
    </w:p>
    <w:p>
      <w:r>
        <w:rPr>
          <w:b/>
          <w:u w:val="single"/>
        </w:rPr>
        <w:t>234138</w:t>
      </w:r>
    </w:p>
    <w:p>
      <w:r>
        <w:t>Cause she ain't got no solid proof I'm convinced any girl that tries to file a rape case on a celebrity its for money https://t.co/ozQdjMeylY</w:t>
      </w:r>
    </w:p>
    <w:p>
      <w:r>
        <w:rPr>
          <w:b/>
          <w:u w:val="single"/>
        </w:rPr>
        <w:t>234139</w:t>
      </w:r>
    </w:p>
    <w:p>
      <w:r>
        <w:t>@FemalesFighting If your body is female, you can't identify your way out of rape. Rapists don't care.</w:t>
      </w:r>
    </w:p>
    <w:p>
      <w:r>
        <w:rPr>
          <w:b/>
          <w:u w:val="single"/>
        </w:rPr>
        <w:t>234140</w:t>
      </w:r>
    </w:p>
    <w:p>
      <w:r>
        <w:t>go fuck yourself you stupid ugly cunt https://t.co/zjzWFx9gq5</w:t>
      </w:r>
    </w:p>
    <w:p>
      <w:r>
        <w:rPr>
          <w:b/>
          <w:u w:val="single"/>
        </w:rPr>
        <w:t>234141</w:t>
      </w:r>
    </w:p>
    <w:p>
      <w:r>
        <w:t>you ho's STILL not allowed to speak on eesh in my presence. i'll beat yo ass girl lol don't get it fucked up. 😂😊</w:t>
      </w:r>
    </w:p>
    <w:p>
      <w:r>
        <w:rPr>
          <w:b/>
          <w:u w:val="single"/>
        </w:rPr>
        <w:t>234142</w:t>
      </w:r>
    </w:p>
    <w:p>
      <w:r>
        <w:t>@blakeruss165 You a lying hoe</w:t>
      </w:r>
    </w:p>
    <w:p>
      <w:r>
        <w:rPr>
          <w:b/>
          <w:u w:val="single"/>
        </w:rPr>
        <w:t>234143</w:t>
      </w:r>
    </w:p>
    <w:p>
      <w:r>
        <w:t>SHUT UP THE FUCK YOU SLUT!</w:t>
      </w:r>
    </w:p>
    <w:p>
      <w:r>
        <w:rPr>
          <w:b/>
          <w:u w:val="single"/>
        </w:rPr>
        <w:t>234144</w:t>
      </w:r>
    </w:p>
    <w:p>
      <w:r>
        <w:t>An angry woman standing up4 human rights is 2 difficult to be worth loving. Men love pretty slave dolls who keep their mouth shut or on dick</w:t>
      </w:r>
    </w:p>
    <w:p>
      <w:r>
        <w:rPr>
          <w:b/>
          <w:u w:val="single"/>
        </w:rPr>
        <w:t>234145</w:t>
      </w:r>
    </w:p>
    <w:p>
      <w:r>
        <w:t>@HelenaWayneBlog STFU with that stupid rape culture retardation.</w:t>
      </w:r>
    </w:p>
    <w:p>
      <w:r>
        <w:rPr>
          <w:b/>
          <w:u w:val="single"/>
        </w:rPr>
        <w:t>234146</w:t>
      </w:r>
    </w:p>
    <w:p>
      <w:r>
        <w:t>We better not ever have a woman president @WomenSuckk</w:t>
      </w:r>
    </w:p>
    <w:p>
      <w:r>
        <w:rPr>
          <w:b/>
          <w:u w:val="single"/>
        </w:rPr>
        <w:t>234147</w:t>
      </w:r>
    </w:p>
    <w:p>
      <w:r>
        <w:t>Stop tweeting about football. You're a girl and you opinion doesn't count.  #WomenSuck</w:t>
      </w:r>
    </w:p>
    <w:p>
      <w:r>
        <w:rPr>
          <w:b/>
          <w:u w:val="single"/>
        </w:rPr>
        <w:t>234148</w:t>
      </w:r>
    </w:p>
    <w:p>
      <w:r>
        <w:t>@totallyciara YES YOU DO GO TO BED HOE</w:t>
      </w:r>
    </w:p>
    <w:p>
      <w:r>
        <w:rPr>
          <w:b/>
          <w:u w:val="single"/>
        </w:rPr>
        <w:t>234149</w:t>
      </w:r>
    </w:p>
    <w:p>
      <w:r>
        <w:t>@Ronnie2K FUCK YOU STUPID BITCH</w:t>
      </w:r>
    </w:p>
    <w:p>
      <w:r>
        <w:rPr>
          <w:b/>
          <w:u w:val="single"/>
        </w:rPr>
        <w:t>234150</w:t>
      </w:r>
    </w:p>
    <w:p>
      <w:r>
        <w:t>*Fires back* hoe ass bitch with a big ass forehead 😭 I knowwwwww 😭😭😭</w:t>
      </w:r>
    </w:p>
    <w:p>
      <w:r>
        <w:rPr>
          <w:b/>
          <w:u w:val="single"/>
        </w:rPr>
        <w:t>234151</w:t>
      </w:r>
    </w:p>
    <w:p>
      <w:r>
        <w:t>I hate a bitch that take everything to serious like damn, play along sometimes you dumb hoe.</w:t>
      </w:r>
    </w:p>
    <w:p>
      <w:r>
        <w:rPr>
          <w:b/>
          <w:u w:val="single"/>
        </w:rPr>
        <w:t>234152</w:t>
      </w:r>
    </w:p>
    <w:p>
      <w:r>
        <w:t>Just want me a down bitch all these hoes out here on some other shit</w:t>
      </w:r>
    </w:p>
    <w:p>
      <w:r>
        <w:rPr>
          <w:b/>
          <w:u w:val="single"/>
        </w:rPr>
        <w:t>234153</w:t>
      </w:r>
    </w:p>
    <w:p>
      <w:r>
        <w:t>If ya bitch ass didn’t wish me a happy Birthday then don’t ever hit me up again! You’re trash! Yes I am talking about you hoe! 👏🏼</w:t>
      </w:r>
    </w:p>
    <w:p>
      <w:r>
        <w:rPr>
          <w:b/>
          <w:u w:val="single"/>
        </w:rPr>
        <w:t>234154</w:t>
      </w:r>
    </w:p>
    <w:p>
      <w:r>
        <w:t>next bitch that cheat on me getting pimped out, you wanna be a hoe bout shit so we gon make this money</w:t>
      </w:r>
    </w:p>
    <w:p>
      <w:r>
        <w:rPr>
          <w:b/>
          <w:u w:val="single"/>
        </w:rPr>
        <w:t>234155</w:t>
      </w:r>
    </w:p>
    <w:p>
      <w:r>
        <w:t>Hoe you watching I suggest you keep watching. 😉 When a bitch ain't seen none yet 😝</w:t>
      </w:r>
    </w:p>
    <w:p>
      <w:r>
        <w:rPr>
          <w:b/>
          <w:u w:val="single"/>
        </w:rPr>
        <w:t>234156</w:t>
      </w:r>
    </w:p>
    <w:p>
      <w:r>
        <w:t>@D34L_ Fa Real Desperate Ass Hoe 😭 A Fat Bitch And A Real Skinny Bitch😭😭 How🤷🏾‍♀️😭😍</w:t>
      </w:r>
    </w:p>
    <w:p>
      <w:r>
        <w:rPr>
          <w:b/>
          <w:u w:val="single"/>
        </w:rPr>
        <w:t>234157</w:t>
      </w:r>
    </w:p>
    <w:p>
      <w:r>
        <w:t>starbucks cashier: ur name me: johanis on the cup:hoehines me:yes bitch yes im a hoe fmu</w:t>
      </w:r>
    </w:p>
    <w:p>
      <w:r>
        <w:rPr>
          <w:b/>
          <w:u w:val="single"/>
        </w:rPr>
        <w:t>234158</w:t>
      </w:r>
    </w:p>
    <w:p>
      <w:r>
        <w:t>why do you miserable hoes be so worried abt the next bitch &amp; wha they got going on 🤔🤔</w:t>
      </w:r>
    </w:p>
    <w:p>
      <w:r>
        <w:rPr>
          <w:b/>
          <w:u w:val="single"/>
        </w:rPr>
        <w:t>234159</w:t>
      </w:r>
    </w:p>
    <w:p>
      <w:r>
        <w:t>@thatgirlyionn_ HAPPY MF BIRTHDAY TO ONE OF MY FAVORITES HOES 😝turn up bitch 😘I wish you many many more</w:t>
      </w:r>
    </w:p>
    <w:p>
      <w:r>
        <w:rPr>
          <w:b/>
          <w:u w:val="single"/>
        </w:rPr>
        <w:t>234160</w:t>
      </w:r>
    </w:p>
    <w:p>
      <w:r>
        <w:t>@JayKenMinaj No bitch you a hoe</w:t>
      </w:r>
    </w:p>
    <w:p>
      <w:r>
        <w:rPr>
          <w:b/>
          <w:u w:val="single"/>
        </w:rPr>
        <w:t>234161</w:t>
      </w:r>
    </w:p>
    <w:p>
      <w:r>
        <w:t>A nigga can be like “good morning beautiful” and y’all hoes would screenshot and say “This nigga so creepy omg” bitch fuck you &amp;your morning</w:t>
      </w:r>
    </w:p>
    <w:p>
      <w:r>
        <w:rPr>
          <w:b/>
          <w:u w:val="single"/>
        </w:rPr>
        <w:t>234162</w:t>
      </w:r>
    </w:p>
    <w:p>
      <w:r>
        <w:t>I be curving ALL da hoes niggas try to put me on SOO much dat they don’t een tell me when a bitch want me no mo🤦🏽‍♂️😂😎</w:t>
      </w:r>
    </w:p>
    <w:p>
      <w:r>
        <w:rPr>
          <w:b/>
          <w:u w:val="single"/>
        </w:rPr>
        <w:t>234163</w:t>
      </w:r>
    </w:p>
    <w:p>
      <w:r>
        <w:t>tf yall hoes so mad bc a bitch in harm's way everyday for</w:t>
      </w:r>
    </w:p>
    <w:p>
      <w:r>
        <w:rPr>
          <w:b/>
          <w:u w:val="single"/>
        </w:rPr>
        <w:t>234164</w:t>
      </w:r>
    </w:p>
    <w:p>
      <w:r>
        <w:t>Big game today, jets gang bitch hoe</w:t>
      </w:r>
    </w:p>
    <w:p>
      <w:r>
        <w:rPr>
          <w:b/>
          <w:u w:val="single"/>
        </w:rPr>
        <w:t>234165</w:t>
      </w:r>
    </w:p>
    <w:p>
      <w:r>
        <w:t>I don't care what a bitch think or how a hoe feel 🆗🗣</w:t>
      </w:r>
    </w:p>
    <w:p>
      <w:r>
        <w:rPr>
          <w:b/>
          <w:u w:val="single"/>
        </w:rPr>
        <w:t>234166</w:t>
      </w:r>
    </w:p>
    <w:p>
      <w:r>
        <w:t>Sis she a hating ass hoe I’ll slap that bitch 😂🤷🏾‍♀️ https://t.co/ttLp26VoqM</w:t>
      </w:r>
    </w:p>
    <w:p>
      <w:r>
        <w:rPr>
          <w:b/>
          <w:u w:val="single"/>
        </w:rPr>
        <w:t>234167</w:t>
      </w:r>
    </w:p>
    <w:p>
      <w:r>
        <w:t>@pettylo_hoe BITCH TEXT ME</w:t>
      </w:r>
    </w:p>
    <w:p>
      <w:r>
        <w:rPr>
          <w:b/>
          <w:u w:val="single"/>
        </w:rPr>
        <w:t>234168</w:t>
      </w:r>
    </w:p>
    <w:p>
      <w:r>
        <w:t>The only hoe I trust is that bitch Nina.</w:t>
      </w:r>
    </w:p>
    <w:p>
      <w:r>
        <w:rPr>
          <w:b/>
          <w:u w:val="single"/>
        </w:rPr>
        <w:t>234169</w:t>
      </w:r>
    </w:p>
    <w:p>
      <w:r>
        <w:t>@XOKATANA We have to slap a bitch made hoe ass foo we gon make it look sessy hahaha</w:t>
      </w:r>
    </w:p>
    <w:p>
      <w:r>
        <w:rPr>
          <w:b/>
          <w:u w:val="single"/>
        </w:rPr>
        <w:t>234170</w:t>
      </w:r>
    </w:p>
    <w:p>
      <w:r>
        <w:t>What a hoe and a bitch nigga 😂😂</w:t>
      </w:r>
    </w:p>
    <w:p>
      <w:r>
        <w:rPr>
          <w:b/>
          <w:u w:val="single"/>
        </w:rPr>
        <w:t>234171</w:t>
      </w:r>
    </w:p>
    <w:p>
      <w:r>
        <w:t>Why tf these hoes be hoein while pregnant? Bitch you can't get a regular ass job for 9months or what? Smdh</w:t>
      </w:r>
    </w:p>
    <w:p>
      <w:r>
        <w:rPr>
          <w:b/>
          <w:u w:val="single"/>
        </w:rPr>
        <w:t>234172</w:t>
      </w:r>
    </w:p>
    <w:p>
      <w:r>
        <w:t>Hoes try to hide anything on the social bitch we kno u got Thot Teeth 👎🏾</w:t>
      </w:r>
    </w:p>
    <w:p>
      <w:r>
        <w:rPr>
          <w:b/>
          <w:u w:val="single"/>
        </w:rPr>
        <w:t>234173</w:t>
      </w:r>
    </w:p>
    <w:p>
      <w:r>
        <w:t>My bitch of a sister really be tripping over $12 dumb ass hoe. Got me fucked up</w:t>
      </w:r>
    </w:p>
    <w:p>
      <w:r>
        <w:rPr>
          <w:b/>
          <w:u w:val="single"/>
        </w:rPr>
        <w:t>234174</w:t>
      </w:r>
    </w:p>
    <w:p>
      <w:r>
        <w:t>That bitch don't love you fr bro these hoes be lying</w:t>
      </w:r>
    </w:p>
    <w:p>
      <w:r>
        <w:rPr>
          <w:b/>
          <w:u w:val="single"/>
        </w:rPr>
        <w:t>234175</w:t>
      </w:r>
    </w:p>
    <w:p>
      <w:r>
        <w:t>This bitch always want us to do work that ain’t even for a grade. Hoe, a bitch don’t do this for our health.</w:t>
      </w:r>
    </w:p>
    <w:p>
      <w:r>
        <w:rPr>
          <w:b/>
          <w:u w:val="single"/>
        </w:rPr>
        <w:t>234176</w:t>
      </w:r>
    </w:p>
    <w:p>
      <w:r>
        <w:t>@Vuhhnessuhhh_ Bitch you don't know my mf life I'll see you when I do hoe</w:t>
      </w:r>
    </w:p>
    <w:p>
      <w:r>
        <w:rPr>
          <w:b/>
          <w:u w:val="single"/>
        </w:rPr>
        <w:t>234177</w:t>
      </w:r>
    </w:p>
    <w:p>
      <w:r>
        <w:t>Let me show and prove it what these hoes ain’t doing, let a real bitch do it 😛</w:t>
      </w:r>
    </w:p>
    <w:p>
      <w:r>
        <w:rPr>
          <w:b/>
          <w:u w:val="single"/>
        </w:rPr>
        <w:t>234178</w:t>
      </w:r>
    </w:p>
    <w:p>
      <w:r>
        <w:t>“i don’t have a finsta bc im not a hoe” first of all, BITCH i saw u 5 tequila shots deep w your shirt off at that frat party friday</w:t>
      </w:r>
    </w:p>
    <w:p>
      <w:r>
        <w:rPr>
          <w:b/>
          <w:u w:val="single"/>
        </w:rPr>
        <w:t>234179</w:t>
      </w:r>
    </w:p>
    <w:p>
      <w:r>
        <w:t>This bitch scrolled through my shit gave me 1 like lol petty ass hoes</w:t>
      </w:r>
    </w:p>
    <w:p>
      <w:r>
        <w:rPr>
          <w:b/>
          <w:u w:val="single"/>
        </w:rPr>
        <w:t>234180</w:t>
      </w:r>
    </w:p>
    <w:p>
      <w:r>
        <w:t>“ I just want all your attention babe stop seeing these other hoes” .. first of all bitch I’m legally blind</w:t>
      </w:r>
    </w:p>
    <w:p>
      <w:r>
        <w:rPr>
          <w:b/>
          <w:u w:val="single"/>
        </w:rPr>
        <w:t>234181</w:t>
      </w:r>
    </w:p>
    <w:p>
      <w:r>
        <w:t>Hoe be like “I’m cut from a different cloth”... first of all, you’re a napkin bitch 😑</w:t>
      </w:r>
    </w:p>
    <w:p>
      <w:r>
        <w:rPr>
          <w:b/>
          <w:u w:val="single"/>
        </w:rPr>
        <w:t>234182</w:t>
      </w:r>
    </w:p>
    <w:p>
      <w:r>
        <w:t>@FlamingBot WHAT YOU SAY BITCH NIGGA HOE?</w:t>
      </w:r>
    </w:p>
    <w:p>
      <w:r>
        <w:rPr>
          <w:b/>
          <w:u w:val="single"/>
        </w:rPr>
        <w:t>234183</w:t>
      </w:r>
    </w:p>
    <w:p>
      <w:r>
        <w:t>Don't fix yo mouth to say whatchu gone do, I told that hoe bitch u know ion play that!</w:t>
      </w:r>
    </w:p>
    <w:p>
      <w:r>
        <w:rPr>
          <w:b/>
          <w:u w:val="single"/>
        </w:rPr>
        <w:t>234184</w:t>
      </w:r>
    </w:p>
    <w:p>
      <w:r>
        <w:t>im so trill, ur hoe can't handle it but damn, that bitch can suck a diiiiickkkk</w:t>
      </w:r>
    </w:p>
    <w:p>
      <w:r>
        <w:rPr>
          <w:b/>
          <w:u w:val="single"/>
        </w:rPr>
        <w:t>234185</w:t>
      </w:r>
    </w:p>
    <w:p>
      <w:r>
        <w:t>I tweeted one day 'I hate broke hoes w rich bitch mouths' and now all the lil Houston 16's tweeting that shit 😂😂😂</w:t>
      </w:r>
    </w:p>
    <w:p>
      <w:r>
        <w:rPr>
          <w:b/>
          <w:u w:val="single"/>
        </w:rPr>
        <w:t>234186</w:t>
      </w:r>
    </w:p>
    <w:p>
      <w:r>
        <w:t>Trynna look like a bad bitch with a side of hoe for homecoming.</w:t>
      </w:r>
    </w:p>
    <w:p>
      <w:r>
        <w:rPr>
          <w:b/>
          <w:u w:val="single"/>
        </w:rPr>
        <w:t>234187</w:t>
      </w:r>
    </w:p>
    <w:p>
      <w:r>
        <w:t>bitch just called me her fuck buddy I told the bitch I aint no hoe smh</w:t>
      </w:r>
    </w:p>
    <w:p>
      <w:r>
        <w:rPr>
          <w:b/>
          <w:u w:val="single"/>
        </w:rPr>
        <w:t>234188</w:t>
      </w:r>
    </w:p>
    <w:p>
      <w:r>
        <w:t>@butwhybewhy First of all bitch fuck u, second of all we BOTH hoes 😴</w:t>
      </w:r>
    </w:p>
    <w:p>
      <w:r>
        <w:rPr>
          <w:b/>
          <w:u w:val="single"/>
        </w:rPr>
        <w:t>234189</w:t>
      </w:r>
    </w:p>
    <w:p>
      <w:r>
        <w:t>i wan no bitch till iknow she gone stay down fa me.. kus all these hoes doin dicks &amp; ian goin for it</w:t>
      </w:r>
    </w:p>
    <w:p>
      <w:r>
        <w:rPr>
          <w:b/>
          <w:u w:val="single"/>
        </w:rPr>
        <w:t>234190</w:t>
      </w:r>
    </w:p>
    <w:p>
      <w:r>
        <w:t>“go talk to your other hoes” first of all, bitch you’re the only one i talk to!</w:t>
      </w:r>
    </w:p>
    <w:p>
      <w:r>
        <w:rPr>
          <w:b/>
          <w:u w:val="single"/>
        </w:rPr>
        <w:t>234191</w:t>
      </w:r>
    </w:p>
    <w:p>
      <w:r>
        <w:t>Idc if a bitch was a hoe cause I love hoes. They're mad fun and nastyyy.</w:t>
      </w:r>
    </w:p>
    <w:p>
      <w:r>
        <w:rPr>
          <w:b/>
          <w:u w:val="single"/>
        </w:rPr>
        <w:t>234192</w:t>
      </w:r>
    </w:p>
    <w:p>
      <w:r>
        <w:t>Now All These Hoes Talking Bout THEY NEED A GUCCI BITCH BE YOSELF</w:t>
      </w:r>
    </w:p>
    <w:p>
      <w:r>
        <w:rPr>
          <w:b/>
          <w:u w:val="single"/>
        </w:rPr>
        <w:t>234193</w:t>
      </w:r>
    </w:p>
    <w:p>
      <w:r>
        <w:t>Hoes think just cause they don't reply it means there's no answer/no consequences. Lmao BITCH no reply means you guilty as shit 😂😂</w:t>
      </w:r>
    </w:p>
    <w:p>
      <w:r>
        <w:rPr>
          <w:b/>
          <w:u w:val="single"/>
        </w:rPr>
        <w:t>234194</w:t>
      </w:r>
    </w:p>
    <w:p>
      <w:r>
        <w:t>@JustJared This trashy whore gold digger at again trying be something that makes her think shes good ughhh not happening hoe bag pos</w:t>
      </w:r>
    </w:p>
    <w:p>
      <w:r>
        <w:rPr>
          <w:b/>
          <w:u w:val="single"/>
        </w:rPr>
        <w:t>234195</w:t>
      </w:r>
    </w:p>
    <w:p>
      <w:r>
        <w:t>I'm just tweetin ion want no hoes why you dm'n me lil whore 😂💀</w:t>
      </w:r>
    </w:p>
    <w:p>
      <w:r>
        <w:rPr>
          <w:b/>
          <w:u w:val="single"/>
        </w:rPr>
        <w:t>234196</w:t>
      </w:r>
    </w:p>
    <w:p>
      <w:r>
        <w:t>She’s a whore and her moms a drug addict. Don’t fall for these hoes https://t.co/QBquhnW7PY</w:t>
      </w:r>
    </w:p>
    <w:p>
      <w:r>
        <w:rPr>
          <w:b/>
          <w:u w:val="single"/>
        </w:rPr>
        <w:t>234197</w:t>
      </w:r>
    </w:p>
    <w:p>
      <w:r>
        <w:t>Men really don’t care being called a hoe or whore . Shit don’t bother us</w:t>
      </w:r>
    </w:p>
    <w:p>
      <w:r>
        <w:rPr>
          <w:b/>
          <w:u w:val="single"/>
        </w:rPr>
        <w:t>234198</w:t>
      </w:r>
    </w:p>
    <w:p>
      <w:r>
        <w:t>1 hoe 2 hoe 3 hoe 4, girl you know you're just another whore 🤷🏼‍♂️</w:t>
      </w:r>
    </w:p>
    <w:p>
      <w:r>
        <w:rPr>
          <w:b/>
          <w:u w:val="single"/>
        </w:rPr>
        <w:t>234199</w:t>
      </w:r>
    </w:p>
    <w:p>
      <w:r>
        <w:t>@xXKristyP Ok hoe or whore you choose sweetie?</w:t>
      </w:r>
    </w:p>
    <w:p>
      <w:r>
        <w:rPr>
          <w:b/>
          <w:u w:val="single"/>
        </w:rPr>
        <w:t>234200</w:t>
      </w:r>
    </w:p>
    <w:p>
      <w:r>
        <w:t>Where tf are you ! I miss your white black ass hoe ! Mf c*ck sucking whore ‼️💖❣️😘 https://t.co/H0h8Kjsb5P</w:t>
      </w:r>
    </w:p>
    <w:p>
      <w:r>
        <w:rPr>
          <w:b/>
          <w:u w:val="single"/>
        </w:rPr>
        <w:t>234201</w:t>
      </w:r>
    </w:p>
    <w:p>
      <w:r>
        <w:t>i cannot allow my folks to cuff no whore , not a good look fuck allat turn a hoe into a house wife shit 😂</w:t>
      </w:r>
    </w:p>
    <w:p>
      <w:r>
        <w:rPr>
          <w:b/>
          <w:u w:val="single"/>
        </w:rPr>
        <w:t>234202</w:t>
      </w:r>
    </w:p>
    <w:p>
      <w:r>
        <w:t>Don't you hate how girls just Whore around because they never got daddy's attention ?? And so they have to interfere in relationships.. hoe</w:t>
      </w:r>
    </w:p>
    <w:p>
      <w:r>
        <w:rPr>
          <w:b/>
          <w:u w:val="single"/>
        </w:rPr>
        <w:t>234203</w:t>
      </w:r>
    </w:p>
    <w:p>
      <w:r>
        <w:t>@lucymilsom2 your just a dirty fuckin whore u got all this chat about me go suck ur fuckin mum u disgusting lil hoe say suttin</w:t>
      </w:r>
    </w:p>
    <w:p>
      <w:r>
        <w:rPr>
          <w:b/>
          <w:u w:val="single"/>
        </w:rPr>
        <w:t>234204</w:t>
      </w:r>
    </w:p>
    <w:p>
      <w:r>
        <w:t>She blocked me lmao 😂 well fuck you and your whore of a friend, you’re lame and you’re a fake ass bitch. Later hoe 😩</w:t>
      </w:r>
    </w:p>
    <w:p>
      <w:r>
        <w:rPr>
          <w:b/>
          <w:u w:val="single"/>
        </w:rPr>
        <w:t>234205</w:t>
      </w:r>
    </w:p>
    <w:p>
      <w:r>
        <w:t>@maisonmargieIas Wow that hoes aint shit, You deserve better dan that ugly whore brother</w:t>
      </w:r>
    </w:p>
    <w:p>
      <w:r>
        <w:rPr>
          <w:b/>
          <w:u w:val="single"/>
        </w:rPr>
        <w:t>234206</w:t>
      </w:r>
    </w:p>
    <w:p>
      <w:r>
        <w:t>Ain't nobody stabbed your ass in the back hoe. We just all saw how much of an attention whore and fake bitch that you actually are.</w:t>
      </w:r>
    </w:p>
    <w:p>
      <w:r>
        <w:rPr>
          <w:b/>
          <w:u w:val="single"/>
        </w:rPr>
        <w:t>234207</w:t>
      </w:r>
    </w:p>
    <w:p>
      <w:r>
        <w:t>If she dressed like a hoe in the cold she a real Whore ✋🏾😂😭</w:t>
      </w:r>
    </w:p>
    <w:p>
      <w:r>
        <w:rPr>
          <w:b/>
          <w:u w:val="single"/>
        </w:rPr>
        <w:t>234208</w:t>
      </w:r>
    </w:p>
    <w:p>
      <w:r>
        <w:t>@TeenMomGossip He must be so proud of his cam whore 😆 oh please let her continue to be a hoe &amp; a “role model” gtfo</w:t>
      </w:r>
    </w:p>
    <w:p>
      <w:r>
        <w:rPr>
          <w:b/>
          <w:u w:val="single"/>
        </w:rPr>
        <w:t>234209</w:t>
      </w:r>
    </w:p>
    <w:p>
      <w:r>
        <w:t>Aye @lostspecimen youre a fucking whore dont fucking speak to me again u fuckin peacock fake ass hoe</w:t>
      </w:r>
    </w:p>
    <w:p>
      <w:r>
        <w:rPr>
          <w:b/>
          <w:u w:val="single"/>
        </w:rPr>
        <w:t>234210</w:t>
      </w:r>
    </w:p>
    <w:p>
      <w:r>
        <w:t>Get ready to see all the hoe bunnies, slut kitties, and whore mice post themselves on this Halloween night.</w:t>
      </w:r>
    </w:p>
    <w:p>
      <w:r>
        <w:rPr>
          <w:b/>
          <w:u w:val="single"/>
        </w:rPr>
        <w:t>234211</w:t>
      </w:r>
    </w:p>
    <w:p>
      <w:r>
        <w:t>Can’t even date or talk to a girl who is an attention whore on social media. What makes you think ima date or talk to a hoe in real life🐸🤣</w:t>
      </w:r>
    </w:p>
    <w:p>
      <w:r>
        <w:rPr>
          <w:b/>
          <w:u w:val="single"/>
        </w:rPr>
        <w:t>234212</w:t>
      </w:r>
    </w:p>
    <w:p>
      <w:r>
        <w:t>Whatever hoe it is, it is still a hoe. And yu r still a WHORE https://t.co/6neLNmH3j1</w:t>
      </w:r>
    </w:p>
    <w:p>
      <w:r>
        <w:rPr>
          <w:b/>
          <w:u w:val="single"/>
        </w:rPr>
        <w:t>234213</w:t>
      </w:r>
    </w:p>
    <w:p>
      <w:r>
        <w:t>@cocosworld My new hoe why the whore label im gonna call million dollars whores records labe and get mind https://t.co/nMOM25f3dx</w:t>
      </w:r>
    </w:p>
    <w:p>
      <w:r>
        <w:rPr>
          <w:b/>
          <w:u w:val="single"/>
        </w:rPr>
        <w:t>234214</w:t>
      </w:r>
    </w:p>
    <w:p>
      <w:r>
        <w:t>Well Kat... that's what happens when you're a whore 🤷🏽‍♀️ #BlackInkCrewCHI Phor &amp; Ryan (after he f'd your bff) yeah u a hoe 😂</w:t>
      </w:r>
    </w:p>
    <w:p>
      <w:r>
        <w:rPr>
          <w:b/>
          <w:u w:val="single"/>
        </w:rPr>
        <w:t>234215</w:t>
      </w:r>
    </w:p>
    <w:p>
      <w:r>
        <w:t>I knew bobby shmruda respected women when he said 'if you aint a hoe get up out my traphouse!' Legendary</w:t>
      </w:r>
    </w:p>
    <w:p>
      <w:r>
        <w:rPr>
          <w:b/>
          <w:u w:val="single"/>
        </w:rPr>
        <w:t>234216</w:t>
      </w:r>
    </w:p>
    <w:p>
      <w:r>
        <w:t>I can’t live my life based on what women find attractive. Lmao every single one of you hoes can suck my dick</w:t>
      </w:r>
    </w:p>
    <w:p>
      <w:r>
        <w:rPr>
          <w:b/>
          <w:u w:val="single"/>
        </w:rPr>
        <w:t>234217</w:t>
      </w:r>
    </w:p>
    <w:p>
      <w:r>
        <w:t>@randiiiadams But a women cheats and parties? She a hoe leave her ass. The double standard....amazing</w:t>
      </w:r>
    </w:p>
    <w:p>
      <w:r>
        <w:rPr>
          <w:b/>
          <w:u w:val="single"/>
        </w:rPr>
        <w:t>234218</w:t>
      </w:r>
    </w:p>
    <w:p>
      <w:r>
        <w:t>She degraded dark skin women and the LGBTQ community, that hoe is cancelled for life</w:t>
      </w:r>
    </w:p>
    <w:p>
      <w:r>
        <w:rPr>
          <w:b/>
          <w:u w:val="single"/>
        </w:rPr>
        <w:t>234219</w:t>
      </w:r>
    </w:p>
    <w:p>
      <w:r>
        <w:t>Hazel e is a joke. Girl you bashing dark skin women who all look better than you !!! Wack ass hoe</w:t>
      </w:r>
    </w:p>
    <w:p>
      <w:r>
        <w:rPr>
          <w:b/>
          <w:u w:val="single"/>
        </w:rPr>
        <w:t>234220</w:t>
      </w:r>
    </w:p>
    <w:p>
      <w:r>
        <w:t>Female Logic: 'I HAVE to go through my hoe phase before I can become a real women and be in a relationship.'</w:t>
      </w:r>
    </w:p>
    <w:p>
      <w:r>
        <w:rPr>
          <w:b/>
          <w:u w:val="single"/>
        </w:rPr>
        <w:t>234221</w:t>
      </w:r>
    </w:p>
    <w:p>
      <w:r>
        <w:t>@JaelenBrown “I want women to have equal rights” ... unless you don’t fit my exact definition of how a woman should be then you’re a hoe</w:t>
      </w:r>
    </w:p>
    <w:p>
      <w:r>
        <w:rPr>
          <w:b/>
          <w:u w:val="single"/>
        </w:rPr>
        <w:t>234222</w:t>
      </w:r>
    </w:p>
    <w:p>
      <w:r>
        <w:t>She definitely gotta be a hoe because women love the idea of marriage lmao</w:t>
      </w:r>
    </w:p>
    <w:p>
      <w:r>
        <w:rPr>
          <w:b/>
          <w:u w:val="single"/>
        </w:rPr>
        <w:t>234223</w:t>
      </w:r>
    </w:p>
    <w:p>
      <w:r>
        <w:t>Fuck hoes a bitch ain’t nothin women be trippin bruh</w:t>
      </w:r>
    </w:p>
    <w:p>
      <w:r>
        <w:rPr>
          <w:b/>
          <w:u w:val="single"/>
        </w:rPr>
        <w:t>234224</w:t>
      </w:r>
    </w:p>
    <w:p>
      <w:r>
        <w:t>I thought you had to fuck 20 different guys to be a hoe 🤔 so that explains why women fine someone better but still… https://t.co/1d9ZFHT3kE</w:t>
      </w:r>
    </w:p>
    <w:p>
      <w:r>
        <w:rPr>
          <w:b/>
          <w:u w:val="single"/>
        </w:rPr>
        <w:t>234225</w:t>
      </w:r>
    </w:p>
    <w:p>
      <w:r>
        <w:t>can grown women stop glorifying being a hoe, y'all don't realize the influence on the young bitches</w:t>
      </w:r>
    </w:p>
    <w:p>
      <w:r>
        <w:rPr>
          <w:b/>
          <w:u w:val="single"/>
        </w:rPr>
        <w:t>234226</w:t>
      </w:r>
    </w:p>
    <w:p>
      <w:r>
        <w:t>Most women that Know me just said 'now eric you Know you dont have no inner hoe' 😂 im 2 much of a gentleman but i know my hoe is deep down</w:t>
      </w:r>
    </w:p>
    <w:p>
      <w:r>
        <w:rPr>
          <w:b/>
          <w:u w:val="single"/>
        </w:rPr>
        <w:t>234227</w:t>
      </w:r>
    </w:p>
    <w:p>
      <w:r>
        <w:t>Blac Chyna is straight trash and an abomination to women everywhere. Don’t @ me cause I don’t care. Hoe responsibly, bitches.</w:t>
      </w:r>
    </w:p>
    <w:p>
      <w:r>
        <w:rPr>
          <w:b/>
          <w:u w:val="single"/>
        </w:rPr>
        <w:t>234228</w:t>
      </w:r>
    </w:p>
    <w:p>
      <w:r>
        <w:t>I'll have bitches on bitches and I will be a god. But damn women are hoes. https://t.co/C0SmksJVSm</w:t>
      </w:r>
    </w:p>
    <w:p>
      <w:r>
        <w:rPr>
          <w:b/>
          <w:u w:val="single"/>
        </w:rPr>
        <w:t>234229</w:t>
      </w:r>
    </w:p>
    <w:p>
      <w:r>
        <w:t>A hoe wants attention a women wants respect.</w:t>
      </w:r>
    </w:p>
    <w:p>
      <w:r>
        <w:rPr>
          <w:b/>
          <w:u w:val="single"/>
        </w:rPr>
        <w:t>234230</w:t>
      </w:r>
    </w:p>
    <w:p>
      <w:r>
        <w:t>All women aren’t hoes, correction https://t.co/30iHGB0q1L</w:t>
      </w:r>
    </w:p>
    <w:p>
      <w:r>
        <w:rPr>
          <w:b/>
          <w:u w:val="single"/>
        </w:rPr>
        <w:t>234231</w:t>
      </w:r>
    </w:p>
    <w:p>
      <w:r>
        <w:t>When a lot of the women on here changed from themselves into hoe tweeters &lt;</w:t>
      </w:r>
    </w:p>
    <w:p>
      <w:r>
        <w:rPr>
          <w:b/>
          <w:u w:val="single"/>
        </w:rPr>
        <w:t>234232</w:t>
      </w:r>
    </w:p>
    <w:p>
      <w:r>
        <w:t>'Oh so when a man sleeps with lots of women he's cool but when a woman sleeps with lots of men she's a hoe?' YES</w:t>
      </w:r>
    </w:p>
    <w:p>
      <w:r>
        <w:rPr>
          <w:b/>
          <w:u w:val="single"/>
        </w:rPr>
        <w:t>234233</w:t>
      </w:r>
    </w:p>
    <w:p>
      <w:r>
        <w:t>It’s like women can’t wait to be a hoe when the relationship ends</w:t>
      </w:r>
    </w:p>
    <w:p>
      <w:r>
        <w:rPr>
          <w:b/>
          <w:u w:val="single"/>
        </w:rPr>
        <w:t>234234</w:t>
      </w:r>
    </w:p>
    <w:p>
      <w:r>
        <w:t>Imagine as a parent giving birth to a hoe like Shamiso who gives out her pussy for cash? S/O to women who work hard for their own things</w:t>
      </w:r>
    </w:p>
    <w:p>
      <w:r>
        <w:rPr>
          <w:b/>
          <w:u w:val="single"/>
        </w:rPr>
        <w:t>234235</w:t>
      </w:r>
    </w:p>
    <w:p>
      <w:r>
        <w:t>@njokingumi You call it whatever you want -You praise hoes and and women in the wrong moral leaf and attack men in general.shame on you bitch</w:t>
      </w:r>
    </w:p>
    <w:p>
      <w:r>
        <w:rPr>
          <w:b/>
          <w:u w:val="single"/>
        </w:rPr>
        <w:t>234236</w:t>
      </w:r>
    </w:p>
    <w:p>
      <w:r>
        <w:t>@Liv_Fancy I call them a whale ass hoe? I was told bc everyone envies skinny women https://t.co/272zH3ilKt</w:t>
      </w:r>
    </w:p>
    <w:p>
      <w:r>
        <w:rPr>
          <w:b/>
          <w:u w:val="single"/>
        </w:rPr>
        <w:t>234237</w:t>
      </w:r>
    </w:p>
    <w:p>
      <w:r>
        <w:t>And I was cool with both guys 😂 shows you women are sneaky and ain't shit just like Niggas. Always knew my baby mama was a hoe 😭</w:t>
      </w:r>
    </w:p>
    <w:p>
      <w:r>
        <w:rPr>
          <w:b/>
          <w:u w:val="single"/>
        </w:rPr>
        <w:t>234238</w:t>
      </w:r>
    </w:p>
    <w:p>
      <w:r>
        <w:t>I wonder if rick will make another deal with those crazy ass women 🤔 and if that crazy ass nigga will actually hoe Daryl again 😐</w:t>
      </w:r>
    </w:p>
    <w:p>
      <w:r>
        <w:rPr>
          <w:b/>
          <w:u w:val="single"/>
        </w:rPr>
        <w:t>234239</w:t>
      </w:r>
    </w:p>
    <w:p>
      <w:r>
        <w:t>rape is bad but alota hoes be lying bout that shit women are crazy dawg &amp; will fuck ya life up be careful..</w:t>
      </w:r>
    </w:p>
    <w:p>
      <w:r>
        <w:rPr>
          <w:b/>
          <w:u w:val="single"/>
        </w:rPr>
        <w:t>234240</w:t>
      </w:r>
    </w:p>
    <w:p>
      <w:r>
        <w:t>@SkyNews She’s actually a clown! They should sue her for being a fucking dumb cunt and falling down the hole nearly squashing the winners 😂</w:t>
      </w:r>
    </w:p>
    <w:p>
      <w:r>
        <w:rPr>
          <w:b/>
          <w:u w:val="single"/>
        </w:rPr>
        <w:t>234241</w:t>
      </w:r>
    </w:p>
    <w:p>
      <w:r>
        <w:t>@SindhuBoddu It will always be ready and hard for you to bring your holes and beat it with your cunt and ass https://t.co/OtoJQvC7FF</w:t>
      </w:r>
    </w:p>
    <w:p>
      <w:r>
        <w:rPr>
          <w:b/>
          <w:u w:val="single"/>
        </w:rPr>
        <w:t>234242</w:t>
      </w:r>
    </w:p>
    <w:p>
      <w:r>
        <w:t>@stephypoos87 ur cunt would be so wet as I fucked ur slut holes x</w:t>
      </w:r>
    </w:p>
    <w:p>
      <w:r>
        <w:rPr>
          <w:b/>
          <w:u w:val="single"/>
        </w:rPr>
        <w:t>234243</w:t>
      </w:r>
    </w:p>
    <w:p>
      <w:r>
        <w:t>Hello cunt hole.. @nickiminaj Doh be on me saddis I’ll buss yuh face..</w:t>
      </w:r>
    </w:p>
    <w:p>
      <w:r>
        <w:rPr>
          <w:b/>
          <w:u w:val="single"/>
        </w:rPr>
        <w:t>234244</w:t>
      </w:r>
    </w:p>
    <w:p>
      <w:r>
        <w:t>if this big troglodyte bitch texts my man again im going to put bullet holes into your knee caps. i don't fight big white bitches they dogs</w:t>
      </w:r>
    </w:p>
    <w:p>
      <w:r>
        <w:rPr>
          <w:b/>
          <w:u w:val="single"/>
        </w:rPr>
        <w:t>234245</w:t>
      </w:r>
    </w:p>
    <w:p>
      <w:r>
        <w:t>@HillaryClinton HILLARY U BITCH SHUT YOUR HOLE RE: THE COMFORT AS U R A CAREER CRIMINAL MY DEAR. HOW ABOUT THE MILL… https://t.co/l2K8NgmC4e</w:t>
      </w:r>
    </w:p>
    <w:p>
      <w:r>
        <w:rPr>
          <w:b/>
          <w:u w:val="single"/>
        </w:rPr>
        <w:t>234246</w:t>
      </w:r>
    </w:p>
    <w:p>
      <w:r>
        <w:t>@NIVIsa4031 @FoxNews @CNN THAT BITCH MUST HAVE A STRONG BACK. SHE CANT STOP DIGGING THE HOLE SHES IN. JESUS HILLA M… https://t.co/K3b90Tqais</w:t>
      </w:r>
    </w:p>
    <w:p>
      <w:r>
        <w:rPr>
          <w:b/>
          <w:u w:val="single"/>
        </w:rPr>
        <w:t>234247</w:t>
      </w:r>
    </w:p>
    <w:p>
      <w:r>
        <w:t>Your bitch a true thot had to let her go like a cool cop shoot u and put a hole in ur head like a juice box</w:t>
      </w:r>
    </w:p>
    <w:p>
      <w:r>
        <w:rPr>
          <w:b/>
          <w:u w:val="single"/>
        </w:rPr>
        <w:t>234248</w:t>
      </w:r>
    </w:p>
    <w:p>
      <w:r>
        <w:t>@socorro_jesuss bitch i live in another country and you just live in mg's hole</w:t>
      </w:r>
    </w:p>
    <w:p>
      <w:r>
        <w:rPr>
          <w:b/>
          <w:u w:val="single"/>
        </w:rPr>
        <w:t>234249</w:t>
      </w:r>
    </w:p>
    <w:p>
      <w:r>
        <w:t>@TSwiftCisco That’s so rude bitch tell them to go back into their hole</w:t>
      </w:r>
    </w:p>
    <w:p>
      <w:r>
        <w:rPr>
          <w:b/>
          <w:u w:val="single"/>
        </w:rPr>
        <w:t>234250</w:t>
      </w:r>
    </w:p>
    <w:p>
      <w:r>
        <w:t>U nothing but another pussy hole bitch get used to it</w:t>
      </w:r>
    </w:p>
    <w:p>
      <w:r>
        <w:rPr>
          <w:b/>
          <w:u w:val="single"/>
        </w:rPr>
        <w:t>234251</w:t>
      </w:r>
    </w:p>
    <w:p>
      <w:r>
        <w:t>okay bitch, fuck off it’s not your business🖕🏽🖕🏽 fall in a hole and get anal fucked by satan’s horn! BITCH https://t.co/TfTCsUtsGP</w:t>
      </w:r>
    </w:p>
    <w:p>
      <w:r>
        <w:rPr>
          <w:b/>
          <w:u w:val="single"/>
        </w:rPr>
        <w:t>234252</w:t>
      </w:r>
    </w:p>
    <w:p>
      <w:r>
        <w:t>Yall want sex to be some kinda spiritual rabbit hole soooo bad. *Just finished* Her: I'm hungry You: Me too bitch d… https://t.co/73gwV0YklW</w:t>
      </w:r>
    </w:p>
    <w:p>
      <w:r>
        <w:rPr>
          <w:b/>
          <w:u w:val="single"/>
        </w:rPr>
        <w:t>234253</w:t>
      </w:r>
    </w:p>
    <w:p>
      <w:r>
        <w:t>Sheesh RT @Jerry_Capree: Bitch i wana enter every hole that you got</w:t>
      </w:r>
    </w:p>
    <w:p>
      <w:r>
        <w:rPr>
          <w:b/>
          <w:u w:val="single"/>
        </w:rPr>
        <w:t>234254</w:t>
      </w:r>
    </w:p>
    <w:p>
      <w:r>
        <w:t>@chelseahandler @realDonaldTrump BITCH U NEED TO SHUT UR FUCKIN HOLE.. ENOUGH IS ENOUGH. #persist</w:t>
      </w:r>
    </w:p>
    <w:p>
      <w:r>
        <w:rPr>
          <w:b/>
          <w:u w:val="single"/>
        </w:rPr>
        <w:t>234255</w:t>
      </w:r>
    </w:p>
    <w:p>
      <w:r>
        <w:t>@bigshitxtalker Lmfao weaaak. Coming from the bitch that ain't got pictures. Go back to your hole 🙄</w:t>
      </w:r>
    </w:p>
    <w:p>
      <w:r>
        <w:rPr>
          <w:b/>
          <w:u w:val="single"/>
        </w:rPr>
        <w:t>234256</w:t>
      </w:r>
    </w:p>
    <w:p>
      <w:r>
        <w:t>Foreign car swerving pot holes bad bitch she from chicago</w:t>
      </w:r>
    </w:p>
    <w:p>
      <w:r>
        <w:rPr>
          <w:b/>
          <w:u w:val="single"/>
        </w:rPr>
        <w:t>234257</w:t>
      </w:r>
    </w:p>
    <w:p>
      <w:r>
        <w:t>@EmmaSlutWatson oh you dirty bitch me and my friends are going to fuck all your holes till you can't take no more… https://t.co/zx8MJn5oJb</w:t>
      </w:r>
    </w:p>
    <w:p>
      <w:r>
        <w:rPr>
          <w:b/>
          <w:u w:val="single"/>
        </w:rPr>
        <w:t>234258</w:t>
      </w:r>
    </w:p>
    <w:p>
      <w:r>
        <w:t>Watching the ALCS from my mom's basement is truly a pleasure. Crawl back into your hole weak ass bitch https://t.co/RnvtnQAtt4</w:t>
      </w:r>
    </w:p>
    <w:p>
      <w:r>
        <w:rPr>
          <w:b/>
          <w:u w:val="single"/>
        </w:rPr>
        <w:t>234259</w:t>
      </w:r>
    </w:p>
    <w:p>
      <w:r>
        <w:t>@LaloDagach must be a bitch to eat with the fabric getting in the way of the cake -hole</w:t>
      </w:r>
    </w:p>
    <w:p>
      <w:r>
        <w:rPr>
          <w:b/>
          <w:u w:val="single"/>
        </w:rPr>
        <w:t>234260</w:t>
      </w:r>
    </w:p>
    <w:p>
      <w:r>
        <w:t>@Tahshaun1738 Bitch Biggs ass hole</w:t>
      </w:r>
    </w:p>
    <w:p>
      <w:r>
        <w:rPr>
          <w:b/>
          <w:u w:val="single"/>
        </w:rPr>
        <w:t>234261</w:t>
      </w:r>
    </w:p>
    <w:p>
      <w:r>
        <w:t>@YeenShitCuh Bitch keep my name out your mouth. &amp; worry about that loose hole of yours.</w:t>
      </w:r>
    </w:p>
    <w:p>
      <w:r>
        <w:rPr>
          <w:b/>
          <w:u w:val="single"/>
        </w:rPr>
        <w:t>234262</w:t>
      </w:r>
    </w:p>
    <w:p>
      <w:r>
        <w:t>Let’s Put This Lil Corny Bitch In A Hole And Throw Cheetos At Her https://t.co/dawiQw2BIj</w:t>
      </w:r>
    </w:p>
    <w:p>
      <w:r>
        <w:rPr>
          <w:b/>
          <w:u w:val="single"/>
        </w:rPr>
        <w:t>234263</w:t>
      </w:r>
    </w:p>
    <w:p>
      <w:r>
        <w:t>Nah that bitch sucking ass hole and you vibin😷😷Fuck outta here young rainbow https://t.co/LTWAct2gXG</w:t>
      </w:r>
    </w:p>
    <w:p>
      <w:r>
        <w:rPr>
          <w:b/>
          <w:u w:val="single"/>
        </w:rPr>
        <w:t>234264</w:t>
      </w:r>
    </w:p>
    <w:p>
      <w:r>
        <w:t>@RepWilson How does a wretched ugly BITCH show joy at being a wretched bitch. Wilson crawl into ur hole &amp; disappear</w:t>
      </w:r>
    </w:p>
    <w:p>
      <w:r>
        <w:rPr>
          <w:b/>
          <w:u w:val="single"/>
        </w:rPr>
        <w:t>234265</w:t>
      </w:r>
    </w:p>
    <w:p>
      <w:r>
        <w:t>if before y'all start comin @ me like DASS ESSPENSIVE bitch until u watch a mile in my shoes (THERE IS LITERALLY HOLES) you'll understand</w:t>
      </w:r>
    </w:p>
    <w:p>
      <w:r>
        <w:rPr>
          <w:b/>
          <w:u w:val="single"/>
        </w:rPr>
        <w:t>234266</w:t>
      </w:r>
    </w:p>
    <w:p>
      <w:r>
        <w:t>@JackPosobiec You Stupid Wanna Be Bitch Go Back To Your Hole</w:t>
      </w:r>
    </w:p>
    <w:p>
      <w:r>
        <w:rPr>
          <w:b/>
          <w:u w:val="single"/>
        </w:rPr>
        <w:t>234267</w:t>
      </w:r>
    </w:p>
    <w:p>
      <w:r>
        <w:t>Her : Gucci is a Real Men he married is girl First of all that was Clone Gucci so bitch that hole shit was fake</w:t>
      </w:r>
    </w:p>
    <w:p>
      <w:r>
        <w:rPr>
          <w:b/>
          <w:u w:val="single"/>
        </w:rPr>
        <w:t>234268</w:t>
      </w:r>
    </w:p>
    <w:p>
      <w:r>
        <w:t>@AdamHargitai007 @Jess_JessP @Playboy Your a bitch who needed to shut his hole</w:t>
      </w:r>
    </w:p>
    <w:p>
      <w:r>
        <w:rPr>
          <w:b/>
          <w:u w:val="single"/>
        </w:rPr>
        <w:t>234269</w:t>
      </w:r>
    </w:p>
    <w:p>
      <w:r>
        <w:t>Now how this bitch gonna fart and not say excuse me but stink up the hole check out lane #NoLadyLike</w:t>
      </w:r>
    </w:p>
    <w:p>
      <w:r>
        <w:rPr>
          <w:b/>
          <w:u w:val="single"/>
        </w:rPr>
        <w:t>234270</w:t>
      </w:r>
    </w:p>
    <w:p>
      <w:r>
        <w:t>@pleasemybody they deadass digging a hole for themselves @AtlanticRecords fat bitch loose weight</w:t>
      </w:r>
    </w:p>
    <w:p>
      <w:r>
        <w:rPr>
          <w:b/>
          <w:u w:val="single"/>
        </w:rPr>
        <w:t>234271</w:t>
      </w:r>
    </w:p>
    <w:p>
      <w:r>
        <w:t>listen... i love lil b but i would not fuck with dej loaf at all. she prob got poison up in her nail polish like that bitch from holes</w:t>
      </w:r>
    </w:p>
    <w:p>
      <w:r>
        <w:rPr>
          <w:b/>
          <w:u w:val="single"/>
        </w:rPr>
        <w:t>234272</w:t>
      </w:r>
    </w:p>
    <w:p>
      <w:r>
        <w:t>Sometimes you just gotta stick a key hole in that bitch and chug</w:t>
      </w:r>
    </w:p>
    <w:p>
      <w:r>
        <w:rPr>
          <w:b/>
          <w:u w:val="single"/>
        </w:rPr>
        <w:t>234273</w:t>
      </w:r>
    </w:p>
    <w:p>
      <w:r>
        <w:t>I just need one kitty one butt hole to lick one person to be my NUMBER ONE FAN&amp; support me I just need a bitch to be my peace just ONE 🤷🏽‍♂️</w:t>
      </w:r>
    </w:p>
    <w:p>
      <w:r>
        <w:rPr>
          <w:b/>
          <w:u w:val="single"/>
        </w:rPr>
        <w:t>234274</w:t>
      </w:r>
    </w:p>
    <w:p>
      <w:r>
        <w:t>Help us all The Bitch is back. I checked the hole she went in and covered it up. https://t.co/mpKHkIWC8S</w:t>
      </w:r>
    </w:p>
    <w:p>
      <w:r>
        <w:rPr>
          <w:b/>
          <w:u w:val="single"/>
        </w:rPr>
        <w:t>234275</w:t>
      </w:r>
    </w:p>
    <w:p>
      <w:r>
        <w:t>@DrMartyFox @FBI This old bitch needs to go out to pasture! Dig a hole too racist</w:t>
      </w:r>
    </w:p>
    <w:p>
      <w:r>
        <w:rPr>
          <w:b/>
          <w:u w:val="single"/>
        </w:rPr>
        <w:t>234276</w:t>
      </w:r>
    </w:p>
    <w:p>
      <w:r>
        <w:t>old person: did you buy that shirt with holes in it? me: yes it’s called fashion bitch look it up</w:t>
      </w:r>
    </w:p>
    <w:p>
      <w:r>
        <w:rPr>
          <w:b/>
          <w:u w:val="single"/>
        </w:rPr>
        <w:t>234277</w:t>
      </w:r>
    </w:p>
    <w:p>
      <w:r>
        <w:t>@BBHMMs fuck you you bitch hole</w:t>
      </w:r>
    </w:p>
    <w:p>
      <w:r>
        <w:rPr>
          <w:b/>
          <w:u w:val="single"/>
        </w:rPr>
        <w:t>234278</w:t>
      </w:r>
    </w:p>
    <w:p>
      <w:r>
        <w:t>A bitch out of the hell hole</w:t>
      </w:r>
    </w:p>
    <w:p>
      <w:r>
        <w:rPr>
          <w:b/>
          <w:u w:val="single"/>
        </w:rPr>
        <w:t>234279</w:t>
      </w:r>
    </w:p>
    <w:p>
      <w:r>
        <w:t>@lovetofuck1998 DM daddy. Show me what your doing to your little wet whore holes . Show daddy how nasty of a slu… https://t.co/L9mroYJjvY</w:t>
      </w:r>
    </w:p>
    <w:p>
      <w:r>
        <w:rPr>
          <w:b/>
          <w:u w:val="single"/>
        </w:rPr>
        <w:t>234280</w:t>
      </w:r>
    </w:p>
    <w:p>
      <w:r>
        <w:t>@JudgeJeanine Crawl back in your hole, you're nothing but a fame whore tv judge</w:t>
      </w:r>
    </w:p>
    <w:p>
      <w:r>
        <w:rPr>
          <w:b/>
          <w:u w:val="single"/>
        </w:rPr>
        <w:t>234281</w:t>
      </w:r>
    </w:p>
    <w:p>
      <w:r>
        <w:t>the master bedroom curtisn at 10 crednhill park are wide open like a hooker three holes as clare is a slag slut tart whore slag slut like</w:t>
      </w:r>
    </w:p>
    <w:p>
      <w:r>
        <w:rPr>
          <w:b/>
          <w:u w:val="single"/>
        </w:rPr>
        <w:t>234282</w:t>
      </w:r>
    </w:p>
    <w:p>
      <w:r>
        <w:t>@SapphireSux Sorry the old sapphire can’t come to the phone right now. Why? Oh. Cause she’s busy filling her whore hole.</w:t>
      </w:r>
    </w:p>
    <w:p>
      <w:r>
        <w:rPr>
          <w:b/>
          <w:u w:val="single"/>
        </w:rPr>
        <w:t>234283</w:t>
      </w:r>
    </w:p>
    <w:p>
      <w:r>
        <w:t>Riding ur shithole like a whore fucker. Conquering ur hole fucking u boipussy in all position &amp; mak u get facial wi… https://t.co/I2hHb5sLva</w:t>
      </w:r>
    </w:p>
    <w:p>
      <w:r>
        <w:rPr>
          <w:b/>
          <w:u w:val="single"/>
        </w:rPr>
        <w:t>234284</w:t>
      </w:r>
    </w:p>
    <w:p>
      <w:r>
        <w:t>@Real_Girlsx She’s such a whore on insta! I’d own her holes forever!</w:t>
      </w:r>
    </w:p>
    <w:p>
      <w:r>
        <w:rPr>
          <w:b/>
          <w:u w:val="single"/>
        </w:rPr>
        <w:t>234285</w:t>
      </w:r>
    </w:p>
    <w:p>
      <w:r>
        <w:t>They say home is where the heart is. But I got a hole where my heart is because I let a whore where my heart is</w:t>
      </w:r>
    </w:p>
    <w:p>
      <w:r>
        <w:rPr>
          <w:b/>
          <w:u w:val="single"/>
        </w:rPr>
        <w:t>234286</w:t>
      </w:r>
    </w:p>
    <w:p>
      <w:r>
        <w:t>@Cumkitten_R2 your fucken hot im hot fuck hard do anything you want to be my slut whore and open your holes you HOT SLUT. WE LOVE TO FUCK</w:t>
      </w:r>
    </w:p>
    <w:p>
      <w:r>
        <w:rPr>
          <w:b/>
          <w:u w:val="single"/>
        </w:rPr>
        <w:t>234287</w:t>
      </w:r>
    </w:p>
    <w:p>
      <w:r>
        <w:t>Only if I can hire you to whore you out, and breed your cummy hole after. Black pimp, white bitch ♠️😏 https://t.co/qdevjpSIfV</w:t>
      </w:r>
    </w:p>
    <w:p>
      <w:r>
        <w:rPr>
          <w:b/>
          <w:u w:val="single"/>
        </w:rPr>
        <w:t>234288</w:t>
      </w:r>
    </w:p>
    <w:p>
      <w:r>
        <w:t>I’m gonna treat women like a hole</w:t>
      </w:r>
    </w:p>
    <w:p>
      <w:r>
        <w:rPr>
          <w:b/>
          <w:u w:val="single"/>
        </w:rPr>
        <w:t>234289</w:t>
      </w:r>
    </w:p>
    <w:p>
      <w:r>
        <w:t>Especially old women who can't shut their pie hole.</w:t>
      </w:r>
    </w:p>
    <w:p>
      <w:r>
        <w:rPr>
          <w:b/>
          <w:u w:val="single"/>
        </w:rPr>
        <w:t>234290</w:t>
      </w:r>
    </w:p>
    <w:p>
      <w:r>
        <w:t>@Im_strauss And women pussy hole ?</w:t>
      </w:r>
    </w:p>
    <w:p>
      <w:r>
        <w:rPr>
          <w:b/>
          <w:u w:val="single"/>
        </w:rPr>
        <w:t>234291</w:t>
      </w:r>
    </w:p>
    <w:p>
      <w:r>
        <w:t>THIS WOMEN CAN DO ONLY ONE THINK, BACK INTO HER RAT🐀 HOLE NEVER TO COME OUT AGAIN🐀IF SHE SHOW UP ON SURFACE AM CALL… https://t.co/ieVWAepoc1</w:t>
      </w:r>
    </w:p>
    <w:p>
      <w:r>
        <w:rPr>
          <w:b/>
          <w:u w:val="single"/>
        </w:rPr>
        <w:t>234292</w:t>
      </w:r>
    </w:p>
    <w:p>
      <w:r>
        <w:t>What is this women covering up on her head with all these carnival dollar store hats she wears? Is there a big hole… https://t.co/HktCBvQuLQ</w:t>
      </w:r>
    </w:p>
    <w:p>
      <w:r>
        <w:rPr>
          <w:b/>
          <w:u w:val="single"/>
        </w:rPr>
        <w:t>234293</w:t>
      </w:r>
    </w:p>
    <w:p>
      <w:r>
        <w:t>@rendale @CNNTonight @donlemon the stupidity of liberal women is relentless! Please stay in your perverted hole LA</w:t>
      </w:r>
    </w:p>
    <w:p>
      <w:r>
        <w:rPr>
          <w:b/>
          <w:u w:val="single"/>
        </w:rPr>
        <w:t>234294</w:t>
      </w:r>
    </w:p>
    <w:p>
      <w:r>
        <w:t>Harvey: Ugh! Just disgusting. Pedro: Disgusting are the illuminati women because they were fucked up in every hole.</w:t>
      </w:r>
    </w:p>
    <w:p>
      <w:r>
        <w:rPr>
          <w:b/>
          <w:u w:val="single"/>
        </w:rPr>
        <w:t>234295</w:t>
      </w:r>
    </w:p>
    <w:p>
      <w:r>
        <w:t>@SovereignCortez U DAM STUPID ASS HOLE THEY DON'T KILL ANIMALS IT FOR WOMEN WITH BREAST CANCER U DAM BITCH!!!!</w:t>
      </w:r>
    </w:p>
    <w:p>
      <w:r>
        <w:rPr>
          <w:b/>
          <w:u w:val="single"/>
        </w:rPr>
        <w:t>234296</w:t>
      </w:r>
    </w:p>
    <w:p>
      <w:r>
        <w:t>@robbysoave @benshapiro @ENBrown Hmmm....do women like to be stuffed in every hole and paid ... ?😕</w:t>
      </w:r>
    </w:p>
    <w:p>
      <w:r>
        <w:rPr>
          <w:b/>
          <w:u w:val="single"/>
        </w:rPr>
        <w:t>234297</w:t>
      </w:r>
    </w:p>
    <w:p>
      <w:r>
        <w:t>There are good men out there women stop accepting ass holes that appear to be right.It is a excuse to turn lesbian cuz of a no good man.</w:t>
      </w:r>
    </w:p>
    <w:p>
      <w:r>
        <w:rPr>
          <w:b/>
          <w:u w:val="single"/>
        </w:rPr>
        <w:t>234298</w:t>
      </w:r>
    </w:p>
    <w:p>
      <w:r>
        <w:t>Loool I tried using my card abroad n the cunt hoe sket worker was like 'ur card declined maybe u dnt have enough' I… https://t.co/HmQoKmwtMu</w:t>
      </w:r>
    </w:p>
    <w:p>
      <w:r>
        <w:rPr>
          <w:b/>
          <w:u w:val="single"/>
        </w:rPr>
        <w:t>234299</w:t>
      </w:r>
    </w:p>
    <w:p>
      <w:r>
        <w:t>Well when you and a hoe are not on the same level and her cunt is skinned open</w:t>
      </w:r>
    </w:p>
    <w:p>
      <w:r>
        <w:rPr>
          <w:b/>
          <w:u w:val="single"/>
        </w:rPr>
        <w:t>234300</w:t>
      </w:r>
    </w:p>
    <w:p>
      <w:r>
        <w:t>@jellsoval You’re just a dumb little cunt who had an abortion to go be a hoe, and you eat your tampons tryna be “fe… https://t.co/UtFOtQ1C19</w:t>
      </w:r>
    </w:p>
    <w:p>
      <w:r>
        <w:rPr>
          <w:b/>
          <w:u w:val="single"/>
        </w:rPr>
        <w:t>234301</w:t>
      </w:r>
    </w:p>
    <w:p>
      <w:r>
        <w:t>SO you hoes and that cunt can have it..</w:t>
      </w:r>
    </w:p>
    <w:p>
      <w:r>
        <w:rPr>
          <w:b/>
          <w:u w:val="single"/>
        </w:rPr>
        <w:t>234302</w:t>
      </w:r>
    </w:p>
    <w:p>
      <w:r>
        <w:t>What would you do if a girl kicked you in the balls... — Imma cunt punt tf outta hoe 'for no reason' https://t.co/OHjIyCXw8n</w:t>
      </w:r>
    </w:p>
    <w:p>
      <w:r>
        <w:rPr>
          <w:b/>
          <w:u w:val="single"/>
        </w:rPr>
        <w:t>234303</w:t>
      </w:r>
    </w:p>
    <w:p>
      <w:r>
        <w:t>DUMB CUNT OMM, JUST KNOW IM COMIN FOR YOU HOE</w:t>
      </w:r>
    </w:p>
    <w:p>
      <w:r>
        <w:rPr>
          <w:b/>
          <w:u w:val="single"/>
        </w:rPr>
        <w:t>234304</w:t>
      </w:r>
    </w:p>
    <w:p>
      <w:r>
        <w:t>@kurisuwu Fuck you cunt hoe no you won’t ily😘</w:t>
      </w:r>
    </w:p>
    <w:p>
      <w:r>
        <w:rPr>
          <w:b/>
          <w:u w:val="single"/>
        </w:rPr>
        <w:t>234305</w:t>
      </w:r>
    </w:p>
    <w:p>
      <w:r>
        <w:t>What a glorious cunt you have. Too bad youre a basic bitch. Always were always will be. Stay mad. Hoe. #Imtalkingaboutadude 😂😂😂</w:t>
      </w:r>
    </w:p>
    <w:p>
      <w:r>
        <w:rPr>
          <w:b/>
          <w:u w:val="single"/>
        </w:rPr>
        <w:t>234306</w:t>
      </w:r>
    </w:p>
    <w:p>
      <w:r>
        <w:t>@indigomermaidd You're the exception , you weren't a rude lil cunt like some hoes. 🙃💕</w:t>
      </w:r>
    </w:p>
    <w:p>
      <w:r>
        <w:rPr>
          <w:b/>
          <w:u w:val="single"/>
        </w:rPr>
        <w:t>234307</w:t>
      </w:r>
    </w:p>
    <w:p>
      <w:r>
        <w:t>Ur a cunt nd she’s a hoe, nuff said</w:t>
      </w:r>
    </w:p>
    <w:p>
      <w:r>
        <w:rPr>
          <w:b/>
          <w:u w:val="single"/>
        </w:rPr>
        <w:t>234308</w:t>
      </w:r>
    </w:p>
    <w:p>
      <w:r>
        <w:t>@svgethe3rd She is a fucking slut wtf cunt she deserves to fall in that river dumb hoe that shit is fucked cunt</w:t>
      </w:r>
    </w:p>
    <w:p>
      <w:r>
        <w:rPr>
          <w:b/>
          <w:u w:val="single"/>
        </w:rPr>
        <w:t>234309</w:t>
      </w:r>
    </w:p>
    <w:p>
      <w:r>
        <w:t>@Mike__2ff @KydSplash That cunt ass hoe recording can get fox news’d 2</w:t>
      </w:r>
    </w:p>
    <w:p>
      <w:r>
        <w:rPr>
          <w:b/>
          <w:u w:val="single"/>
        </w:rPr>
        <w:t>234310</w:t>
      </w:r>
    </w:p>
    <w:p>
      <w:r>
        <w:t>Hoe asss bitch what the fuck</w:t>
      </w:r>
    </w:p>
    <w:p>
      <w:r>
        <w:rPr>
          <w:b/>
          <w:u w:val="single"/>
        </w:rPr>
        <w:t>234311</w:t>
      </w:r>
    </w:p>
    <w:p>
      <w:r>
        <w:t>Young bitch getter cuff ya hoe before I take ha</w:t>
      </w:r>
    </w:p>
    <w:p>
      <w:r>
        <w:rPr>
          <w:b/>
          <w:u w:val="single"/>
        </w:rPr>
        <w:t>234312</w:t>
      </w:r>
    </w:p>
    <w:p>
      <w:r>
        <w:t>I don’t want no nigga wit a bitch or fucking multiple hoes I love my health</w:t>
      </w:r>
    </w:p>
    <w:p>
      <w:r>
        <w:rPr>
          <w:b/>
          <w:u w:val="single"/>
        </w:rPr>
        <w:t>234313</w:t>
      </w:r>
    </w:p>
    <w:p>
      <w:r>
        <w:t>@KoiyaThePerv bitch ass hoe🙄</w:t>
      </w:r>
    </w:p>
    <w:p>
      <w:r>
        <w:rPr>
          <w:b/>
          <w:u w:val="single"/>
        </w:rPr>
        <w:t>234314</w:t>
      </w:r>
    </w:p>
    <w:p>
      <w:r>
        <w:t>My sister it's #NoBraDay to raise cancer awareness not for you to hoe 😅</w:t>
      </w:r>
    </w:p>
    <w:p>
      <w:r>
        <w:rPr>
          <w:b/>
          <w:u w:val="single"/>
        </w:rPr>
        <w:t>234315</w:t>
      </w:r>
    </w:p>
    <w:p>
      <w:r>
        <w:t>I love my religious brothers and sisters, but @realDonaldTrump, FUCK YOU, YOU'RE NOT EVEN A REAL THEOCRAT YOU FAT USLESS BITCH.</w:t>
      </w:r>
    </w:p>
    <w:p>
      <w:r>
        <w:rPr>
          <w:b/>
          <w:u w:val="single"/>
        </w:rPr>
        <w:t>234316</w:t>
      </w:r>
    </w:p>
    <w:p>
      <w:r>
        <w:t>@HanSimpkin Wait till you've got gin tomorrow you won't have it then cock</w:t>
      </w:r>
    </w:p>
    <w:p>
      <w:r>
        <w:rPr>
          <w:b/>
          <w:u w:val="single"/>
        </w:rPr>
        <w:t>234317</w:t>
      </w:r>
    </w:p>
    <w:p>
      <w:r>
        <w:t>There's interesting insight to uncover and understand if you want to go down that rabbit hole.</w:t>
      </w:r>
    </w:p>
    <w:p>
      <w:r>
        <w:rPr>
          <w:b/>
          <w:u w:val="single"/>
        </w:rPr>
        <w:t>234318</w:t>
      </w:r>
    </w:p>
    <w:p>
      <w:r>
        <w:t>@chiefrepublic1 @TandtheB LOL... they didn't applaud a rape threat.. .how long are you going to ride that shit?</w:t>
      </w:r>
    </w:p>
    <w:p>
      <w:r>
        <w:rPr>
          <w:b/>
          <w:u w:val="single"/>
        </w:rPr>
        <w:t>234319</w:t>
      </w:r>
    </w:p>
    <w:p>
      <w:r>
        <w:t>Hey ladies and men, rape, and sexual assault, etc of any sort is not acceptable in society. For those of you who commit these acts, pls die.</w:t>
      </w:r>
    </w:p>
    <w:p>
      <w:r>
        <w:rPr>
          <w:b/>
          <w:u w:val="single"/>
        </w:rPr>
        <w:t>234320</w:t>
      </w:r>
    </w:p>
    <w:p>
      <w:r>
        <w:t>We don't know about you , k.inne bare fan ho ap bh cricket k. @fahadmustafa26 @rummanraees15 @realshoaibmalik @babarazam258 https://t.co/2S7e4deOcn</w:t>
      </w:r>
    </w:p>
    <w:p>
      <w:r>
        <w:rPr>
          <w:b/>
          <w:u w:val="single"/>
        </w:rPr>
        <w:t>234321</w:t>
      </w:r>
    </w:p>
    <w:p>
      <w:r>
        <w:t>@scottygb PS: so happy we kicked your ass off the continent in 1776. Can't imagine living in a socialist rat hole emulating 1984.</w:t>
      </w:r>
    </w:p>
    <w:p>
      <w:r>
        <w:rPr>
          <w:b/>
          <w:u w:val="single"/>
        </w:rPr>
        <w:t>234322</w:t>
      </w:r>
    </w:p>
    <w:p>
      <w:r>
        <w:t>@realDonaldTrump Dont you mean killing Americans. You lowlife piece of garbage i hope you rot in hell you son of a bitch</w:t>
      </w:r>
    </w:p>
    <w:p>
      <w:r>
        <w:rPr>
          <w:b/>
          <w:u w:val="single"/>
        </w:rPr>
        <w:t>234323</w:t>
      </w:r>
    </w:p>
    <w:p>
      <w:r>
        <w:t>@realDonaldTrump Trump, the only thing you worship is Putin’s dick and money.</w:t>
      </w:r>
    </w:p>
    <w:p>
      <w:r>
        <w:rPr>
          <w:b/>
          <w:u w:val="single"/>
        </w:rPr>
        <w:t>234324</w:t>
      </w:r>
    </w:p>
    <w:p>
      <w:r>
        <w:t>how small a cock do you have to have to park sideways in the Tesco car park?? Flexing your Ford Focus lol</w:t>
      </w:r>
    </w:p>
    <w:p>
      <w:r>
        <w:rPr>
          <w:b/>
          <w:u w:val="single"/>
        </w:rPr>
        <w:t>234325</w:t>
      </w:r>
    </w:p>
    <w:p>
      <w:r>
        <w:t>@TMZ I don't want to blame the victim but this makes it difficult. Are you a ho just lookin for money or are you a victim looking for justice?</w:t>
      </w:r>
    </w:p>
    <w:p>
      <w:r>
        <w:rPr>
          <w:b/>
          <w:u w:val="single"/>
        </w:rPr>
        <w:t>234326</w:t>
      </w:r>
    </w:p>
    <w:p>
      <w:r>
        <w:t>@MrStephenHowson you had a great chance to show everyone that you’re not a cunt on tv tonight and you fucked it up.</w:t>
      </w:r>
    </w:p>
    <w:p>
      <w:r>
        <w:rPr>
          <w:b/>
          <w:u w:val="single"/>
        </w:rPr>
        <w:t>234327</w:t>
      </w:r>
    </w:p>
    <w:p>
      <w:r>
        <w:t>@sugayiffer Buy more RAM, girl :P</w:t>
      </w:r>
    </w:p>
    <w:p>
      <w:r>
        <w:rPr>
          <w:b/>
          <w:u w:val="single"/>
        </w:rPr>
        <w:t>234328</w:t>
      </w:r>
    </w:p>
    <w:p>
      <w:r>
        <w:t>@glaiveXD WHERE THE FUCK AM I U STUPID CUNT</w:t>
      </w:r>
    </w:p>
    <w:p>
      <w:r>
        <w:rPr>
          <w:b/>
          <w:u w:val="single"/>
        </w:rPr>
        <w:t>234329</w:t>
      </w:r>
    </w:p>
    <w:p>
      <w:r>
        <w:t>PLAY MUSICAL CARS ALL YOU WANT...IM LIKE YOU...GOTTA KILL ME TO MAKE ME STOP...YOU HAVE NO DICK https://t.co/Qb7nO1HjuI</w:t>
      </w:r>
    </w:p>
    <w:p>
      <w:r>
        <w:rPr>
          <w:b/>
          <w:u w:val="single"/>
        </w:rPr>
        <w:t>234330</w:t>
      </w:r>
    </w:p>
    <w:p>
      <w:r>
        <w:t>@LiamSeaward8 @_KramerPeter Bitch you don't talk about my fucking kids. My fucking kids eat better meals than you'll ever eat in your life, you see that?</w:t>
      </w:r>
    </w:p>
    <w:p>
      <w:r>
        <w:rPr>
          <w:b/>
          <w:u w:val="single"/>
        </w:rPr>
        <w:t>234331</w:t>
      </w:r>
    </w:p>
    <w:p>
      <w:r>
        <w:t>@PrideofGypsies a bunch of people who can’t separate a character you play, from the real world, are moaning that you “glamourise rape”, ugh!</w:t>
      </w:r>
    </w:p>
    <w:p>
      <w:r>
        <w:rPr>
          <w:b/>
          <w:u w:val="single"/>
        </w:rPr>
        <w:t>234332</w:t>
      </w:r>
    </w:p>
    <w:p>
      <w:r>
        <w:t>@realDonaldTrump You are a dumb cunt twit! When people start dying you should be tried for murder you asshole</w:t>
      </w:r>
    </w:p>
    <w:p>
      <w:r>
        <w:rPr>
          <w:b/>
          <w:u w:val="single"/>
        </w:rPr>
        <w:t>234333</w:t>
      </w:r>
    </w:p>
    <w:p>
      <w:r>
        <w:t>If you're fearful to go down rabbit hole, then those who spread oppression, have you right where they want you- 100% controlled. - #Cagsil</w:t>
      </w:r>
    </w:p>
    <w:p>
      <w:r>
        <w:rPr>
          <w:b/>
          <w:u w:val="single"/>
        </w:rPr>
        <w:t>234334</w:t>
      </w:r>
    </w:p>
    <w:p>
      <w:r>
        <w:t>Silent about harassment? NOPE. Silent about sexual assault? NOPE. Silent about rape? FUCK NO. You can't shut me up on a GOOD day.</w:t>
      </w:r>
    </w:p>
    <w:p>
      <w:r>
        <w:rPr>
          <w:b/>
          <w:u w:val="single"/>
        </w:rPr>
        <w:t>234335</w:t>
      </w:r>
    </w:p>
    <w:p>
      <w:r>
        <w:t>@TheMelissaMilf U should be sucking and gagging on my cock Melissa and me Fucking that hot Booty and stunning sweet Pussy tonight Love 😚😚😚</w:t>
      </w:r>
    </w:p>
    <w:p>
      <w:r>
        <w:rPr>
          <w:b/>
          <w:u w:val="single"/>
        </w:rPr>
        <w:t>234336</w:t>
      </w:r>
    </w:p>
    <w:p>
      <w:r>
        <w:t>@meanwhile_0 eats entire bags of dicks. Like, seriously. I've seen him eat an entire bag of disembodied cocks. He's a ravenous cunt m8</w:t>
      </w:r>
    </w:p>
    <w:p>
      <w:r>
        <w:rPr>
          <w:b/>
          <w:u w:val="single"/>
        </w:rPr>
        <w:t>234337</w:t>
      </w:r>
    </w:p>
    <w:p>
      <w:r>
        <w:t>@_phriss Dick????😭😭.. Are you seriois now 😒</w:t>
      </w:r>
    </w:p>
    <w:p>
      <w:r>
        <w:rPr>
          <w:b/>
          <w:u w:val="single"/>
        </w:rPr>
        <w:t>234338</w:t>
      </w:r>
    </w:p>
    <w:p>
      <w:r>
        <w:t>Someone asks you to catch a rare fish with like two days left in the season and it's like dude can you not be such a dick</w:t>
      </w:r>
    </w:p>
    <w:p>
      <w:r>
        <w:rPr>
          <w:b/>
          <w:u w:val="single"/>
        </w:rPr>
        <w:t>234339</w:t>
      </w:r>
    </w:p>
    <w:p>
      <w:r>
        <w:t>As a survivor of rape you have inspired me to be better and to do better. Thank you for all that you do for survivors. #WOCAffirmation</w:t>
      </w:r>
    </w:p>
    <w:p>
      <w:r>
        <w:rPr>
          <w:b/>
          <w:u w:val="single"/>
        </w:rPr>
        <w:t>234340</w:t>
      </w:r>
    </w:p>
    <w:p>
      <w:r>
        <w:t>@LoveLikeLow 1) fuck you 2) i gotchu fam, lemme get my pimp hand ready😂</w:t>
      </w:r>
    </w:p>
    <w:p>
      <w:r>
        <w:rPr>
          <w:b/>
          <w:u w:val="single"/>
        </w:rPr>
        <w:t>234341</w:t>
      </w:r>
    </w:p>
    <w:p>
      <w:r>
        <w:t>@Los_eBooks So you're saying you /don't/ like how my cock looks in these panties?</w:t>
      </w:r>
    </w:p>
    <w:p>
      <w:r>
        <w:rPr>
          <w:b/>
          <w:u w:val="single"/>
        </w:rPr>
        <w:t>234342</w:t>
      </w:r>
    </w:p>
    <w:p>
      <w:r>
        <w:t>@NotAllAboutU Bottom line is you are a paid fake account coming to the support of a rape enabler. Pretty sick.</w:t>
      </w:r>
    </w:p>
    <w:p>
      <w:r>
        <w:rPr>
          <w:b/>
          <w:u w:val="single"/>
        </w:rPr>
        <w:t>234343</w:t>
      </w:r>
    </w:p>
    <w:p>
      <w:r>
        <w:t>@Oterooooo @Tigraah So you hate 'Ominous' as a hole because of this... seems legitimate and highly mature.</w:t>
      </w:r>
    </w:p>
    <w:p>
      <w:r>
        <w:rPr>
          <w:b/>
          <w:u w:val="single"/>
        </w:rPr>
        <w:t>234344</w:t>
      </w:r>
    </w:p>
    <w:p>
      <w:r>
        <w:t>The fuck is *proof* in a rape case?!? Like how do you want us to PROVE it. Fuck off.</w:t>
      </w:r>
    </w:p>
    <w:p>
      <w:r>
        <w:rPr>
          <w:b/>
          <w:u w:val="single"/>
        </w:rPr>
        <w:t>234345</w:t>
      </w:r>
    </w:p>
    <w:p>
      <w:r>
        <w:t>@jre_93 And the only one digging a hole of ignorance is you... sad. I hope you are not teaching your child hate .. but I am sure you are</w:t>
      </w:r>
    </w:p>
    <w:p>
      <w:r>
        <w:rPr>
          <w:b/>
          <w:u w:val="single"/>
        </w:rPr>
        <w:t>234346</w:t>
      </w:r>
    </w:p>
    <w:p>
      <w:r>
        <w:t>'Dick hair' sounds like 'take care.' If you're having a bad day, say 'dick hair' as you wave goodbye to annoying people. They won't know. 😁</w:t>
      </w:r>
    </w:p>
    <w:p>
      <w:r>
        <w:rPr>
          <w:b/>
          <w:u w:val="single"/>
        </w:rPr>
        <w:t>234347</w:t>
      </w:r>
    </w:p>
    <w:p>
      <w:r>
        <w:t>@MichaelRapaport Been digging the podcast. Always liked you as an actor. Keep doing your thing!! Viva Dick Ritchie!</w:t>
      </w:r>
    </w:p>
    <w:p>
      <w:r>
        <w:rPr>
          <w:b/>
          <w:u w:val="single"/>
        </w:rPr>
        <w:t>234348</w:t>
      </w:r>
    </w:p>
    <w:p>
      <w:r>
        <w:t>@GOP @POTUS A man with 3 wives, 15 women accused him of assault, 13 yr old girl accused him of rape, makes speech about religion &amp;; values. Funny! https://t.co/qq8L27OwFh</w:t>
      </w:r>
    </w:p>
    <w:p>
      <w:r>
        <w:rPr>
          <w:b/>
          <w:u w:val="single"/>
        </w:rPr>
        <w:t>234349</w:t>
      </w:r>
    </w:p>
    <w:p>
      <w:r>
        <w:t>French MPs are demanding changes to the law on child rape after prosecutors ruled that an 11yr-old girl consented to sex with a man aged 28.</w:t>
      </w:r>
    </w:p>
    <w:p>
      <w:r>
        <w:rPr>
          <w:b/>
          <w:u w:val="single"/>
        </w:rPr>
        <w:t>234350</w:t>
      </w:r>
    </w:p>
    <w:p>
      <w:r>
        <w:t>ARE YOU FUCKING KIDDING ME? 49ERS GOING DOWN A SHIT HOLE https://t.co/lcS1oaM0Ug</w:t>
      </w:r>
    </w:p>
    <w:p>
      <w:r>
        <w:rPr>
          <w:b/>
          <w:u w:val="single"/>
        </w:rPr>
        <w:t>234351</w:t>
      </w:r>
    </w:p>
    <w:p>
      <w:r>
        <w:t>@GEslave Woow.. You can smoke cigaret and suke May Dick ...😉😊</w:t>
      </w:r>
    </w:p>
    <w:p>
      <w:r>
        <w:rPr>
          <w:b/>
          <w:u w:val="single"/>
        </w:rPr>
        <w:t>234352</w:t>
      </w:r>
    </w:p>
    <w:p>
      <w:r>
        <w:t>@BTS_twt I LOVE YOU SO MUCH CHIM 😘 WE LOVE YOU On ho or wat u r cuz THAT GIVE US INSPIRATIONS. WE TREASURE YOU AS HOW Y'ALL TREASURE ARMYs</w:t>
      </w:r>
    </w:p>
    <w:p>
      <w:r>
        <w:rPr>
          <w:b/>
          <w:u w:val="single"/>
        </w:rPr>
        <w:t>234353</w:t>
      </w:r>
    </w:p>
    <w:p>
      <w:r>
        <w:t>Ahhh my cousin's fetus doesn't have a dick and I want to rant about gender reveals but I've also been the youngest girl cousin for 29 years.</w:t>
      </w:r>
    </w:p>
    <w:p>
      <w:r>
        <w:rPr>
          <w:b/>
          <w:u w:val="single"/>
        </w:rPr>
        <w:t>234354</w:t>
      </w:r>
    </w:p>
    <w:p>
      <w:r>
        <w:t>@PrideofGypsies Hey your awesome! We all make mistakes! If taken in context(your charater did that,) I do not believe you condone Rape.</w:t>
      </w:r>
    </w:p>
    <w:p>
      <w:r>
        <w:rPr>
          <w:b/>
          <w:u w:val="single"/>
        </w:rPr>
        <w:t>234355</w:t>
      </w:r>
    </w:p>
    <w:p>
      <w:r>
        <w:t>@_elstrang @giorgia_stevens A slightest sound are you joking! That horrendous heave and huffing and puffing down my ear hole</w:t>
      </w:r>
    </w:p>
    <w:p>
      <w:r>
        <w:rPr>
          <w:b/>
          <w:u w:val="single"/>
        </w:rPr>
        <w:t>234356</w:t>
      </w:r>
    </w:p>
    <w:p>
      <w:r>
        <w:t>Went from the last person I'd talk too, to the women I crave on the daily in all about 10 months. Life's really a bitch 🙂😂</w:t>
      </w:r>
    </w:p>
    <w:p>
      <w:r>
        <w:rPr>
          <w:b/>
          <w:u w:val="single"/>
        </w:rPr>
        <w:t>234357</w:t>
      </w:r>
    </w:p>
    <w:p>
      <w:r>
        <w:t>Hope you told him you will “stand” with efforts to dismantle Clinton library for his abuse and rape(s) of women. https://t.co/wMYDra7u0w</w:t>
      </w:r>
    </w:p>
    <w:p>
      <w:r>
        <w:rPr>
          <w:b/>
          <w:u w:val="single"/>
        </w:rPr>
        <w:t>234358</w:t>
      </w:r>
    </w:p>
    <w:p>
      <w:r>
        <w:t>@TheRoyalBlock @googlecloud Yeah, you can get one free 600MB ram one.</w:t>
      </w:r>
    </w:p>
    <w:p>
      <w:r>
        <w:rPr>
          <w:b/>
          <w:u w:val="single"/>
        </w:rPr>
        <w:t>234359</w:t>
      </w:r>
    </w:p>
    <w:p>
      <w:r>
        <w:t>@findingjonah HAHAH thank you hoe-nah!! ((-:</w:t>
      </w:r>
    </w:p>
    <w:p>
      <w:r>
        <w:rPr>
          <w:b/>
          <w:u w:val="single"/>
        </w:rPr>
        <w:t>234360</w:t>
      </w:r>
    </w:p>
    <w:p>
      <w:r>
        <w:t>@GrimKids @hungryhouse I have no sympathy you get everything you deserve for going to that shit hole l</w:t>
      </w:r>
    </w:p>
    <w:p>
      <w:r>
        <w:rPr>
          <w:b/>
          <w:u w:val="single"/>
        </w:rPr>
        <w:t>234361</w:t>
      </w:r>
    </w:p>
    <w:p>
      <w:r>
        <w:t>@NoLimitsSub1 I'll take you in. DM me NOW SLUT</w:t>
      </w:r>
    </w:p>
    <w:p>
      <w:r>
        <w:rPr>
          <w:b/>
          <w:u w:val="single"/>
        </w:rPr>
        <w:t>234362</w:t>
      </w:r>
    </w:p>
    <w:p>
      <w:r>
        <w:t>Thank you to the @DunhamFund and Dick Ebeling for their support in continuing to inspire students and promote #STEM renovation projects! https://t.co/mq8xWiAc5x</w:t>
      </w:r>
    </w:p>
    <w:p>
      <w:r>
        <w:rPr>
          <w:b/>
          <w:u w:val="single"/>
        </w:rPr>
        <w:t>234363</w:t>
      </w:r>
    </w:p>
    <w:p>
      <w:r>
        <w:t>I look in her eyes, &amp;; it's clear the girl ain't here. She's already in 1st class on the Mothership. Bitch! Gimme that damn Watchtower!</w:t>
      </w:r>
    </w:p>
    <w:p>
      <w:r>
        <w:rPr>
          <w:b/>
          <w:u w:val="single"/>
        </w:rPr>
        <w:t>234364</w:t>
      </w:r>
    </w:p>
    <w:p>
      <w:r>
        <w:t>Sometimes you gotta beat ya dick like it stole something</w:t>
      </w:r>
    </w:p>
    <w:p>
      <w:r>
        <w:rPr>
          <w:b/>
          <w:u w:val="single"/>
        </w:rPr>
        <w:t>234365</w:t>
      </w:r>
    </w:p>
    <w:p>
      <w:r>
        <w:t>Niggas think their dick is big when they put it in and you gasp.... first of all I've been holding my breath cause your breath stank</w:t>
      </w:r>
    </w:p>
    <w:p>
      <w:r>
        <w:rPr>
          <w:b/>
          <w:u w:val="single"/>
        </w:rPr>
        <w:t>234366</w:t>
      </w:r>
    </w:p>
    <w:p>
      <w:r>
        <w:t>lmao you guys i remember when someone hacked my twitter, called me a whore and shit and tried to say it wasn’t them.</w:t>
      </w:r>
    </w:p>
    <w:p>
      <w:r>
        <w:rPr>
          <w:b/>
          <w:u w:val="single"/>
        </w:rPr>
        <w:t>234367</w:t>
      </w:r>
    </w:p>
    <w:p>
      <w:r>
        <w:t>It's #Trumpianity. Rape, pillage, and steal but as long as you say #MerryChristmas it's ok. https://t.co/mK3AuORzjn</w:t>
      </w:r>
    </w:p>
    <w:p>
      <w:r>
        <w:rPr>
          <w:b/>
          <w:u w:val="single"/>
        </w:rPr>
        <w:t>234368</w:t>
      </w:r>
    </w:p>
    <w:p>
      <w:r>
        <w:t>@quietrightly What do you mean by that you cunt? My English is perfect! 😊</w:t>
      </w:r>
    </w:p>
    <w:p>
      <w:r>
        <w:rPr>
          <w:b/>
          <w:u w:val="single"/>
        </w:rPr>
        <w:t>234369</w:t>
      </w:r>
    </w:p>
    <w:p>
      <w:r>
        <w:t>@Mike_Fox01 Where's a massive sink hole when you need one?</w:t>
      </w:r>
    </w:p>
    <w:p>
      <w:r>
        <w:rPr>
          <w:b/>
          <w:u w:val="single"/>
        </w:rPr>
        <w:t>234370</w:t>
      </w:r>
    </w:p>
    <w:p>
      <w:r>
        <w:t>@JulianAssange Julian, you are currently hiding in a cupboard to avoid a rape allegation or two....</w:t>
      </w:r>
    </w:p>
    <w:p>
      <w:r>
        <w:rPr>
          <w:b/>
          <w:u w:val="single"/>
        </w:rPr>
        <w:t>234371</w:t>
      </w:r>
    </w:p>
    <w:p>
      <w:r>
        <w:t>If you think I fuck with that hoe then you a fool</w:t>
      </w:r>
    </w:p>
    <w:p>
      <w:r>
        <w:rPr>
          <w:b/>
          <w:u w:val="single"/>
        </w:rPr>
        <w:t>234372</w:t>
      </w:r>
    </w:p>
    <w:p>
      <w:r>
        <w:t>@SethMacFarlane just started #TheOrville, glad you got the bro dick jokes out the way early because it has become the series we need. Bravo</w:t>
      </w:r>
    </w:p>
    <w:p>
      <w:r>
        <w:rPr>
          <w:b/>
          <w:u w:val="single"/>
        </w:rPr>
        <w:t>234373</w:t>
      </w:r>
    </w:p>
    <w:p>
      <w:r>
        <w:t>A 17 year old girl gets raped 3 times in one walk home by 5-6 different men and people will still claim rape cases are outliers?</w:t>
      </w:r>
    </w:p>
    <w:p>
      <w:r>
        <w:rPr>
          <w:b/>
          <w:u w:val="single"/>
        </w:rPr>
        <w:t>234374</w:t>
      </w:r>
    </w:p>
    <w:p>
      <w:r>
        <w:t>@Millexnium [ ho~ you doubt me?</w:t>
      </w:r>
    </w:p>
    <w:p>
      <w:r>
        <w:rPr>
          <w:b/>
          <w:u w:val="single"/>
        </w:rPr>
        <w:t>234375</w:t>
      </w:r>
    </w:p>
    <w:p>
      <w:r>
        <w:t>Well Sarah, do you as a human not think the people that shielded the rape of children should be outed? #FFArdFheis17 https://t.co/oe4D8kC9tm</w:t>
      </w:r>
    </w:p>
    <w:p>
      <w:r>
        <w:rPr>
          <w:b/>
          <w:u w:val="single"/>
        </w:rPr>
        <w:t>234376</w:t>
      </w:r>
    </w:p>
    <w:p>
      <w:r>
        <w:t>don't watch me you better just watch yo nigga ho</w:t>
      </w:r>
    </w:p>
    <w:p>
      <w:r>
        <w:rPr>
          <w:b/>
          <w:u w:val="single"/>
        </w:rPr>
        <w:t>234377</w:t>
      </w:r>
    </w:p>
    <w:p>
      <w:r>
        <w:t>When Hollywood powerhouses accuse you of rape, you have a problem. When you help make them powerhouses, you became the problem!</w:t>
      </w:r>
    </w:p>
    <w:p>
      <w:r>
        <w:rPr>
          <w:b/>
          <w:u w:val="single"/>
        </w:rPr>
        <w:t>234378</w:t>
      </w:r>
    </w:p>
    <w:p>
      <w:r>
        <w:t>Don’t be a dick when you rate businesses. 5 stars always for good work; 4 is bad; 3 is very bad; 2 is abysmally bad; 1 star is Satan.</w:t>
      </w:r>
    </w:p>
    <w:p>
      <w:r>
        <w:rPr>
          <w:b/>
          <w:u w:val="single"/>
        </w:rPr>
        <w:t>234379</w:t>
      </w:r>
    </w:p>
    <w:p>
      <w:r>
        <w:t>If they're not harassing or assaulting you they're calling you stupid, crazy, irrational, over emotional.</w:t>
      </w:r>
    </w:p>
    <w:p>
      <w:r>
        <w:rPr>
          <w:b/>
          <w:u w:val="single"/>
        </w:rPr>
        <w:t>234380</w:t>
      </w:r>
    </w:p>
    <w:p>
      <w:r>
        <w:t>The woman who accused Nelly of rape is refusing to testify, and wants the whole matter dropped… https://t.co/SdBC4Ubazi</w:t>
      </w:r>
    </w:p>
    <w:p>
      <w:r>
        <w:rPr>
          <w:b/>
          <w:u w:val="single"/>
        </w:rPr>
        <w:t>234381</w:t>
      </w:r>
    </w:p>
    <w:p>
      <w:r>
        <w:t>That moment when you wanna go crawl in a hole and stay down there forever #rightnow #FridayThe13th #curbsarenotmyfriend</w:t>
      </w:r>
    </w:p>
    <w:p>
      <w:r>
        <w:rPr>
          <w:b/>
          <w:u w:val="single"/>
        </w:rPr>
        <w:t>234382</w:t>
      </w:r>
    </w:p>
    <w:p>
      <w:r>
        <w:t>If you don’t vote on my instagram story..... u a hoe.</w:t>
      </w:r>
    </w:p>
    <w:p>
      <w:r>
        <w:rPr>
          <w:b/>
          <w:u w:val="single"/>
        </w:rPr>
        <w:t>234383</w:t>
      </w:r>
    </w:p>
    <w:p>
      <w:r>
        <w:t>@TheHockeyLife48 so you admit to actin like a hoe? 💀</w:t>
      </w:r>
    </w:p>
    <w:p>
      <w:r>
        <w:rPr>
          <w:b/>
          <w:u w:val="single"/>
        </w:rPr>
        <w:t>234384</w:t>
      </w:r>
    </w:p>
    <w:p>
      <w:r>
        <w:t>Like I'm so glad you guys are standing with skales against that boy with the gutter mouth and pot hole face .</w:t>
      </w:r>
    </w:p>
    <w:p>
      <w:r>
        <w:rPr>
          <w:b/>
          <w:u w:val="single"/>
        </w:rPr>
        <w:t>234385</w:t>
      </w:r>
    </w:p>
    <w:p>
      <w:r>
        <w:t>*When you claim Re:Zero in a RP but have already accidentally killed Felt, Rem,and Ram off.*</w:t>
      </w:r>
    </w:p>
    <w:p>
      <w:r>
        <w:rPr>
          <w:b/>
          <w:u w:val="single"/>
        </w:rPr>
        <w:t>234386</w:t>
      </w:r>
    </w:p>
    <w:p>
      <w:r>
        <w:t>@GARDENOFADRIAN sweetie, how the hell can you take “oh my god that’s a DICK?!?!?!?!” Style monologue</w:t>
      </w:r>
    </w:p>
    <w:p>
      <w:r>
        <w:rPr>
          <w:b/>
          <w:u w:val="single"/>
        </w:rPr>
        <w:t>234387</w:t>
      </w:r>
    </w:p>
    <w:p>
      <w:r>
        <w:t>If you got a tattoo today you a hoe</w:t>
      </w:r>
    </w:p>
    <w:p>
      <w:r>
        <w:rPr>
          <w:b/>
          <w:u w:val="single"/>
        </w:rPr>
        <w:t>234388</w:t>
      </w:r>
    </w:p>
    <w:p>
      <w:r>
        <w:t>Cuffing is not DEAD If everybody stop being a hoe then you can cuff 🤷🏾‍♂️😅 But nahh being fuck Buddies in style at #myasu https://t.co/3d4mo2YZvS</w:t>
      </w:r>
    </w:p>
    <w:p>
      <w:r>
        <w:rPr>
          <w:b/>
          <w:u w:val="single"/>
        </w:rPr>
        <w:t>234389</w:t>
      </w:r>
    </w:p>
    <w:p>
      <w:r>
        <w:t>So if your reading this and I know you are .. STOP HITTING ME UP YO DICK LIDDO AND NOW THE WORLD KNOWS 😭🤦🏽‍♀️</w:t>
      </w:r>
    </w:p>
    <w:p>
      <w:r>
        <w:rPr>
          <w:b/>
          <w:u w:val="single"/>
        </w:rPr>
        <w:t>234390</w:t>
      </w:r>
    </w:p>
    <w:p>
      <w:r>
        <w:t>Lessons consensual #sex for Mr #Weinstein &amp;; others - you mislead, coerce and force yourself on #women - guess what it is #assault and #rape?</w:t>
      </w:r>
    </w:p>
    <w:p>
      <w:r>
        <w:rPr>
          <w:b/>
          <w:u w:val="single"/>
        </w:rPr>
        <w:t>234391</w:t>
      </w:r>
    </w:p>
    <w:p>
      <w:r>
        <w:t>@ChadButlerJr You a lie and your barber a hoe too nigga your line up looking like a serrated knife</w:t>
      </w:r>
    </w:p>
    <w:p>
      <w:r>
        <w:rPr>
          <w:b/>
          <w:u w:val="single"/>
        </w:rPr>
        <w:t>234392</w:t>
      </w:r>
    </w:p>
    <w:p>
      <w:r>
        <w:t>raevin if you see pink and white you smoking dick https://t.co/kldvd8VJq8</w:t>
      </w:r>
    </w:p>
    <w:p>
      <w:r>
        <w:rPr>
          <w:b/>
          <w:u w:val="single"/>
        </w:rPr>
        <w:t>234393</w:t>
      </w:r>
    </w:p>
    <w:p>
      <w:r>
        <w:t>Ho, ho, ho It's magic, you know Never believe it's not so It's magic, you know Never believe, it's not so https://t.co/kCixV8u2eE</w:t>
      </w:r>
    </w:p>
    <w:p>
      <w:r>
        <w:rPr>
          <w:b/>
          <w:u w:val="single"/>
        </w:rPr>
        <w:t>234394</w:t>
      </w:r>
    </w:p>
    <w:p>
      <w:r>
        <w:t>What would you do if namjoon sneaks into your room at night and yells 'HERE COMES MONSTER DICK BITCH!!'</w:t>
      </w:r>
    </w:p>
    <w:p>
      <w:r>
        <w:rPr>
          <w:b/>
          <w:u w:val="single"/>
        </w:rPr>
        <w:t>234395</w:t>
      </w:r>
    </w:p>
    <w:p>
      <w:r>
        <w:t>All the experts predicting the dodgers will win. Eat a dick.. not that I don't support and love them, but you always jinx them</w:t>
      </w:r>
    </w:p>
    <w:p>
      <w:r>
        <w:rPr>
          <w:b/>
          <w:u w:val="single"/>
        </w:rPr>
        <w:t>234396</w:t>
      </w:r>
    </w:p>
    <w:p>
      <w:r>
        <w:t>@yukisterben Yeah, you would probably want to do that, as most mobos don’t default to using the highest ram frequency supported.</w:t>
      </w:r>
    </w:p>
    <w:p>
      <w:r>
        <w:rPr>
          <w:b/>
          <w:u w:val="single"/>
        </w:rPr>
        <w:t>234397</w:t>
      </w:r>
    </w:p>
    <w:p>
      <w:r>
        <w:t>@GoldGloveTV I was banned from your chat because I said that cunt was a disrespectful term and I knew why you said it but it still stung.</w:t>
      </w:r>
    </w:p>
    <w:p>
      <w:r>
        <w:rPr>
          <w:b/>
          <w:u w:val="single"/>
        </w:rPr>
        <w:t>234398</w:t>
      </w:r>
    </w:p>
    <w:p>
      <w:r>
        <w:t>@HodgesMarla96 @ErinRobertson07 Well answer the question?!?! Did you get a dick?</w:t>
      </w:r>
    </w:p>
    <w:p>
      <w:r>
        <w:rPr>
          <w:b/>
          <w:u w:val="single"/>
        </w:rPr>
        <w:t>234399</w:t>
      </w:r>
    </w:p>
    <w:p>
      <w:r>
        <w:t>That was it when Dick Rickles; ? You all want do w/ 248 Mtn Shrod?</w:t>
      </w:r>
    </w:p>
    <w:p>
      <w:r>
        <w:rPr>
          <w:b/>
          <w:u w:val="single"/>
        </w:rPr>
        <w:t>234400</w:t>
      </w:r>
    </w:p>
    <w:p>
      <w:r>
        <w:t>If you are unwilling to help victims &amp;; or survivors of rape &amp;; domestic violence by speaking out then you have no place as our advocate. 💜</w:t>
      </w:r>
    </w:p>
    <w:p>
      <w:r>
        <w:rPr>
          <w:b/>
          <w:u w:val="single"/>
        </w:rPr>
        <w:t>234401</w:t>
      </w:r>
    </w:p>
    <w:p>
      <w:r>
        <w:t>It’s hard seeing someone you loved so much move on. But just remind yourself you are wonderful and he has a small dick.</w:t>
      </w:r>
    </w:p>
    <w:p>
      <w:r>
        <w:rPr>
          <w:b/>
          <w:u w:val="single"/>
        </w:rPr>
        <w:t>234402</w:t>
      </w:r>
    </w:p>
    <w:p>
      <w:r>
        <w:t>@neiltyson Do you know anything about the hole in antarctica or is that fake🤔🤔🤔</w:t>
      </w:r>
    </w:p>
    <w:p>
      <w:r>
        <w:rPr>
          <w:b/>
          <w:u w:val="single"/>
        </w:rPr>
        <w:t>234403</w:t>
      </w:r>
    </w:p>
    <w:p>
      <w:r>
        <w:t>@987Woody Thank you woody. I'm going to retweet this in the hopes that this will get back a-hole.</w:t>
      </w:r>
    </w:p>
    <w:p>
      <w:r>
        <w:rPr>
          <w:b/>
          <w:u w:val="single"/>
        </w:rPr>
        <w:t>234404</w:t>
      </w:r>
    </w:p>
    <w:p>
      <w:r>
        <w:t>Tbh if you do something that will make me look dumb tonight I deserve it tbh I’ve been a asshole to you and I’ll just a dick 😔💔🙇🏽</w:t>
      </w:r>
    </w:p>
    <w:p>
      <w:r>
        <w:rPr>
          <w:b/>
          <w:u w:val="single"/>
        </w:rPr>
        <w:t>234405</w:t>
      </w:r>
    </w:p>
    <w:p>
      <w:r>
        <w:t>FUCK YOU HARVEY WEINSTEIN! Anyone who has suffered from rape and I mean all. Lock him up. I stayed silent for 24 hours. Going sue me HW?</w:t>
      </w:r>
    </w:p>
    <w:p>
      <w:r>
        <w:rPr>
          <w:b/>
          <w:u w:val="single"/>
        </w:rPr>
        <w:t>234406</w:t>
      </w:r>
    </w:p>
    <w:p>
      <w:r>
        <w:t>@murdo_fraser What a dick you are, do you think Westminster is doing a good job for the uk?</w:t>
      </w:r>
    </w:p>
    <w:p>
      <w:r>
        <w:rPr>
          <w:b/>
          <w:u w:val="single"/>
        </w:rPr>
        <w:t>234407</w:t>
      </w:r>
    </w:p>
    <w:p>
      <w:r>
        <w:t>@ComptonMenace man we’re Bros from another crack hoe. I run my trailer park in bama, you run the CPT</w:t>
      </w:r>
    </w:p>
    <w:p>
      <w:r>
        <w:rPr>
          <w:b/>
          <w:u w:val="single"/>
        </w:rPr>
        <w:t>234408</w:t>
      </w:r>
    </w:p>
    <w:p>
      <w:r>
        <w:t>Pregnancy, Periods, Breast Cancer, Being Walked On, Rape, Harassment, Abuse...Females Go Through A Lot. WOMEN ARE STRONG ♥</w:t>
      </w:r>
    </w:p>
    <w:p>
      <w:r>
        <w:rPr>
          <w:b/>
          <w:u w:val="single"/>
        </w:rPr>
        <w:t>234409</w:t>
      </w:r>
    </w:p>
    <w:p>
      <w:r>
        <w:t>Dudes, We love all the RTs/Likes &amp;; enjoy a few comments here/there. But cock pix &amp;; writing novels under our pix/vids gets you blocked! 😠</w:t>
      </w:r>
    </w:p>
    <w:p>
      <w:r>
        <w:rPr>
          <w:b/>
          <w:u w:val="single"/>
        </w:rPr>
        <w:t>234410</w:t>
      </w:r>
    </w:p>
    <w:p>
      <w:r>
        <w:t>Cat: 'Miaow-miaow-miaow!' Me: 'Aaaawwww...' Cat: 'FEED ME, YOU USELESS FAT BASTARD! FOOD! IN FOOD-HOLE! NOW!' #BloodyCat</w:t>
      </w:r>
    </w:p>
    <w:p>
      <w:r>
        <w:rPr>
          <w:b/>
          <w:u w:val="single"/>
        </w:rPr>
        <w:t>234411</w:t>
      </w:r>
    </w:p>
    <w:p>
      <w:r>
        <w:t>Jodie Foster: Hollywood Execs Tried To Rape Me When I Was A Girl https://t.co/8szOnwsbmu</w:t>
      </w:r>
    </w:p>
    <w:p>
      <w:r>
        <w:rPr>
          <w:b/>
          <w:u w:val="single"/>
        </w:rPr>
        <w:t>234412</w:t>
      </w:r>
    </w:p>
    <w:p>
      <w:r>
        <w:t>Sounds like you are a mysogenistic dick weasel to me Aaron. When you call mysogenists dick weasels you always feel better https://t.co/QlSaV9Cvzc</w:t>
      </w:r>
    </w:p>
    <w:p>
      <w:r>
        <w:rPr>
          <w:b/>
          <w:u w:val="single"/>
        </w:rPr>
        <w:t>234413</w:t>
      </w:r>
    </w:p>
    <w:p>
      <w:r>
        <w:t>@PeterNHess If you take dick off of the pizza you're erasing my history and heritage</w:t>
      </w:r>
    </w:p>
    <w:p>
      <w:r>
        <w:rPr>
          <w:b/>
          <w:u w:val="single"/>
        </w:rPr>
        <w:t>234414</w:t>
      </w:r>
    </w:p>
    <w:p>
      <w:r>
        <w:t>You hear a story about a case of a rapist and all your stupid self had to say was that it's a one sided story? A rape case????</w:t>
      </w:r>
    </w:p>
    <w:p>
      <w:r>
        <w:rPr>
          <w:b/>
          <w:u w:val="single"/>
        </w:rPr>
        <w:t>234415</w:t>
      </w:r>
    </w:p>
    <w:p>
      <w:r>
        <w:t>There I finally gave you a reason to hate me ya cunt</w:t>
      </w:r>
    </w:p>
    <w:p>
      <w:r>
        <w:rPr>
          <w:b/>
          <w:u w:val="single"/>
        </w:rPr>
        <w:t>234416</w:t>
      </w:r>
    </w:p>
    <w:p>
      <w:r>
        <w:t>A woman who accused US rapper Nelly of rape has asked the police to stop their investigation</w:t>
      </w:r>
    </w:p>
    <w:p>
      <w:r>
        <w:rPr>
          <w:b/>
          <w:u w:val="single"/>
        </w:rPr>
        <w:t>234417</w:t>
      </w:r>
    </w:p>
    <w:p>
      <w:r>
        <w:t>@ErikTheYordle they give you a gun USE THE GUN TO SPOOK THE SPOOKERS WITH LEAD TO THE DICK</w:t>
      </w:r>
    </w:p>
    <w:p>
      <w:r>
        <w:rPr>
          <w:b/>
          <w:u w:val="single"/>
        </w:rPr>
        <w:t>234418</w:t>
      </w:r>
    </w:p>
    <w:p>
      <w:r>
        <w:t>@987Woody Sometimes you can be a dick. #allin</w:t>
      </w:r>
    </w:p>
    <w:p>
      <w:r>
        <w:rPr>
          <w:b/>
          <w:u w:val="single"/>
        </w:rPr>
        <w:t>234419</w:t>
      </w:r>
    </w:p>
    <w:p>
      <w:r>
        <w:t>If someone got body and dick..... but not the face.... would you dub them?</w:t>
      </w:r>
    </w:p>
    <w:p>
      <w:r>
        <w:rPr>
          <w:b/>
          <w:u w:val="single"/>
        </w:rPr>
        <w:t>234420</w:t>
      </w:r>
    </w:p>
    <w:p>
      <w:r>
        <w:t>@realDonaldTrump Many more are talking about impeachment. Many, Many more. In case you forgot. Collusion, rape, obstruction of justice, profiteering. Losing.</w:t>
      </w:r>
    </w:p>
    <w:p>
      <w:r>
        <w:rPr>
          <w:b/>
          <w:u w:val="single"/>
        </w:rPr>
        <w:t>234421</w:t>
      </w:r>
    </w:p>
    <w:p>
      <w:r>
        <w:t>#KickThemInTheBallsCampaign against rape. I #StandWithWomen. I'm not a violent person but If someone attacks you defend yourself. Rape &amp;;</w:t>
      </w:r>
    </w:p>
    <w:p>
      <w:r>
        <w:rPr>
          <w:b/>
          <w:u w:val="single"/>
        </w:rPr>
        <w:t>234422</w:t>
      </w:r>
    </w:p>
    <w:p>
      <w:r>
        <w:t>Hole in one and you deserve for it.Congrats https://t.co/EXzIzEXWhM</w:t>
      </w:r>
    </w:p>
    <w:p>
      <w:r>
        <w:rPr>
          <w:b/>
          <w:u w:val="single"/>
        </w:rPr>
        <w:t>234423</w:t>
      </w:r>
    </w:p>
    <w:p>
      <w:r>
        <w:t>@phucktee I’m tryna fucking get like you hoe</w:t>
      </w:r>
    </w:p>
    <w:p>
      <w:r>
        <w:rPr>
          <w:b/>
          <w:u w:val="single"/>
        </w:rPr>
        <w:t>234424</w:t>
      </w:r>
    </w:p>
    <w:p>
      <w:r>
        <w:t>not jacking off to hentai mind you my cock been dead for days but busy reading!</w:t>
      </w:r>
    </w:p>
    <w:p>
      <w:r>
        <w:rPr>
          <w:b/>
          <w:u w:val="single"/>
        </w:rPr>
        <w:t>234425</w:t>
      </w:r>
    </w:p>
    <w:p>
      <w:r>
        <w:t>Sooo @Shanteshanteeee you ain't get my text message hoe? 🤔</w:t>
      </w:r>
    </w:p>
    <w:p>
      <w:r>
        <w:rPr>
          <w:b/>
          <w:u w:val="single"/>
        </w:rPr>
        <w:t>234426</w:t>
      </w:r>
    </w:p>
    <w:p>
      <w:r>
        <w:t>Perfect breakfast to start your weekend, ho yummy! Topped with some Green Savi Hot Pepper sauce! What do you have for breakfast? 🌶 https://t.co/MjSEODTfdz</w:t>
      </w:r>
    </w:p>
    <w:p>
      <w:r>
        <w:rPr>
          <w:b/>
          <w:u w:val="single"/>
        </w:rPr>
        <w:t>234427</w:t>
      </w:r>
    </w:p>
    <w:p>
      <w:r>
        <w:t>@AxelKatten Cornhole is the Southern name for a game where you throw beanbags at a panel with a hole in it.</w:t>
      </w:r>
    </w:p>
    <w:p>
      <w:r>
        <w:rPr>
          <w:b/>
          <w:u w:val="single"/>
        </w:rPr>
        <w:t>234428</w:t>
      </w:r>
    </w:p>
    <w:p>
      <w:r>
        <w:t>@idubbbzJr @HadethR @toddysdobrik @zane You cunt, compare 25 million that rubius have versus the 5 million that David have</w:t>
      </w:r>
    </w:p>
    <w:p>
      <w:r>
        <w:rPr>
          <w:b/>
          <w:u w:val="single"/>
        </w:rPr>
        <w:t>234429</w:t>
      </w:r>
    </w:p>
    <w:p>
      <w:r>
        <w:t>@codyko im going to call you an old cunt everyday from today</w:t>
      </w:r>
    </w:p>
    <w:p>
      <w:r>
        <w:rPr>
          <w:b/>
          <w:u w:val="single"/>
        </w:rPr>
        <w:t>234430</w:t>
      </w:r>
    </w:p>
    <w:p>
      <w:r>
        <w:t>Just so you know, I'm a righteous Dick Cheney Impersonator, which is not like a thing or anything.</w:t>
      </w:r>
    </w:p>
    <w:p>
      <w:r>
        <w:rPr>
          <w:b/>
          <w:u w:val="single"/>
        </w:rPr>
        <w:t>234431</w:t>
      </w:r>
    </w:p>
    <w:p>
      <w:r>
        <w:t>@griederk @atensnut Basically you don't care about rape or victims. You just hate Trump and someone told you to boycott twitter because of Weinstein I get it.</w:t>
      </w:r>
    </w:p>
    <w:p>
      <w:r>
        <w:rPr>
          <w:b/>
          <w:u w:val="single"/>
        </w:rPr>
        <w:t>234432</w:t>
      </w:r>
    </w:p>
    <w:p>
      <w:r>
        <w:t>@BenWarrender1 I’ll report you for touching dogs dick</w:t>
      </w:r>
    </w:p>
    <w:p>
      <w:r>
        <w:rPr>
          <w:b/>
          <w:u w:val="single"/>
        </w:rPr>
        <w:t>234433</w:t>
      </w:r>
    </w:p>
    <w:p>
      <w:r>
        <w:t>Just played: I Know I'll See You - A Place to Bury Strangers - A Place to Bury Strangers(Killer Pimp)</w:t>
      </w:r>
    </w:p>
    <w:p>
      <w:r>
        <w:rPr>
          <w:b/>
          <w:u w:val="single"/>
        </w:rPr>
        <w:t>234434</w:t>
      </w:r>
    </w:p>
    <w:p>
      <w:r>
        <w:t>Ho you voted for this @davidalbertrob1 https://t.co/oElRB3QP9j</w:t>
      </w:r>
    </w:p>
    <w:p>
      <w:r>
        <w:rPr>
          <w:b/>
          <w:u w:val="single"/>
        </w:rPr>
        <w:t>234435</w:t>
      </w:r>
    </w:p>
    <w:p>
      <w:r>
        <w:t>@terroristavcisi @PressTV Go back to your hole you fucking roach.</w:t>
      </w:r>
    </w:p>
    <w:p>
      <w:r>
        <w:rPr>
          <w:b/>
          <w:u w:val="single"/>
        </w:rPr>
        <w:t>234436</w:t>
      </w:r>
    </w:p>
    <w:p>
      <w:r>
        <w:t>Just cause I wear flowy shorts and start to get drunk does NOT give you the right to rape me and it never will</w:t>
      </w:r>
    </w:p>
    <w:p>
      <w:r>
        <w:rPr>
          <w:b/>
          <w:u w:val="single"/>
        </w:rPr>
        <w:t>234437</w:t>
      </w:r>
    </w:p>
    <w:p>
      <w:r>
        <w:t>Pizza shops owner and 3 workers gang rape lost girl who asked them for directions https://t.co/XxyMNhfeHM</w:t>
      </w:r>
    </w:p>
    <w:p>
      <w:r>
        <w:rPr>
          <w:b/>
          <w:u w:val="single"/>
        </w:rPr>
        <w:t>234438</w:t>
      </w:r>
    </w:p>
    <w:p>
      <w:r>
        <w:t>@davereaboi @realDonaldTrump Stupid as, it dosent make the mullas angry, the hole nation is angry</w:t>
      </w:r>
    </w:p>
    <w:p>
      <w:r>
        <w:rPr>
          <w:b/>
          <w:u w:val="single"/>
        </w:rPr>
        <w:t>234439</w:t>
      </w:r>
    </w:p>
    <w:p>
      <w:r>
        <w:t>@Jack U suspend acct of rape victim, but not some one who promises 'Hell&amp;Fury the planet has never seen' = #NuclearWar. You are a #HYPOCRITE</w:t>
      </w:r>
    </w:p>
    <w:p>
      <w:r>
        <w:rPr>
          <w:b/>
          <w:u w:val="single"/>
        </w:rPr>
        <w:t>234440</w:t>
      </w:r>
    </w:p>
    <w:p>
      <w:r>
        <w:t>@V_Bottoms @plumperpass I hope you love monster cock</w:t>
      </w:r>
    </w:p>
    <w:p>
      <w:r>
        <w:rPr>
          <w:b/>
          <w:u w:val="single"/>
        </w:rPr>
        <w:t>234441</w:t>
      </w:r>
    </w:p>
    <w:p>
      <w:r>
        <w:t>If you stand with rape survivors against rape, then stand up and practice what you preach. #womentakeovertwitter</w:t>
      </w:r>
    </w:p>
    <w:p>
      <w:r>
        <w:rPr>
          <w:b/>
          <w:u w:val="single"/>
        </w:rPr>
        <w:t>234442</w:t>
      </w:r>
    </w:p>
    <w:p>
      <w:r>
        <w:t>@decyphaaaa @Merrcyy9 @illuminatiy_ @swxsy Cunt your 16 dont act like you arnt lol go to bed before i knock your block off</w:t>
      </w:r>
    </w:p>
    <w:p>
      <w:r>
        <w:rPr>
          <w:b/>
          <w:u w:val="single"/>
        </w:rPr>
        <w:t>234443</w:t>
      </w:r>
    </w:p>
    <w:p>
      <w:r>
        <w:t>@BenRoss_AKL Are you using many added assets/buildings/props or just mostly mods? My 16gb of ram gets chewed up currently by it</w:t>
      </w:r>
    </w:p>
    <w:p>
      <w:r>
        <w:rPr>
          <w:b/>
          <w:u w:val="single"/>
        </w:rPr>
        <w:t>234444</w:t>
      </w:r>
    </w:p>
    <w:p>
      <w:r>
        <w:t>Shit the dick make you smoke lmao</w:t>
      </w:r>
    </w:p>
    <w:p>
      <w:r>
        <w:rPr>
          <w:b/>
          <w:u w:val="single"/>
        </w:rPr>
        <w:t>234445</w:t>
      </w:r>
    </w:p>
    <w:p>
      <w:r>
        <w:t>Tell you one thing-- I've seen more'n enough dick and balls tonight to last me a lifetime.</w:t>
      </w:r>
    </w:p>
    <w:p>
      <w:r>
        <w:rPr>
          <w:b/>
          <w:u w:val="single"/>
        </w:rPr>
        <w:t>234446</w:t>
      </w:r>
    </w:p>
    <w:p>
      <w:r>
        <w:t>Fulfill all your entertainment needs! The 3GB RAM of Huawei Y7 Prime allows you run more apps at once. #HuaweiMobileNepal #HuaweiY7Prime https://t.co/NqUOwjzuOf</w:t>
      </w:r>
    </w:p>
    <w:p>
      <w:r>
        <w:rPr>
          <w:b/>
          <w:u w:val="single"/>
        </w:rPr>
        <w:t>234447</w:t>
      </w:r>
    </w:p>
    <w:p>
      <w:r>
        <w:t>JIN SAYS 'VOTE US ON MWAVE YOU HOE' :) https://t.co/7N8jutZWhk</w:t>
      </w:r>
    </w:p>
    <w:p>
      <w:r>
        <w:rPr>
          <w:b/>
          <w:u w:val="single"/>
        </w:rPr>
        <w:t>234448</w:t>
      </w:r>
    </w:p>
    <w:p>
      <w:r>
        <w:t>@BJTitzenbier I prefer animation like LT myself but, if you ever do watch RAM, I suggest watching the first 2 seasons &amp;; skip the lamer 3rd season.</w:t>
      </w:r>
    </w:p>
    <w:p>
      <w:r>
        <w:rPr>
          <w:b/>
          <w:u w:val="single"/>
        </w:rPr>
        <w:t>234449</w:t>
      </w:r>
    </w:p>
    <w:p>
      <w:r>
        <w:t>Bri: you put in the hole- Me: *starts laughing like a child* Bri: *starts laughing* whoops</w:t>
      </w:r>
    </w:p>
    <w:p>
      <w:r>
        <w:rPr>
          <w:b/>
          <w:u w:val="single"/>
        </w:rPr>
        <w:t>234450</w:t>
      </w:r>
    </w:p>
    <w:p>
      <w:r>
        <w:t>@is_enticing Do you take some else's help? Or just ram into somebody?</w:t>
      </w:r>
    </w:p>
    <w:p>
      <w:r>
        <w:rPr>
          <w:b/>
          <w:u w:val="single"/>
        </w:rPr>
        <w:t>234451</w:t>
      </w:r>
    </w:p>
    <w:p>
      <w:r>
        <w:t>Society always tryna make you believe you gotta be a hoe to have fun. Fuck that shit</w:t>
      </w:r>
    </w:p>
    <w:p>
      <w:r>
        <w:rPr>
          <w:b/>
          <w:u w:val="single"/>
        </w:rPr>
        <w:t>234452</w:t>
      </w:r>
    </w:p>
    <w:p>
      <w:r>
        <w:t>@unlimitedclout Brittany is a beautiful woman and not a hee hoe I'm gonna love her forever</w:t>
      </w:r>
    </w:p>
    <w:p>
      <w:r>
        <w:rPr>
          <w:b/>
          <w:u w:val="single"/>
        </w:rPr>
        <w:t>234453</w:t>
      </w:r>
    </w:p>
    <w:p>
      <w:r>
        <w:t>My family’s idea of a merienda for this moment is siopao. They really hate me. Me: *calls Tim Ho Wan* Do you deliver in elyu? 😢</w:t>
      </w:r>
    </w:p>
    <w:p>
      <w:r>
        <w:rPr>
          <w:b/>
          <w:u w:val="single"/>
        </w:rPr>
        <w:t>234454</w:t>
      </w:r>
    </w:p>
    <w:p>
      <w:r>
        <w:t>@Telegraph stupid slag</w:t>
      </w:r>
    </w:p>
    <w:p>
      <w:r>
        <w:rPr>
          <w:b/>
          <w:u w:val="single"/>
        </w:rPr>
        <w:t>234455</w:t>
      </w:r>
    </w:p>
    <w:p>
      <w:r>
        <w:t>@AnYaMemories @juthee_alam @TheSomyaSeth How do you know baby boy. Baby ho gya kya</w:t>
      </w:r>
    </w:p>
    <w:p>
      <w:r>
        <w:rPr>
          <w:b/>
          <w:u w:val="single"/>
        </w:rPr>
        <w:t>234456</w:t>
      </w:r>
    </w:p>
    <w:p>
      <w:r>
        <w:t>@dougchaplin Doug why don’t you concentrate on speaking out about those who commit sexual assault and rape instead… https://t.co/vcdTzFb21K</w:t>
      </w:r>
    </w:p>
    <w:p>
      <w:r>
        <w:rPr>
          <w:b/>
          <w:u w:val="single"/>
        </w:rPr>
        <w:t>234457</w:t>
      </w:r>
    </w:p>
    <w:p>
      <w:r>
        <w:t>Happiest of birthdays to the main hoe 😏💃🏻 I hope you have a wonderful day angel 🌹💞 @jordan_scholtz</w:t>
      </w:r>
    </w:p>
    <w:p>
      <w:r>
        <w:rPr>
          <w:b/>
          <w:u w:val="single"/>
        </w:rPr>
        <w:t>234458</w:t>
      </w:r>
    </w:p>
    <w:p>
      <w:r>
        <w:t>@spindIeweed I am not sure how much you have seen about this, but this is a pretty strange take on it. to say rape is the main plot point is dismissive</w:t>
      </w:r>
    </w:p>
    <w:p>
      <w:r>
        <w:rPr>
          <w:b/>
          <w:u w:val="single"/>
        </w:rPr>
        <w:t>234459</w:t>
      </w:r>
    </w:p>
    <w:p>
      <w:r>
        <w:t>@MooroLLM @preccy_3 Thought I'd got away with it 👀 I fancy us...sorry you today. Anything but a win for that cunt Mourinho will do for me. #jurgenaut #COYR</w:t>
      </w:r>
    </w:p>
    <w:p>
      <w:r>
        <w:rPr>
          <w:b/>
          <w:u w:val="single"/>
        </w:rPr>
        <w:t>234460</w:t>
      </w:r>
    </w:p>
    <w:p>
      <w:r>
        <w:t>If you ''Repeatedly'' Rape Stab Carry Acid Incite Murder you 'may' Go to Prison..what Fuckin Planet am i Living on...</w:t>
      </w:r>
    </w:p>
    <w:p>
      <w:r>
        <w:rPr>
          <w:b/>
          <w:u w:val="single"/>
        </w:rPr>
        <w:t>234461</w:t>
      </w:r>
    </w:p>
    <w:p>
      <w:r>
        <w:t>@chaiwaala @mwilcox @desantis Yes you can. Universe is information we can perceive, black hole is singularity of information imperception</w:t>
      </w:r>
    </w:p>
    <w:p>
      <w:r>
        <w:rPr>
          <w:b/>
          <w:u w:val="single"/>
        </w:rPr>
        <w:t>234462</w:t>
      </w:r>
    </w:p>
    <w:p>
      <w:r>
        <w:t>@Adrian357Adrian @ianlfc05 @ClinicalFirmino I have a big cock, doubt you can say the same</w:t>
      </w:r>
    </w:p>
    <w:p>
      <w:r>
        <w:rPr>
          <w:b/>
          <w:u w:val="single"/>
        </w:rPr>
        <w:t>234463</w:t>
      </w:r>
    </w:p>
    <w:p>
      <w:r>
        <w:t>@PennarRobinsFC @samsouthcott9 Delete these tweets you cringey cunt</w:t>
      </w:r>
    </w:p>
    <w:p>
      <w:r>
        <w:rPr>
          <w:b/>
          <w:u w:val="single"/>
        </w:rPr>
        <w:t>234464</w:t>
      </w:r>
    </w:p>
    <w:p>
      <w:r>
        <w:t>like okay you say you fwhim but he ain't going nowhere my hoe forever 😌</w:t>
      </w:r>
    </w:p>
    <w:p>
      <w:r>
        <w:rPr>
          <w:b/>
          <w:u w:val="single"/>
        </w:rPr>
        <w:t>234465</w:t>
      </w:r>
    </w:p>
    <w:p>
      <w:r>
        <w:t>accusing a woman of lying about rape to get attention means you're trash</w:t>
      </w:r>
    </w:p>
    <w:p>
      <w:r>
        <w:rPr>
          <w:b/>
          <w:u w:val="single"/>
        </w:rPr>
        <w:t>234466</w:t>
      </w:r>
    </w:p>
    <w:p>
      <w:r>
        <w:t>This is superb. Practical guide for rights of women esp at divorce and rape in marriage. @HHbruichladdich @RehmanYasmin @SBSisters https://t.co/DTWy7j77Ri</w:t>
      </w:r>
    </w:p>
    <w:p>
      <w:r>
        <w:rPr>
          <w:b/>
          <w:u w:val="single"/>
        </w:rPr>
        <w:t>234467</w:t>
      </w:r>
    </w:p>
    <w:p>
      <w:r>
        <w:t>Lets go down the Slate rabbit hole: Christina Cauterucci is a woman who seems to think men FALSELY accused of rape… https://t.co/XikXpQAVsd</w:t>
      </w:r>
    </w:p>
    <w:p>
      <w:r>
        <w:rPr>
          <w:b/>
          <w:u w:val="single"/>
        </w:rPr>
        <w:t>234468</w:t>
      </w:r>
    </w:p>
    <w:p>
      <w:r>
        <w:t>How can you not engage? As enraging as it all is... fuck it all off I say. Turn off the power. Reset. Reboot. Escape the cunt booth.</w:t>
      </w:r>
    </w:p>
    <w:p>
      <w:r>
        <w:rPr>
          <w:b/>
          <w:u w:val="single"/>
        </w:rPr>
        <w:t>234469</w:t>
      </w:r>
    </w:p>
    <w:p>
      <w:r>
        <w:t>The woman who accused rapper, Nelly of rape, has refused to testify against him in court and has asked for the case to be dropped. https://t.co/SXk99SfCIB</w:t>
      </w:r>
    </w:p>
    <w:p>
      <w:r>
        <w:rPr>
          <w:b/>
          <w:u w:val="single"/>
        </w:rPr>
        <w:t>234470</w:t>
      </w:r>
    </w:p>
    <w:p>
      <w:r>
        <w:t>I’ve never understood why people stand and wait on they food at Tolly Ho... you a good one</w:t>
      </w:r>
    </w:p>
    <w:p>
      <w:r>
        <w:rPr>
          <w:b/>
          <w:u w:val="single"/>
        </w:rPr>
        <w:t>234471</w:t>
      </w:r>
    </w:p>
    <w:p>
      <w:r>
        <w:t>Enimen, you are a disgrace to America! Go crawl back into your hole..... I Would NEVER Let my grand children listen to your NON Music,1</w:t>
      </w:r>
    </w:p>
    <w:p>
      <w:r>
        <w:rPr>
          <w:b/>
          <w:u w:val="single"/>
        </w:rPr>
        <w:t>234472</w:t>
      </w:r>
    </w:p>
    <w:p>
      <w:r>
        <w:t>SkrewDriver All skrewed up FULL ALBUM @AmberRuddHR are you listening, slag? You might learn something💀 https://t.co/zi0AySs8qf</w:t>
      </w:r>
    </w:p>
    <w:p>
      <w:r>
        <w:rPr>
          <w:b/>
          <w:u w:val="single"/>
        </w:rPr>
        <w:t>234473</w:t>
      </w:r>
    </w:p>
    <w:p>
      <w:r>
        <w:t>@DanielBaguley Libya was on a rise till you guys bombed them to hell hole, now talking bout backwards</w:t>
      </w:r>
    </w:p>
    <w:p>
      <w:r>
        <w:rPr>
          <w:b/>
          <w:u w:val="single"/>
        </w:rPr>
        <w:t>234474</w:t>
      </w:r>
    </w:p>
    <w:p>
      <w:r>
        <w:t>FAQ: I need fast delivery - can you get me out of a hole? #print #marketing #eventprofs https://t.co/XQ2rzTZbYn</w:t>
      </w:r>
    </w:p>
    <w:p>
      <w:r>
        <w:rPr>
          <w:b/>
          <w:u w:val="single"/>
        </w:rPr>
        <w:t>234475</w:t>
      </w:r>
    </w:p>
    <w:p>
      <w:r>
        <w:t>Hope your PlayStation blows up you silly cunt https://t.co/5U7FUMyut9</w:t>
      </w:r>
    </w:p>
    <w:p>
      <w:r>
        <w:rPr>
          <w:b/>
          <w:u w:val="single"/>
        </w:rPr>
        <w:t>234476</w:t>
      </w:r>
    </w:p>
    <w:p>
      <w:r>
        <w:t>@MarkDavisRaider Mike I don't know you from a hole in the wall you're a businessman either way you can't lose, but… https://t.co/x7BEBK4HqD</w:t>
      </w:r>
    </w:p>
    <w:p>
      <w:r>
        <w:rPr>
          <w:b/>
          <w:u w:val="single"/>
        </w:rPr>
        <w:t>234477</w:t>
      </w:r>
    </w:p>
    <w:p>
      <w:r>
        <w:t>Did you know that Gurmeet Ram Rahim Singh Ji has donated 25 lacs from the Earning of Jattu Engineer for bone bank! https://t.co/MRZS6jJWhI'</w:t>
      </w:r>
    </w:p>
    <w:p>
      <w:r>
        <w:rPr>
          <w:b/>
          <w:u w:val="single"/>
        </w:rPr>
        <w:t>234478</w:t>
      </w:r>
    </w:p>
    <w:p>
      <w:r>
        <w:t>@zesty_leftwing Its the muslins, you can't object to rape in Islam, to do so is to insult Muhammed.</w:t>
      </w:r>
    </w:p>
    <w:p>
      <w:r>
        <w:rPr>
          <w:b/>
          <w:u w:val="single"/>
        </w:rPr>
        <w:t>234479</w:t>
      </w:r>
    </w:p>
    <w:p>
      <w:r>
        <w:t>Politically, I call it rape whenever a woman has sex and feels violated.-Catharine MacKinnon</w:t>
      </w:r>
    </w:p>
    <w:p>
      <w:r>
        <w:rPr>
          <w:b/>
          <w:u w:val="single"/>
        </w:rPr>
        <w:t>234480</w:t>
      </w:r>
    </w:p>
    <w:p>
      <w:r>
        <w:t>@midhatkidwai @slavish @polysmind what is the name of the hole from where your shit?? dou you shit from your brain?… https://t.co/wWsASwAiH3</w:t>
      </w:r>
    </w:p>
    <w:p>
      <w:r>
        <w:rPr>
          <w:b/>
          <w:u w:val="single"/>
        </w:rPr>
        <w:t>234481</w:t>
      </w:r>
    </w:p>
    <w:p>
      <w:r>
        <w:t>When you come in the house @ 3 &amp;amp; it’s a problem 😂😂 FSE Shut Up Hoe &amp;amp; GTB</w:t>
      </w:r>
    </w:p>
    <w:p>
      <w:r>
        <w:rPr>
          <w:b/>
          <w:u w:val="single"/>
        </w:rPr>
        <w:t>234482</w:t>
      </w:r>
    </w:p>
    <w:p>
      <w:r>
        <w:t>And you won't get me in a hole to rot with your hemlock on the rocks.</w:t>
      </w:r>
    </w:p>
    <w:p>
      <w:r>
        <w:rPr>
          <w:b/>
          <w:u w:val="single"/>
        </w:rPr>
        <w:t>234483</w:t>
      </w:r>
    </w:p>
    <w:p>
      <w:r>
        <w:t>A boy does everything to finish school with flying colors &amp;; you expel him few days before his graduation? Did he kill or rape anyone?</w:t>
      </w:r>
    </w:p>
    <w:p>
      <w:r>
        <w:rPr>
          <w:b/>
          <w:u w:val="single"/>
        </w:rPr>
        <w:t>234484</w:t>
      </w:r>
    </w:p>
    <w:p>
      <w:r>
        <w:t>@Gaurav220594 You whilst looking at ur cock 'where is it? Why is it so small?'</w:t>
      </w:r>
    </w:p>
    <w:p>
      <w:r>
        <w:rPr>
          <w:b/>
          <w:u w:val="single"/>
        </w:rPr>
        <w:t>234485</w:t>
      </w:r>
    </w:p>
    <w:p>
      <w:r>
        <w:t>@_juliannemoore @rosemcgowan No you are not pulling out. Amazon have decided not to show the rape produced series to try and look better. Don't pretend it's your choice</w:t>
      </w:r>
    </w:p>
    <w:p>
      <w:r>
        <w:rPr>
          <w:b/>
          <w:u w:val="single"/>
        </w:rPr>
        <w:t>234486</w:t>
      </w:r>
    </w:p>
    <w:p>
      <w:r>
        <w:t>71-32-6, you literally aren't good enough to win 1/3 of our meetings. Go back to your hole https://t.co/ioHtEAzEjh</w:t>
      </w:r>
    </w:p>
    <w:p>
      <w:r>
        <w:rPr>
          <w:b/>
          <w:u w:val="single"/>
        </w:rPr>
        <w:t>234487</w:t>
      </w:r>
    </w:p>
    <w:p>
      <w:r>
        <w:t>@ajaydevgn you sir such a humble person but @aamir_khan he is a business man. Ab to confirm ho gaya screen 50-50 hi milega 😂</w:t>
      </w:r>
    </w:p>
    <w:p>
      <w:r>
        <w:rPr>
          <w:b/>
          <w:u w:val="single"/>
        </w:rPr>
        <w:t>234488</w:t>
      </w:r>
    </w:p>
    <w:p>
      <w:r>
        <w:t>@SixxVazquez Lmao on my grandmother , you never knew me in 2012 so stop while you really ahead hoe</w:t>
      </w:r>
    </w:p>
    <w:p>
      <w:r>
        <w:rPr>
          <w:b/>
          <w:u w:val="single"/>
        </w:rPr>
        <w:t>234489</w:t>
      </w:r>
    </w:p>
    <w:p>
      <w:r>
        <w:t>Lol no. Not in that sense, you give yourself to your husband doesnt mean he should rape. The woman is still the primary owner of her body. https://t.co/5JtIze5cFf</w:t>
      </w:r>
    </w:p>
    <w:p>
      <w:r>
        <w:rPr>
          <w:b/>
          <w:u w:val="single"/>
        </w:rPr>
        <w:t>234490</w:t>
      </w:r>
    </w:p>
    <w:p>
      <w:r>
        <w:t>everytime i reach the highlights of smut im reading me: ok hoe calm down calm down sit your ass relax its just a smut</w:t>
      </w:r>
    </w:p>
    <w:p>
      <w:r>
        <w:rPr>
          <w:b/>
          <w:u w:val="single"/>
        </w:rPr>
        <w:t>234491</w:t>
      </w:r>
    </w:p>
    <w:p>
      <w:r>
        <w:t>@BugsySeigal @brian_bluesky @mikelallen6 For somebody who supports white rape, you are thankfully the minority. Get a fucking life and don’t breed. Imbecile.</w:t>
      </w:r>
    </w:p>
    <w:p>
      <w:r>
        <w:rPr>
          <w:b/>
          <w:u w:val="single"/>
        </w:rPr>
        <w:t>234492</w:t>
      </w:r>
    </w:p>
    <w:p>
      <w:r>
        <w:t>@dq_keepit100 @YouTube lmfao.. fasho.. you alreday kno i was doing thus hoe huh</w:t>
      </w:r>
    </w:p>
    <w:p>
      <w:r>
        <w:rPr>
          <w:b/>
          <w:u w:val="single"/>
        </w:rPr>
        <w:t>234493</w:t>
      </w:r>
    </w:p>
    <w:p>
      <w:r>
        <w:t>Around 70 messages from men &amp;amp; fake accounts honestly 🙄 you are Soooooooooooo boring send nudes,do you like cock, how wet are you 😴#TeenSlut</w:t>
      </w:r>
    </w:p>
    <w:p>
      <w:r>
        <w:rPr>
          <w:b/>
          <w:u w:val="single"/>
        </w:rPr>
        <w:t>234494</w:t>
      </w:r>
    </w:p>
    <w:p>
      <w:r>
        <w:t>@weathernetwork When you sleep in the night and there's a hole in the bottom and you don't notice it you're most likely going to drown.</w:t>
      </w:r>
    </w:p>
    <w:p>
      <w:r>
        <w:rPr>
          <w:b/>
          <w:u w:val="single"/>
        </w:rPr>
        <w:t>234495</w:t>
      </w:r>
    </w:p>
    <w:p>
      <w:r>
        <w:t>@embedded_iot I tell you what... I could fall down the rabbit hole of collecting old medical stuff! Gorgeous!</w:t>
      </w:r>
    </w:p>
    <w:p>
      <w:r>
        <w:rPr>
          <w:b/>
          <w:u w:val="single"/>
        </w:rPr>
        <w:t>234496</w:t>
      </w:r>
    </w:p>
    <w:p>
      <w:r>
        <w:t>@NamesNotBecky Do you have a tow bar on your ram?</w:t>
      </w:r>
    </w:p>
    <w:p>
      <w:r>
        <w:rPr>
          <w:b/>
          <w:u w:val="single"/>
        </w:rPr>
        <w:t>234497</w:t>
      </w:r>
    </w:p>
    <w:p>
      <w:r>
        <w:t>My brother is such a dick to his girlfriend who is so damn nice and it literally pisses me off.</w:t>
      </w:r>
    </w:p>
    <w:p>
      <w:r>
        <w:rPr>
          <w:b/>
          <w:u w:val="single"/>
        </w:rPr>
        <w:t>234498</w:t>
      </w:r>
    </w:p>
    <w:p>
      <w:r>
        <w:t>@jackie__20 At least you got to go hoe</w:t>
      </w:r>
    </w:p>
    <w:p>
      <w:r>
        <w:rPr>
          <w:b/>
          <w:u w:val="single"/>
        </w:rPr>
        <w:t>234499</w:t>
      </w:r>
    </w:p>
    <w:p>
      <w:r>
        <w:t>@suicidal_harlot @bratfuck @brattycunt your own source doesn't even say what you claim it does. *with the exception of rape* is what it says</w:t>
      </w:r>
    </w:p>
    <w:p>
      <w:r>
        <w:rPr>
          <w:b/>
          <w:u w:val="single"/>
        </w:rPr>
        <w:t>234500</w:t>
      </w:r>
    </w:p>
    <w:p>
      <w:r>
        <w:t>@realDonaldTrump I though in a free country you could worship whoever you want too? Isnt america the home of the free? You're a cunt</w:t>
      </w:r>
    </w:p>
    <w:p>
      <w:r>
        <w:rPr>
          <w:b/>
          <w:u w:val="single"/>
        </w:rPr>
        <w:t>234501</w:t>
      </w:r>
    </w:p>
    <w:p>
      <w:r>
        <w:t>In America, only 7% of rapists are convicted. It's about power - men want to know they can rape, harass, abuse any woman &amp;amp; get away with it.</w:t>
      </w:r>
    </w:p>
    <w:p>
      <w:r>
        <w:rPr>
          <w:b/>
          <w:u w:val="single"/>
        </w:rPr>
        <w:t>234502</w:t>
      </w:r>
    </w:p>
    <w:p>
      <w:r>
        <w:t>How far can you go down the rabbit hole ?</w:t>
      </w:r>
    </w:p>
    <w:p>
      <w:r>
        <w:rPr>
          <w:b/>
          <w:u w:val="single"/>
        </w:rPr>
        <w:t>234503</w:t>
      </w:r>
    </w:p>
    <w:p>
      <w:r>
        <w:t>Nah If i kiss my girl my dick gonna get hard &amp;; im tryna fck 🤷🏻‍♀️ You sleep !! https://t.co/4KNYEJAaB5</w:t>
      </w:r>
    </w:p>
    <w:p>
      <w:r>
        <w:rPr>
          <w:b/>
          <w:u w:val="single"/>
        </w:rPr>
        <w:t>234504</w:t>
      </w:r>
    </w:p>
    <w:p>
      <w:r>
        <w:t>@billshortenmp The man asked you a question. Make sure you answer it you weak bubble headed socialist union whore. https://t.co/t9G53v0ieD</w:t>
      </w:r>
    </w:p>
    <w:p>
      <w:r>
        <w:rPr>
          <w:b/>
          <w:u w:val="single"/>
        </w:rPr>
        <w:t>234505</w:t>
      </w:r>
    </w:p>
    <w:p>
      <w:r>
        <w:t>@Dreddnought are you ok Hun? There’s a Mark shaped hole in my Facebook. ❤️❤️❤️❤️</w:t>
      </w:r>
    </w:p>
    <w:p>
      <w:r>
        <w:rPr>
          <w:b/>
          <w:u w:val="single"/>
        </w:rPr>
        <w:t>234506</w:t>
      </w:r>
    </w:p>
    <w:p>
      <w:r>
        <w:t>@joshtame123 Watch the trailer you stupid cunt, you’ll love it</w:t>
      </w:r>
    </w:p>
    <w:p>
      <w:r>
        <w:rPr>
          <w:b/>
          <w:u w:val="single"/>
        </w:rPr>
        <w:t>234507</w:t>
      </w:r>
    </w:p>
    <w:p>
      <w:r>
        <w:t>My bunker alfa in my phone have only 1 floor I know this is a problem with my ram . But can you fix it soon . Need chopper @LastDaySurvival</w:t>
      </w:r>
    </w:p>
    <w:p>
      <w:r>
        <w:rPr>
          <w:b/>
          <w:u w:val="single"/>
        </w:rPr>
        <w:t>234508</w:t>
      </w:r>
    </w:p>
    <w:p>
      <w:r>
        <w:t>If you voted yes ya moms a hoe</w:t>
      </w:r>
    </w:p>
    <w:p>
      <w:r>
        <w:rPr>
          <w:b/>
          <w:u w:val="single"/>
        </w:rPr>
        <w:t>234509</w:t>
      </w:r>
    </w:p>
    <w:p>
      <w:r>
        <w:t>@2SatanSatire @CogGrinder @N4tTurner Welp I think you said the correct thing. Though now he's protected his tweets. What a fuckin cunt.</w:t>
      </w:r>
    </w:p>
    <w:p>
      <w:r>
        <w:rPr>
          <w:b/>
          <w:u w:val="single"/>
        </w:rPr>
        <w:t>234510</w:t>
      </w:r>
    </w:p>
    <w:p>
      <w:r>
        <w:t>@mattkeogh Shame you won't protect children from threats of violence, harassment or rape</w:t>
      </w:r>
    </w:p>
    <w:p>
      <w:r>
        <w:rPr>
          <w:b/>
          <w:u w:val="single"/>
        </w:rPr>
        <w:t>234511</w:t>
      </w:r>
    </w:p>
    <w:p>
      <w:r>
        <w:t>@betterpakistan @ImranKhanPTI Hoe your dreams also return to you as nightmare</w:t>
      </w:r>
    </w:p>
    <w:p>
      <w:r>
        <w:rPr>
          <w:b/>
          <w:u w:val="single"/>
        </w:rPr>
        <w:t>234512</w:t>
      </w:r>
    </w:p>
    <w:p>
      <w:r>
        <w:t>Bitch boi still doesn’t know his girl still barking up my tree 😴</w:t>
      </w:r>
    </w:p>
    <w:p>
      <w:r>
        <w:rPr>
          <w:b/>
          <w:u w:val="single"/>
        </w:rPr>
        <w:t>234513</w:t>
      </w:r>
    </w:p>
    <w:p>
      <w:r>
        <w:t>BEL WHERE THE HELL ARE YOU YOUR SIDE HOE MINHYUK IS NOW IN BLACK MYDMD!DMMF</w:t>
      </w:r>
    </w:p>
    <w:p>
      <w:r>
        <w:rPr>
          <w:b/>
          <w:u w:val="single"/>
        </w:rPr>
        <w:t>234514</w:t>
      </w:r>
    </w:p>
    <w:p>
      <w:r>
        <w:t>69. #Bozo is the friend who tries to con you into privacy so he can either pressurise you into consensual sex or rape you.</w:t>
      </w:r>
    </w:p>
    <w:p>
      <w:r>
        <w:rPr>
          <w:b/>
          <w:u w:val="single"/>
        </w:rPr>
        <w:t>234515</w:t>
      </w:r>
    </w:p>
    <w:p>
      <w:r>
        <w:t>It's so annoying how people believe that the husband can rape the wife. She doesnt want sex at that time you should understand not force her</w:t>
      </w:r>
    </w:p>
    <w:p>
      <w:r>
        <w:rPr>
          <w:b/>
          <w:u w:val="single"/>
        </w:rPr>
        <w:t>234516</w:t>
      </w:r>
    </w:p>
    <w:p>
      <w:r>
        <w:t>Saturday Twitter Tip Find 5 men you disagree with Ensure they are blocked to prevent rape and death threats Ign… https://t.co/I6p5bFip1j</w:t>
      </w:r>
    </w:p>
    <w:p>
      <w:r>
        <w:rPr>
          <w:b/>
          <w:u w:val="single"/>
        </w:rPr>
        <w:t>234517</w:t>
      </w:r>
    </w:p>
    <w:p>
      <w:r>
        <w:t>@MomoMischief got really excited hearing you on Rico’s stream only to find out you still aren’t streaming because of ram issues. ::lesigh::</w:t>
      </w:r>
    </w:p>
    <w:p>
      <w:r>
        <w:rPr>
          <w:b/>
          <w:u w:val="single"/>
        </w:rPr>
        <w:t>234518</w:t>
      </w:r>
    </w:p>
    <w:p>
      <w:r>
        <w:t>You're chip leader and your hole cards are 6h Js are you taking it down?</w:t>
      </w:r>
    </w:p>
    <w:p>
      <w:r>
        <w:rPr>
          <w:b/>
          <w:u w:val="single"/>
        </w:rPr>
        <w:t>234519</w:t>
      </w:r>
    </w:p>
    <w:p>
      <w:r>
        <w:t>@realDonaldTrump NOT LONG NOW BEFORE YOU ARE IMPEACHED .. YOU YELLOW BELLIED SELF-CENTRED CUNT ...... NEVER DID NATIONAL SERVICE .. COWARD!</w:t>
      </w:r>
    </w:p>
    <w:p>
      <w:r>
        <w:rPr>
          <w:b/>
          <w:u w:val="single"/>
        </w:rPr>
        <w:t>234520</w:t>
      </w:r>
    </w:p>
    <w:p>
      <w:r>
        <w:t>“ go talk to your side hoes “ first of all you are the side ho 😂😂😂</w:t>
      </w:r>
    </w:p>
    <w:p>
      <w:r>
        <w:rPr>
          <w:b/>
          <w:u w:val="single"/>
        </w:rPr>
        <w:t>234521</w:t>
      </w:r>
    </w:p>
    <w:p>
      <w:r>
        <w:t>@m_poncho Useless stupid cunt furious</w:t>
      </w:r>
    </w:p>
    <w:p>
      <w:r>
        <w:rPr>
          <w:b/>
          <w:u w:val="single"/>
        </w:rPr>
        <w:t>234522</w:t>
      </w:r>
    </w:p>
    <w:p>
      <w:r>
        <w:t>@DVATW I know you don't apply common sense, but common sense says no-one would be cautioned for rape is a successful prosecution was possible.</w:t>
      </w:r>
    </w:p>
    <w:p>
      <w:r>
        <w:rPr>
          <w:b/>
          <w:u w:val="single"/>
        </w:rPr>
        <w:t>234523</w:t>
      </w:r>
    </w:p>
    <w:p>
      <w:r>
        <w:t>@Zaddy__Zayn @Noleen_ZjM @anupamae hoe you dont even know??Tragique....add me back</w:t>
      </w:r>
    </w:p>
    <w:p>
      <w:r>
        <w:rPr>
          <w:b/>
          <w:u w:val="single"/>
        </w:rPr>
        <w:t>234524</w:t>
      </w:r>
    </w:p>
    <w:p>
      <w:r>
        <w:t>@The_Hallam38 @jodielouise812 Ps - Andy, I’ll meet you at the Ram in town for the Rams game today. Really excited for this one!</w:t>
      </w:r>
    </w:p>
    <w:p>
      <w:r>
        <w:rPr>
          <w:b/>
          <w:u w:val="single"/>
        </w:rPr>
        <w:t>234525</w:t>
      </w:r>
    </w:p>
    <w:p>
      <w:r>
        <w:t>@GrahamPerrettMP @vanOnselenP at least he speaks out against organisations who threaten to rape children you applaud them and support them.</w:t>
      </w:r>
    </w:p>
    <w:p>
      <w:r>
        <w:rPr>
          <w:b/>
          <w:u w:val="single"/>
        </w:rPr>
        <w:t>234526</w:t>
      </w:r>
    </w:p>
    <w:p>
      <w:r>
        <w:t>@AllStarBacon Honestly, if they are calling you a cunt for not responding to them in time because they have issues, that's pretty fucking shitty. Love ya</w:t>
      </w:r>
    </w:p>
    <w:p>
      <w:r>
        <w:rPr>
          <w:b/>
          <w:u w:val="single"/>
        </w:rPr>
        <w:t>234527</w:t>
      </w:r>
    </w:p>
    <w:p>
      <w:r>
        <w:t>Rene Lavice, Jareth - Let You Go (Ram) #DrumnBass https://t.co/P4OW8uqtu6</w:t>
      </w:r>
    </w:p>
    <w:p>
      <w:r>
        <w:rPr>
          <w:b/>
          <w:u w:val="single"/>
        </w:rPr>
        <w:t>234528</w:t>
      </w:r>
    </w:p>
    <w:p>
      <w:r>
        <w:t>@trumpsterMG @realDonaldTrump You're a dick. Said every woman ever</w:t>
      </w:r>
    </w:p>
    <w:p>
      <w:r>
        <w:rPr>
          <w:b/>
          <w:u w:val="single"/>
        </w:rPr>
        <w:t>234529</w:t>
      </w:r>
    </w:p>
    <w:p>
      <w:r>
        <w:t>Only you hoe</w:t>
      </w:r>
    </w:p>
    <w:p>
      <w:r>
        <w:rPr>
          <w:b/>
          <w:u w:val="single"/>
        </w:rPr>
        <w:t>234530</w:t>
      </w:r>
    </w:p>
    <w:p>
      <w:r>
        <w:t>Online seller, pls display price you cunt!</w:t>
      </w:r>
    </w:p>
    <w:p>
      <w:r>
        <w:rPr>
          <w:b/>
          <w:u w:val="single"/>
        </w:rPr>
        <w:t>234531</w:t>
      </w:r>
    </w:p>
    <w:p>
      <w:r>
        <w:t>...we need to be the ones to ensure this culture of rape, and this belief that power gives you entitlement ends with this generation...</w:t>
      </w:r>
    </w:p>
    <w:p>
      <w:r>
        <w:rPr>
          <w:b/>
          <w:u w:val="single"/>
        </w:rPr>
        <w:t>234532</w:t>
      </w:r>
    </w:p>
    <w:p>
      <w:r>
        <w:t>Apparently 'fuck off and die you stupid cunt' with no prior engagement is within twitter rules. I bet @jack would disagree if i tweeted that</w:t>
      </w:r>
    </w:p>
    <w:p>
      <w:r>
        <w:rPr>
          <w:b/>
          <w:u w:val="single"/>
        </w:rPr>
        <w:t>234533</w:t>
      </w:r>
    </w:p>
    <w:p>
      <w:r>
        <w:t>Don't let the world ending distract you from the fact that you're a hoe.</w:t>
      </w:r>
    </w:p>
    <w:p>
      <w:r>
        <w:rPr>
          <w:b/>
          <w:u w:val="single"/>
        </w:rPr>
        <w:t>234534</w:t>
      </w:r>
    </w:p>
    <w:p>
      <w:r>
        <w:t>@lemmymat @BelAkinyii Hata maasai wako na aids you stupid son of a bitch. Luos are the ones who live lavish lifestyle in Kenya while u live like bedbugs. Puga</w:t>
      </w:r>
    </w:p>
    <w:p>
      <w:r>
        <w:rPr>
          <w:b/>
          <w:u w:val="single"/>
        </w:rPr>
        <w:t>234535</w:t>
      </w:r>
    </w:p>
    <w:p>
      <w:r>
        <w:t>@AlfieKent98 Grow up you slag</w:t>
      </w:r>
    </w:p>
    <w:p>
      <w:r>
        <w:rPr>
          <w:b/>
          <w:u w:val="single"/>
        </w:rPr>
        <w:t>234536</w:t>
      </w:r>
    </w:p>
    <w:p>
      <w:r>
        <w:t>@gbz2016 @dreammail4u @timesofindia @sagarikaghose How many women commited Jouhar to avoid rape and captivity? Those who don't learn from history are condemned to repeat it..</w:t>
      </w:r>
    </w:p>
    <w:p>
      <w:r>
        <w:rPr>
          <w:b/>
          <w:u w:val="single"/>
        </w:rPr>
        <w:t>234537</w:t>
      </w:r>
    </w:p>
    <w:p>
      <w:r>
        <w:t>Note saying'what do you mean I dont need ID EVERYONE knows who I am' makes you look like an a%€hole #relaxthereDListcelebrity #humbleclearly</w:t>
      </w:r>
    </w:p>
    <w:p>
      <w:r>
        <w:rPr>
          <w:b/>
          <w:u w:val="single"/>
        </w:rPr>
        <w:t>234538</w:t>
      </w:r>
    </w:p>
    <w:p>
      <w:r>
        <w:t>When you find yourself in a hole, quit digging. - Will Rogers #quote</w:t>
      </w:r>
    </w:p>
    <w:p>
      <w:r>
        <w:rPr>
          <w:b/>
          <w:u w:val="single"/>
        </w:rPr>
        <w:t>234539</w:t>
      </w:r>
    </w:p>
    <w:p>
      <w:r>
        <w:t>@AJEnglish What do you expect, they were captive of Muslims following the Qur'an. It allows rape and murder of captive infidels. Read your own book and that it does.</w:t>
      </w:r>
    </w:p>
    <w:p>
      <w:r>
        <w:rPr>
          <w:b/>
          <w:u w:val="single"/>
        </w:rPr>
        <w:t>234540</w:t>
      </w:r>
    </w:p>
    <w:p>
      <w:r>
        <w:t>Oh You Cunt! It's 9:30AM</w:t>
      </w:r>
    </w:p>
    <w:p>
      <w:r>
        <w:rPr>
          <w:b/>
          <w:u w:val="single"/>
        </w:rPr>
        <w:t>234541</w:t>
      </w:r>
    </w:p>
    <w:p>
      <w:r>
        <w:t>Sucking dick behind close doors but fucking pussy openly</w:t>
      </w:r>
    </w:p>
    <w:p>
      <w:r>
        <w:rPr>
          <w:b/>
          <w:u w:val="single"/>
        </w:rPr>
        <w:t>234542</w:t>
      </w:r>
    </w:p>
    <w:p>
      <w:r>
        <w:t>@EkCupCoffee You went to Ram Ashraya for lunch. In the evening? 😱 But Ram Ashraya is 👌 though.</w:t>
      </w:r>
    </w:p>
    <w:p>
      <w:r>
        <w:rPr>
          <w:b/>
          <w:u w:val="single"/>
        </w:rPr>
        <w:t>234543</w:t>
      </w:r>
    </w:p>
    <w:p>
      <w:r>
        <w:t>Remind me what I pay NI for. And what the fuck have you done with our money cunt? https://t.co/OGyzE5SxrO</w:t>
      </w:r>
    </w:p>
    <w:p>
      <w:r>
        <w:rPr>
          <w:b/>
          <w:u w:val="single"/>
        </w:rPr>
        <w:t>234544</w:t>
      </w:r>
    </w:p>
    <w:p>
      <w:r>
        <w:t>Im not a hoe and you not gone treat me like one, people don’t understand that. 🤦🏾‍♂️</w:t>
      </w:r>
    </w:p>
    <w:p>
      <w:r>
        <w:rPr>
          <w:b/>
          <w:u w:val="single"/>
        </w:rPr>
        <w:t>234545</w:t>
      </w:r>
    </w:p>
    <w:p>
      <w:r>
        <w:t>The woman who #accused nelly of #rape has dropped her case. https://t.co/TVobycC1GT https://t.co/zd6lu1fbhc</w:t>
      </w:r>
    </w:p>
    <w:p>
      <w:r>
        <w:rPr>
          <w:b/>
          <w:u w:val="single"/>
        </w:rPr>
        <w:t>234546</w:t>
      </w:r>
    </w:p>
    <w:p>
      <w:r>
        <w:t>@aliceharg I’m pretty sure it’s me, says Tom right there you dumb cunt</w:t>
      </w:r>
    </w:p>
    <w:p>
      <w:r>
        <w:rPr>
          <w:b/>
          <w:u w:val="single"/>
        </w:rPr>
        <w:t>234547</w:t>
      </w:r>
    </w:p>
    <w:p>
      <w:r>
        <w:t>To use rape as a weapon towards women are far worse than using a bullet. Only other men can help the women in Burma. Stand up for the women</w:t>
      </w:r>
    </w:p>
    <w:p>
      <w:r>
        <w:rPr>
          <w:b/>
          <w:u w:val="single"/>
        </w:rPr>
        <w:t>234548</w:t>
      </w:r>
    </w:p>
    <w:p>
      <w:r>
        <w:t>When it comes to rape, you can't be too careful</w:t>
      </w:r>
    </w:p>
    <w:p>
      <w:r>
        <w:rPr>
          <w:b/>
          <w:u w:val="single"/>
        </w:rPr>
        <w:t>234549</w:t>
      </w:r>
    </w:p>
    <w:p>
      <w:r>
        <w:t>@DaithiDeNogla Will you be throwing the odd 'Waaaaahhhhhh', 'Cunt' or 'Fook sake boys' in the mix? Or will that just be behind the scenes. 😉</w:t>
      </w:r>
    </w:p>
    <w:p>
      <w:r>
        <w:rPr>
          <w:b/>
          <w:u w:val="single"/>
        </w:rPr>
        <w:t>234550</w:t>
      </w:r>
    </w:p>
    <w:p>
      <w:r>
        <w:t>Life a hoe but gaw damn shit just so good when you hitting it right</w:t>
      </w:r>
    </w:p>
    <w:p>
      <w:r>
        <w:rPr>
          <w:b/>
          <w:u w:val="single"/>
        </w:rPr>
        <w:t>234551</w:t>
      </w:r>
    </w:p>
    <w:p>
      <w:r>
        <w:t>New blog post: ZX81 internal 16K RAM upgrade in a way which is reversible should you want to go back to the stock 1K https://t.co/HFHFW2rdfZ https://t.co/8P94dShV07</w:t>
      </w:r>
    </w:p>
    <w:p>
      <w:r>
        <w:rPr>
          <w:b/>
          <w:u w:val="single"/>
        </w:rPr>
        <w:t>234552</w:t>
      </w:r>
    </w:p>
    <w:p>
      <w:r>
        <w:t>@BiteSized_Meg how drunk was this a hole and did you threaten to chop it off in theme with the month?</w:t>
      </w:r>
    </w:p>
    <w:p>
      <w:r>
        <w:rPr>
          <w:b/>
          <w:u w:val="single"/>
        </w:rPr>
        <w:t>234553</w:t>
      </w:r>
    </w:p>
    <w:p>
      <w:r>
        <w:t>Iran: Justice needed for rape &amp;; murder of 7-yr-old girl but executing the 17-yr-old boy convicted doesn't deliver it https://t.co/OOtdDUnpmA</w:t>
      </w:r>
    </w:p>
    <w:p>
      <w:r>
        <w:rPr>
          <w:b/>
          <w:u w:val="single"/>
        </w:rPr>
        <w:t>234554</w:t>
      </w:r>
    </w:p>
    <w:p>
      <w:r>
        <w:t>@Brian_Glow Aye every cunt can see yer a pure irrelevance other than the rangers twitter maws n da’s that follow follow you hahhaha</w:t>
      </w:r>
    </w:p>
    <w:p>
      <w:r>
        <w:rPr>
          <w:b/>
          <w:u w:val="single"/>
        </w:rPr>
        <w:t>234555</w:t>
      </w:r>
    </w:p>
    <w:p>
      <w:r>
        <w:t>@DivvyLad @baronessbatz @JohnMoylan01 @GreatOrmondSt @TfLTPH Shut up you bald cunt</w:t>
      </w:r>
    </w:p>
    <w:p>
      <w:r>
        <w:rPr>
          <w:b/>
          <w:u w:val="single"/>
        </w:rPr>
        <w:t>234556</w:t>
      </w:r>
    </w:p>
    <w:p>
      <w:r>
        <w:t>@Flowabelle @cryptoriana wait are you saying that the canine birth canal is not a puppy sized hole in the mother's belly?</w:t>
      </w:r>
    </w:p>
    <w:p>
      <w:r>
        <w:rPr>
          <w:b/>
          <w:u w:val="single"/>
        </w:rPr>
        <w:t>234557</w:t>
      </w:r>
    </w:p>
    <w:p>
      <w:r>
        <w:t>Y’all gas Eminem’s ass way too much for me like the way that grown ass man talks about rape and beating women is not excusable.</w:t>
      </w:r>
    </w:p>
    <w:p>
      <w:r>
        <w:rPr>
          <w:b/>
          <w:u w:val="single"/>
        </w:rPr>
        <w:t>234558</w:t>
      </w:r>
    </w:p>
    <w:p>
      <w:r>
        <w:t>@LeftisEvil6 Legally it is rape if you inserted something inside someone without their consent</w:t>
      </w:r>
    </w:p>
    <w:p>
      <w:r>
        <w:rPr>
          <w:b/>
          <w:u w:val="single"/>
        </w:rPr>
        <w:t>234559</w:t>
      </w:r>
    </w:p>
    <w:p>
      <w:r>
        <w:t>@leedixon547 @trollier10 @snoopdoggwanabe Happy birthday you crazy cunt 😘#EarthWormJim</w:t>
      </w:r>
    </w:p>
    <w:p>
      <w:r>
        <w:rPr>
          <w:b/>
          <w:u w:val="single"/>
        </w:rPr>
        <w:t>234560</w:t>
      </w:r>
    </w:p>
    <w:p>
      <w:r>
        <w:t>@ThreeSixRW @6abc White man rape also. Brock Turner got caught raping a women only served 3 monthe</w:t>
      </w:r>
    </w:p>
    <w:p>
      <w:r>
        <w:rPr>
          <w:b/>
          <w:u w:val="single"/>
        </w:rPr>
        <w:t>234561</w:t>
      </w:r>
    </w:p>
    <w:p>
      <w:r>
        <w:t>The woman who #accused nelly of #rape has dropped her case. https://t.co/YMPYuUg39U https://t.co/ylKi79ZCil https://t.co/BeyS2xbApF</w:t>
      </w:r>
    </w:p>
    <w:p>
      <w:r>
        <w:rPr>
          <w:b/>
          <w:u w:val="single"/>
        </w:rPr>
        <w:t>234562</w:t>
      </w:r>
    </w:p>
    <w:p>
      <w:r>
        <w:t>Really up wondering why this bitch wants all my seconds 😂 40 something year old whore</w:t>
      </w:r>
    </w:p>
    <w:p>
      <w:r>
        <w:rPr>
          <w:b/>
          <w:u w:val="single"/>
        </w:rPr>
        <w:t>234563</w:t>
      </w:r>
    </w:p>
    <w:p>
      <w:r>
        <w:t>81. #Bozo invites u round for a seemingly harmless sleep over but will spend all night trying to con you into sex or even rape u</w:t>
      </w:r>
    </w:p>
    <w:p>
      <w:r>
        <w:rPr>
          <w:b/>
          <w:u w:val="single"/>
        </w:rPr>
        <w:t>234564</w:t>
      </w:r>
    </w:p>
    <w:p>
      <w:r>
        <w:t>@whvholst Do you even see ECC RAM on their website? Because I don't.</w:t>
      </w:r>
    </w:p>
    <w:p>
      <w:r>
        <w:rPr>
          <w:b/>
          <w:u w:val="single"/>
        </w:rPr>
        <w:t>234565</w:t>
      </w:r>
    </w:p>
    <w:p>
      <w:r>
        <w:t>@Terroriser Brian you should’ve got RGB ram!!!</w:t>
      </w:r>
    </w:p>
    <w:p>
      <w:r>
        <w:rPr>
          <w:b/>
          <w:u w:val="single"/>
        </w:rPr>
        <w:t>234566</w:t>
      </w:r>
    </w:p>
    <w:p>
      <w:r>
        <w:t>When the woman says “no” and the husband forces himself on her, that’s rape. Please sir, you sound uneducated https://t.co/n6JhaT1ywb</w:t>
      </w:r>
    </w:p>
    <w:p>
      <w:r>
        <w:rPr>
          <w:b/>
          <w:u w:val="single"/>
        </w:rPr>
        <w:t>234567</w:t>
      </w:r>
    </w:p>
    <w:p>
      <w:r>
        <w:t>Don’t you dare call a woman a hoe in front of me, I didn’t spend all this time hoeing to not get my credit! Foh!</w:t>
      </w:r>
    </w:p>
    <w:p>
      <w:r>
        <w:rPr>
          <w:b/>
          <w:u w:val="single"/>
        </w:rPr>
        <w:t>234568</w:t>
      </w:r>
    </w:p>
    <w:p>
      <w:r>
        <w:t>@realDonaldTrump Sold out to the chicken hawks ya cock 👊🏿 that's You officially part of the swamp GOFUCKYERSEL 👊🏿</w:t>
      </w:r>
    </w:p>
    <w:p>
      <w:r>
        <w:rPr>
          <w:b/>
          <w:u w:val="single"/>
        </w:rPr>
        <w:t>234569</w:t>
      </w:r>
    </w:p>
    <w:p>
      <w:r>
        <w:t>@augietwt just stop before you make it worse. eat your cock and pussy</w:t>
      </w:r>
    </w:p>
    <w:p>
      <w:r>
        <w:rPr>
          <w:b/>
          <w:u w:val="single"/>
        </w:rPr>
        <w:t>234570</w:t>
      </w:r>
    </w:p>
    <w:p>
      <w:r>
        <w:t>@sfrantzman Maybe you guys haven’t heard of India? Google plz, world rape capital</w:t>
      </w:r>
    </w:p>
    <w:p>
      <w:r>
        <w:rPr>
          <w:b/>
          <w:u w:val="single"/>
        </w:rPr>
        <w:t>234571</w:t>
      </w:r>
    </w:p>
    <w:p>
      <w:r>
        <w:t>RT: Woman who #accused nelly of #rape wants to drop charges. https://t.co/wGStiDydVm October 14, 2017 at 08:27AM #USSupportLLC Jason J Wat…</w:t>
      </w:r>
    </w:p>
    <w:p>
      <w:r>
        <w:rPr>
          <w:b/>
          <w:u w:val="single"/>
        </w:rPr>
        <w:t>234572</w:t>
      </w:r>
    </w:p>
    <w:p>
      <w:r>
        <w:t>RT: The woman who #accused nelly of #rape has dropped her case. https://t.co/1meLRpwoUd https://t.co/TsMpIiYpR7 October 14, 2017 at 08:31…</w:t>
      </w:r>
    </w:p>
    <w:p>
      <w:r>
        <w:rPr>
          <w:b/>
          <w:u w:val="single"/>
        </w:rPr>
        <w:t>234573</w:t>
      </w:r>
    </w:p>
    <w:p>
      <w:r>
        <w:t>Trying to undermine women speaking out and suggesting women lie about sexual assault. 😔 Victim blaming and rape apologising. 😔 https://t.co/JQR4Sex9KD</w:t>
      </w:r>
    </w:p>
    <w:p>
      <w:r>
        <w:rPr>
          <w:b/>
          <w:u w:val="single"/>
        </w:rPr>
        <w:t>234574</w:t>
      </w:r>
    </w:p>
    <w:p>
      <w:r>
        <w:t>@tinytwink @m4ttso I'm pre-empting you telling me it has a hole punch and post it notes. That has been filed in my short term memory (not shiny gold ipad book)</w:t>
      </w:r>
    </w:p>
    <w:p>
      <w:r>
        <w:rPr>
          <w:b/>
          <w:u w:val="single"/>
        </w:rPr>
        <w:t>234575</w:t>
      </w:r>
    </w:p>
    <w:p>
      <w:r>
        <w:t>@PornkittyP You need to ride my cock</w:t>
      </w:r>
    </w:p>
    <w:p>
      <w:r>
        <w:rPr>
          <w:b/>
          <w:u w:val="single"/>
        </w:rPr>
        <w:t>234576</w:t>
      </w:r>
    </w:p>
    <w:p>
      <w:r>
        <w:t>@ShafiNaqiJamie Are you justifying rape because someone just went 'there'</w:t>
      </w:r>
    </w:p>
    <w:p>
      <w:r>
        <w:rPr>
          <w:b/>
          <w:u w:val="single"/>
        </w:rPr>
        <w:t>234577</w:t>
      </w:r>
    </w:p>
    <w:p>
      <w:r>
        <w:t>Nelly's rape accuser wants case dropped . . The woman who accused Nelly of rape is refusing to… https://t.co/NmkCZixCup</w:t>
      </w:r>
    </w:p>
    <w:p>
      <w:r>
        <w:rPr>
          <w:b/>
          <w:u w:val="single"/>
        </w:rPr>
        <w:t>234578</w:t>
      </w:r>
    </w:p>
    <w:p>
      <w:r>
        <w:t>Heartbreak. The final heartbreak. Helps you see what the problem is. What you need to do to get better. I need to fill that hole.</w:t>
      </w:r>
    </w:p>
    <w:p>
      <w:r>
        <w:rPr>
          <w:b/>
          <w:u w:val="single"/>
        </w:rPr>
        <w:t>234579</w:t>
      </w:r>
    </w:p>
    <w:p>
      <w:r>
        <w:t>So many Traitor Russian Whores confirmed by you @SenateGOP Whores of Traitor Russian Whore @potus who repays you w/ betrayal as he does all. https://t.co/1Doni0uuFf</w:t>
      </w:r>
    </w:p>
    <w:p>
      <w:r>
        <w:rPr>
          <w:b/>
          <w:u w:val="single"/>
        </w:rPr>
        <w:t>234580</w:t>
      </w:r>
    </w:p>
    <w:p>
      <w:r>
        <w:t>Fool me once shame on you. Pussy ho you wont fool me again.</w:t>
      </w:r>
    </w:p>
    <w:p>
      <w:r>
        <w:rPr>
          <w:b/>
          <w:u w:val="single"/>
        </w:rPr>
        <w:t>234581</w:t>
      </w:r>
    </w:p>
    <w:p>
      <w:r>
        <w:t>So why wouldn't you [report the rape]? https://t.co/Yk8nvq7GEt</w:t>
      </w:r>
    </w:p>
    <w:p>
      <w:r>
        <w:rPr>
          <w:b/>
          <w:u w:val="single"/>
        </w:rPr>
        <w:t>234582</w:t>
      </w:r>
    </w:p>
    <w:p>
      <w:r>
        <w:t>Cheeky twat.. if you broke your ankle slut dropping on acca dance floor id understand because its a passion of yours 😂😂😂🖕🖕🖕🖕🖕🖕 https://t.co/w17vMDXEqh</w:t>
      </w:r>
    </w:p>
    <w:p>
      <w:r>
        <w:rPr>
          <w:b/>
          <w:u w:val="single"/>
        </w:rPr>
        <w:t>234583</w:t>
      </w:r>
    </w:p>
    <w:p>
      <w:r>
        <w:t>And if you make it past the shotgun in the hall Dial the combination, open the priest hole And if I'm in I'll tell you</w:t>
      </w:r>
    </w:p>
    <w:p>
      <w:r>
        <w:rPr>
          <w:b/>
          <w:u w:val="single"/>
        </w:rPr>
        <w:t>234584</w:t>
      </w:r>
    </w:p>
    <w:p>
      <w:r>
        <w:t>@PaulKeeper99 @GuitarMoog @vickyford Yup. You *did say this @vickyford And now you have lied to get yourself out of a hole.</w:t>
      </w:r>
    </w:p>
    <w:p>
      <w:r>
        <w:rPr>
          <w:b/>
          <w:u w:val="single"/>
        </w:rPr>
        <w:t>234585</w:t>
      </w:r>
    </w:p>
    <w:p>
      <w:r>
        <w:t>No Woman Is Immune https://t.co/ghP1kHsYs0 #rape #sexualabuse https://t.co/s3RAzWVteT</w:t>
      </w:r>
    </w:p>
    <w:p>
      <w:r>
        <w:rPr>
          <w:b/>
          <w:u w:val="single"/>
        </w:rPr>
        <w:t>234586</w:t>
      </w:r>
    </w:p>
    <w:p>
      <w:r>
        <w:t>@OgbeideSmith Agriculture for one. Services and manufacturing too...do you live in a hole?</w:t>
      </w:r>
    </w:p>
    <w:p>
      <w:r>
        <w:rPr>
          <w:b/>
          <w:u w:val="single"/>
        </w:rPr>
        <w:t>234587</w:t>
      </w:r>
    </w:p>
    <w:p>
      <w:r>
        <w:t>@KristianJosephs Do you know how traumatizing rape is?</w:t>
      </w:r>
    </w:p>
    <w:p>
      <w:r>
        <w:rPr>
          <w:b/>
          <w:u w:val="single"/>
        </w:rPr>
        <w:t>234588</w:t>
      </w:r>
    </w:p>
    <w:p>
      <w:r>
        <w:t>@MazMHussain @mehdirhasan Islam has been at war with infidels 1400 years... do you believe in the rape and murder taught in your Qur'an? if you do not its time to say so. Stop the lies. https://t.co/YXrFWDuCBl</w:t>
      </w:r>
    </w:p>
    <w:p>
      <w:r>
        <w:rPr>
          <w:b/>
          <w:u w:val="single"/>
        </w:rPr>
        <w:t>234589</w:t>
      </w:r>
    </w:p>
    <w:p>
      <w:r>
        <w:t>'They say music can alter moods and talk to you, well can it load a gun up for you and cock it too?' - Sing For The Moment</w:t>
      </w:r>
    </w:p>
    <w:p>
      <w:r>
        <w:rPr>
          <w:b/>
          <w:u w:val="single"/>
        </w:rPr>
        <w:t>234590</w:t>
      </w:r>
    </w:p>
    <w:p>
      <w:r>
        <w:t>What the fuck Richard you can just shove my milkey seeds into your hole @zeudles</w:t>
      </w:r>
    </w:p>
    <w:p>
      <w:r>
        <w:rPr>
          <w:b/>
          <w:u w:val="single"/>
        </w:rPr>
        <w:t>234591</w:t>
      </w:r>
    </w:p>
    <w:p>
      <w:r>
        <w:t>@PMOIndia @narendramodi You are todays saibaba,lord krishna,god ram plz help me or i will commit suicide</w:t>
      </w:r>
    </w:p>
    <w:p>
      <w:r>
        <w:rPr>
          <w:b/>
          <w:u w:val="single"/>
        </w:rPr>
        <w:t>234592</w:t>
      </w:r>
    </w:p>
    <w:p>
      <w:r>
        <w:t>@lauren_ash The rape joke about a girl having sex with Sandra's comatose boyfriend was in poor taste, and extremely vile.</w:t>
      </w:r>
    </w:p>
    <w:p>
      <w:r>
        <w:rPr>
          <w:b/>
          <w:u w:val="single"/>
        </w:rPr>
        <w:t>234593</w:t>
      </w:r>
    </w:p>
    <w:p>
      <w:r>
        <w:t>@TeamSoloMid Gl on the potential next game. You guys got yourself in a hole. All we can do is support. The rest is up to you guys. Hope is not lost.</w:t>
      </w:r>
    </w:p>
    <w:p>
      <w:r>
        <w:rPr>
          <w:b/>
          <w:u w:val="single"/>
        </w:rPr>
        <w:t>234594</w:t>
      </w:r>
    </w:p>
    <w:p>
      <w:r>
        <w:t>@carlfarmer Yeah, but I think RAM is something you can’t ever have enough of. Maybe when you can load the entire HD into memory...</w:t>
      </w:r>
    </w:p>
    <w:p>
      <w:r>
        <w:rPr>
          <w:b/>
          <w:u w:val="single"/>
        </w:rPr>
        <w:t>234595</w:t>
      </w:r>
    </w:p>
    <w:p>
      <w:r>
        <w:t>@realDonaldTrump You broke it. A hole.</w:t>
      </w:r>
    </w:p>
    <w:p>
      <w:r>
        <w:rPr>
          <w:b/>
          <w:u w:val="single"/>
        </w:rPr>
        <w:t>234596</w:t>
      </w:r>
    </w:p>
    <w:p>
      <w:r>
        <w:t>m all back. Even Crowley. 'Cause after everything you've done, you owe us, you son of a bitch. So you get your ass down here, and you make t</w:t>
      </w:r>
    </w:p>
    <w:p>
      <w:r>
        <w:rPr>
          <w:b/>
          <w:u w:val="single"/>
        </w:rPr>
        <w:t>234597</w:t>
      </w:r>
    </w:p>
    <w:p>
      <w:r>
        <w:t>that is very true, any good Psychologist will tell you the same thing. Rape is rape by a more powerful assailant. https://t.co/juHGriHSvQ</w:t>
      </w:r>
    </w:p>
    <w:p>
      <w:r>
        <w:rPr>
          <w:b/>
          <w:u w:val="single"/>
        </w:rPr>
        <w:t>234598</w:t>
      </w:r>
    </w:p>
    <w:p>
      <w:r>
        <w:t>hypnotize synthesize love is a lie like a hole in the sky then you die</w:t>
      </w:r>
    </w:p>
    <w:p>
      <w:r>
        <w:rPr>
          <w:b/>
          <w:u w:val="single"/>
        </w:rPr>
        <w:t>234599</w:t>
      </w:r>
    </w:p>
    <w:p>
      <w:r>
        <w:t>i can't have a girlfriend my dick's only big enough for one of us</w:t>
      </w:r>
    </w:p>
    <w:p>
      <w:r>
        <w:rPr>
          <w:b/>
          <w:u w:val="single"/>
        </w:rPr>
        <w:t>234600</w:t>
      </w:r>
    </w:p>
    <w:p>
      <w:r>
        <w:t>@RobertGBeckel Bobbys a little butt hurt today. Go have a drink and STFU you are the a**hole. I've lost all respect for you. I used to think you spoke real</w:t>
      </w:r>
    </w:p>
    <w:p>
      <w:r>
        <w:rPr>
          <w:b/>
          <w:u w:val="single"/>
        </w:rPr>
        <w:t>234601</w:t>
      </w:r>
    </w:p>
    <w:p>
      <w:r>
        <w:t>@WhoopiGoldberg When Roman Polanski drugged, raped and sodomized a 13 year old girl it wasnt 'rape, rape' right Whoppi? https://t.co/fmsGHPUZPh</w:t>
      </w:r>
    </w:p>
    <w:p>
      <w:r>
        <w:rPr>
          <w:b/>
          <w:u w:val="single"/>
        </w:rPr>
        <w:t>234602</w:t>
      </w:r>
    </w:p>
    <w:p>
      <w:r>
        <w:t>Please RT if you like!! #luxurycars #luxury #supercars #cars Golfer Gets Hole-In-One, Wins a Porsche https://t.co/3J9AqIaFt4 https://t.co/JeRLTOF7Mj</w:t>
      </w:r>
    </w:p>
    <w:p>
      <w:r>
        <w:rPr>
          <w:b/>
          <w:u w:val="single"/>
        </w:rPr>
        <w:t>234603</w:t>
      </w:r>
    </w:p>
    <w:p>
      <w:r>
        <w:t>@timothynjoya This is about integrity. It is not about parties or candidates. Would you permit rape, if perpetrated by a political side?</w:t>
      </w:r>
    </w:p>
    <w:p>
      <w:r>
        <w:rPr>
          <w:b/>
          <w:u w:val="single"/>
        </w:rPr>
        <w:t>234604</w:t>
      </w:r>
    </w:p>
    <w:p>
      <w:r>
        <w:t>@kirsttmccormick @alys_nettleton I feel like you've filled a hole in my heart alys where have you been all my life</w:t>
      </w:r>
    </w:p>
    <w:p>
      <w:r>
        <w:rPr>
          <w:b/>
          <w:u w:val="single"/>
        </w:rPr>
        <w:t>234605</w:t>
      </w:r>
    </w:p>
    <w:p>
      <w:r>
        <w:t>hard to give that to others because i know how bad it is when it feels like you’re falling down a hole and there’s no one to pull you up.</w:t>
      </w:r>
    </w:p>
    <w:p>
      <w:r>
        <w:rPr>
          <w:b/>
          <w:u w:val="single"/>
        </w:rPr>
        <w:t>234606</w:t>
      </w:r>
    </w:p>
    <w:p>
      <w:r>
        <w:t>Join us in the rabbit hole last night? Tag us and share your photos using #OverScared - you could win 2 tickets to #Frightmare 2018! https://t.co/ppjExxKhcK</w:t>
      </w:r>
    </w:p>
    <w:p>
      <w:r>
        <w:rPr>
          <w:b/>
          <w:u w:val="single"/>
        </w:rPr>
        <w:t>234607</w:t>
      </w:r>
    </w:p>
    <w:p>
      <w:r>
        <w:t>underneath it all i’m held captive by the hole inside i’ve been holding back for the fear that you might change your mind</w:t>
      </w:r>
    </w:p>
    <w:p>
      <w:r>
        <w:rPr>
          <w:b/>
          <w:u w:val="single"/>
        </w:rPr>
        <w:t>234608</w:t>
      </w:r>
    </w:p>
    <w:p>
      <w:r>
        <w:t>The misogyny of trans activists. Weinstein is about the rape and abuse of women ,but we are told pointing this out is 'exclusionary ' https://t.co/skGo0tco8c</w:t>
      </w:r>
    </w:p>
    <w:p>
      <w:r>
        <w:rPr>
          <w:b/>
          <w:u w:val="single"/>
        </w:rPr>
        <w:t>234609</w:t>
      </w:r>
    </w:p>
    <w:p>
      <w:r>
        <w:t>Thank you #Pac12AfterDark #MTN8Final #BMFConference2017 Johann van Graan chile con la ram https://t.co/tsegV7s8pD</w:t>
      </w:r>
    </w:p>
    <w:p>
      <w:r>
        <w:rPr>
          <w:b/>
          <w:u w:val="single"/>
        </w:rPr>
        <w:t>234610</w:t>
      </w:r>
    </w:p>
    <w:p>
      <w:r>
        <w:t>Nelly's rape accuser says she wants the case dropped: The woman who accused rapper, Nelly of rape, has refused to… https://t.co/KOlQAorwkr https://t.co/grhnsn7YgO</w:t>
      </w:r>
    </w:p>
    <w:p>
      <w:r>
        <w:rPr>
          <w:b/>
          <w:u w:val="single"/>
        </w:rPr>
        <w:t>234611</w:t>
      </w:r>
    </w:p>
    <w:p>
      <w:r>
        <w:t>Anybody can dig a hole and plant a tree. But to make sure it survives, you have to nurture it, you have to suffer for it,jst lyk a wife.</w:t>
      </w:r>
    </w:p>
    <w:p>
      <w:r>
        <w:rPr>
          <w:b/>
          <w:u w:val="single"/>
        </w:rPr>
        <w:t>234612</w:t>
      </w:r>
    </w:p>
    <w:p>
      <w:r>
        <w:t>@Rizwan9180 @MdHammads @ClashRoyaleRT @ClashRoyale Touchdown is easy when you only choose hog nd battle ram ,then game is yours</w:t>
      </w:r>
    </w:p>
    <w:p>
      <w:r>
        <w:rPr>
          <w:b/>
          <w:u w:val="single"/>
        </w:rPr>
        <w:t>234613</w:t>
      </w:r>
    </w:p>
    <w:p>
      <w:r>
        <w:t>shut the fuck up quran didn't said anything like this they arw terrorist who rape woman and killed infant baby dont blame islam for this https://t.co/f4SMBZVo8t</w:t>
      </w:r>
    </w:p>
    <w:p>
      <w:r>
        <w:rPr>
          <w:b/>
          <w:u w:val="single"/>
        </w:rPr>
        <w:t>234614</w:t>
      </w:r>
    </w:p>
    <w:p>
      <w:r>
        <w:t>@TheBoonkGang You may see this c@#t in England he will ram you thow.so caution on the roads😍 https://t.co/3d3GY1xYXN</w:t>
      </w:r>
    </w:p>
    <w:p>
      <w:r>
        <w:rPr>
          <w:b/>
          <w:u w:val="single"/>
        </w:rPr>
        <w:t>234615</w:t>
      </w:r>
    </w:p>
    <w:p>
      <w:r>
        <w:t>@mehulved Ensure you use a closed lid with a hole in the centre.. Else you'll send beans flying everywhere!</w:t>
      </w:r>
    </w:p>
    <w:p>
      <w:r>
        <w:rPr>
          <w:b/>
          <w:u w:val="single"/>
        </w:rPr>
        <w:t>234616</w:t>
      </w:r>
    </w:p>
    <w:p>
      <w:r>
        <w:t>@JacobAWohl @realDonaldTrump Do you live in a hole? Or Crazy Bot? Trump has Never had a MASTER PLAN &amp;; ONLY CARES ABOUT TRUMP! Stay in your hole &amp;; keep to yourself! BOT!!</w:t>
      </w:r>
    </w:p>
    <w:p>
      <w:r>
        <w:rPr>
          <w:b/>
          <w:u w:val="single"/>
        </w:rPr>
        <w:t>234617</w:t>
      </w:r>
    </w:p>
    <w:p>
      <w:r>
        <w:t>Love is like a deep hole. When you fall into it, it's really hard to come out.</w:t>
      </w:r>
    </w:p>
    <w:p>
      <w:r>
        <w:rPr>
          <w:b/>
          <w:u w:val="single"/>
        </w:rPr>
        <w:t>234618</w:t>
      </w:r>
    </w:p>
    <w:p>
      <w:r>
        <w:t>#breakingnews #tech Got some bitcoin burning a hole in your digital wallet? And paradise on the mind? You could u… https://t.co/14A2SgqaYl https://t.co/pEqYqL4hJ3</w:t>
      </w:r>
    </w:p>
    <w:p>
      <w:r>
        <w:rPr>
          <w:b/>
          <w:u w:val="single"/>
        </w:rPr>
        <w:t>234619</w:t>
      </w:r>
    </w:p>
    <w:p>
      <w:r>
        <w:t>@comcast, you fucking suck a giant donkey cock. Get your shit together. No excuse for sudden 3am outages you fucks!</w:t>
      </w:r>
    </w:p>
    <w:p>
      <w:r>
        <w:rPr>
          <w:b/>
          <w:u w:val="single"/>
        </w:rPr>
        <w:t>234620</w:t>
      </w:r>
    </w:p>
    <w:p>
      <w:r>
        <w:t>ram demon covered in wax who only mutilates politicians. 6/10, might eat you ❤︎</w:t>
      </w:r>
    </w:p>
    <w:p>
      <w:r>
        <w:rPr>
          <w:b/>
          <w:u w:val="single"/>
        </w:rPr>
        <w:t>234621</w:t>
      </w:r>
    </w:p>
    <w:p>
      <w:r>
        <w:t>QUESTION: Should 'Refugees' Who Break The Law &amp; Rape Women Be Deported Immediately? https://t.co/RPSK4iw30C vía @Doug_Giles</w:t>
      </w:r>
    </w:p>
    <w:p>
      <w:r>
        <w:rPr>
          <w:b/>
          <w:u w:val="single"/>
        </w:rPr>
        <w:t>234622</w:t>
      </w:r>
    </w:p>
    <w:p>
      <w:r>
        <w:t>@PaulbernalUK @LiveEUDebate This is funny its about the third time you have tried to pigeon hole me and discredit my view as not being my own</w:t>
      </w:r>
    </w:p>
    <w:p>
      <w:r>
        <w:rPr>
          <w:b/>
          <w:u w:val="single"/>
        </w:rPr>
        <w:t>234623</w:t>
      </w:r>
    </w:p>
    <w:p>
      <w:r>
        <w:t>@lutajobe @43a6f0ce5dac4ea nets you a Amount of Gold and other Metals which is dependant on their Mud Hole.</w:t>
      </w:r>
    </w:p>
    <w:p>
      <w:r>
        <w:rPr>
          <w:b/>
          <w:u w:val="single"/>
        </w:rPr>
        <w:t>234624</w:t>
      </w:r>
    </w:p>
    <w:p>
      <w:r>
        <w:t>Bored with your home? Pimp it up. Add some spice #Laminate Cutter D-I-Y. Easier than you think (USA/Canada &amp;; UK) https://t.co/CH7Ljn3ABh</w:t>
      </w:r>
    </w:p>
    <w:p>
      <w:r>
        <w:rPr>
          <w:b/>
          <w:u w:val="single"/>
        </w:rPr>
        <w:t>234625</w:t>
      </w:r>
    </w:p>
    <w:p>
      <w:r>
        <w:t>@Brokenshard_ @LSXYZ9 ram man, why are you such a white knight on social media?</w:t>
      </w:r>
    </w:p>
    <w:p>
      <w:r>
        <w:rPr>
          <w:b/>
          <w:u w:val="single"/>
        </w:rPr>
        <w:t>234626</w:t>
      </w:r>
    </w:p>
    <w:p>
      <w:r>
        <w:t>When you find yourself in a hole, quit digging. - Will Rogers #thestressninja #lifecoaching https://t.co/t7s6QrqKCc</w:t>
      </w:r>
    </w:p>
    <w:p>
      <w:r>
        <w:rPr>
          <w:b/>
          <w:u w:val="single"/>
        </w:rPr>
        <w:t>234627</w:t>
      </w:r>
    </w:p>
    <w:p>
      <w:r>
        <w:t>you made yourself a bed at the bottom of the blackest hole and convinced yourself that it's not the reason you don't see the sun anymore</w:t>
      </w:r>
    </w:p>
    <w:p>
      <w:r>
        <w:rPr>
          <w:b/>
          <w:u w:val="single"/>
        </w:rPr>
        <w:t>234628</w:t>
      </w:r>
    </w:p>
    <w:p>
      <w:r>
        <w:t>When was the last time you tried to squeeze through a 10cm hole? https://t.co/Np4QpODN3P</w:t>
      </w:r>
    </w:p>
    <w:p>
      <w:r>
        <w:rPr>
          <w:b/>
          <w:u w:val="single"/>
        </w:rPr>
        <w:t>234629</w:t>
      </w:r>
    </w:p>
    <w:p>
      <w:r>
        <w:t>When you come in from feeding the animals and your boyfriend has cut a massive hole out of the wall. 'I'm just seeing how it would look' 🤔</w:t>
      </w:r>
    </w:p>
    <w:p>
      <w:r>
        <w:rPr>
          <w:b/>
          <w:u w:val="single"/>
        </w:rPr>
        <w:t>234630</w:t>
      </w:r>
    </w:p>
    <w:p>
      <w:r>
        <w:t>@MumaNore_ Lmao they got this pillow that lets you lay on your stomach shit like a a little hole for your belly</w:t>
      </w:r>
    </w:p>
    <w:p>
      <w:r>
        <w:rPr>
          <w:b/>
          <w:u w:val="single"/>
        </w:rPr>
        <w:t>234631</w:t>
      </w:r>
    </w:p>
    <w:p>
      <w:r>
        <w:t>Wake up at 6 in the morning to hear @fizzer18 commentating on the game. Guy speaks out of his butt hole, don’t know how you got this job 😒😒😒</w:t>
      </w:r>
    </w:p>
    <w:p>
      <w:r>
        <w:rPr>
          <w:b/>
          <w:u w:val="single"/>
        </w:rPr>
        <w:t>234632</w:t>
      </w:r>
    </w:p>
    <w:p>
      <w:r>
        <w:t>@realDonaldTrump You are one sick stupid foul ridiculous calculated evil son of a bitch. They can't remove your stupid ass fast enough.</w:t>
      </w:r>
    </w:p>
    <w:p>
      <w:r>
        <w:rPr>
          <w:b/>
          <w:u w:val="single"/>
        </w:rPr>
        <w:t>234633</w:t>
      </w:r>
    </w:p>
    <w:p>
      <w:r>
        <w:t>Darmian he's left footed mate don't you know that already you stupid cunt</w:t>
      </w:r>
    </w:p>
    <w:p>
      <w:r>
        <w:rPr>
          <w:b/>
          <w:u w:val="single"/>
        </w:rPr>
        <w:t>234634</w:t>
      </w:r>
    </w:p>
    <w:p>
      <w:r>
        <w:t>Only that in you which is me can hear what I'm saying. ~Baba Ram Dass</w:t>
      </w:r>
    </w:p>
    <w:p>
      <w:r>
        <w:rPr>
          <w:b/>
          <w:u w:val="single"/>
        </w:rPr>
        <w:t>234635</w:t>
      </w:r>
    </w:p>
    <w:p>
      <w:r>
        <w:t>@foxboroughcc Remember you have to get the ball in the hole too. Have your fun pal!!! ;)</w:t>
      </w:r>
    </w:p>
    <w:p>
      <w:r>
        <w:rPr>
          <w:b/>
          <w:u w:val="single"/>
        </w:rPr>
        <w:t>234636</w:t>
      </w:r>
    </w:p>
    <w:p>
      <w:r>
        <w:t>MICHAEL IMMA FKN RIP YOU UP IF DONT STOP TAKING ALL THE INTERNET TO STREAM PORN OR ANIME &amp;amp; STOP WALKIMG AROUND W YOUR ASS OUT YOU FAT CUNT</w:t>
      </w:r>
    </w:p>
    <w:p>
      <w:r>
        <w:rPr>
          <w:b/>
          <w:u w:val="single"/>
        </w:rPr>
        <w:t>234637</w:t>
      </w:r>
    </w:p>
    <w:p>
      <w:r>
        <w:t>@KenCrocket Tee it up eastwards at Kilspindie and there's a good chance you might get a hole in 1 at Muirfield.</w:t>
      </w:r>
    </w:p>
    <w:p>
      <w:r>
        <w:rPr>
          <w:b/>
          <w:u w:val="single"/>
        </w:rPr>
        <w:t>234638</w:t>
      </w:r>
    </w:p>
    <w:p>
      <w:r>
        <w:t>Here's David A. to tell you about our special 2017 Ram 1500 Big Horn Lease special going on this month. https://t.co/PUF0F88RU1</w:t>
      </w:r>
    </w:p>
    <w:p>
      <w:r>
        <w:rPr>
          <w:b/>
          <w:u w:val="single"/>
        </w:rPr>
        <w:t>234639</w:t>
      </w:r>
    </w:p>
    <w:p>
      <w:r>
        <w:t>'Can you stop getting into abusive relationships I'm tired of listening to you cry and then watch you fall back in the same hole' -Siow 2017</w:t>
      </w:r>
    </w:p>
    <w:p>
      <w:r>
        <w:rPr>
          <w:b/>
          <w:u w:val="single"/>
        </w:rPr>
        <w:t>234640</w:t>
      </w:r>
    </w:p>
    <w:p>
      <w:r>
        <w:t>@PIMPNITEYT @DmgChris @Woodsyy_ ty for the charizard pimp i mean really thank you sadly i was too late for the marshadow haha i mean really man ty :)</w:t>
      </w:r>
    </w:p>
    <w:p>
      <w:r>
        <w:rPr>
          <w:b/>
          <w:u w:val="single"/>
        </w:rPr>
        <w:t>234641</w:t>
      </w:r>
    </w:p>
    <w:p>
      <w:r>
        <w:t>@brhodes Crawl back in your hole, you should be in the pokey by now!</w:t>
      </w:r>
    </w:p>
    <w:p>
      <w:r>
        <w:rPr>
          <w:b/>
          <w:u w:val="single"/>
        </w:rPr>
        <w:t>234642</w:t>
      </w:r>
    </w:p>
    <w:p>
      <w:r>
        <w:t>FUCK OFF REF. Martial was held back. U stupid cunt. What the fuck is wrong with you?</w:t>
      </w:r>
    </w:p>
    <w:p>
      <w:r>
        <w:rPr>
          <w:b/>
          <w:u w:val="single"/>
        </w:rPr>
        <w:t>234643</w:t>
      </w:r>
    </w:p>
    <w:p>
      <w:r>
        <w:t>@janielcv @JonahMarais Well duh I made the gc you a hole</w:t>
      </w:r>
    </w:p>
    <w:p>
      <w:r>
        <w:rPr>
          <w:b/>
          <w:u w:val="single"/>
        </w:rPr>
        <w:t>234644</w:t>
      </w:r>
    </w:p>
    <w:p>
      <w:r>
        <w:t>Put ya fucking dummy back in Lukakwho ya stupid cunt</w:t>
      </w:r>
    </w:p>
    <w:p>
      <w:r>
        <w:rPr>
          <w:b/>
          <w:u w:val="single"/>
        </w:rPr>
        <w:t>234645</w:t>
      </w:r>
    </w:p>
    <w:p>
      <w:r>
        <w:t>Fucking yellow card stupid cunt #LIVMAN</w:t>
      </w:r>
    </w:p>
    <w:p>
      <w:r>
        <w:rPr>
          <w:b/>
          <w:u w:val="single"/>
        </w:rPr>
        <w:t>234646</w:t>
      </w:r>
    </w:p>
    <w:p>
      <w:r>
        <w:t>‘Make a hole in your life. You might see something through it.’ Iris Murdoch https://t.co/G0rrEDHVxt</w:t>
      </w:r>
    </w:p>
    <w:p>
      <w:r>
        <w:rPr>
          <w:b/>
          <w:u w:val="single"/>
        </w:rPr>
        <w:t>234647</w:t>
      </w:r>
    </w:p>
    <w:p>
      <w:r>
        <w:t>MOVE YOUR BODY LIKE YOU DO * Feat. SLAP DAT BITCHIN SLAG: https://t.co/x2Rjuw0Hzp via @YouTube</w:t>
      </w:r>
    </w:p>
    <w:p>
      <w:r>
        <w:rPr>
          <w:b/>
          <w:u w:val="single"/>
        </w:rPr>
        <w:t>234648</w:t>
      </w:r>
    </w:p>
    <w:p>
      <w:r>
        <w:t>How can you slag someone off so much and then be best friends the next minute 😂😂😂</w:t>
      </w:r>
    </w:p>
    <w:p>
      <w:r>
        <w:rPr>
          <w:b/>
          <w:u w:val="single"/>
        </w:rPr>
        <w:t>234649</w:t>
      </w:r>
    </w:p>
    <w:p>
      <w:r>
        <w:t>I don’t like Halloween at all that shit cold and everwhere you go smells like booty hole and candy don’t @ me</w:t>
      </w:r>
    </w:p>
    <w:p>
      <w:r>
        <w:rPr>
          <w:b/>
          <w:u w:val="single"/>
        </w:rPr>
        <w:t>234650</w:t>
      </w:r>
    </w:p>
    <w:p>
      <w:r>
        <w:t>'ᴴᴰ Lee Min Ho and Suzy relationship: Lee Min Ho hopes to get married to protect girlfriend Bae Suzy' : https://t.co/O2SocYPm0r</w:t>
      </w:r>
    </w:p>
    <w:p>
      <w:r>
        <w:rPr>
          <w:b/>
          <w:u w:val="single"/>
        </w:rPr>
        <w:t>234651</w:t>
      </w:r>
    </w:p>
    <w:p>
      <w:r>
        <w:t>@DonaldJTrumpJr Such as in this case? Woman accusing @realDonaldTrump of child rape remains silent after threats https://t.co/w6sqtpFCBR</w:t>
      </w:r>
    </w:p>
    <w:p>
      <w:r>
        <w:rPr>
          <w:b/>
          <w:u w:val="single"/>
        </w:rPr>
        <w:t>234652</w:t>
      </w:r>
    </w:p>
    <w:p>
      <w:r>
        <w:t>Mi A1 Mobile - What you in the box + Storage + Ram + Android Version: https://t.co/FlkmvhnK0u via @YouTube</w:t>
      </w:r>
    </w:p>
    <w:p>
      <w:r>
        <w:rPr>
          <w:b/>
          <w:u w:val="single"/>
        </w:rPr>
        <w:t>234653</w:t>
      </w:r>
    </w:p>
    <w:p>
      <w:r>
        <w:t>@GreggsOfficial I don’t know how you have the audacity to charge extra to eat in, the place is a shit hole #WestwoodCross thanet</w:t>
      </w:r>
    </w:p>
    <w:p>
      <w:r>
        <w:rPr>
          <w:b/>
          <w:u w:val="single"/>
        </w:rPr>
        <w:t>234654</w:t>
      </w:r>
    </w:p>
    <w:p>
      <w:r>
        <w:t>Have you reserved your spot at RAM's Annual Art Affair?! RAM members get 25% off admission price! https://t.co/stamPnVKh0</w:t>
      </w:r>
    </w:p>
    <w:p>
      <w:r>
        <w:rPr>
          <w:b/>
          <w:u w:val="single"/>
        </w:rPr>
        <w:t>234655</w:t>
      </w:r>
    </w:p>
    <w:p>
      <w:r>
        <w:t>Fuck did rudiger do to deserve getting benched? Luiz was a stupid cunt in 2 games and deserved a ban. Doesn’t deserve back in</w:t>
      </w:r>
    </w:p>
    <w:p>
      <w:r>
        <w:rPr>
          <w:b/>
          <w:u w:val="single"/>
        </w:rPr>
        <w:t>234656</w:t>
      </w:r>
    </w:p>
    <w:p>
      <w:r>
        <w:t>This is what happens when you choose to torture, behead &amp;; rape men, women and children.The wrath of nations be upon you &amp;; utterly wipe u out https://t.co/ml8sot3J4A</w:t>
      </w:r>
    </w:p>
    <w:p>
      <w:r>
        <w:rPr>
          <w:b/>
          <w:u w:val="single"/>
        </w:rPr>
        <w:t>234657</w:t>
      </w:r>
    </w:p>
    <w:p>
      <w:r>
        <w:t>Texas 'rape insurance' bill is about economic violence against women https://t.co/T3DLa78ILI</w:t>
      </w:r>
    </w:p>
    <w:p>
      <w:r>
        <w:rPr>
          <w:b/>
          <w:u w:val="single"/>
        </w:rPr>
        <w:t>234658</w:t>
      </w:r>
    </w:p>
    <w:p>
      <w:r>
        <w:t>Look @ Smith's 'Ram'dom Act of Kindness. Have you submitted your Act Of Kindness yet? It's easy, fill out this form: https://t.co/ZsLcL6eIfw https://t.co/kT1HZFYbwN</w:t>
      </w:r>
    </w:p>
    <w:p>
      <w:r>
        <w:rPr>
          <w:b/>
          <w:u w:val="single"/>
        </w:rPr>
        <w:t>234659</w:t>
      </w:r>
    </w:p>
    <w:p>
      <w:r>
        <w:t>Hahahahaha fuck off Jurgen you stupid cunt.</w:t>
      </w:r>
    </w:p>
    <w:p>
      <w:r>
        <w:rPr>
          <w:b/>
          <w:u w:val="single"/>
        </w:rPr>
        <w:t>234660</w:t>
      </w:r>
    </w:p>
    <w:p>
      <w:r>
        <w:t>Why does this stupid Herrera guy pass the ball without taking a touch then when he loses it presses like a cunt?</w:t>
      </w:r>
    </w:p>
    <w:p>
      <w:r>
        <w:rPr>
          <w:b/>
          <w:u w:val="single"/>
        </w:rPr>
        <w:t>234661</w:t>
      </w:r>
    </w:p>
    <w:p>
      <w:r>
        <w:t>@dazzlecostumes Squaw = racist slang for Native/First Nations cunt associated with RAPE and GENOCIDE.</w:t>
      </w:r>
    </w:p>
    <w:p>
      <w:r>
        <w:rPr>
          <w:b/>
          <w:u w:val="single"/>
        </w:rPr>
        <w:t>234662</w:t>
      </w:r>
    </w:p>
    <w:p>
      <w:r>
        <w:t>@JayneEEgerton Women in domestic home and poor women in run-down areas far more at risk of rape, murder and assault… https://t.co/88ieo32sbC</w:t>
      </w:r>
    </w:p>
    <w:p>
      <w:r>
        <w:rPr>
          <w:b/>
          <w:u w:val="single"/>
        </w:rPr>
        <w:t>234663</w:t>
      </w:r>
    </w:p>
    <w:p>
      <w:r>
        <w:t>Dispelling The Myth Of The Girl Who Cried Rape https://t.co/144wP7vL8a https://t.co/zi1Z1vdGEW #resist</w:t>
      </w:r>
    </w:p>
    <w:p>
      <w:r>
        <w:rPr>
          <w:b/>
          <w:u w:val="single"/>
        </w:rPr>
        <w:t>234664</w:t>
      </w:r>
    </w:p>
    <w:p>
      <w:r>
        <w:t>Taking of Salah for the Ox is like forcefully ramming a broom up your arse, just why would you do it #LIVMUN</w:t>
      </w:r>
    </w:p>
    <w:p>
      <w:r>
        <w:rPr>
          <w:b/>
          <w:u w:val="single"/>
        </w:rPr>
        <w:t>234665</w:t>
      </w:r>
    </w:p>
    <w:p>
      <w:r>
        <w:t>@BabaRamDass Thanks you Ram Dass a very timely reminder as so many are suffering at this time. Oh, and we hope you're feeling better💕</w:t>
      </w:r>
    </w:p>
    <w:p>
      <w:r>
        <w:rPr>
          <w:b/>
          <w:u w:val="single"/>
        </w:rPr>
        <w:t>234666</w:t>
      </w:r>
    </w:p>
    <w:p>
      <w:r>
        <w:t>Bitch you look stupid af 🤗</w:t>
      </w:r>
    </w:p>
    <w:p>
      <w:r>
        <w:rPr>
          <w:b/>
          <w:u w:val="single"/>
        </w:rPr>
        <w:t>234667</w:t>
      </w:r>
    </w:p>
    <w:p>
      <w:r>
        <w:t>A middle aged woman just shouted 'well done' at me while I was running so I guess I'll just go crawl in a hole and die now.</w:t>
      </w:r>
    </w:p>
    <w:p>
      <w:r>
        <w:rPr>
          <w:b/>
          <w:u w:val="single"/>
        </w:rPr>
        <w:t>234668</w:t>
      </w:r>
    </w:p>
    <w:p>
      <w:r>
        <w:t>You couldn’t possibly value a girl if you still refer to women as “bitch” 😒</w:t>
      </w:r>
    </w:p>
    <w:p>
      <w:r>
        <w:rPr>
          <w:b/>
          <w:u w:val="single"/>
        </w:rPr>
        <w:t>234669</w:t>
      </w:r>
    </w:p>
    <w:p>
      <w:r>
        <w:t>As you get ready for the Black &amp;amp; Gold game today here are 5 things you can say to the person next to you to make you sound like a Ram fan...</w:t>
      </w:r>
    </w:p>
    <w:p>
      <w:r>
        <w:rPr>
          <w:b/>
          <w:u w:val="single"/>
        </w:rPr>
        <w:t>234670</w:t>
      </w:r>
    </w:p>
    <w:p>
      <w:r>
        <w:t>This advent calendar helps you pimp your Prosecco throughout Christmas: https://t.co/0UJJyUweFr https://t.co/vjRHB8WRv1</w:t>
      </w:r>
    </w:p>
    <w:p>
      <w:r>
        <w:rPr>
          <w:b/>
          <w:u w:val="single"/>
        </w:rPr>
        <w:t>234671</w:t>
      </w:r>
    </w:p>
    <w:p>
      <w:r>
        <w:t>Police officer was on verge of suicide after false rape accusation as woman who accused him is ... https://t.co/dfyZATWlf9</w:t>
      </w:r>
    </w:p>
    <w:p>
      <w:r>
        <w:rPr>
          <w:b/>
          <w:u w:val="single"/>
        </w:rPr>
        <w:t>234672</w:t>
      </w:r>
    </w:p>
    <w:p>
      <w:r>
        <w:t>@thehill @LarryFlynt should pay trump the pimp #10 million 2 resign!Trump would take it !He pimped US democracy 2Putin!trump’s a whore 4💰</w:t>
      </w:r>
    </w:p>
    <w:p>
      <w:r>
        <w:rPr>
          <w:b/>
          <w:u w:val="single"/>
        </w:rPr>
        <w:t>234673</w:t>
      </w:r>
    </w:p>
    <w:p>
      <w:r>
        <w:t>This Liverpool Man U , holy fuck . If that's what hundred of millions buys you , you can ram it</w:t>
      </w:r>
    </w:p>
    <w:p>
      <w:r>
        <w:rPr>
          <w:b/>
          <w:u w:val="single"/>
        </w:rPr>
        <w:t>234674</w:t>
      </w:r>
    </w:p>
    <w:p>
      <w:r>
        <w:t>@ramkadam @Dev_Fadnavis @BJP4India Dear Ram Kadam Saheb I know rare peopel like you who always helping needy people. Thank you https://t.co/LOSs6UD32i</w:t>
      </w:r>
    </w:p>
    <w:p>
      <w:r>
        <w:rPr>
          <w:b/>
          <w:u w:val="single"/>
        </w:rPr>
        <w:t>234675</w:t>
      </w:r>
    </w:p>
    <w:p>
      <w:r>
        <w:t>Arrest Warrant Issued in Murder, Rape of One-Year-Old Girl in Conneaut, Ohio https://t.co/zhz1YhNVEw</w:t>
      </w:r>
    </w:p>
    <w:p>
      <w:r>
        <w:rPr>
          <w:b/>
          <w:u w:val="single"/>
        </w:rPr>
        <w:t>234676</w:t>
      </w:r>
    </w:p>
    <w:p>
      <w:r>
        <w:t>@hanipreet_kaur @ZeeNews What are you saying? You are not daughter of ram rahim. ?????</w:t>
      </w:r>
    </w:p>
    <w:p>
      <w:r>
        <w:rPr>
          <w:b/>
          <w:u w:val="single"/>
        </w:rPr>
        <w:t>234677</w:t>
      </w:r>
    </w:p>
    <w:p>
      <w:r>
        <w:t>Today's genuinely stupid Bern whataboutism: you can't bitch about the guy who said identity politics are a distraction being the keynote 1/2</w:t>
      </w:r>
    </w:p>
    <w:p>
      <w:r>
        <w:rPr>
          <w:b/>
          <w:u w:val="single"/>
        </w:rPr>
        <w:t>234678</w:t>
      </w:r>
    </w:p>
    <w:p>
      <w:r>
        <w:t>You know you're doing something right when you got haters ✌🏼 https://t.co/rDsQVf1Ram</w:t>
      </w:r>
    </w:p>
    <w:p>
      <w:r>
        <w:rPr>
          <w:b/>
          <w:u w:val="single"/>
        </w:rPr>
        <w:t>234679</w:t>
      </w:r>
    </w:p>
    <w:p>
      <w:r>
        <w:t>@miidnighthour i mean, i know that 😂😂😂 i spent 8 weeks learning about them but my anxiety is like NOPE BITCH BE SCARED HOE</w:t>
      </w:r>
    </w:p>
    <w:p>
      <w:r>
        <w:rPr>
          <w:b/>
          <w:u w:val="single"/>
        </w:rPr>
        <w:t>234680</w:t>
      </w:r>
    </w:p>
    <w:p>
      <w:r>
        <w:t>If Richard Stallman has 1 GB of RAM, and if you have 1 GB of RAM, Richard Stallman has more RAM than you.</w:t>
      </w:r>
    </w:p>
    <w:p>
      <w:r>
        <w:rPr>
          <w:b/>
          <w:u w:val="single"/>
        </w:rPr>
        <w:t>234681</w:t>
      </w:r>
    </w:p>
    <w:p>
      <w:r>
        <w:t>Eat, bite, fuck, suck, nibble, gobble, chew! Finger-fuck hair pie, dick cunt screw! Hurray! Bat fuck! Blow me! #Syria❀</w:t>
      </w:r>
    </w:p>
    <w:p>
      <w:r>
        <w:rPr>
          <w:b/>
          <w:u w:val="single"/>
        </w:rPr>
        <w:t>234682</w:t>
      </w:r>
    </w:p>
    <w:p>
      <w:r>
        <w:t>@TemplarKTI @Ellie71026368 They are trying to rape that young girl and they rome around like animals fucking wankers</w:t>
      </w:r>
    </w:p>
    <w:p>
      <w:r>
        <w:rPr>
          <w:b/>
          <w:u w:val="single"/>
        </w:rPr>
        <w:t>234683</w:t>
      </w:r>
    </w:p>
    <w:p>
      <w:r>
        <w:t>The thinking mind is what is busy. You have to stay in your heart. You have to be in your heart. Be in your heart. - Ram Dass</w:t>
      </w:r>
    </w:p>
    <w:p>
      <w:r>
        <w:rPr>
          <w:b/>
          <w:u w:val="single"/>
        </w:rPr>
        <w:t>234684</w:t>
      </w:r>
    </w:p>
    <w:p>
      <w:r>
        <w:t>Just seen a girl on tinder who's bio just said 'I'm a hoe.' So poetic. I might marry this woman fam.</w:t>
      </w:r>
    </w:p>
    <w:p>
      <w:r>
        <w:rPr>
          <w:b/>
          <w:u w:val="single"/>
        </w:rPr>
        <w:t>234685</w:t>
      </w:r>
    </w:p>
    <w:p>
      <w:r>
        <w:t>If You Wanna Be Stupid Over Some Dick Do Your Thang Sus 🤣🤷🏽‍♀️ Im Jus Not Gone Fwu Nomore 🗣✅💯</w:t>
      </w:r>
    </w:p>
    <w:p>
      <w:r>
        <w:rPr>
          <w:b/>
          <w:u w:val="single"/>
        </w:rPr>
        <w:t>234686</w:t>
      </w:r>
    </w:p>
    <w:p>
      <w:r>
        <w:t>What an a$$hole lying bastard you are. Stupid con artist we pray for your death daily https://t.co/ZuE1Chtu1J</w:t>
      </w:r>
    </w:p>
    <w:p>
      <w:r>
        <w:rPr>
          <w:b/>
          <w:u w:val="single"/>
        </w:rPr>
        <w:t>234687</w:t>
      </w:r>
    </w:p>
    <w:p>
      <w:r>
        <w:t>@tedcruz fuck your life jump off the rmpire state building and impale your self with everybodyd hate towards you you stupid cunt</w:t>
      </w:r>
    </w:p>
    <w:p>
      <w:r>
        <w:rPr>
          <w:b/>
          <w:u w:val="single"/>
        </w:rPr>
        <w:t>234688</w:t>
      </w:r>
    </w:p>
    <w:p>
      <w:r>
        <w:t>THE RAM: Make sure you get your hands on #TheRam for tomorrow's local derby against @NFFC! Full details 👉 https://t.co/nH0lO6Ref3 #dcfcfans https://t.co/eEhAU4XrE1</w:t>
      </w:r>
    </w:p>
    <w:p>
      <w:r>
        <w:rPr>
          <w:b/>
          <w:u w:val="single"/>
        </w:rPr>
        <w:t>234689</w:t>
      </w:r>
    </w:p>
    <w:p>
      <w:r>
        <w:t>@DariusUncensord Sooo you trying to pimp em out. Bet.</w:t>
      </w:r>
    </w:p>
    <w:p>
      <w:r>
        <w:rPr>
          <w:b/>
          <w:u w:val="single"/>
        </w:rPr>
        <w:t>234690</w:t>
      </w:r>
    </w:p>
    <w:p>
      <w:r>
        <w:t>#tgt the woman accusing#rapper #nelly of rape will not testify. Sippers🍵 here’s the spill from… https://t.co/8WS63cR4vn</w:t>
      </w:r>
    </w:p>
    <w:p>
      <w:r>
        <w:rPr>
          <w:b/>
          <w:u w:val="single"/>
        </w:rPr>
        <w:t>234691</w:t>
      </w:r>
    </w:p>
    <w:p>
      <w:r>
        <w:t>Get a real woman not a hoe then. https://t.co/22fx32NGgw</w:t>
      </w:r>
    </w:p>
    <w:p>
      <w:r>
        <w:rPr>
          <w:b/>
          <w:u w:val="single"/>
        </w:rPr>
        <w:t>234692</w:t>
      </w:r>
    </w:p>
    <w:p>
      <w:r>
        <w:t>@cashpointmeets Faggots pay day !! Hand it over as you get bitch slapped by my cock ! Hahaaaa</w:t>
      </w:r>
    </w:p>
    <w:p>
      <w:r>
        <w:rPr>
          <w:b/>
          <w:u w:val="single"/>
        </w:rPr>
        <w:t>234693</w:t>
      </w:r>
    </w:p>
    <w:p>
      <w:r>
        <w:t>Anyone with the ASRock AB350M mobo, if you have a photo of the RAM slots, it'd be a huge help. I need to know if mine is missing parts :(</w:t>
      </w:r>
    </w:p>
    <w:p>
      <w:r>
        <w:rPr>
          <w:b/>
          <w:u w:val="single"/>
        </w:rPr>
        <w:t>234694</w:t>
      </w:r>
    </w:p>
    <w:p>
      <w:r>
        <w:t>NBC Rachel Maddcow not concerned about Rape &amp;; Sexual abuse of women occupying Hollywood Harvey? Straight women don't count I guess</w:t>
      </w:r>
    </w:p>
    <w:p>
      <w:r>
        <w:rPr>
          <w:b/>
          <w:u w:val="single"/>
        </w:rPr>
        <w:t>234695</w:t>
      </w:r>
    </w:p>
    <w:p>
      <w:r>
        <w:t>(Toronto Sun):#Woman who accused #Nelly of rape wants case dropped : A woman who said the.. https://t.co/SvGlNGTccu https://t.co/ncz3DewGeH</w:t>
      </w:r>
    </w:p>
    <w:p>
      <w:r>
        <w:rPr>
          <w:b/>
          <w:u w:val="single"/>
        </w:rPr>
        <w:t>234696</w:t>
      </w:r>
    </w:p>
    <w:p>
      <w:r>
        <w:t>The woman who accused Nelly of rape last weekend is dropping her case. Should he get a public apology? https://t.co/iBw0SdxuPL</w:t>
      </w:r>
    </w:p>
    <w:p>
      <w:r>
        <w:rPr>
          <w:b/>
          <w:u w:val="single"/>
        </w:rPr>
        <w:t>234697</w:t>
      </w:r>
    </w:p>
    <w:p>
      <w:r>
        <w:t>@soursenseless (Season of the Bitch is tbh nothing like Chapo but that's not a bad thing, tho you know me, I hate men and love women SO.)</w:t>
      </w:r>
    </w:p>
    <w:p>
      <w:r>
        <w:rPr>
          <w:b/>
          <w:u w:val="single"/>
        </w:rPr>
        <w:t>234698</w:t>
      </w:r>
    </w:p>
    <w:p>
      <w:r>
        <w:t>@goof_skywalker @NickTheBullsFan Its clear in the fuckin video are u fuckin stupid if u take idubbz dick out your mouth for 2 fuckin seconds you would hear him say nigger</w:t>
      </w:r>
    </w:p>
    <w:p>
      <w:r>
        <w:rPr>
          <w:b/>
          <w:u w:val="single"/>
        </w:rPr>
        <w:t>234699</w:t>
      </w:r>
    </w:p>
    <w:p>
      <w:r>
        <w:t>Above all else, Trump is a stupid son of a bitch.. https://t.co/UjxJ5FXdlU</w:t>
      </w:r>
    </w:p>
    <w:p>
      <w:r>
        <w:rPr>
          <w:b/>
          <w:u w:val="single"/>
        </w:rPr>
        <w:t>234700</w:t>
      </w:r>
    </w:p>
    <w:p>
      <w:r>
        <w:t>@cetvrtiput @LaceyWildd oooooohh . i am a tit man 😎😎😎😎😎😎i wanna pimp you Laezye</w:t>
      </w:r>
    </w:p>
    <w:p>
      <w:r>
        <w:rPr>
          <w:b/>
          <w:u w:val="single"/>
        </w:rPr>
        <w:t>234701</w:t>
      </w:r>
    </w:p>
    <w:p>
      <w:r>
        <w:t>ComfortableLong Sweater Women Autumn Winter Short Sleeve Hole Tassel Thin Sweater Female Solid Loose Pullover https://t.co/lUKpZXjRfh https://t.co/FtGrdUni1R</w:t>
      </w:r>
    </w:p>
    <w:p>
      <w:r>
        <w:rPr>
          <w:b/>
          <w:u w:val="single"/>
        </w:rPr>
        <w:t>234702</w:t>
      </w:r>
    </w:p>
    <w:p>
      <w:r>
        <w:t>I'm astounded women have to tell grown men 1) Don't drug us on dates 2) Don't send dick pics 3) Using power/position/fear isn't consent https://t.co/3KGrkG0yMO</w:t>
      </w:r>
    </w:p>
    <w:p>
      <w:r>
        <w:rPr>
          <w:b/>
          <w:u w:val="single"/>
        </w:rPr>
        <w:t>234703</w:t>
      </w:r>
    </w:p>
    <w:p>
      <w:r>
        <w:t>I sit here and wonder sometimes like what a man have to be going through to just want to rape a woman dude like it’s sick</w:t>
      </w:r>
    </w:p>
    <w:p>
      <w:r>
        <w:rPr>
          <w:b/>
          <w:u w:val="single"/>
        </w:rPr>
        <w:t>234704</w:t>
      </w:r>
    </w:p>
    <w:p>
      <w:r>
        <w:t>'Women for the first time are raising their voice and asking for peace' bitch Palestinian women have been protesting/marching for 69 years https://t.co/obyG5FOWBX</w:t>
      </w:r>
    </w:p>
    <w:p>
      <w:r>
        <w:rPr>
          <w:b/>
          <w:u w:val="single"/>
        </w:rPr>
        <w:t>234705</w:t>
      </w:r>
    </w:p>
    <w:p>
      <w:r>
        <w:t>Many women don't report sexual assault because they think no one will believe them. I've been told twice nobody would ever want to rape me.</w:t>
      </w:r>
    </w:p>
    <w:p>
      <w:r>
        <w:rPr>
          <w:b/>
          <w:u w:val="single"/>
        </w:rPr>
        <w:t>234706</w:t>
      </w:r>
    </w:p>
    <w:p>
      <w:r>
        <w:t>@LADFLEG @jandraderocha Although if you slag Muslims off ..you're probably get a knock at the door</w:t>
      </w:r>
    </w:p>
    <w:p>
      <w:r>
        <w:rPr>
          <w:b/>
          <w:u w:val="single"/>
        </w:rPr>
        <w:t>234707</w:t>
      </w:r>
    </w:p>
    <w:p>
      <w:r>
        <w:t>Still find it stupid how Zephiel wasn't even sucking dragon dick</w:t>
      </w:r>
    </w:p>
    <w:p>
      <w:r>
        <w:rPr>
          <w:b/>
          <w:u w:val="single"/>
        </w:rPr>
        <w:t>234708</w:t>
      </w:r>
    </w:p>
    <w:p>
      <w:r>
        <w:t>@Bill_Owen A moron thus probably thinks that rape is a form of aggressive romance. People this stupid don't merely exist, many have inordinate power DT</w:t>
      </w:r>
    </w:p>
    <w:p>
      <w:r>
        <w:rPr>
          <w:b/>
          <w:u w:val="single"/>
        </w:rPr>
        <w:t>234709</w:t>
      </w:r>
    </w:p>
    <w:p>
      <w:r>
        <w:t>The woman who is accusing Nelly of rape wants to drop the investigation bc she thinks the system will fail her. This broke my heart... https://t.co/S06S6sxdFy</w:t>
      </w:r>
    </w:p>
    <w:p>
      <w:r>
        <w:rPr>
          <w:b/>
          <w:u w:val="single"/>
        </w:rPr>
        <w:t>234710</w:t>
      </w:r>
    </w:p>
    <w:p>
      <w:r>
        <w:t>ONLY LATELY since I was raped in 2012 women are getting braver in the west to speak out about their rape experiences https://t.co/Ao80wfPCDx</w:t>
      </w:r>
    </w:p>
    <w:p>
      <w:r>
        <w:rPr>
          <w:b/>
          <w:u w:val="single"/>
        </w:rPr>
        <w:t>234711</w:t>
      </w:r>
    </w:p>
    <w:p>
      <w:r>
        <w:t>@papa_butler Every time there’s a new girl going thru my Facebook photos I have to explain that I’m not some kinda pimp 😂</w:t>
      </w:r>
    </w:p>
    <w:p>
      <w:r>
        <w:rPr>
          <w:b/>
          <w:u w:val="single"/>
        </w:rPr>
        <w:t>234712</w:t>
      </w:r>
    </w:p>
    <w:p>
      <w:r>
        <w:t>This is the most disrespectful thing a man can do to another man! 😂😂😂😂, You turned off Pimp C!!!! 🤕 https://t.co/Udm99NF8vK</w:t>
      </w:r>
    </w:p>
    <w:p>
      <w:r>
        <w:rPr>
          <w:b/>
          <w:u w:val="single"/>
        </w:rPr>
        <w:t>234713</w:t>
      </w:r>
    </w:p>
    <w:p>
      <w:r>
        <w:t>@JoPetell @GardenerMellors @ProgressOfAKind @POTUS Blocked!! Stupid Libtard. You are an embarrassment to all men. You beta male bitch.</w:t>
      </w:r>
    </w:p>
    <w:p>
      <w:r>
        <w:rPr>
          <w:b/>
          <w:u w:val="single"/>
        </w:rPr>
        <w:t>234714</w:t>
      </w:r>
    </w:p>
    <w:p>
      <w:r>
        <w:t>@TheIrishBlur Are you calling me a slut?</w:t>
      </w:r>
    </w:p>
    <w:p>
      <w:r>
        <w:rPr>
          <w:b/>
          <w:u w:val="single"/>
        </w:rPr>
        <w:t>234715</w:t>
      </w:r>
    </w:p>
    <w:p>
      <w:r>
        <w:t>@realDonaldTrump Hope one of these crazy ppl assassinate Trump the stupid son of a bitch my free speech he has no heart the way he is doing the American ppl</w:t>
      </w:r>
    </w:p>
    <w:p>
      <w:r>
        <w:rPr>
          <w:b/>
          <w:u w:val="single"/>
        </w:rPr>
        <w:t>234716</w:t>
      </w:r>
    </w:p>
    <w:p>
      <w:r>
        <w:t>@gvrchandra You can blame autocorrect. Jai Shri Ram.</w:t>
      </w:r>
    </w:p>
    <w:p>
      <w:r>
        <w:rPr>
          <w:b/>
          <w:u w:val="single"/>
        </w:rPr>
        <w:t>234717</w:t>
      </w:r>
    </w:p>
    <w:p>
      <w:r>
        <w:t>Two months ago you were 'fat &amp;; a whore' now y'all talk... boys 🙄🙄😂😂😂😂</w:t>
      </w:r>
    </w:p>
    <w:p>
      <w:r>
        <w:rPr>
          <w:b/>
          <w:u w:val="single"/>
        </w:rPr>
        <w:t>234718</w:t>
      </w:r>
    </w:p>
    <w:p>
      <w:r>
        <w:t>Calling some one 'Dwight you ignorant slut' is the only thing that would make this day better https://t.co/13URMOg8w8</w:t>
      </w:r>
    </w:p>
    <w:p>
      <w:r>
        <w:rPr>
          <w:b/>
          <w:u w:val="single"/>
        </w:rPr>
        <w:t>234719</w:t>
      </w:r>
    </w:p>
    <w:p>
      <w:r>
        <w:t>@WolfFace_Dre LMAOOOO BITCH IM THE NOLA BRUCE-CAITLYNN JENNER BITCH I PICCS WHEN I WANT HOE ..luv ya hope ya had fun</w:t>
      </w:r>
    </w:p>
    <w:p>
      <w:r>
        <w:rPr>
          <w:b/>
          <w:u w:val="single"/>
        </w:rPr>
        <w:t>234720</w:t>
      </w:r>
    </w:p>
    <w:p>
      <w:r>
        <w:t>@SureshChavhanke @ArvindKejriwal Hahahahahaha we watch your shows specially.. We Salute you patriot.. n lv u a lot.. Ram-Ram</w:t>
      </w:r>
    </w:p>
    <w:p>
      <w:r>
        <w:rPr>
          <w:b/>
          <w:u w:val="single"/>
        </w:rPr>
        <w:t>234721</w:t>
      </w:r>
    </w:p>
    <w:p>
      <w:r>
        <w:t>@realDonaldTrump has never had a woman accuse him of any inappropriate behavior. But Slick Willie has been accused of rape by several women.</w:t>
      </w:r>
    </w:p>
    <w:p>
      <w:r>
        <w:rPr>
          <w:b/>
          <w:u w:val="single"/>
        </w:rPr>
        <w:t>234722</w:t>
      </w:r>
    </w:p>
    <w:p>
      <w:r>
        <w:t>I would love to take the credits but you Selvam and the team make it all posssble. Om Sai Ram. #LLLD https://t.co/5y8sUVNKb3</w:t>
      </w:r>
    </w:p>
    <w:p>
      <w:r>
        <w:rPr>
          <w:b/>
          <w:u w:val="single"/>
        </w:rPr>
        <w:t>234723</w:t>
      </w:r>
    </w:p>
    <w:p>
      <w:r>
        <w:t>@jerome_chambers @mrfrogmiller Lol you need to slag him off some more if it makes him bang em in like that</w:t>
      </w:r>
    </w:p>
    <w:p>
      <w:r>
        <w:rPr>
          <w:b/>
          <w:u w:val="single"/>
        </w:rPr>
        <w:t>234724</w:t>
      </w:r>
    </w:p>
    <w:p>
      <w:r>
        <w:t>@67fisherman @AdamSchefter And since you love trials and false equivalency between athletes and protecting women how about this one Duke lacrosse rape??????</w:t>
      </w:r>
    </w:p>
    <w:p>
      <w:r>
        <w:rPr>
          <w:b/>
          <w:u w:val="single"/>
        </w:rPr>
        <w:t>234725</w:t>
      </w:r>
    </w:p>
    <w:p>
      <w:r>
        <w:t>The same bitch is all on my boo’s shit like girl bye</w:t>
      </w:r>
    </w:p>
    <w:p>
      <w:r>
        <w:rPr>
          <w:b/>
          <w:u w:val="single"/>
        </w:rPr>
        <w:t>234726</w:t>
      </w:r>
    </w:p>
    <w:p>
      <w:r>
        <w:t>@ChardGels Google your ass you Immature cunt.</w:t>
      </w:r>
    </w:p>
    <w:p>
      <w:r>
        <w:rPr>
          <w:b/>
          <w:u w:val="single"/>
        </w:rPr>
        <w:t>234727</w:t>
      </w:r>
    </w:p>
    <w:p>
      <w:r>
        <w:t>@RepStevenSmith Since you believe in justice for rape victims I hope you will stand up for the women who have accus… https://t.co/d4b9AFEOAT</w:t>
      </w:r>
    </w:p>
    <w:p>
      <w:r>
        <w:rPr>
          <w:b/>
          <w:u w:val="single"/>
        </w:rPr>
        <w:t>234728</w:t>
      </w:r>
    </w:p>
    <w:p>
      <w:r>
        <w:t>Congratulations to Juan Lara Reyes on his new 2018 Loaded Ram 1500! We greatly appreciate your business!! Hope you enjoy your new ride!!!</w:t>
      </w:r>
    </w:p>
    <w:p>
      <w:r>
        <w:rPr>
          <w:b/>
          <w:u w:val="single"/>
        </w:rPr>
        <w:t>234729</w:t>
      </w:r>
    </w:p>
    <w:p>
      <w:r>
        <w:t>@azizdjamel161 Rape comes in many different forms. In the Muslim world women are blamed if they are raped and are blamed if they're not dressed modestly.</w:t>
      </w:r>
    </w:p>
    <w:p>
      <w:r>
        <w:rPr>
          <w:b/>
          <w:u w:val="single"/>
        </w:rPr>
        <w:t>234730</w:t>
      </w:r>
    </w:p>
    <w:p>
      <w:r>
        <w:t>Nelly Rape Accuser Will Reportedly Drop Her Case - The woman who accused Nelly of rape will reportedly not... https://t.co/6M4poRQqh5</w:t>
      </w:r>
    </w:p>
    <w:p>
      <w:r>
        <w:rPr>
          <w:b/>
          <w:u w:val="single"/>
        </w:rPr>
        <w:t>234731</w:t>
      </w:r>
    </w:p>
    <w:p>
      <w:r>
        <w:t>Thinkin about how that stupid cunt said we're in a diff social classes 😂bitch I was born in money you gotta fuck old niggas to get a new car</w:t>
      </w:r>
    </w:p>
    <w:p>
      <w:r>
        <w:rPr>
          <w:b/>
          <w:u w:val="single"/>
        </w:rPr>
        <w:t>234732</w:t>
      </w:r>
    </w:p>
    <w:p>
      <w:r>
        <w:t>Help out! Give to 'Indian Women Need Instant Help Stop Rape &amp;; Murders'. https://t.co/9GeOlF6dEG #generosity via @generosity</w:t>
      </w:r>
    </w:p>
    <w:p>
      <w:r>
        <w:rPr>
          <w:b/>
          <w:u w:val="single"/>
        </w:rPr>
        <w:t>234733</w:t>
      </w:r>
    </w:p>
    <w:p>
      <w:r>
        <w:t>@UltClassicRock M &amp;amp; M and RAM have absolutely NOTHING to do with Classic Rock so why are you doing this?</w:t>
      </w:r>
    </w:p>
    <w:p>
      <w:r>
        <w:rPr>
          <w:b/>
          <w:u w:val="single"/>
        </w:rPr>
        <w:t>234734</w:t>
      </w:r>
    </w:p>
    <w:p>
      <w:r>
        <w:t>World - Woman Who Accused Nelly of Rape Wants to Drop Case, Will Not Te &gt;&gt; https://t.co/Bgc1oiLB3X https://t.co/aFQmU6TmqX</w:t>
      </w:r>
    </w:p>
    <w:p>
      <w:r>
        <w:rPr>
          <w:b/>
          <w:u w:val="single"/>
        </w:rPr>
        <w:t>234735</w:t>
      </w:r>
    </w:p>
    <w:p>
      <w:r>
        <w:t>Thank you, good morning to you too you not whore you. ☺️ https://t.co/11fXCZeOLu</w:t>
      </w:r>
    </w:p>
    <w:p>
      <w:r>
        <w:rPr>
          <w:b/>
          <w:u w:val="single"/>
        </w:rPr>
        <w:t>234736</w:t>
      </w:r>
    </w:p>
    <w:p>
      <w:r>
        <w:t>Weekly Sunday tweet: Goodmorning to everyone except dick riding @raylewis and his Bitch ass president, staff and whoever else fucks with em</w:t>
      </w:r>
    </w:p>
    <w:p>
      <w:r>
        <w:rPr>
          <w:b/>
          <w:u w:val="single"/>
        </w:rPr>
        <w:t>234737</w:t>
      </w:r>
    </w:p>
    <w:p>
      <w:r>
        <w:t>Investigation underway after woman reports rape on OU campus https://t.co/l0B7PTwmnk</w:t>
      </w:r>
    </w:p>
    <w:p>
      <w:r>
        <w:rPr>
          <w:b/>
          <w:u w:val="single"/>
        </w:rPr>
        <w:t>234738</w:t>
      </w:r>
    </w:p>
    <w:p>
      <w:r>
        <w:t>@EngrSeries When you decided to slaughter goat or ram to rename your self</w:t>
      </w:r>
    </w:p>
    <w:p>
      <w:r>
        <w:rPr>
          <w:b/>
          <w:u w:val="single"/>
        </w:rPr>
        <w:t>234739</w:t>
      </w:r>
    </w:p>
    <w:p>
      <w:r>
        <w:t>@eissolomon11 @NIVIsa4031 One upmanship between guys in private is hardly the same as women claiming rape.</w:t>
      </w:r>
    </w:p>
    <w:p>
      <w:r>
        <w:rPr>
          <w:b/>
          <w:u w:val="single"/>
        </w:rPr>
        <w:t>234740</w:t>
      </w:r>
    </w:p>
    <w:p>
      <w:r>
        <w:t>https://t.co/Q4CRFHSgGi https://t.co/ywh5j97YuJ Harvey Weinstein: More women accuse Hollywood producer of rape https://t.co/ZCoSAY8Z9R https://t.co/5Q38IViAYW</w:t>
      </w:r>
    </w:p>
    <w:p>
      <w:r>
        <w:rPr>
          <w:b/>
          <w:u w:val="single"/>
        </w:rPr>
        <w:t>234741</w:t>
      </w:r>
    </w:p>
    <w:p>
      <w:r>
        <w:t>I wanna start correcting idiots on here saying stupid shit but that's a rabbit hole you never come back from and I have shit to do usually o</w:t>
      </w:r>
    </w:p>
    <w:p>
      <w:r>
        <w:rPr>
          <w:b/>
          <w:u w:val="single"/>
        </w:rPr>
        <w:t>234742</w:t>
      </w:r>
    </w:p>
    <w:p>
      <w:r>
        <w:t>When election will be near you will remember Sree Ram ! https://t.co/vD5QHujwZt</w:t>
      </w:r>
    </w:p>
    <w:p>
      <w:r>
        <w:rPr>
          <w:b/>
          <w:u w:val="single"/>
        </w:rPr>
        <w:t>234743</w:t>
      </w:r>
    </w:p>
    <w:p>
      <w:r>
        <w:t>@SunnyAnderson But we do need to teach our boys to Respect and Protect our women not harass rape beat and belittle them</w:t>
      </w:r>
    </w:p>
    <w:p>
      <w:r>
        <w:rPr>
          <w:b/>
          <w:u w:val="single"/>
        </w:rPr>
        <w:t>234744</w:t>
      </w:r>
    </w:p>
    <w:p>
      <w:r>
        <w:t>@sanjeevhingo - Rather belated condolences on your mother's passing away. Good that you have been by her side in her last moments. Sai ram</w:t>
      </w:r>
    </w:p>
    <w:p>
      <w:r>
        <w:rPr>
          <w:b/>
          <w:u w:val="single"/>
        </w:rPr>
        <w:t>234745</w:t>
      </w:r>
    </w:p>
    <w:p>
      <w:r>
        <w:t>@anyah_mccarter @BonnieKnowsBEST Lol girl 😭😭 he just don’t want nobody to kno he had a baby with this bitch 😭😭</w:t>
      </w:r>
    </w:p>
    <w:p>
      <w:r>
        <w:rPr>
          <w:b/>
          <w:u w:val="single"/>
        </w:rPr>
        <w:t>234746</w:t>
      </w:r>
    </w:p>
    <w:p>
      <w:r>
        <w:t>no u told me im a cunt bc i didnt report my rape to police when i was 6. https://t.co/Av4czY30dB</w:t>
      </w:r>
    </w:p>
    <w:p>
      <w:r>
        <w:rPr>
          <w:b/>
          <w:u w:val="single"/>
        </w:rPr>
        <w:t>234747</w:t>
      </w:r>
    </w:p>
    <w:p>
      <w:r>
        <w:t>@KTRTRS Nice DP Ram sir.......None other than you is the best brand ambassador of New shining TELANGANA....jai Telangana - from. Sameer Nawaz. (Jubilee hills Constituency, Hyderabad)</w:t>
      </w:r>
    </w:p>
    <w:p>
      <w:r>
        <w:rPr>
          <w:b/>
          <w:u w:val="single"/>
        </w:rPr>
        <w:t>234748</w:t>
      </w:r>
    </w:p>
    <w:p>
      <w:r>
        <w:t>I'm such a little pussy ass bitch on my period what tha fook</w:t>
      </w:r>
    </w:p>
    <w:p>
      <w:r>
        <w:rPr>
          <w:b/>
          <w:u w:val="single"/>
        </w:rPr>
        <w:t>234749</w:t>
      </w:r>
    </w:p>
    <w:p>
      <w:r>
        <w:t>@nirwamehta @c_aashish You forgot the third one... Praise Sri Ram :)</w:t>
      </w:r>
    </w:p>
    <w:p>
      <w:r>
        <w:rPr>
          <w:b/>
          <w:u w:val="single"/>
        </w:rPr>
        <w:t>234750</w:t>
      </w:r>
    </w:p>
    <w:p>
      <w:r>
        <w:t>@MrManner16 kys you stupid nigger I hope you die of cancer you little cunt</w:t>
      </w:r>
    </w:p>
    <w:p>
      <w:r>
        <w:rPr>
          <w:b/>
          <w:u w:val="single"/>
        </w:rPr>
        <w:t>234751</w:t>
      </w:r>
    </w:p>
    <w:p>
      <w:r>
        <w:t>Newk's sells their whole cakes for $48...they smoking dick, they are delicious but $48 bitch please</w:t>
      </w:r>
    </w:p>
    <w:p>
      <w:r>
        <w:rPr>
          <w:b/>
          <w:u w:val="single"/>
        </w:rPr>
        <w:t>234752</w:t>
      </w:r>
    </w:p>
    <w:p>
      <w:r>
        <w:t>Ok it's not okay to call a girl a bitch and slut especially when she's been your friend for years. Fuck you.</w:t>
      </w:r>
    </w:p>
    <w:p>
      <w:r>
        <w:rPr>
          <w:b/>
          <w:u w:val="single"/>
        </w:rPr>
        <w:t>234753</w:t>
      </w:r>
    </w:p>
    <w:p>
      <w:r>
        <w:t>The woman who accused Nelly of rape is dropping charges: https://t.co/XgglKuKocT https://t.co/5YFcmrU6SP</w:t>
      </w:r>
    </w:p>
    <w:p>
      <w:r>
        <w:rPr>
          <w:b/>
          <w:u w:val="single"/>
        </w:rPr>
        <w:t>234754</w:t>
      </w:r>
    </w:p>
    <w:p>
      <w:r>
        <w:t>Got it, you are fearful of God so can't speak truth, or Lord Ram will ask for the hundreds of crores collected for his Temple from people https://t.co/gbXOBalF2r</w:t>
      </w:r>
    </w:p>
    <w:p>
      <w:r>
        <w:rPr>
          <w:b/>
          <w:u w:val="single"/>
        </w:rPr>
        <w:t>234755</w:t>
      </w:r>
    </w:p>
    <w:p>
      <w:r>
        <w:t>🤔 All charged will be dropped from #Nelly’s alleged rape case, as the woman involved refuses to… https://t.co/LmyFZW8f0V</w:t>
      </w:r>
    </w:p>
    <w:p>
      <w:r>
        <w:rPr>
          <w:b/>
          <w:u w:val="single"/>
        </w:rPr>
        <w:t>234756</w:t>
      </w:r>
    </w:p>
    <w:p>
      <w:r>
        <w:t>hes a try hard cunt who needs to stay away from women as much as possible https://t.co/thpWc7Trti</w:t>
      </w:r>
    </w:p>
    <w:p>
      <w:r>
        <w:rPr>
          <w:b/>
          <w:u w:val="single"/>
        </w:rPr>
        <w:t>234757</w:t>
      </w:r>
    </w:p>
    <w:p>
      <w:r>
        <w:t>@RepBarbaraLee Fuck off, you race pimp. #LiberalismIsAMentalDisorder</w:t>
      </w:r>
    </w:p>
    <w:p>
      <w:r>
        <w:rPr>
          <w:b/>
          <w:u w:val="single"/>
        </w:rPr>
        <w:t>234758</w:t>
      </w:r>
    </w:p>
    <w:p>
      <w:r>
        <w:t>British actress becomes fifth woman to accuse of rape... https://t.co/K3Et2iI7xU</w:t>
      </w:r>
    </w:p>
    <w:p>
      <w:r>
        <w:rPr>
          <w:b/>
          <w:u w:val="single"/>
        </w:rPr>
        <w:t>234759</w:t>
      </w:r>
    </w:p>
    <w:p>
      <w:r>
        <w:t>@realDonaldTrump I hope that every woman you meet or speak w/ is secretly taping you. Rape culture can not be defended. https://t.co/qNB4ezHSig</w:t>
      </w:r>
    </w:p>
    <w:p>
      <w:r>
        <w:rPr>
          <w:b/>
          <w:u w:val="single"/>
        </w:rPr>
        <w:t>234760</w:t>
      </w:r>
    </w:p>
    <w:p>
      <w:r>
        <w:t>@bwadelvis3232 @curtiswoodhous8 Curt you slag stones off constantly 😂</w:t>
      </w:r>
    </w:p>
    <w:p>
      <w:r>
        <w:rPr>
          <w:b/>
          <w:u w:val="single"/>
        </w:rPr>
        <w:t>234761</w:t>
      </w:r>
    </w:p>
    <w:p>
      <w:r>
        <w:t>@GrantJKidney While the billions outside America love SNL and just point and laugh at the stupid cunt in the White House 😂😂😂</w:t>
      </w:r>
    </w:p>
    <w:p>
      <w:r>
        <w:rPr>
          <w:b/>
          <w:u w:val="single"/>
        </w:rPr>
        <w:t>234762</w:t>
      </w:r>
    </w:p>
    <w:p>
      <w:r>
        <w:t>@ALftbI You stupid ignorant cunt</w:t>
      </w:r>
    </w:p>
    <w:p>
      <w:r>
        <w:rPr>
          <w:b/>
          <w:u w:val="single"/>
        </w:rPr>
        <w:t>234763</w:t>
      </w:r>
    </w:p>
    <w:p>
      <w:r>
        <w:t>Hey Lady Control Your 'Man' Control Your 'Spiritual Man and His yogi Dick' Women are not object....I will show all captures Warning 1</w:t>
      </w:r>
    </w:p>
    <w:p>
      <w:r>
        <w:rPr>
          <w:b/>
          <w:u w:val="single"/>
        </w:rPr>
        <w:t>234764</w:t>
      </w:r>
    </w:p>
    <w:p>
      <w:r>
        <w:t>Retweeted DRUDGE REPORT (@DRUDGE_REPORT): British actress becomes fifth woman to accuse of rape...... https://t.co/KgqRsCErxP</w:t>
      </w:r>
    </w:p>
    <w:p>
      <w:r>
        <w:rPr>
          <w:b/>
          <w:u w:val="single"/>
        </w:rPr>
        <w:t>234765</w:t>
      </w:r>
    </w:p>
    <w:p>
      <w:r>
        <w:t>DRUDGE_REPORT: British actress becomes fifth woman to accuse of rape... https://t.co/tCErO1gyw0 #ycot #tcot #pjnet #conservative</w:t>
      </w:r>
    </w:p>
    <w:p>
      <w:r>
        <w:rPr>
          <w:b/>
          <w:u w:val="single"/>
        </w:rPr>
        <w:t>234766</w:t>
      </w:r>
    </w:p>
    <w:p>
      <w:r>
        <w:t>1- This means, you can't ram these into silo-openings. you have to target the entire tunnel or silo structure with these.</w:t>
      </w:r>
    </w:p>
    <w:p>
      <w:r>
        <w:rPr>
          <w:b/>
          <w:u w:val="single"/>
        </w:rPr>
        <w:t>234767</w:t>
      </w:r>
    </w:p>
    <w:p>
      <w:r>
        <w:t>@JstBelowTweetz ROBBIE ROTTEN IS NOT STUPID YOU CUNT</w:t>
      </w:r>
    </w:p>
    <w:p>
      <w:r>
        <w:rPr>
          <w:b/>
          <w:u w:val="single"/>
        </w:rPr>
        <w:t>234768</w:t>
      </w:r>
    </w:p>
    <w:p>
      <w:r>
        <w:t>@JudgeJeanine @MarkSteynOnline You got clowned on @LastWeekTonight you stupid old cunt!</w:t>
      </w:r>
    </w:p>
    <w:p>
      <w:r>
        <w:rPr>
          <w:b/>
          <w:u w:val="single"/>
        </w:rPr>
        <w:t>234769</w:t>
      </w:r>
    </w:p>
    <w:p>
      <w:r>
        <w:t>Sitting on steps is always massive turn on for those watching. Good girl #stephapproves #slut https://t.co/bdrpSXaZWq</w:t>
      </w:r>
    </w:p>
    <w:p>
      <w:r>
        <w:rPr>
          <w:b/>
          <w:u w:val="single"/>
        </w:rPr>
        <w:t>234770</w:t>
      </w:r>
    </w:p>
    <w:p>
      <w:r>
        <w:t>@ethsfaze Everyone gets mad when a woman talks about dick but praise men who talk about fucking 10 girls every weekend</w:t>
      </w:r>
    </w:p>
    <w:p>
      <w:r>
        <w:rPr>
          <w:b/>
          <w:u w:val="single"/>
        </w:rPr>
        <w:t>234771</w:t>
      </w:r>
    </w:p>
    <w:p>
      <w:r>
        <w:t>@pammustard The girl who accused Kobe Bryant of rape wouldn't testify either. He admitted to the affair not assault. Case dismissed.</w:t>
      </w:r>
    </w:p>
    <w:p>
      <w:r>
        <w:rPr>
          <w:b/>
          <w:u w:val="single"/>
        </w:rPr>
        <w:t>234772</w:t>
      </w:r>
    </w:p>
    <w:p>
      <w:r>
        <w:t>Are you ready to meet your next ride? Stop by Hall Chrysler Dodge Jeep Ram Virginia Beach today! https://t.co/1BvcNCvHqN</w:t>
      </w:r>
    </w:p>
    <w:p>
      <w:r>
        <w:rPr>
          <w:b/>
          <w:u w:val="single"/>
        </w:rPr>
        <w:t>234773</w:t>
      </w:r>
    </w:p>
    <w:p>
      <w:r>
        <w:t>@JackBMontgomery Some stupid cunt blogger on Skynews earlier. Said if we are to prevent more Weinstein's we need 'l… https://t.co/MSEIkp8vs0</w:t>
      </w:r>
    </w:p>
    <w:p>
      <w:r>
        <w:rPr>
          <w:b/>
          <w:u w:val="single"/>
        </w:rPr>
        <w:t>234774</w:t>
      </w:r>
    </w:p>
    <w:p>
      <w:r>
        <w:t>@IndianExpress @Swamy39, To follow Lord Ram,s teachings is more important than his temple, to start with you may ho… https://t.co/n2YQsUwvy5</w:t>
      </w:r>
    </w:p>
    <w:p>
      <w:r>
        <w:rPr>
          <w:b/>
          <w:u w:val="single"/>
        </w:rPr>
        <w:t>234775</w:t>
      </w:r>
    </w:p>
    <w:p>
      <w:r>
        <w:t>Wild how amazed Spanish folk get when you eat 2 mains and a dessert by yourself yet back home you'd just get called a fat kunt</w:t>
      </w:r>
    </w:p>
    <w:p>
      <w:r>
        <w:rPr>
          <w:b/>
          <w:u w:val="single"/>
        </w:rPr>
        <w:t>234776</w:t>
      </w:r>
    </w:p>
    <w:p>
      <w:r>
        <w:t>Heard a boy joking about date rape drugs and calling women “bitches.” First of all, you look like a peeled banana. Second of all, stop</w:t>
      </w:r>
    </w:p>
    <w:p>
      <w:r>
        <w:rPr>
          <w:b/>
          <w:u w:val="single"/>
        </w:rPr>
        <w:t>234777</w:t>
      </w:r>
    </w:p>
    <w:p>
      <w:r>
        <w:t>How much RAM do you need? It’s probably less than you think #graphicdesign https://t.co/VvpoFzNTjF</w:t>
      </w:r>
    </w:p>
    <w:p>
      <w:r>
        <w:rPr>
          <w:b/>
          <w:u w:val="single"/>
        </w:rPr>
        <w:t>234778</w:t>
      </w:r>
    </w:p>
    <w:p>
      <w:r>
        <w:t>Why are some of you thirsting after the married gays on here? “I want your dick” “fuck me” etc... Like, you look pathetic and stupid af</w:t>
      </w:r>
    </w:p>
    <w:p>
      <w:r>
        <w:rPr>
          <w:b/>
          <w:u w:val="single"/>
        </w:rPr>
        <w:t>234779</w:t>
      </w:r>
    </w:p>
    <w:p>
      <w:r>
        <w:t>@GrimoireOfKenji I'd like to think you just blew on the tower lol. But reseating the RAM was a good idea too.</w:t>
      </w:r>
    </w:p>
    <w:p>
      <w:r>
        <w:rPr>
          <w:b/>
          <w:u w:val="single"/>
        </w:rPr>
        <w:t>234780</w:t>
      </w:r>
    </w:p>
    <w:p>
      <w:r>
        <w:t>I hate when people looking at you with their bag on the train seat like yes stupid ho I want the seat</w:t>
      </w:r>
    </w:p>
    <w:p>
      <w:r>
        <w:rPr>
          <w:b/>
          <w:u w:val="single"/>
        </w:rPr>
        <w:t>234781</w:t>
      </w:r>
    </w:p>
    <w:p>
      <w:r>
        <w:t>@deniseob171 I quite liked the look of the air ram?? And dyson.. but you are right they are a bit steep... although others could be false economy....</w:t>
      </w:r>
    </w:p>
    <w:p>
      <w:r>
        <w:rPr>
          <w:b/>
          <w:u w:val="single"/>
        </w:rPr>
        <w:t>234782</w:t>
      </w:r>
    </w:p>
    <w:p>
      <w:r>
        <w:t>@TalbertSwan @realDonaldTrhmp @realDonaldTrump You missed the alleged rape (multiple) of a 13yr girl who dropped case amidst death threats to herself and family. Jane doe vs Donald Trump</w:t>
      </w:r>
    </w:p>
    <w:p>
      <w:r>
        <w:rPr>
          <w:b/>
          <w:u w:val="single"/>
        </w:rPr>
        <w:t>234783</w:t>
      </w:r>
    </w:p>
    <w:p>
      <w:r>
        <w:t>My shawty is a good girl not no freak hoe</w:t>
      </w:r>
    </w:p>
    <w:p>
      <w:r>
        <w:rPr>
          <w:b/>
          <w:u w:val="single"/>
        </w:rPr>
        <w:t>234784</w:t>
      </w:r>
    </w:p>
    <w:p>
      <w:r>
        <w:t>#NYC housing projects &amp;; #PanAfrica men employment in #NYC service industry actually makes women who arent #SuburbanWhitemale 4 race mix- ho</w:t>
      </w:r>
    </w:p>
    <w:p>
      <w:r>
        <w:rPr>
          <w:b/>
          <w:u w:val="single"/>
        </w:rPr>
        <w:t>234785</w:t>
      </w:r>
    </w:p>
    <w:p>
      <w:r>
        <w:t>Before you call a woman a bitch make sure you aren’t a flea</w:t>
      </w:r>
    </w:p>
    <w:p>
      <w:r>
        <w:rPr>
          <w:b/>
          <w:u w:val="single"/>
        </w:rPr>
        <w:t>234786</w:t>
      </w:r>
    </w:p>
    <w:p>
      <w:r>
        <w:t>“I know you liked how that pussy taste” First of all, I don’t have tastebuds bitch</w:t>
      </w:r>
    </w:p>
    <w:p>
      <w:r>
        <w:rPr>
          <w:b/>
          <w:u w:val="single"/>
        </w:rPr>
        <w:t>234787</w:t>
      </w:r>
    </w:p>
    <w:p>
      <w:r>
        <w:t>@asmallteaser do yoy want us put back down to div 3 again over this you utter wankstain kunt</w:t>
      </w:r>
    </w:p>
    <w:p>
      <w:r>
        <w:rPr>
          <w:b/>
          <w:u w:val="single"/>
        </w:rPr>
        <w:t>234788</w:t>
      </w:r>
    </w:p>
    <w:p>
      <w:r>
        <w:t>Tell us why u rape people too pussy https://t.co/K8zeQAGO05</w:t>
      </w:r>
    </w:p>
    <w:p>
      <w:r>
        <w:rPr>
          <w:b/>
          <w:u w:val="single"/>
        </w:rPr>
        <w:t>234789</w:t>
      </w:r>
    </w:p>
    <w:p>
      <w:r>
        <w:t>There's a hole in my heart where my will to live should be that I filled with stupid photos of MCR. I joke about it, but it's true.</w:t>
      </w:r>
    </w:p>
    <w:p>
      <w:r>
        <w:rPr>
          <w:b/>
          <w:u w:val="single"/>
        </w:rPr>
        <w:t>234790</w:t>
      </w:r>
    </w:p>
    <w:p>
      <w:r>
        <w:t>I hate Billie &amp;; Christy hoe asses. The most annoying &amp;; stupid people on the show</w:t>
      </w:r>
    </w:p>
    <w:p>
      <w:r>
        <w:rPr>
          <w:b/>
          <w:u w:val="single"/>
        </w:rPr>
        <w:t>234791</w:t>
      </w:r>
    </w:p>
    <w:p>
      <w:r>
        <w:t>Some girl that knew Jackson from his hoe days legit CROSSED THE ROOM to talk to him at the party yesterday and I was legit like https://t.co/8dmtAOCvVr</w:t>
      </w:r>
    </w:p>
    <w:p>
      <w:r>
        <w:rPr>
          <w:b/>
          <w:u w:val="single"/>
        </w:rPr>
        <w:t>234792</w:t>
      </w:r>
    </w:p>
    <w:p>
      <w:r>
        <w:t>'He crying cuz this pussy so good' First of all my Niners set an NFL losing record with 5 games under 3 points to win, insensitive hoe</w:t>
      </w:r>
    </w:p>
    <w:p>
      <w:r>
        <w:rPr>
          <w:b/>
          <w:u w:val="single"/>
        </w:rPr>
        <w:t>234793</w:t>
      </w:r>
    </w:p>
    <w:p>
      <w:r>
        <w:t>@parkthebus_2 Like shooting in a pressurised cabin. Don’t know we’re it’ll end up. I’d suggest you run a train on some slag indoors.</w:t>
      </w:r>
    </w:p>
    <w:p>
      <w:r>
        <w:rPr>
          <w:b/>
          <w:u w:val="single"/>
        </w:rPr>
        <w:t>234794</w:t>
      </w:r>
    </w:p>
    <w:p>
      <w:r>
        <w:t>CHECK OUT THIS STUPID HOE @SukioMachibot</w:t>
      </w:r>
    </w:p>
    <w:p>
      <w:r>
        <w:rPr>
          <w:b/>
          <w:u w:val="single"/>
        </w:rPr>
        <w:t>234795</w:t>
      </w:r>
    </w:p>
    <w:p>
      <w:r>
        <w:t>A 10-year-old rape victim gave birth in India – and the girl was unaware that she was ever pregnant. https://t.co/ZKbGz5O2DP https://t.co/6Cqj4RLPZM</w:t>
      </w:r>
    </w:p>
    <w:p>
      <w:r>
        <w:rPr>
          <w:b/>
          <w:u w:val="single"/>
        </w:rPr>
        <w:t>234796</w:t>
      </w:r>
    </w:p>
    <w:p>
      <w:r>
        <w:t>Dear Xfactor fans If you would like to slag off the show may I give you a little advice Do what I do and stop... https://t.co/LCYBDVIVeF</w:t>
      </w:r>
    </w:p>
    <w:p>
      <w:r>
        <w:rPr>
          <w:b/>
          <w:u w:val="single"/>
        </w:rPr>
        <w:t>234797</w:t>
      </w:r>
    </w:p>
    <w:p>
      <w:r>
        <w:t>@JenAshleyWright men are so stupid they can't tell the difference between a wink and rape!</w:t>
      </w:r>
    </w:p>
    <w:p>
      <w:r>
        <w:rPr>
          <w:b/>
          <w:u w:val="single"/>
        </w:rPr>
        <w:t>234798</w:t>
      </w:r>
    </w:p>
    <w:p>
      <w:r>
        <w:t>@AlexandriaMorgz Yes. You need more RAM to speed up your processing + can always replace the graphics card</w:t>
      </w:r>
    </w:p>
    <w:p>
      <w:r>
        <w:rPr>
          <w:b/>
          <w:u w:val="single"/>
        </w:rPr>
        <w:t>234799</w:t>
      </w:r>
    </w:p>
    <w:p>
      <w:r>
        <w:t>@dvated401 @FoxNews @JudgeJeanine A “man” who calls a woman a bitch or ho needs a good slap in the face with a crowbar! Old school Italian, respect women! Cheers🥂</w:t>
      </w:r>
    </w:p>
    <w:p>
      <w:r>
        <w:rPr>
          <w:b/>
          <w:u w:val="single"/>
        </w:rPr>
        <w:t>234800</w:t>
      </w:r>
    </w:p>
    <w:p>
      <w:r>
        <w:t>Collins is a stupid cunt: Trump Is Hurting 'Vulnerable' Americans, His Acts 'Destabilize the Insurance Market' https://t.co/V86So2k8rv</w:t>
      </w:r>
    </w:p>
    <w:p>
      <w:r>
        <w:rPr>
          <w:b/>
          <w:u w:val="single"/>
        </w:rPr>
        <w:t>234801</w:t>
      </w:r>
    </w:p>
    <w:p>
      <w:r>
        <w:t>Bob Corker is a bitch boy sniveling cunt ass sore loser that throwing elitist BS all around trying to be relevant. https://t.co/Dq6d9BJGa3</w:t>
      </w:r>
    </w:p>
    <w:p>
      <w:r>
        <w:rPr>
          <w:b/>
          <w:u w:val="single"/>
        </w:rPr>
        <w:t>234802</w:t>
      </w:r>
    </w:p>
    <w:p>
      <w:r>
        <w:t>Gals ❤ 2 holler ' I'm dat bitch' Well I'm tryna 2 b 'dat woman' Dat woman wit a college degree n money.Dat woman strong in her faith in God</w:t>
      </w:r>
    </w:p>
    <w:p>
      <w:r>
        <w:rPr>
          <w:b/>
          <w:u w:val="single"/>
        </w:rPr>
        <w:t>234803</w:t>
      </w:r>
    </w:p>
    <w:p>
      <w:r>
        <w:t>If you gotta rape a female to get pussy you really should just die</w:t>
      </w:r>
    </w:p>
    <w:p>
      <w:r>
        <w:rPr>
          <w:b/>
          <w:u w:val="single"/>
        </w:rPr>
        <w:t>234804</w:t>
      </w:r>
    </w:p>
    <w:p>
      <w:r>
        <w:t>He is in and out of jail. He's a bum , he a pussy bitch ! He just ain't shit ! I pray his next child he do wayyyyy better with fr.</w:t>
      </w:r>
    </w:p>
    <w:p>
      <w:r>
        <w:rPr>
          <w:b/>
          <w:u w:val="single"/>
        </w:rPr>
        <w:t>234805</w:t>
      </w:r>
    </w:p>
    <w:p>
      <w:r>
        <w:t>What a stupid cunt you are bro.</w:t>
      </w:r>
    </w:p>
    <w:p>
      <w:r>
        <w:rPr>
          <w:b/>
          <w:u w:val="single"/>
        </w:rPr>
        <w:t>234806</w:t>
      </w:r>
    </w:p>
    <w:p>
      <w:r>
        <w:t>@Sabika_sh Jeans ho ya girl hu</w:t>
      </w:r>
    </w:p>
    <w:p>
      <w:r>
        <w:rPr>
          <w:b/>
          <w:u w:val="single"/>
        </w:rPr>
        <w:t>234807</w:t>
      </w:r>
    </w:p>
    <w:p>
      <w:r>
        <w:t>@grape_smasher Cause you a pimp and pimps forget</w:t>
      </w:r>
    </w:p>
    <w:p>
      <w:r>
        <w:rPr>
          <w:b/>
          <w:u w:val="single"/>
        </w:rPr>
        <w:t>234808</w:t>
      </w:r>
    </w:p>
    <w:p>
      <w:r>
        <w:t>@louistheroux I'd be interested in seeing you have a second meeting with Nikki. I want to know why she suddenly left her pimp 3 days later</w:t>
      </w:r>
    </w:p>
    <w:p>
      <w:r>
        <w:rPr>
          <w:b/>
          <w:u w:val="single"/>
        </w:rPr>
        <w:t>234809</w:t>
      </w:r>
    </w:p>
    <w:p>
      <w:r>
        <w:t>Then your headmaster was a stupid fucking cunt https://t.co/XrGfreYkc5</w:t>
      </w:r>
    </w:p>
    <w:p>
      <w:r>
        <w:rPr>
          <w:b/>
          <w:u w:val="single"/>
        </w:rPr>
        <w:t>234810</w:t>
      </w:r>
    </w:p>
    <w:p>
      <w:r>
        <w:t>@asadowaisi @scroll_in Absolutely right, I can understand your problem, If the SC verdict on Ram🚩 lala then you won't able to sleep. Because True is always wins.🙏🙏</w:t>
      </w:r>
    </w:p>
    <w:p>
      <w:r>
        <w:rPr>
          <w:b/>
          <w:u w:val="single"/>
        </w:rPr>
        <w:t>234811</w:t>
      </w:r>
    </w:p>
    <w:p>
      <w:r>
        <w:t>@zoeyebooks Ho, man, that was the prettiest girl I've ever seen.</w:t>
      </w:r>
    </w:p>
    <w:p>
      <w:r>
        <w:rPr>
          <w:b/>
          <w:u w:val="single"/>
        </w:rPr>
        <w:t>234812</w:t>
      </w:r>
    </w:p>
    <w:p>
      <w:r>
        <w:t>Ha ha BJP knows that Hindus r so stupid that they r ready to starve with no jobs but first like to see Ram Mandir then Taj Mahal. https://t.co/LzX8CD83Ph</w:t>
      </w:r>
    </w:p>
    <w:p>
      <w:r>
        <w:rPr>
          <w:b/>
          <w:u w:val="single"/>
        </w:rPr>
        <w:t>234813</w:t>
      </w:r>
    </w:p>
    <w:p>
      <w:r>
        <w:t>'God, did you hear about that stupid guy who works at Youtube who is a total cunt? I think his name is Chugchog'</w:t>
      </w:r>
    </w:p>
    <w:p>
      <w:r>
        <w:rPr>
          <w:b/>
          <w:u w:val="single"/>
        </w:rPr>
        <w:t>234814</w:t>
      </w:r>
    </w:p>
    <w:p>
      <w:r>
        <w:t>This Girl Got Rape Threats On Facebook, What She Did Next Will Inspire Everyone! https://t.co/3XCE7FalkB</w:t>
      </w:r>
    </w:p>
    <w:p>
      <w:r>
        <w:rPr>
          <w:b/>
          <w:u w:val="single"/>
        </w:rPr>
        <w:t>234815</w:t>
      </w:r>
    </w:p>
    <w:p>
      <w:r>
        <w:t>Constructing a Mental Hospital Prior To Ram Temple would be Much Appreciated At Least You Will Be Treated For Your Prolonged Mental Illness. https://t.co/HHaeDwgtzM</w:t>
      </w:r>
    </w:p>
    <w:p>
      <w:r>
        <w:rPr>
          <w:b/>
          <w:u w:val="single"/>
        </w:rPr>
        <w:t>234816</w:t>
      </w:r>
    </w:p>
    <w:p>
      <w:r>
        <w:t>TV personalities joking about Harvey Weinstein and/or rape do not seem able to empathize with women or recognize ho… https://t.co/aOJ3CQVoSz</w:t>
      </w:r>
    </w:p>
    <w:p>
      <w:r>
        <w:rPr>
          <w:b/>
          <w:u w:val="single"/>
        </w:rPr>
        <w:t>234817</w:t>
      </w:r>
    </w:p>
    <w:p>
      <w:r>
        <w:t>Muslim Man Dragged Out Of Hotel And Beaten For Being With A Hindu Woman = “chanting ‘Jai Sri Ram’ &amp;; beating him https://t.co/gV0J59fRvH</w:t>
      </w:r>
    </w:p>
    <w:p>
      <w:r>
        <w:rPr>
          <w:b/>
          <w:u w:val="single"/>
        </w:rPr>
        <w:t>234818</w:t>
      </w:r>
    </w:p>
    <w:p>
      <w:r>
        <w:t>Being rich ain't always popping your ass like a club hoe, but niggas alive &amp;amp; wealthy.</w:t>
      </w:r>
    </w:p>
    <w:p>
      <w:r>
        <w:rPr>
          <w:b/>
          <w:u w:val="single"/>
        </w:rPr>
        <w:t>234819</w:t>
      </w:r>
    </w:p>
    <w:p>
      <w:r>
        <w:t>Happy birthday to you Naveen Patnaik Orissa CM Om Sai Ram Bhola Re Rock On 2</w:t>
      </w:r>
    </w:p>
    <w:p>
      <w:r>
        <w:rPr>
          <w:b/>
          <w:u w:val="single"/>
        </w:rPr>
        <w:t>234820</w:t>
      </w:r>
    </w:p>
    <w:p>
      <w:r>
        <w:t>Cressida Dick: A Profile Here, we profile the woman who is heading up the capital's police forc .. https://t.co/F7cCJ7zXHu</w:t>
      </w:r>
    </w:p>
    <w:p>
      <w:r>
        <w:rPr>
          <w:b/>
          <w:u w:val="single"/>
        </w:rPr>
        <w:t>234821</w:t>
      </w:r>
    </w:p>
    <w:p>
      <w:r>
        <w:t>@ERInternational i am looking for bulk seller for cpu and ssd and ram . pls contact me if you have stock .</w:t>
      </w:r>
    </w:p>
    <w:p>
      <w:r>
        <w:rPr>
          <w:b/>
          <w:u w:val="single"/>
        </w:rPr>
        <w:t>234822</w:t>
      </w:r>
    </w:p>
    <w:p>
      <w:r>
        <w:t>@TechDeals_16 The system will use what you give it. OS is designed to keep things in RAM instead of paging them out.</w:t>
      </w:r>
    </w:p>
    <w:p>
      <w:r>
        <w:rPr>
          <w:b/>
          <w:u w:val="single"/>
        </w:rPr>
        <w:t>234823</w:t>
      </w:r>
    </w:p>
    <w:p>
      <w:r>
        <w:t>@Vitruvial Same fucking name, cunt bag. Why are you white knight, pussy boy?</w:t>
      </w:r>
    </w:p>
    <w:p>
      <w:r>
        <w:rPr>
          <w:b/>
          <w:u w:val="single"/>
        </w:rPr>
        <w:t>234824</w:t>
      </w:r>
    </w:p>
    <w:p>
      <w:r>
        <w:t>@Swamy39 Sir why you are brewing frustration of #Gurudaspur on #Lord Ram</w:t>
      </w:r>
    </w:p>
    <w:p>
      <w:r>
        <w:rPr>
          <w:b/>
          <w:u w:val="single"/>
        </w:rPr>
        <w:t>234825</w:t>
      </w:r>
    </w:p>
    <w:p>
      <w:r>
        <w:t>N18 Million To Be Paid To Women Maltreated And Tagged HO's https://t.co/QUXIvkFJbn</w:t>
      </w:r>
    </w:p>
    <w:p>
      <w:r>
        <w:rPr>
          <w:b/>
          <w:u w:val="single"/>
        </w:rPr>
        <w:t>234826</w:t>
      </w:r>
    </w:p>
    <w:p>
      <w:r>
        <w:t>Did you know that if you ask the team to ‘pimp’ your bagel they’ll add in a tasty surprise for just one pound 😎 https://t.co/4vbO1kFjSl</w:t>
      </w:r>
    </w:p>
    <w:p>
      <w:r>
        <w:rPr>
          <w:b/>
          <w:u w:val="single"/>
        </w:rPr>
        <w:t>234827</w:t>
      </w:r>
    </w:p>
    <w:p>
      <w:r>
        <w:t>Fist pumping a pimp through glass in prison 😂 yes sir @louistheroux you are the top boi 👏🏻</w:t>
      </w:r>
    </w:p>
    <w:p>
      <w:r>
        <w:rPr>
          <w:b/>
          <w:u w:val="single"/>
        </w:rPr>
        <w:t>234828</w:t>
      </w:r>
    </w:p>
    <w:p>
      <w:r>
        <w:t>@jabykoay But hey Ram's content is not time bound and you will surely love it as many of the dialogues are in English 😜😜.</w:t>
      </w:r>
    </w:p>
    <w:p>
      <w:r>
        <w:rPr>
          <w:b/>
          <w:u w:val="single"/>
        </w:rPr>
        <w:t>234829</w:t>
      </w:r>
    </w:p>
    <w:p>
      <w:r>
        <w:t>@Werewolf_UK Have you tried obvious things like unplugging all but the bare minimum of devices, isolating RAM, switching slots/ports etc.?</w:t>
      </w:r>
    </w:p>
    <w:p>
      <w:r>
        <w:rPr>
          <w:b/>
          <w:u w:val="single"/>
        </w:rPr>
        <w:t>234830</w:t>
      </w:r>
    </w:p>
    <w:p>
      <w:r>
        <w:t>And the a&amp;&amp;hole Bannon thinks we are all stupid https://t.co/cITcb3d4We</w:t>
      </w:r>
    </w:p>
    <w:p>
      <w:r>
        <w:rPr>
          <w:b/>
          <w:u w:val="single"/>
        </w:rPr>
        <w:t>234831</w:t>
      </w:r>
    </w:p>
    <w:p>
      <w:r>
        <w:t>@NationFirst__ @ippatel Are you nut... Why u are comparing #Ram with shahjahan 😕😕</w:t>
      </w:r>
    </w:p>
    <w:p>
      <w:r>
        <w:rPr>
          <w:b/>
          <w:u w:val="single"/>
        </w:rPr>
        <w:t>234832</w:t>
      </w:r>
    </w:p>
    <w:p>
      <w:r>
        <w:t>Monday you slag</w:t>
      </w:r>
    </w:p>
    <w:p>
      <w:r>
        <w:rPr>
          <w:b/>
          <w:u w:val="single"/>
        </w:rPr>
        <w:t>234833</w:t>
      </w:r>
    </w:p>
    <w:p>
      <w:r>
        <w:t>@JagoSarbahaara @autumnrainwish you forgot Ram mandir</w:t>
      </w:r>
    </w:p>
    <w:p>
      <w:r>
        <w:rPr>
          <w:b/>
          <w:u w:val="single"/>
        </w:rPr>
        <w:t>234834</w:t>
      </w:r>
    </w:p>
    <w:p>
      <w:r>
        <w:t>@ShubhamGhante @PLAYERUNKNOWN @steam_games *doesn't render for you. Just in: If you buy faster RAM (2400MHz or over) it loads buildings in a fraction of a second.</w:t>
      </w:r>
    </w:p>
    <w:p>
      <w:r>
        <w:rPr>
          <w:b/>
          <w:u w:val="single"/>
        </w:rPr>
        <w:t>234835</w:t>
      </w:r>
    </w:p>
    <w:p>
      <w:r>
        <w:t>@FilmCompanion @Contest_Hub @akaMA_jiRO 3) Beyond The Dream Girl 📖🔖💛 by Ram Kamal Mukherjee. Wish to win this @FilmCompanion 😊 #FCcontest #HemaMalini</w:t>
      </w:r>
    </w:p>
    <w:p>
      <w:r>
        <w:rPr>
          <w:b/>
          <w:u w:val="single"/>
        </w:rPr>
        <w:t>234836</w:t>
      </w:r>
    </w:p>
    <w:p>
      <w:r>
        <w:t>@nowthisnews I believe Putin has a video of trump screwing a 12 yr old in Moscow hotel. Trumps resorts are whore houses for the rich. He golfs a lot.</w:t>
      </w:r>
    </w:p>
    <w:p>
      <w:r>
        <w:rPr>
          <w:b/>
          <w:u w:val="single"/>
        </w:rPr>
        <w:t>234837</w:t>
      </w:r>
    </w:p>
    <w:p>
      <w:r>
        <w:t>@Cawnporiah @nanditathhakur Acharya.. have you read the analysis/opinion given by our 'historians' to SC wrt Ram Temple? Even 'WTF' will be ashamed. @indiantweeter</w:t>
      </w:r>
    </w:p>
    <w:p>
      <w:r>
        <w:rPr>
          <w:b/>
          <w:u w:val="single"/>
        </w:rPr>
        <w:t>234838</w:t>
      </w:r>
    </w:p>
    <w:p>
      <w:r>
        <w:t>@TimesNow Where were all these people when Ram Setu was to be destroyed. Where were you when your coalition partner Karunanidhi commented on Sri Ram</w:t>
      </w:r>
    </w:p>
    <w:p>
      <w:r>
        <w:rPr>
          <w:b/>
          <w:u w:val="single"/>
        </w:rPr>
        <w:t>234839</w:t>
      </w:r>
    </w:p>
    <w:p>
      <w:r>
        <w:t>@Brandy_t_alex @TgirlPromo1 Mmmmm sweet pussy hole :) xx</w:t>
      </w:r>
    </w:p>
    <w:p>
      <w:r>
        <w:rPr>
          <w:b/>
          <w:u w:val="single"/>
        </w:rPr>
        <w:t>234840</w:t>
      </w:r>
    </w:p>
    <w:p>
      <w:r>
        <w:t>Yo i hate being a freakin woman where can i grow my new dick</w:t>
      </w:r>
    </w:p>
    <w:p>
      <w:r>
        <w:rPr>
          <w:b/>
          <w:u w:val="single"/>
        </w:rPr>
        <w:t>234841</w:t>
      </w:r>
    </w:p>
    <w:p>
      <w:r>
        <w:t>I guess i was a cunt to a woman who was flirting with our married friend (wife is put of town.) She knows he is married etc.. Good.</w:t>
      </w:r>
    </w:p>
    <w:p>
      <w:r>
        <w:rPr>
          <w:b/>
          <w:u w:val="single"/>
        </w:rPr>
        <w:t>234842</w:t>
      </w:r>
    </w:p>
    <w:p>
      <w:r>
        <w:t>I've done the same.. If I'm already getting pussy why would I wanna fuck my female friends? Not every hole is a goal honestly.. Honestly.. https://t.co/oWIPfK4xe2</w:t>
      </w:r>
    </w:p>
    <w:p>
      <w:r>
        <w:rPr>
          <w:b/>
          <w:u w:val="single"/>
        </w:rPr>
        <w:t>234843</w:t>
      </w:r>
    </w:p>
    <w:p>
      <w:r>
        <w:t>MEC Panyaza Lesufi will visit a Mamelodi school to receive a report on the alleged rape of a 17-year-old girl pupil. https://t.co/eegsJulxTv</w:t>
      </w:r>
    </w:p>
    <w:p>
      <w:r>
        <w:rPr>
          <w:b/>
          <w:u w:val="single"/>
        </w:rPr>
        <w:t>234844</w:t>
      </w:r>
    </w:p>
    <w:p>
      <w:r>
        <w:t>@james_ebo If you feeling like pimp james go ahead and brush your shoulders off⚡️</w:t>
      </w:r>
    </w:p>
    <w:p>
      <w:r>
        <w:rPr>
          <w:b/>
          <w:u w:val="single"/>
        </w:rPr>
        <w:t>234845</w:t>
      </w:r>
    </w:p>
    <w:p>
      <w:r>
        <w:t>@MasalaBai @saileenas @betwasharma Glaring deficiencies in healthcare ignored. Building stupid Ram mandir and statues are given prominence. UP is suffering from Sangh poison</w:t>
      </w:r>
    </w:p>
    <w:p>
      <w:r>
        <w:rPr>
          <w:b/>
          <w:u w:val="single"/>
        </w:rPr>
        <w:t>234846</w:t>
      </w:r>
    </w:p>
    <w:p>
      <w:r>
        <w:t>@BBCSport Garth crooks is a stupid fat Ozil looking cunt</w:t>
      </w:r>
    </w:p>
    <w:p>
      <w:r>
        <w:rPr>
          <w:b/>
          <w:u w:val="single"/>
        </w:rPr>
        <w:t>234847</w:t>
      </w:r>
    </w:p>
    <w:p>
      <w:r>
        <w:t>@MikeAndMike Had this play heappened in a 49ER-RAM game would you bore us on that too?</w:t>
      </w:r>
    </w:p>
    <w:p>
      <w:r>
        <w:rPr>
          <w:b/>
          <w:u w:val="single"/>
        </w:rPr>
        <w:t>234848</w:t>
      </w:r>
    </w:p>
    <w:p>
      <w:r>
        <w:t>There’s an a&amp;amp;r /Dj that works at radio owes alot of uk artist in my era a massive apology u played alot of games god na sleep pussy hole</w:t>
      </w:r>
    </w:p>
    <w:p>
      <w:r>
        <w:rPr>
          <w:b/>
          <w:u w:val="single"/>
        </w:rPr>
        <w:t>234849</w:t>
      </w:r>
    </w:p>
    <w:p>
      <w:r>
        <w:t>@ptshrikant @UPGovt Excellent. May almighty ram give lot of power all of you to construct ram mandir,break 370 in j&amp;;k, crush islamic agenda and amend constitut</w:t>
      </w:r>
    </w:p>
    <w:p>
      <w:r>
        <w:rPr>
          <w:b/>
          <w:u w:val="single"/>
        </w:rPr>
        <w:t>234850</w:t>
      </w:r>
    </w:p>
    <w:p>
      <w:r>
        <w:t>Thinking about my beautiful woman tina i love you ... And working in the hell hole</w:t>
      </w:r>
    </w:p>
    <w:p>
      <w:r>
        <w:rPr>
          <w:b/>
          <w:u w:val="single"/>
        </w:rPr>
        <w:t>234851</w:t>
      </w:r>
    </w:p>
    <w:p>
      <w:r>
        <w:t>Jesus Sex Trafficking is grim. A lot of these women were damaged by something happening to them and that's where the pimp took advantage</w:t>
      </w:r>
    </w:p>
    <w:p>
      <w:r>
        <w:rPr>
          <w:b/>
          <w:u w:val="single"/>
        </w:rPr>
        <w:t>234852</w:t>
      </w:r>
    </w:p>
    <w:p>
      <w:r>
        <w:t>@Swamy39 What great you will achieve by building Ram Mandir. Crook</w:t>
      </w:r>
    </w:p>
    <w:p>
      <w:r>
        <w:rPr>
          <w:b/>
          <w:u w:val="single"/>
        </w:rPr>
        <w:t>234853</w:t>
      </w:r>
    </w:p>
    <w:p>
      <w:r>
        <w:t>@kunalkamra88 Okey let's build Ram Mandir..? Dare you to answer..!!</w:t>
      </w:r>
    </w:p>
    <w:p>
      <w:r>
        <w:rPr>
          <w:b/>
          <w:u w:val="single"/>
        </w:rPr>
        <w:t>234854</w:t>
      </w:r>
    </w:p>
    <w:p>
      <w:r>
        <w:t>@mk_bagadiya @Gaurikashyap10 You are living in world of illusions.....no RAM MANDIR and Dara 370 will not be removed before elections in 2019.</w:t>
      </w:r>
    </w:p>
    <w:p>
      <w:r>
        <w:rPr>
          <w:b/>
          <w:u w:val="single"/>
        </w:rPr>
        <w:t>234855</w:t>
      </w:r>
    </w:p>
    <w:p>
      <w:r>
        <w:t>@Tiggs_Tao British people say cunt like American people say dude I not know this woman at counter asked me for help… https://t.co/A6n1pu0F8I</w:t>
      </w:r>
    </w:p>
    <w:p>
      <w:r>
        <w:rPr>
          <w:b/>
          <w:u w:val="single"/>
        </w:rPr>
        <w:t>234856</w:t>
      </w:r>
    </w:p>
    <w:p>
      <w:r>
        <w:t>@mrpford @Lisa_Wilkinson True, many women think Karl is a dick and Lisa is fantastic</w:t>
      </w:r>
    </w:p>
    <w:p>
      <w:r>
        <w:rPr>
          <w:b/>
          <w:u w:val="single"/>
        </w:rPr>
        <w:t>234857</w:t>
      </w:r>
    </w:p>
    <w:p>
      <w:r>
        <w:t>'Why wont any1 eat my pussy?' well first off we got to many fish markets around here hoe, your pussy should smell pussyishy.. not brim fishy</w:t>
      </w:r>
    </w:p>
    <w:p>
      <w:r>
        <w:rPr>
          <w:b/>
          <w:u w:val="single"/>
        </w:rPr>
        <w:t>234858</w:t>
      </w:r>
    </w:p>
    <w:p>
      <w:r>
        <w:t>The next message you need is always right where you are ~ Ram Dass #Intuition</w:t>
      </w:r>
    </w:p>
    <w:p>
      <w:r>
        <w:rPr>
          <w:b/>
          <w:u w:val="single"/>
        </w:rPr>
        <w:t>234859</w:t>
      </w:r>
    </w:p>
    <w:p>
      <w:r>
        <w:t>@alexandervoro14 stupid cunt.</w:t>
      </w:r>
    </w:p>
    <w:p>
      <w:r>
        <w:rPr>
          <w:b/>
          <w:u w:val="single"/>
        </w:rPr>
        <w:t>234860</w:t>
      </w:r>
    </w:p>
    <w:p>
      <w:r>
        <w:t>@BJP4India @narendramodi @AmitShah I Want Ram Mandir &amp;; Development in India. Do you want both or Nothing?</w:t>
      </w:r>
    </w:p>
    <w:p>
      <w:r>
        <w:rPr>
          <w:b/>
          <w:u w:val="single"/>
        </w:rPr>
        <w:t>234861</w:t>
      </w:r>
    </w:p>
    <w:p>
      <w:r>
        <w:t>There's not a woman on here impressed by your dick-pic-as-profile-pic, guys. We get that youre proud of it but that's not sexy. Put it away.</w:t>
      </w:r>
    </w:p>
    <w:p>
      <w:r>
        <w:rPr>
          <w:b/>
          <w:u w:val="single"/>
        </w:rPr>
        <w:t>234862</w:t>
      </w:r>
    </w:p>
    <w:p>
      <w:r>
        <w:t>never make yo main look stupid for a hoe</w:t>
      </w:r>
    </w:p>
    <w:p>
      <w:r>
        <w:rPr>
          <w:b/>
          <w:u w:val="single"/>
        </w:rPr>
        <w:t>234863</w:t>
      </w:r>
    </w:p>
    <w:p>
      <w:r>
        <w:t>@Swamy39 Then please hurry you have only 386 days left to build Shree Ram's Temple &amp;; a hospital across Saryu.</w:t>
      </w:r>
    </w:p>
    <w:p>
      <w:r>
        <w:rPr>
          <w:b/>
          <w:u w:val="single"/>
        </w:rPr>
        <w:t>234864</w:t>
      </w:r>
    </w:p>
    <w:p>
      <w:r>
        <w:t>the simple fact of you calling a girl hoe just because she rejected you shows how much you didn’t deserve her.</w:t>
      </w:r>
    </w:p>
    <w:p>
      <w:r>
        <w:rPr>
          <w:b/>
          <w:u w:val="single"/>
        </w:rPr>
        <w:t>234865</w:t>
      </w:r>
    </w:p>
    <w:p>
      <w:r>
        <w:t>The poor kid wanted a fuck and got a bitch prego and now is fucked for life hahahahaha dumb cunts</w:t>
      </w:r>
    </w:p>
    <w:p>
      <w:r>
        <w:rPr>
          <w:b/>
          <w:u w:val="single"/>
        </w:rPr>
        <w:t>234866</w:t>
      </w:r>
    </w:p>
    <w:p>
      <w:r>
        <w:t>Speaking of creepy. This narcissist sounds like a creepy guy on the run from a rape charge. Being Putin's bitch not that satisfying? https://t.co/xiJxVQ2HCg</w:t>
      </w:r>
    </w:p>
    <w:p>
      <w:r>
        <w:rPr>
          <w:b/>
          <w:u w:val="single"/>
        </w:rPr>
        <w:t>234867</w:t>
      </w:r>
    </w:p>
    <w:p>
      <w:r>
        <w:t>@AxAs23 @TeleFootball Stupid cunt chelsea have 3 starting player out long term</w:t>
      </w:r>
    </w:p>
    <w:p>
      <w:r>
        <w:rPr>
          <w:b/>
          <w:u w:val="single"/>
        </w:rPr>
        <w:t>234868</w:t>
      </w:r>
    </w:p>
    <w:p>
      <w:r>
        <w:t>@Trevornoah good you slag. Comedy Central hasn’t been about comedy since 2004 https://t.co/1sFxssgYiO</w:t>
      </w:r>
    </w:p>
    <w:p>
      <w:r>
        <w:rPr>
          <w:b/>
          <w:u w:val="single"/>
        </w:rPr>
        <w:t>234869</w:t>
      </w:r>
    </w:p>
    <w:p>
      <w:r>
        <w:t>@MemberBerries pimp Butters 😂”do you understand what I am saying?”</w:t>
      </w:r>
    </w:p>
    <w:p>
      <w:r>
        <w:rPr>
          <w:b/>
          <w:u w:val="single"/>
        </w:rPr>
        <w:t>234870</w:t>
      </w:r>
    </w:p>
    <w:p>
      <w:r>
        <w:t>@BleacherReport @kplangley1 that could couldn't tell you the starting QB..much less what a Ram is...lol..j/k</w:t>
      </w:r>
    </w:p>
    <w:p>
      <w:r>
        <w:rPr>
          <w:b/>
          <w:u w:val="single"/>
        </w:rPr>
        <w:t>234871</w:t>
      </w:r>
    </w:p>
    <w:p>
      <w:r>
        <w:t>Wishing the one and only @sumit_garima very Happy Birthday and Happy Diwali Hope you do best, whatever you do. Jai Shri Ram. Jai Mata Di.</w:t>
      </w:r>
    </w:p>
    <w:p>
      <w:r>
        <w:rPr>
          <w:b/>
          <w:u w:val="single"/>
        </w:rPr>
        <w:t>234872</w:t>
      </w:r>
    </w:p>
    <w:p>
      <w:r>
        <w:t>Robert DeNiro used his 'Tribeca Grill' as after hours whorehouse to Pimp young women to Harvey Weinstein. #MeToo https://t.co/X5LMjds4Bv</w:t>
      </w:r>
    </w:p>
    <w:p>
      <w:r>
        <w:rPr>
          <w:b/>
          <w:u w:val="single"/>
        </w:rPr>
        <w:t>234873</w:t>
      </w:r>
    </w:p>
    <w:p>
      <w:r>
        <w:t>This stupid dick head didn’t say thank you when I held the door for him going into 7/11 so I pulled that shit close in his face when I left</w:t>
      </w:r>
    </w:p>
    <w:p>
      <w:r>
        <w:rPr>
          <w:b/>
          <w:u w:val="single"/>
        </w:rPr>
        <w:t>234874</w:t>
      </w:r>
    </w:p>
    <w:p>
      <w:r>
        <w:t>Cunt of the year qualifier. Blocked the path. A woman with a six month old kid in a pram had to walk in the road with traffic because of him https://t.co/kkcZ3EL28f</w:t>
      </w:r>
    </w:p>
    <w:p>
      <w:r>
        <w:rPr>
          <w:b/>
          <w:u w:val="single"/>
        </w:rPr>
        <w:t>234875</w:t>
      </w:r>
    </w:p>
    <w:p>
      <w:r>
        <w:t>I've never liked @JKCorden and he didn't endear himself with the Sean Spicer bromance and Stupid Weistein jokes. Bit of a cunt</w:t>
      </w:r>
    </w:p>
    <w:p>
      <w:r>
        <w:rPr>
          <w:b/>
          <w:u w:val="single"/>
        </w:rPr>
        <w:t>234876</w:t>
      </w:r>
    </w:p>
    <w:p>
      <w:r>
        <w:t>Isn’t it funny how people are so quick to slag you off behind a keyboard, but when they see you in person they run away😂</w:t>
      </w:r>
    </w:p>
    <w:p>
      <w:r>
        <w:rPr>
          <w:b/>
          <w:u w:val="single"/>
        </w:rPr>
        <w:t>234877</w:t>
      </w:r>
    </w:p>
    <w:p>
      <w:r>
        <w:t>@DanielleMuscato I won't tell women to 'suck my dick' as you did https://t.co/pX4VVEPuUf</w:t>
      </w:r>
    </w:p>
    <w:p>
      <w:r>
        <w:rPr>
          <w:b/>
          <w:u w:val="single"/>
        </w:rPr>
        <w:t>234878</w:t>
      </w:r>
    </w:p>
    <w:p>
      <w:r>
        <w:t>lmao @rickmillsuk doesn't like the truth but he left a comment from someone who quoted me. what a stupid cunt! https://t.co/7NbgXqTAXm</w:t>
      </w:r>
    </w:p>
    <w:p>
      <w:r>
        <w:rPr>
          <w:b/>
          <w:u w:val="single"/>
        </w:rPr>
        <w:t>234879</w:t>
      </w:r>
    </w:p>
    <w:p>
      <w:r>
        <w:t>2009 Weinstein refers to the rape of 13 year old girl as 'so-called crime'. https://t.co/wpuGDIRdAz</w:t>
      </w:r>
    </w:p>
    <w:p>
      <w:r>
        <w:rPr>
          <w:b/>
          <w:u w:val="single"/>
        </w:rPr>
        <w:t>234880</w:t>
      </w:r>
    </w:p>
    <w:p>
      <w:r>
        <w:t>u a stupid ho</w:t>
      </w:r>
    </w:p>
    <w:p>
      <w:r>
        <w:rPr>
          <w:b/>
          <w:u w:val="single"/>
        </w:rPr>
        <w:t>234881</w:t>
      </w:r>
    </w:p>
    <w:p>
      <w:r>
        <w:t>@ThomasModzHD_YT @ITz_NaSTy Your an idiot slag him off behind his back call him out you have a. Problem</w:t>
      </w:r>
    </w:p>
    <w:p>
      <w:r>
        <w:rPr>
          <w:b/>
          <w:u w:val="single"/>
        </w:rPr>
        <w:t>234882</w:t>
      </w:r>
    </w:p>
    <w:p>
      <w:r>
        <w:t>You can't have sex with a personality</w:t>
      </w:r>
    </w:p>
    <w:p>
      <w:r>
        <w:rPr>
          <w:b/>
          <w:u w:val="single"/>
        </w:rPr>
        <w:t>234883</w:t>
      </w:r>
    </w:p>
    <w:p>
      <w:r>
        <w:t>Women have become bigger players than men. The tides have turned my friends</w:t>
      </w:r>
    </w:p>
    <w:p>
      <w:r>
        <w:rPr>
          <w:b/>
          <w:u w:val="single"/>
        </w:rPr>
        <w:t>234884</w:t>
      </w:r>
    </w:p>
    <w:p>
      <w:r>
        <w:t>Start your week right with our favorite music video of 2013 featuring one of our best supporters: http://t.co/Oh9jyXw4ma</w:t>
      </w:r>
    </w:p>
    <w:p>
      <w:r>
        <w:rPr>
          <w:b/>
          <w:u w:val="single"/>
        </w:rPr>
        <w:t>234885</w:t>
      </w:r>
    </w:p>
    <w:p>
      <w:r>
        <w:t>@Jwillie54 thanks for the follow! DM for info about upcoming meetings and events #MaleDomination</w:t>
      </w:r>
    </w:p>
    <w:p>
      <w:r>
        <w:rPr>
          <w:b/>
          <w:u w:val="single"/>
        </w:rPr>
        <w:t>234886</w:t>
      </w:r>
    </w:p>
    <w:p>
      <w:r>
        <w:t>@CaptainTibbins Thank you for supporting our cause Brandon!</w:t>
      </w:r>
    </w:p>
    <w:p>
      <w:r>
        <w:rPr>
          <w:b/>
          <w:u w:val="single"/>
        </w:rPr>
        <w:t>234887</w:t>
      </w:r>
    </w:p>
    <w:p>
      <w:r>
        <w:t>New to Twitter-- any men on here know what the process is to get #verified?</w:t>
      </w:r>
    </w:p>
    <w:p>
      <w:r>
        <w:rPr>
          <w:b/>
          <w:u w:val="single"/>
        </w:rPr>
        <w:t>234888</w:t>
      </w:r>
    </w:p>
    <w:p>
      <w:r>
        <w:t>@CHUBZZZ__ Couldn't agree more! Thanks for supporting our cause. Check out our account and DM for info about upcoming events #MaleDomination</w:t>
      </w:r>
    </w:p>
    <w:p>
      <w:r>
        <w:rPr>
          <w:b/>
          <w:u w:val="single"/>
        </w:rPr>
        <w:t>234889</w:t>
      </w:r>
    </w:p>
    <w:p>
      <w:r>
        <w:t>RT @totalfratmove: 'A good time was had by all,' to describe a time that only you enjoyed. #TFM</w:t>
      </w:r>
    </w:p>
    <w:p>
      <w:r>
        <w:rPr>
          <w:b/>
          <w:u w:val="single"/>
        </w:rPr>
        <w:t>234890</w:t>
      </w:r>
    </w:p>
    <w:p>
      <w:r>
        <w:t>@LakeShOwQueen Although you are a woman you make an excellent point. Thanks for the support #maledominance</w:t>
      </w:r>
    </w:p>
    <w:p>
      <w:r>
        <w:rPr>
          <w:b/>
          <w:u w:val="single"/>
        </w:rPr>
        <w:t>234891</w:t>
      </w:r>
    </w:p>
    <w:p>
      <w:r>
        <w:t>@Gaelic_Norseman Excellent point Looney. Can we use this quote in our brochure? Let us know. Thanks for supporting our cause #maledominance</w:t>
      </w:r>
    </w:p>
    <w:p>
      <w:r>
        <w:rPr>
          <w:b/>
          <w:u w:val="single"/>
        </w:rPr>
        <w:t>234892</w:t>
      </w:r>
    </w:p>
    <w:p>
      <w:r>
        <w:t>@ApexContestPrep Dave this is a really solid point. Thanks for supporting #maledominance</w:t>
      </w:r>
    </w:p>
    <w:p>
      <w:r>
        <w:rPr>
          <w:b/>
          <w:u w:val="single"/>
        </w:rPr>
        <w:t>234893</w:t>
      </w:r>
    </w:p>
    <w:p>
      <w:r>
        <w:t>@FvckinKvng Exactly. Thanks for the support #maledominance</w:t>
      </w:r>
    </w:p>
    <w:p>
      <w:r>
        <w:rPr>
          <w:b/>
          <w:u w:val="single"/>
        </w:rPr>
        <w:t>234894</w:t>
      </w:r>
    </w:p>
    <w:p>
      <w:r>
        <w:t>@MrMWerling We say this all the time. You should try to come to one of meetings brother. Thanks for the support #maledominance</w:t>
      </w:r>
    </w:p>
    <w:p>
      <w:r>
        <w:rPr>
          <w:b/>
          <w:u w:val="single"/>
        </w:rPr>
        <w:t>234895</w:t>
      </w:r>
    </w:p>
    <w:p>
      <w:r>
        <w:t>@signs_of_life_ Women everywhere really! Thanks for the support Michael #maledominance</w:t>
      </w:r>
    </w:p>
    <w:p>
      <w:r>
        <w:rPr>
          <w:b/>
          <w:u w:val="single"/>
        </w:rPr>
        <w:t>234896</w:t>
      </w:r>
    </w:p>
    <w:p>
      <w:r>
        <w:t>@SHannitysHair @coolhandschlute So true, guys. Thanks for your support. Check out our account for info on upcoming events #maledominance</w:t>
      </w:r>
    </w:p>
    <w:p>
      <w:r>
        <w:rPr>
          <w:b/>
          <w:u w:val="single"/>
        </w:rPr>
        <w:t>234897</w:t>
      </w:r>
    </w:p>
    <w:p>
      <w:r>
        <w:t>@mdpsociety #maledominance</w:t>
      </w:r>
    </w:p>
    <w:p>
      <w:r>
        <w:rPr>
          <w:b/>
          <w:u w:val="single"/>
        </w:rPr>
        <w:t>234898</w:t>
      </w:r>
    </w:p>
    <w:p>
      <w:r>
        <w:t>@Just__JoJo the worst! thanks so much for your support. #MaleDominance</w:t>
      </w:r>
    </w:p>
    <w:p>
      <w:r>
        <w:rPr>
          <w:b/>
          <w:u w:val="single"/>
        </w:rPr>
        <w:t>234899</w:t>
      </w:r>
    </w:p>
    <w:p>
      <w:r>
        <w:t>@LeviathanPride thank you for your support! We'd love it if you came to our next meeting #MaleDominance</w:t>
      </w:r>
    </w:p>
    <w:p>
      <w:r>
        <w:rPr>
          <w:b/>
          <w:u w:val="single"/>
        </w:rPr>
        <w:t>234900</w:t>
      </w:r>
    </w:p>
    <w:p>
      <w:r>
        <w:t>@robinthicke hey man! we're finally on twitter and just wanted to thank you so much again for the ongoing support. you are so inspiring</w:t>
      </w:r>
    </w:p>
    <w:p>
      <w:r>
        <w:rPr>
          <w:b/>
          <w:u w:val="single"/>
        </w:rPr>
        <w:t>234901</w:t>
      </w:r>
    </w:p>
    <w:p>
      <w:r>
        <w:t>RT @realDonaldTrump: 'You miss 100% of the shots you don't take.' -- Wayne Gretzky</w:t>
      </w:r>
    </w:p>
    <w:p>
      <w:r>
        <w:rPr>
          <w:b/>
          <w:u w:val="single"/>
        </w:rPr>
        <w:t>234902</w:t>
      </w:r>
    </w:p>
    <w:p>
      <w:r>
        <w:t>@erinralph53 Couldn't agree more! Refreshing to see a woman who feels the same</w:t>
      </w:r>
    </w:p>
    <w:p>
      <w:r>
        <w:rPr>
          <w:b/>
          <w:u w:val="single"/>
        </w:rPr>
        <w:t>234903</w:t>
      </w:r>
    </w:p>
    <w:p>
      <w:r>
        <w:t>@kevinsd73 So true! Yet another case for #MaleDominance</w:t>
      </w:r>
    </w:p>
    <w:p>
      <w:r>
        <w:rPr>
          <w:b/>
          <w:u w:val="single"/>
        </w:rPr>
        <w:t>234904</w:t>
      </w:r>
    </w:p>
    <w:p>
      <w:r>
        <w:t>@GOPTeens yes!! Thank you for the support. #maledominance</w:t>
      </w:r>
    </w:p>
    <w:p>
      <w:r>
        <w:rPr>
          <w:b/>
          <w:u w:val="single"/>
        </w:rPr>
        <w:t>234905</w:t>
      </w:r>
    </w:p>
    <w:p>
      <w:r>
        <w:t>@officialKidluke truth</w:t>
      </w:r>
    </w:p>
    <w:p>
      <w:r>
        <w:rPr>
          <w:b/>
          <w:u w:val="single"/>
        </w:rPr>
        <w:t>234906</w:t>
      </w:r>
    </w:p>
    <w:p>
      <w:r>
        <w:t>@robinthicke hey brother, loved the performance the other night. #inspiring</w:t>
      </w:r>
    </w:p>
    <w:p>
      <w:r>
        <w:rPr>
          <w:b/>
          <w:u w:val="single"/>
        </w:rPr>
        <w:t>234907</w:t>
      </w:r>
    </w:p>
    <w:p>
      <w:r>
        <w:t>@__________Cas amen, man. would love to see you at one of our upcoming events. check out our account for more info. #MaleDominance</w:t>
      </w:r>
    </w:p>
    <w:p>
      <w:r>
        <w:rPr>
          <w:b/>
          <w:u w:val="single"/>
        </w:rPr>
        <w:t>234908</w:t>
      </w:r>
    </w:p>
    <w:p>
      <w:r>
        <w:t>@hotmessminushot touché! #MaleDominance</w:t>
      </w:r>
    </w:p>
    <w:p>
      <w:r>
        <w:rPr>
          <w:b/>
          <w:u w:val="single"/>
        </w:rPr>
        <w:t>234909</w:t>
      </w:r>
    </w:p>
    <w:p>
      <w:r>
        <w:t>RT @ThoughtCatalog: This Is How Men Should Support Feminists (As Told By A Young Conservative Libertarian Male) http://t.co/VBUB4dzc0o</w:t>
      </w:r>
    </w:p>
    <w:p>
      <w:r>
        <w:rPr>
          <w:b/>
          <w:u w:val="single"/>
        </w:rPr>
        <w:t>234910</w:t>
      </w:r>
    </w:p>
    <w:p>
      <w:r>
        <w:t>@TheFreshEra we are too brother. Thanks for the support we'd love you to come meet with us #maledominance</w:t>
      </w:r>
    </w:p>
    <w:p>
      <w:r>
        <w:rPr>
          <w:b/>
          <w:u w:val="single"/>
        </w:rPr>
        <w:t>234911</w:t>
      </w:r>
    </w:p>
    <w:p>
      <w:r>
        <w:t>RT @Hasto_McGasto: “@LACLlPPERS: #YesAllMen http://t.co/NkeEriKnEP” you know what... This is the only double standard were allowed lol</w:t>
      </w:r>
    </w:p>
    <w:p>
      <w:r>
        <w:rPr>
          <w:b/>
          <w:u w:val="single"/>
        </w:rPr>
        <w:t>234912</w:t>
      </w:r>
    </w:p>
    <w:p>
      <w:r>
        <w:t>RT @garagefire: #yesallmen followed you</w:t>
      </w:r>
    </w:p>
    <w:p>
      <w:r>
        <w:rPr>
          <w:b/>
          <w:u w:val="single"/>
        </w:rPr>
        <w:t>234913</w:t>
      </w:r>
    </w:p>
    <w:p>
      <w:r>
        <w:t>#ShitPussiesSay http://t.co/thXl9jJ4Wh</w:t>
      </w:r>
    </w:p>
    <w:p>
      <w:r>
        <w:rPr>
          <w:b/>
          <w:u w:val="single"/>
        </w:rPr>
        <w:t>234914</w:t>
      </w:r>
    </w:p>
    <w:p>
      <w:r>
        <w:t>RT @amyriding98: Why are guys expected to text girls first? #equalrights #yesallmen</w:t>
      </w:r>
    </w:p>
    <w:p>
      <w:r>
        <w:rPr>
          <w:b/>
          <w:u w:val="single"/>
        </w:rPr>
        <w:t>234915</w:t>
      </w:r>
    </w:p>
    <w:p>
      <w:r>
        <w:t>Just want to say thank you to @kobebryant and @Duke_MLAX for their great work in the past #inspiration</w:t>
      </w:r>
    </w:p>
    <w:p>
      <w:r>
        <w:rPr>
          <w:b/>
          <w:u w:val="single"/>
        </w:rPr>
        <w:t>234916</w:t>
      </w:r>
    </w:p>
    <w:p>
      <w:r>
        <w:t>@emo_138 hurry up on the ham and cheese</w:t>
      </w:r>
    </w:p>
    <w:p>
      <w:r>
        <w:rPr>
          <w:b/>
          <w:u w:val="single"/>
        </w:rPr>
        <w:t>234917</w:t>
      </w:r>
    </w:p>
    <w:p>
      <w:r>
        <w:t>@gracecoexist I'll take a BLT on rye</w:t>
      </w:r>
    </w:p>
    <w:p>
      <w:r>
        <w:rPr>
          <w:b/>
          <w:u w:val="single"/>
        </w:rPr>
        <w:t>234918</w:t>
      </w:r>
    </w:p>
    <w:p>
      <w:r>
        <w:t>@AndzMz we are gonna be friends #YesAllMen http://t.co/YCAM2ZK02W</w:t>
      </w:r>
    </w:p>
    <w:p>
      <w:r>
        <w:rPr>
          <w:b/>
          <w:u w:val="single"/>
        </w:rPr>
        <w:t>234919</w:t>
      </w:r>
    </w:p>
    <w:p>
      <w:r>
        <w:t>RT @jarettalfero12: RT to save someones life, it only takes a second, you dont know who'll need it #YesAllMen http://t.co/PKILxIzd3B</w:t>
      </w:r>
    </w:p>
    <w:p>
      <w:r>
        <w:rPr>
          <w:b/>
          <w:u w:val="single"/>
        </w:rPr>
        <w:t>234920</w:t>
      </w:r>
    </w:p>
    <w:p>
      <w:r>
        <w:t>RT @OneManFrat: '@TooDrunk2Care: “@_catsandtats: Seriously. http://t.co/BRhNCswKwt” #YesAllMen' When will women stop treating us like obj…</w:t>
      </w:r>
    </w:p>
    <w:p>
      <w:r>
        <w:rPr>
          <w:b/>
          <w:u w:val="single"/>
        </w:rPr>
        <w:t>234921</w:t>
      </w:r>
    </w:p>
    <w:p>
      <w:r>
        <w:t>RT @D_cumms1: I'm not just legs and a wallet #YesAllMen http://t.co/wTXE4oAL5O</w:t>
      </w:r>
    </w:p>
    <w:p>
      <w:r>
        <w:rPr>
          <w:b/>
          <w:u w:val="single"/>
        </w:rPr>
        <w:t>234922</w:t>
      </w:r>
    </w:p>
    <w:p>
      <w:r>
        <w:t>@b00berella what does the word 'Parody', clearly stated in the bio, mean to you?</w:t>
      </w:r>
    </w:p>
    <w:p>
      <w:r>
        <w:rPr>
          <w:b/>
          <w:u w:val="single"/>
        </w:rPr>
        <w:t>234923</w:t>
      </w:r>
    </w:p>
    <w:p>
      <w:r>
        <w:t>RT @cyndatriII: #meninists #yesallmen http://t.co/qu8w6QoIv6</w:t>
      </w:r>
    </w:p>
    <w:p>
      <w:r>
        <w:rPr>
          <w:b/>
          <w:u w:val="single"/>
        </w:rPr>
        <w:t>234924</w:t>
      </w:r>
    </w:p>
    <w:p>
      <w:r>
        <w:t>RT @asianwasted: I'm crying over the @YesAllMenBitch tweets 😂😂😂</w:t>
      </w:r>
    </w:p>
    <w:p>
      <w:r>
        <w:rPr>
          <w:b/>
          <w:u w:val="single"/>
        </w:rPr>
        <w:t>234925</w:t>
      </w:r>
    </w:p>
    <w:p>
      <w:r>
        <w:t>@asianwasted we're not just objects that entertain you, we have feelings too! #YesAllMen</w:t>
      </w:r>
    </w:p>
    <w:p>
      <w:r>
        <w:rPr>
          <w:b/>
          <w:u w:val="single"/>
        </w:rPr>
        <w:t>234926</w:t>
      </w:r>
    </w:p>
    <w:p>
      <w:r>
        <w:t>What's 6 inches long, 2 inches wide, and drives women crazy? A $100 bill</w:t>
      </w:r>
    </w:p>
    <w:p>
      <w:r>
        <w:rPr>
          <w:b/>
          <w:u w:val="single"/>
        </w:rPr>
        <w:t>234927</w:t>
      </w:r>
    </w:p>
    <w:p>
      <w:r>
        <w:t>@emo_138 @BearBaumann calm down this parody account is live again, that was close tho u guys almost had an impact on something #YesAllMen</w:t>
      </w:r>
    </w:p>
    <w:p>
      <w:r>
        <w:rPr>
          <w:b/>
          <w:u w:val="single"/>
        </w:rPr>
        <w:t>234928</w:t>
      </w:r>
    </w:p>
    <w:p>
      <w:r>
        <w:t>@bryn_adams @natbenkowski #YesAllMen because... http://t.co/ldkaw3NCta</w:t>
      </w:r>
    </w:p>
    <w:p>
      <w:r>
        <w:rPr>
          <w:b/>
          <w:u w:val="single"/>
        </w:rPr>
        <w:t>234929</w:t>
      </w:r>
    </w:p>
    <w:p>
      <w:r>
        <w:t>@natbenkowski @George1Panos @bryn_adams so #YesAllWomen is fine but #YesAllMen should burn in hell? Looks like someone didn't get their way</w:t>
      </w:r>
    </w:p>
    <w:p>
      <w:r>
        <w:rPr>
          <w:b/>
          <w:u w:val="single"/>
        </w:rPr>
        <w:t>234930</w:t>
      </w:r>
    </w:p>
    <w:p>
      <w:r>
        <w:t>The whining never stops #YesAllMen http://t.co/Wn7nl6Xthe</w:t>
      </w:r>
    </w:p>
    <w:p>
      <w:r>
        <w:rPr>
          <w:b/>
          <w:u w:val="single"/>
        </w:rPr>
        <w:t>234931</w:t>
      </w:r>
    </w:p>
    <w:p>
      <w:r>
        <w:t>A reminder, this is a parody account, used for entertainment. Tweets should be taken almost as seriously as we take #YesAllWomen tweets</w:t>
      </w:r>
    </w:p>
    <w:p>
      <w:r>
        <w:rPr>
          <w:b/>
          <w:u w:val="single"/>
        </w:rPr>
        <w:t>234932</w:t>
      </w:r>
    </w:p>
    <w:p>
      <w:r>
        <w:t>Couldn't have said it better #YesAllMen http://t.co/0GhYkhEEoD</w:t>
      </w:r>
    </w:p>
    <w:p>
      <w:r>
        <w:rPr>
          <w:b/>
          <w:u w:val="single"/>
        </w:rPr>
        <w:t>234933</w:t>
      </w:r>
    </w:p>
    <w:p>
      <w:r>
        <w:t>This is how I feel about all our haters right now #YesAllMen http://t.co/wdunqgUKaD</w:t>
      </w:r>
    </w:p>
    <w:p>
      <w:r>
        <w:rPr>
          <w:b/>
          <w:u w:val="single"/>
        </w:rPr>
        <w:t>234934</w:t>
      </w:r>
    </w:p>
    <w:p>
      <w:r>
        <w:t>Because running the world is harder than you'd think. #YesAllMen</w:t>
      </w:r>
    </w:p>
    <w:p>
      <w:r>
        <w:rPr>
          <w:b/>
          <w:u w:val="single"/>
        </w:rPr>
        <w:t>234935</w:t>
      </w:r>
    </w:p>
    <w:p>
      <w:r>
        <w:t>It's a lovely evening to... http://t.co/QYVvVpXlhz</w:t>
      </w:r>
    </w:p>
    <w:p>
      <w:r>
        <w:rPr>
          <w:b/>
          <w:u w:val="single"/>
        </w:rPr>
        <w:t>234936</w:t>
      </w:r>
    </w:p>
    <w:p>
      <w:r>
        <w:t>@imbriemarie I'm white. Is there no such thing as racism against whites? http://t.co/TA3ahg4mka</w:t>
      </w:r>
    </w:p>
    <w:p>
      <w:r>
        <w:rPr>
          <w:b/>
          <w:u w:val="single"/>
        </w:rPr>
        <w:t>234937</w:t>
      </w:r>
    </w:p>
    <w:p>
      <w:r>
        <w:t>@2017076 Are you homophobic?</w:t>
      </w:r>
    </w:p>
    <w:p>
      <w:r>
        <w:rPr>
          <w:b/>
          <w:u w:val="single"/>
        </w:rPr>
        <w:t>234938</w:t>
      </w:r>
    </w:p>
    <w:p>
      <w:r>
        <w:t>@Country_Angel3 @2017076 then what is #YesAllWomen?</w:t>
      </w:r>
    </w:p>
    <w:p>
      <w:r>
        <w:rPr>
          <w:b/>
          <w:u w:val="single"/>
        </w:rPr>
        <w:t>234939</w:t>
      </w:r>
    </w:p>
    <w:p>
      <w:r>
        <w:t>lets get rid of womens sports and make men and women play side by side! #equality</w:t>
      </w:r>
    </w:p>
    <w:p>
      <w:r>
        <w:rPr>
          <w:b/>
          <w:u w:val="single"/>
        </w:rPr>
        <w:t>234940</w:t>
      </w:r>
    </w:p>
    <w:p>
      <w:r>
        <w:t>When yo girl start yelling at you for no reason. http://t.co/JgXQUNL8wl</w:t>
      </w:r>
    </w:p>
    <w:p>
      <w:r>
        <w:rPr>
          <w:b/>
          <w:u w:val="single"/>
        </w:rPr>
        <w:t>234941</w:t>
      </w:r>
    </w:p>
    <w:p>
      <w:r>
        <w:t>great article about title IX and why it needs to be removed ASAP. 45 years of crap. It needs to go. http://t.co/a4cWBrjmyr</w:t>
      </w:r>
    </w:p>
    <w:p>
      <w:r>
        <w:rPr>
          <w:b/>
          <w:u w:val="single"/>
        </w:rPr>
        <w:t>234942</w:t>
      </w:r>
    </w:p>
    <w:p>
      <w:r>
        <w:t>#jackandjackdoingitright #USAvsBEL New blog 'Fighting for Men's Rights' --- have a look: #USA http://t.co/g64qzsIcyf</w:t>
      </w:r>
    </w:p>
    <w:p>
      <w:r>
        <w:rPr>
          <w:b/>
          <w:u w:val="single"/>
        </w:rPr>
        <w:t>234943</w:t>
      </w:r>
    </w:p>
    <w:p>
      <w:r>
        <w:t>@MartinDomig @deanesmay @Femalefedupwith @JudgyBitch1 @Typhonblue New blog (previously Man of the Month) http://t.co/g64qzsIcyf</w:t>
      </w:r>
    </w:p>
    <w:p>
      <w:r>
        <w:rPr>
          <w:b/>
          <w:u w:val="single"/>
        </w:rPr>
        <w:t>234944</w:t>
      </w:r>
    </w:p>
    <w:p>
      <w:r>
        <w:t>The man won this one http://t.co/7UxThVtyAL</w:t>
      </w:r>
    </w:p>
    <w:p>
      <w:r>
        <w:rPr>
          <w:b/>
          <w:u w:val="single"/>
        </w:rPr>
        <w:t>234945</w:t>
      </w:r>
    </w:p>
    <w:p>
      <w:r>
        <w:t>Feminists' husbands #ThingsTimHowardCouldSave</w:t>
      </w:r>
    </w:p>
    <w:p>
      <w:r>
        <w:rPr>
          <w:b/>
          <w:u w:val="single"/>
        </w:rPr>
        <w:t>234946</w:t>
      </w:r>
    </w:p>
    <w:p>
      <w:r>
        <w:t>@deanesmay #WeLoveYouConnor Oxymoron Of The Day: 'Independent Women'</w:t>
      </w:r>
    </w:p>
    <w:p>
      <w:r>
        <w:rPr>
          <w:b/>
          <w:u w:val="single"/>
        </w:rPr>
        <w:t>234947</w:t>
      </w:r>
    </w:p>
    <w:p>
      <w:r>
        <w:t>#YesAllMen because cars need to be built, repaired, and driven correctly by someone.</w:t>
      </w:r>
    </w:p>
    <w:p>
      <w:r>
        <w:rPr>
          <w:b/>
          <w:u w:val="single"/>
        </w:rPr>
        <w:t>234948</w:t>
      </w:r>
    </w:p>
    <w:p>
      <w:r>
        <w:t>How did the medical community come up with the term 'PMS'? 'Mad Cow Disease' was already taken.</w:t>
      </w:r>
    </w:p>
    <w:p>
      <w:r>
        <w:rPr>
          <w:b/>
          <w:u w:val="single"/>
        </w:rPr>
        <w:t>234949</w:t>
      </w:r>
    </w:p>
    <w:p>
      <w:r>
        <w:t>#WorldCup Blog for #teens who want to join the men's rights movement to cancel #feminist bull#%it. http://t.co/gIaN2HEkGL</w:t>
      </w:r>
    </w:p>
    <w:p>
      <w:r>
        <w:rPr>
          <w:b/>
          <w:u w:val="single"/>
        </w:rPr>
        <w:t>234950</w:t>
      </w:r>
    </w:p>
    <w:p>
      <w:r>
        <w:t>Oxymoron of the Day: Factual Feminist See the Blog: http://t.co/gIaN2HEkGL</w:t>
      </w:r>
    </w:p>
    <w:p>
      <w:r>
        <w:rPr>
          <w:b/>
          <w:u w:val="single"/>
        </w:rPr>
        <w:t>234951</w:t>
      </w:r>
    </w:p>
    <w:p>
      <w:r>
        <w:t>@bryn_adams oh ya because in 2009 14% of America said they cared/supported women's rights</w:t>
      </w:r>
    </w:p>
    <w:p>
      <w:r>
        <w:rPr>
          <w:b/>
          <w:u w:val="single"/>
        </w:rPr>
        <w:t>234952</w:t>
      </w:r>
    </w:p>
    <w:p>
      <w:r>
        <w:t>@bryn_adams well if feminists make up stats all the time can't a guy? Double standard yet again. https://t.co/9iyx8w6OFW</w:t>
      </w:r>
    </w:p>
    <w:p>
      <w:r>
        <w:rPr>
          <w:b/>
          <w:u w:val="single"/>
        </w:rPr>
        <w:t>234953</w:t>
      </w:r>
    </w:p>
    <w:p>
      <w:r>
        <w:t>@bryn_adams watch the video and you'll understand</w:t>
      </w:r>
    </w:p>
    <w:p>
      <w:r>
        <w:rPr>
          <w:b/>
          <w:u w:val="single"/>
        </w:rPr>
        <w:t>234954</w:t>
      </w:r>
    </w:p>
    <w:p>
      <w:r>
        <w:t>http://t.co/DapbomSQnA A monthly blog about men of action for men's rights. Use your RSS feed to receive it. #Sunrise #padres #bitcoin</w:t>
      </w:r>
    </w:p>
    <w:p>
      <w:r>
        <w:rPr>
          <w:b/>
          <w:u w:val="single"/>
        </w:rPr>
        <w:t>234955</w:t>
      </w:r>
    </w:p>
    <w:p>
      <w:r>
        <w:t>#press #news #blog #army #sex Once a month, a man of action is highlighted. Check it out today. http://t.co/DapbomSQnA</w:t>
      </w:r>
    </w:p>
    <w:p>
      <w:r>
        <w:rPr>
          <w:b/>
          <w:u w:val="single"/>
        </w:rPr>
        <w:t>234956</w:t>
      </w:r>
    </w:p>
    <w:p>
      <w:r>
        <w:t>#menrdecent India men should grab the RSS feed of my blog to see men of the world fighting for men's rights. http://t.co/6n4V9kBtya</w:t>
      </w:r>
    </w:p>
    <w:p>
      <w:r>
        <w:rPr>
          <w:b/>
          <w:u w:val="single"/>
        </w:rPr>
        <w:t>234957</w:t>
      </w:r>
    </w:p>
    <w:p>
      <w:r>
        <w:t>http://t.co/6n4V9kBtya See the monthly post, that highlights men of action. Men's rights are here! #CallMeCam #MenRights #shrewculture</w:t>
      </w:r>
    </w:p>
    <w:p>
      <w:r>
        <w:rPr>
          <w:b/>
          <w:u w:val="single"/>
        </w:rPr>
        <w:t>234958</w:t>
      </w:r>
    </w:p>
    <w:p>
      <w:r>
        <w:t>Men are fighting for their rights. Subscribe with RSS. #EqualParenting #bb16 http://t.co/6n4V9kBtya</w:t>
      </w:r>
    </w:p>
    <w:p>
      <w:r>
        <w:rPr>
          <w:b/>
          <w:u w:val="single"/>
        </w:rPr>
        <w:t>234959</w:t>
      </w:r>
    </w:p>
    <w:p>
      <w:r>
        <w:t>Red Sox fans are following my blog. Men's rights today !!!! #jobsreport #mensrights #women http://t.co/6n4V9kBtya</w:t>
      </w:r>
    </w:p>
    <w:p>
      <w:r>
        <w:rPr>
          <w:b/>
          <w:u w:val="single"/>
        </w:rPr>
        <w:t>234960</w:t>
      </w:r>
    </w:p>
    <w:p>
      <w:r>
        <w:t>Men throughout the world are fighting for men's rights. Follow my blog. #GiftShawnEP #LHHATL http://t.co/6n4V9kBtya</w:t>
      </w:r>
    </w:p>
    <w:p>
      <w:r>
        <w:rPr>
          <w:b/>
          <w:u w:val="single"/>
        </w:rPr>
        <w:t>234961</w:t>
      </w:r>
    </w:p>
    <w:p>
      <w:r>
        <w:t>The #BJP will not support men's rights. What are *YOU* doing about it. See the blog, watch men of action! http://t.co/6n4V9kBtya</w:t>
      </w:r>
    </w:p>
    <w:p>
      <w:r>
        <w:rPr>
          <w:b/>
          <w:u w:val="single"/>
        </w:rPr>
        <w:t>234962</w:t>
      </w:r>
    </w:p>
    <w:p>
      <w:r>
        <w:t>Show your support. Subscribe by RSS. Men's rights advocates are growing! #jobsreport #BringingBacktheSunshine http://t.co/6n4V9kBtya</w:t>
      </w:r>
    </w:p>
    <w:p>
      <w:r>
        <w:rPr>
          <w:b/>
          <w:u w:val="single"/>
        </w:rPr>
        <w:t>234963</w:t>
      </w:r>
    </w:p>
    <w:p>
      <w:r>
        <w:t>#MUFC Walmart #MacysBTS #target Help your fellow man. Subscribe to the blog today: http://t.co/6n4V9kBtya</w:t>
      </w:r>
    </w:p>
    <w:p>
      <w:r>
        <w:rPr>
          <w:b/>
          <w:u w:val="single"/>
        </w:rPr>
        <w:t>234964</w:t>
      </w:r>
    </w:p>
    <w:p>
      <w:r>
        <w:t>Egyptian men will soon be fighting for men's rights. #FlawlessRemix #oomf #NFL #NBA #MLB #Cairo http://t.co/6n4V9kBtya</w:t>
      </w:r>
    </w:p>
    <w:p>
      <w:r>
        <w:rPr>
          <w:b/>
          <w:u w:val="single"/>
        </w:rPr>
        <w:t>234965</w:t>
      </w:r>
    </w:p>
    <w:p>
      <w:r>
        <w:t>Follow my blog. See the men who *are*fighting for men's rights. #Zakatus #misandryisreal #teens #NaturalRights http://t.co/6n4V9kBtya</w:t>
      </w:r>
    </w:p>
    <w:p>
      <w:r>
        <w:rPr>
          <w:b/>
          <w:u w:val="single"/>
        </w:rPr>
        <w:t>234966</w:t>
      </w:r>
    </w:p>
    <w:p>
      <w:r>
        <w:t>Stop the spread of #misandry. Fight for men's rights today! #OWS #tcot #tlot #AskTheHEEL #WomenAgainstFeminism http://t.co/6n4V9kBtya</w:t>
      </w:r>
    </w:p>
    <w:p>
      <w:r>
        <w:rPr>
          <w:b/>
          <w:u w:val="single"/>
        </w:rPr>
        <w:t>234967</w:t>
      </w:r>
    </w:p>
    <w:p>
      <w:r>
        <w:t>#TheTalk is the typical sexist bigoted all-female show that berates males. End #misandry today! Men are fighting!! http://t.co/6n4V9kBtya</w:t>
      </w:r>
    </w:p>
    <w:p>
      <w:r>
        <w:rPr>
          <w:b/>
          <w:u w:val="single"/>
        </w:rPr>
        <w:t>234968</w:t>
      </w:r>
    </w:p>
    <w:p>
      <w:r>
        <w:t>Women are rejecting #feminism, but are not actively supporting men's rights. Why???http://t.co/PHmGsEcKLA http://t.co/6n4V9kBtya</w:t>
      </w:r>
    </w:p>
    <w:p>
      <w:r>
        <w:rPr>
          <w:b/>
          <w:u w:val="single"/>
        </w:rPr>
        <w:t>234969</w:t>
      </w:r>
    </w:p>
    <w:p>
      <w:r>
        <w:t>#StopChildAbuse The next social movement will be about stopping women who abuse children. It is a real problem. http://t.co/6n4V9kBtya</w:t>
      </w:r>
    </w:p>
    <w:p>
      <w:r>
        <w:rPr>
          <w:b/>
          <w:u w:val="single"/>
        </w:rPr>
        <w:t>234970</w:t>
      </w:r>
    </w:p>
    <w:p>
      <w:r>
        <w:t>I like to blog about masculinity, fascism, alternative ideas, heres my next account</w:t>
      </w:r>
    </w:p>
    <w:p>
      <w:r>
        <w:rPr>
          <w:b/>
          <w:u w:val="single"/>
        </w:rPr>
        <w:t>234971</w:t>
      </w:r>
    </w:p>
    <w:p>
      <w:r>
        <w:t>@whycloudfloat unblock my account 'AryanFascist101'. Im a nazi/fascist human supporter. (This is from backup account)</w:t>
      </w:r>
    </w:p>
    <w:p>
      <w:r>
        <w:rPr>
          <w:b/>
          <w:u w:val="single"/>
        </w:rPr>
        <w:t>234972</w:t>
      </w:r>
    </w:p>
    <w:p>
      <w:r>
        <w:t>@whycloudfloat Yes you are right. I must save the philosophical stuff for others. Different people have different skills/roles.U are soldier</w:t>
      </w:r>
    </w:p>
    <w:p>
      <w:r>
        <w:rPr>
          <w:b/>
          <w:u w:val="single"/>
        </w:rPr>
        <w:t>234973</w:t>
      </w:r>
    </w:p>
    <w:p>
      <w:r>
        <w:t>@whycloudfloat Okay good. As long as the Men are comrades with same belief/movement can join same group to fight enemies</w:t>
      </w:r>
    </w:p>
    <w:p>
      <w:r>
        <w:rPr>
          <w:b/>
          <w:u w:val="single"/>
        </w:rPr>
        <w:t>234974</w:t>
      </w:r>
    </w:p>
    <w:p>
      <w:r>
        <w:t>@Loftyhowell ✋🏼 hey that's a fair fucking trade 🌚</w:t>
      </w:r>
    </w:p>
    <w:p>
      <w:r>
        <w:rPr>
          <w:b/>
          <w:u w:val="single"/>
        </w:rPr>
        <w:t>234975</w:t>
      </w:r>
    </w:p>
    <w:p>
      <w:r>
        <w:t>When your ex leaves her shoes at your place https://t.co/92M3UlnysJ</w:t>
      </w:r>
    </w:p>
    <w:p>
      <w:r>
        <w:rPr>
          <w:b/>
          <w:u w:val="single"/>
        </w:rPr>
        <w:t>234976</w:t>
      </w:r>
    </w:p>
    <w:p>
      <w:r>
        <w:t>Remember nothing says 'I love you' like letting her pay for dinner... It shows her that you really trust her to take care of you</w:t>
      </w:r>
    </w:p>
    <w:p>
      <w:r>
        <w:rPr>
          <w:b/>
          <w:u w:val="single"/>
        </w:rPr>
        <w:t>234977</w:t>
      </w:r>
    </w:p>
    <w:p>
      <w:r>
        <w:t>Her- remember when you said you loved me? Me- https://t.co/hv9WiaqXTu</w:t>
      </w:r>
    </w:p>
    <w:p>
      <w:r>
        <w:rPr>
          <w:b/>
          <w:u w:val="single"/>
        </w:rPr>
        <w:t>234978</w:t>
      </w:r>
    </w:p>
    <w:p>
      <w:r>
        <w:t>Me trying to hold my life together https://t.co/QHVg96zKOU</w:t>
      </w:r>
    </w:p>
    <w:p>
      <w:r>
        <w:rPr>
          <w:b/>
          <w:u w:val="single"/>
        </w:rPr>
        <w:t>234979</w:t>
      </w:r>
    </w:p>
    <w:p>
      <w:r>
        <w:t>Talent- Fucking up EVERYTHING</w:t>
      </w:r>
    </w:p>
    <w:p>
      <w:r>
        <w:rPr>
          <w:b/>
          <w:u w:val="single"/>
        </w:rPr>
        <w:t>234980</w:t>
      </w:r>
    </w:p>
    <w:p>
      <w:r>
        <w:t>When somebody tells me they're off work for Presidents' Day https://t.co/UmaYfEr4iF</w:t>
      </w:r>
    </w:p>
    <w:p>
      <w:r>
        <w:rPr>
          <w:b/>
          <w:u w:val="single"/>
        </w:rPr>
        <w:t>234981</w:t>
      </w:r>
    </w:p>
    <w:p>
      <w:r>
        <w:t>@SpinCheychael__ you're a goddamn savage</w:t>
      </w:r>
    </w:p>
    <w:p>
      <w:r>
        <w:rPr>
          <w:b/>
          <w:u w:val="single"/>
        </w:rPr>
        <w:t>234982</w:t>
      </w:r>
    </w:p>
    <w:p>
      <w:r>
        <w:t>RT @SpinCheychael__: caught myself giving a dirty look to a pigeon today. no one is safe.</w:t>
      </w:r>
    </w:p>
    <w:p>
      <w:r>
        <w:rPr>
          <w:b/>
          <w:u w:val="single"/>
        </w:rPr>
        <w:t>234983</w:t>
      </w:r>
    </w:p>
    <w:p>
      <w:r>
        <w:t>When you know it's time to give up on that New Years resolution and stop going to the gym https://t.co/g3GW7jIf2p</w:t>
      </w:r>
    </w:p>
    <w:p>
      <w:r>
        <w:rPr>
          <w:b/>
          <w:u w:val="single"/>
        </w:rPr>
        <w:t>234984</w:t>
      </w:r>
    </w:p>
    <w:p>
      <w:r>
        <w:t>When the whole squads outfits are on point https://t.co/SbLjxccUce</w:t>
      </w:r>
    </w:p>
    <w:p>
      <w:r>
        <w:rPr>
          <w:b/>
          <w:u w:val="single"/>
        </w:rPr>
        <w:t>234985</w:t>
      </w:r>
    </w:p>
    <w:p>
      <w:r>
        <w:t>There's no bigger turn off while sexting than someone that doesn't know the difference between 'your' and 'you're'</w:t>
      </w:r>
    </w:p>
    <w:p>
      <w:r>
        <w:rPr>
          <w:b/>
          <w:u w:val="single"/>
        </w:rPr>
        <w:t>234986</w:t>
      </w:r>
    </w:p>
    <w:p>
      <w:r>
        <w:t>I digest relationships before we ever breakup... Smooth transition</w:t>
      </w:r>
    </w:p>
    <w:p>
      <w:r>
        <w:rPr>
          <w:b/>
          <w:u w:val="single"/>
        </w:rPr>
        <w:t>234987</w:t>
      </w:r>
    </w:p>
    <w:p>
      <w:r>
        <w:t>An hour into 'paycheck &amp;; bills' and you realize you really need to start selling drugs https://t.co/nGBj6yHCBi</w:t>
      </w:r>
    </w:p>
    <w:p>
      <w:r>
        <w:rPr>
          <w:b/>
          <w:u w:val="single"/>
        </w:rPr>
        <w:t>234988</w:t>
      </w:r>
    </w:p>
    <w:p>
      <w:r>
        <w:t>If I'm only nice to you and don't insult you, I don't want to sleep with you</w:t>
      </w:r>
    </w:p>
    <w:p>
      <w:r>
        <w:rPr>
          <w:b/>
          <w:u w:val="single"/>
        </w:rPr>
        <w:t>234989</w:t>
      </w:r>
    </w:p>
    <w:p>
      <w:r>
        <w:t>When eating the groceries didn't quite go as planned... https://t.co/retezZDdZm</w:t>
      </w:r>
    </w:p>
    <w:p>
      <w:r>
        <w:rPr>
          <w:b/>
          <w:u w:val="single"/>
        </w:rPr>
        <w:t>234990</w:t>
      </w:r>
    </w:p>
    <w:p>
      <w:r>
        <w:t>When you're sneaking snacks into the movie theater https://t.co/saiA0GiUQG</w:t>
      </w:r>
    </w:p>
    <w:p>
      <w:r>
        <w:rPr>
          <w:b/>
          <w:u w:val="single"/>
        </w:rPr>
        <w:t>234991</w:t>
      </w:r>
    </w:p>
    <w:p>
      <w:r>
        <w:t>When you cop that new Burberry moo moo https://t.co/yzphVXhMRC</w:t>
      </w:r>
    </w:p>
    <w:p>
      <w:r>
        <w:rPr>
          <w:b/>
          <w:u w:val="single"/>
        </w:rPr>
        <w:t>234992</w:t>
      </w:r>
    </w:p>
    <w:p>
      <w:r>
        <w:t>I'm kind of a big deal for someone who ain't shit</w:t>
      </w:r>
    </w:p>
    <w:p>
      <w:r>
        <w:rPr>
          <w:b/>
          <w:u w:val="single"/>
        </w:rPr>
        <w:t>234993</w:t>
      </w:r>
    </w:p>
    <w:p>
      <w:r>
        <w:t>When you're acting like you have your life together but you really have no clue what the fuck is going on https://t.co/clRmdy8eI4</w:t>
      </w:r>
    </w:p>
    <w:p>
      <w:r>
        <w:rPr>
          <w:b/>
          <w:u w:val="single"/>
        </w:rPr>
        <w:t>234994</w:t>
      </w:r>
    </w:p>
    <w:p>
      <w:r>
        <w:t>@chivelicious 😘😘😘</w:t>
      </w:r>
    </w:p>
    <w:p>
      <w:r>
        <w:rPr>
          <w:b/>
          <w:u w:val="single"/>
        </w:rPr>
        <w:t>234995</w:t>
      </w:r>
    </w:p>
    <w:p>
      <w:r>
        <w:t>Her- what's for dinner Me- https://t.co/1LUR71iMU1</w:t>
      </w:r>
    </w:p>
    <w:p>
      <w:r>
        <w:rPr>
          <w:b/>
          <w:u w:val="single"/>
        </w:rPr>
        <w:t>234996</w:t>
      </w:r>
    </w:p>
    <w:p>
      <w:r>
        <w:t>RT @anitaespinola: 🤔🙀🐽🙈 #Repost @yourfuckboy1 with repostapp. https://t.co/YBNeGSRQCQ</w:t>
      </w:r>
    </w:p>
    <w:p>
      <w:r>
        <w:rPr>
          <w:b/>
          <w:u w:val="single"/>
        </w:rPr>
        <w:t>234997</w:t>
      </w:r>
    </w:p>
    <w:p>
      <w:r>
        <w:t>Apparently asking a doctor if she wants to come to your room and play doctor, is not an appropriate question</w:t>
      </w:r>
    </w:p>
    <w:p>
      <w:r>
        <w:rPr>
          <w:b/>
          <w:u w:val="single"/>
        </w:rPr>
        <w:t>234998</w:t>
      </w:r>
    </w:p>
    <w:p>
      <w:r>
        <w:t>When your Jewish friend tells you what she gave up for Lent... https://t.co/tQx7k6uTDz</w:t>
      </w:r>
    </w:p>
    <w:p>
      <w:r>
        <w:rPr>
          <w:b/>
          <w:u w:val="single"/>
        </w:rPr>
        <w:t>234999</w:t>
      </w:r>
    </w:p>
    <w:p>
      <w:r>
        <w:t>When your friend owes you money but they keep checking into fancy places on Facebook... https://t.co/PZXEyCudwt</w:t>
      </w:r>
    </w:p>
    <w:p>
      <w:r>
        <w:rPr>
          <w:b/>
          <w:u w:val="single"/>
        </w:rPr>
        <w:t>235000</w:t>
      </w:r>
    </w:p>
    <w:p>
      <w:r>
        <w:t>When you've just met someone and they start to tell you their life story https://t.co/sgSRdf8pyA</w:t>
      </w:r>
    </w:p>
    <w:p>
      <w:r>
        <w:rPr>
          <w:b/>
          <w:u w:val="single"/>
        </w:rPr>
        <w:t>235001</w:t>
      </w:r>
    </w:p>
    <w:p>
      <w:r>
        <w:t>When anyone calls me about anything, ever https://t.co/aK3mWdKqK5</w:t>
      </w:r>
    </w:p>
    <w:p>
      <w:r>
        <w:rPr>
          <w:b/>
          <w:u w:val="single"/>
        </w:rPr>
        <w:t>235002</w:t>
      </w:r>
    </w:p>
    <w:p>
      <w:r>
        <w:t>When you walk past someone and they mumble somethin under their breath https://t.co/lsgmiP3PLI</w:t>
      </w:r>
    </w:p>
    <w:p>
      <w:r>
        <w:rPr>
          <w:b/>
          <w:u w:val="single"/>
        </w:rPr>
        <w:t>235003</w:t>
      </w:r>
    </w:p>
    <w:p>
      <w:r>
        <w:t>I like to delete comments that say 'first' to assert my dominance</w:t>
      </w:r>
    </w:p>
    <w:p>
      <w:r>
        <w:rPr>
          <w:b/>
          <w:u w:val="single"/>
        </w:rPr>
        <w:t>235004</w:t>
      </w:r>
    </w:p>
    <w:p>
      <w:r>
        <w:t>I'm so anti social that I avoid people in my phone</w:t>
      </w:r>
    </w:p>
    <w:p>
      <w:r>
        <w:rPr>
          <w:b/>
          <w:u w:val="single"/>
        </w:rPr>
        <w:t>235005</w:t>
      </w:r>
    </w:p>
    <w:p>
      <w:r>
        <w:t>When your friend tells you they just got an android https://t.co/H3I7d0iCmF</w:t>
      </w:r>
    </w:p>
    <w:p>
      <w:r>
        <w:rPr>
          <w:b/>
          <w:u w:val="single"/>
        </w:rPr>
        <w:t>235006</w:t>
      </w:r>
    </w:p>
    <w:p>
      <w:r>
        <w:t>Person- hey can you... Me- ✋🏼 https://t.co/XmH629IcXE</w:t>
      </w:r>
    </w:p>
    <w:p>
      <w:r>
        <w:rPr>
          <w:b/>
          <w:u w:val="single"/>
        </w:rPr>
        <w:t>235007</w:t>
      </w:r>
    </w:p>
    <w:p>
      <w:r>
        <w:t>'Where do you see yourself in 5 years?' Me- https://t.co/o4nIC51L3V</w:t>
      </w:r>
    </w:p>
    <w:p>
      <w:r>
        <w:rPr>
          <w:b/>
          <w:u w:val="single"/>
        </w:rPr>
        <w:t>235008</w:t>
      </w:r>
    </w:p>
    <w:p>
      <w:r>
        <w:t>When it's @NorthWitch69 birthday https://t.co/BUNVqAfIEk</w:t>
      </w:r>
    </w:p>
    <w:p>
      <w:r>
        <w:rPr>
          <w:b/>
          <w:u w:val="single"/>
        </w:rPr>
        <w:t>235009</w:t>
      </w:r>
    </w:p>
    <w:p>
      <w:r>
        <w:t>When she asks 'what that mouth do?' https://t.co/LoBukgEwnc</w:t>
      </w:r>
    </w:p>
    <w:p>
      <w:r>
        <w:rPr>
          <w:b/>
          <w:u w:val="single"/>
        </w:rPr>
        <w:t>235010</w:t>
      </w:r>
    </w:p>
    <w:p>
      <w:r>
        <w:t>When you thought you'd try a little s &amp;; m and now your ass hurts so bad you can hardly sit https://t.co/vt5rSwnRTx</w:t>
      </w:r>
    </w:p>
    <w:p>
      <w:r>
        <w:rPr>
          <w:b/>
          <w:u w:val="single"/>
        </w:rPr>
        <w:t>235011</w:t>
      </w:r>
    </w:p>
    <w:p>
      <w:r>
        <w:t>When your best friend asks you where's a good place to hide a body https://t.co/515SZV8khs</w:t>
      </w:r>
    </w:p>
    <w:p>
      <w:r>
        <w:rPr>
          <w:b/>
          <w:u w:val="single"/>
        </w:rPr>
        <w:t>235012</w:t>
      </w:r>
    </w:p>
    <w:p>
      <w:r>
        <w:t>When someone goes on vacation and owes you money https://t.co/PsdlbksvTG</w:t>
      </w:r>
    </w:p>
    <w:p>
      <w:r>
        <w:rPr>
          <w:b/>
          <w:u w:val="single"/>
        </w:rPr>
        <w:t>235013</w:t>
      </w:r>
    </w:p>
    <w:p>
      <w:r>
        <w:t>When you're chillin and the Thai food kicks in https://t.co/OvH3nWTrir</w:t>
      </w:r>
    </w:p>
    <w:p>
      <w:r>
        <w:rPr>
          <w:b/>
          <w:u w:val="single"/>
        </w:rPr>
        <w:t>235014</w:t>
      </w:r>
    </w:p>
    <w:p>
      <w:r>
        <w:t>When your leg cramps up while you're fuckin https://t.co/T0zRokkUAV</w:t>
      </w:r>
    </w:p>
    <w:p>
      <w:r>
        <w:rPr>
          <w:b/>
          <w:u w:val="single"/>
        </w:rPr>
        <w:t>235015</w:t>
      </w:r>
    </w:p>
    <w:p>
      <w:r>
        <w:t>When you're chillin and the Taco Bell hits you https://t.co/4pEmDyp41q</w:t>
      </w:r>
    </w:p>
    <w:p>
      <w:r>
        <w:rPr>
          <w:b/>
          <w:u w:val="single"/>
        </w:rPr>
        <w:t>235016</w:t>
      </w:r>
    </w:p>
    <w:p>
      <w:r>
        <w:t>Friend- we should talk about what you did when you were drunk last night. Me- https://t.co/kEFs5wltsc</w:t>
      </w:r>
    </w:p>
    <w:p>
      <w:r>
        <w:rPr>
          <w:b/>
          <w:u w:val="single"/>
        </w:rPr>
        <w:t>235017</w:t>
      </w:r>
    </w:p>
    <w:p>
      <w:r>
        <w:t>My 20' vs my 30's https://t.co/AEAbL9B1fW</w:t>
      </w:r>
    </w:p>
    <w:p>
      <w:r>
        <w:rPr>
          <w:b/>
          <w:u w:val="single"/>
        </w:rPr>
        <w:t>235018</w:t>
      </w:r>
    </w:p>
    <w:p>
      <w:r>
        <w:t>Weekends vs weekdays https://t.co/NiyxydWuCT</w:t>
      </w:r>
    </w:p>
    <w:p>
      <w:r>
        <w:rPr>
          <w:b/>
          <w:u w:val="single"/>
        </w:rPr>
        <w:t>235019</w:t>
      </w:r>
    </w:p>
    <w:p>
      <w:r>
        <w:t>When you got a sugar daddy and went from rags to riches https://t.co/9Q30wnbbhH</w:t>
      </w:r>
    </w:p>
    <w:p>
      <w:r>
        <w:rPr>
          <w:b/>
          <w:u w:val="single"/>
        </w:rPr>
        <w:t>235020</w:t>
      </w:r>
    </w:p>
    <w:p>
      <w:r>
        <w:t>Leo after he loses again https://t.co/e0ttCWIIyP</w:t>
      </w:r>
    </w:p>
    <w:p>
      <w:r>
        <w:rPr>
          <w:b/>
          <w:u w:val="single"/>
        </w:rPr>
        <w:t>235021</w:t>
      </w:r>
    </w:p>
    <w:p>
      <w:r>
        <w:t>When you finally get what you deserve https://t.co/1QWuExw4jL</w:t>
      </w:r>
    </w:p>
    <w:p>
      <w:r>
        <w:rPr>
          <w:b/>
          <w:u w:val="single"/>
        </w:rPr>
        <w:t>235022</w:t>
      </w:r>
    </w:p>
    <w:p>
      <w:r>
        <w:t>How butter faces take selfies https://t.co/ATmUujnVN0</w:t>
      </w:r>
    </w:p>
    <w:p>
      <w:r>
        <w:rPr>
          <w:b/>
          <w:u w:val="single"/>
        </w:rPr>
        <w:t>235023</w:t>
      </w:r>
    </w:p>
    <w:p>
      <w:r>
        <w:t>When you're practicing being homeless https://t.co/94SErg1C7n</w:t>
      </w:r>
    </w:p>
    <w:p>
      <w:r>
        <w:rPr>
          <w:b/>
          <w:u w:val="single"/>
        </w:rPr>
        <w:t>235024</w:t>
      </w:r>
    </w:p>
    <w:p>
      <w:r>
        <w:t>If you've never choked on a dick have you really ever had sex?</w:t>
      </w:r>
    </w:p>
    <w:p>
      <w:r>
        <w:rPr>
          <w:b/>
          <w:u w:val="single"/>
        </w:rPr>
        <w:t>235025</w:t>
      </w:r>
    </w:p>
    <w:p>
      <w:r>
        <w:t>When she got you caught up and you're tryna figure out how you're gonna lie your way outta this one https://t.co/eYHYFxsFIM</w:t>
      </w:r>
    </w:p>
    <w:p>
      <w:r>
        <w:rPr>
          <w:b/>
          <w:u w:val="single"/>
        </w:rPr>
        <w:t>235026</w:t>
      </w:r>
    </w:p>
    <w:p>
      <w:r>
        <w:t>When it's not your fathers birthday... https://t.co/YdJI9M0NN5</w:t>
      </w:r>
    </w:p>
    <w:p>
      <w:r>
        <w:rPr>
          <w:b/>
          <w:u w:val="single"/>
        </w:rPr>
        <w:t>235027</w:t>
      </w:r>
    </w:p>
    <w:p>
      <w:r>
        <w:t>When you finally find 'the one' https://t.co/UYhBheMmBV</w:t>
      </w:r>
    </w:p>
    <w:p>
      <w:r>
        <w:rPr>
          <w:b/>
          <w:u w:val="single"/>
        </w:rPr>
        <w:t>235028</w:t>
      </w:r>
    </w:p>
    <w:p>
      <w:r>
        <w:t>If all of you ex's are psychotic nut jobs... Congratulations, you have good dick my friend</w:t>
      </w:r>
    </w:p>
    <w:p>
      <w:r>
        <w:rPr>
          <w:b/>
          <w:u w:val="single"/>
        </w:rPr>
        <w:t>235029</w:t>
      </w:r>
    </w:p>
    <w:p>
      <w:r>
        <w:t>RT @missbekasue: Things that seem like they could turn out okay but never do: -turkey bacon -cutting your hair -having a conversation wi…</w:t>
      </w:r>
    </w:p>
    <w:p>
      <w:r>
        <w:rPr>
          <w:b/>
          <w:u w:val="single"/>
        </w:rPr>
        <w:t>235030</w:t>
      </w:r>
    </w:p>
    <w:p>
      <w:r>
        <w:t>RT @missbekasue: People with babies, keep posting about how shitty they are so I always feel good about never having any.</w:t>
      </w:r>
    </w:p>
    <w:p>
      <w:r>
        <w:rPr>
          <w:b/>
          <w:u w:val="single"/>
        </w:rPr>
        <w:t>235031</w:t>
      </w:r>
    </w:p>
    <w:p>
      <w:r>
        <w:t>RT @tasteslikesarc: I bet a lot of people's therapists are dying to meet me just to see if the stories are true.</w:t>
      </w:r>
    </w:p>
    <w:p>
      <w:r>
        <w:rPr>
          <w:b/>
          <w:u w:val="single"/>
        </w:rPr>
        <w:t>235032</w:t>
      </w:r>
    </w:p>
    <w:p>
      <w:r>
        <w:t>When you think you're going on a date and she shows up with her bff and shakes your hand https://t.co/ccY04Dh6FA</w:t>
      </w:r>
    </w:p>
    <w:p>
      <w:r>
        <w:rPr>
          <w:b/>
          <w:u w:val="single"/>
        </w:rPr>
        <w:t>235033</w:t>
      </w:r>
    </w:p>
    <w:p>
      <w:r>
        <w:t>1 like = 1 more facial hair 🙏🏼 https://t.co/trkScgZWQn</w:t>
      </w:r>
    </w:p>
    <w:p>
      <w:r>
        <w:rPr>
          <w:b/>
          <w:u w:val="single"/>
        </w:rPr>
        <w:t>235034</w:t>
      </w:r>
    </w:p>
    <w:p>
      <w:r>
        <w:t>All my friends live vicariously through my penis</w:t>
      </w:r>
    </w:p>
    <w:p>
      <w:r>
        <w:rPr>
          <w:b/>
          <w:u w:val="single"/>
        </w:rPr>
        <w:t>235035</w:t>
      </w:r>
    </w:p>
    <w:p>
      <w:r>
        <w:t>When bae asks you where you wanna eat https://t.co/4sO2Ky6IqV</w:t>
      </w:r>
    </w:p>
    <w:p>
      <w:r>
        <w:rPr>
          <w:b/>
          <w:u w:val="single"/>
        </w:rPr>
        <w:t>235036</w:t>
      </w:r>
    </w:p>
    <w:p>
      <w:r>
        <w:t>When you're trying your best to fit in https://t.co/o78N69sDOm</w:t>
      </w:r>
    </w:p>
    <w:p>
      <w:r>
        <w:rPr>
          <w:b/>
          <w:u w:val="single"/>
        </w:rPr>
        <w:t>235037</w:t>
      </w:r>
    </w:p>
    <w:p>
      <w:r>
        <w:t>When you're trying to figure out if you have enough space on your phone to make a new sex tape https://t.co/ApLc8phsGf</w:t>
      </w:r>
    </w:p>
    <w:p>
      <w:r>
        <w:rPr>
          <w:b/>
          <w:u w:val="single"/>
        </w:rPr>
        <w:t>235038</w:t>
      </w:r>
    </w:p>
    <w:p>
      <w:r>
        <w:t>I have condoms everywhere cause I bought a value pack once and never used one of them</w:t>
      </w:r>
    </w:p>
    <w:p>
      <w:r>
        <w:rPr>
          <w:b/>
          <w:u w:val="single"/>
        </w:rPr>
        <w:t>235039</w:t>
      </w:r>
    </w:p>
    <w:p>
      <w:r>
        <w:t>When I'm trying to figure out how my dick hasn't fallen off yet https://t.co/dJapP8DPAT</w:t>
      </w:r>
    </w:p>
    <w:p>
      <w:r>
        <w:rPr>
          <w:b/>
          <w:u w:val="single"/>
        </w:rPr>
        <w:t>235040</w:t>
      </w:r>
    </w:p>
    <w:p>
      <w:r>
        <w:t>Don't sell me dreams cause I'll return them as nightmares</w:t>
      </w:r>
    </w:p>
    <w:p>
      <w:r>
        <w:rPr>
          <w:b/>
          <w:u w:val="single"/>
        </w:rPr>
        <w:t>235041</w:t>
      </w:r>
    </w:p>
    <w:p>
      <w:r>
        <w:t>When you're out to eat with your girl and the waitress knows you by name https://t.co/Q5LoPZiODu</w:t>
      </w:r>
    </w:p>
    <w:p>
      <w:r>
        <w:rPr>
          <w:b/>
          <w:u w:val="single"/>
        </w:rPr>
        <w:t>235042</w:t>
      </w:r>
    </w:p>
    <w:p>
      <w:r>
        <w:t>So is Caitlyn celebrating half the day or nah?</w:t>
      </w:r>
    </w:p>
    <w:p>
      <w:r>
        <w:rPr>
          <w:b/>
          <w:u w:val="single"/>
        </w:rPr>
        <w:t>235043</w:t>
      </w:r>
    </w:p>
    <w:p>
      <w:r>
        <w:t>When someone offers you the last piece of pizza https://t.co/WJIEg0HCXi</w:t>
      </w:r>
    </w:p>
    <w:p>
      <w:r>
        <w:rPr>
          <w:b/>
          <w:u w:val="single"/>
        </w:rPr>
        <w:t>235044</w:t>
      </w:r>
    </w:p>
    <w:p>
      <w:r>
        <w:t>When you're sneaking in after a long, hard night of cheating and don't wanna wake your girl cause you're a good guy https://t.co/FAYU35QPQQ</w:t>
      </w:r>
    </w:p>
    <w:p>
      <w:r>
        <w:rPr>
          <w:b/>
          <w:u w:val="single"/>
        </w:rPr>
        <w:t>235045</w:t>
      </w:r>
    </w:p>
    <w:p>
      <w:r>
        <w:t>People- why are you such an asshole? Me- https://t.co/hJhA9N2sQ9</w:t>
      </w:r>
    </w:p>
    <w:p>
      <w:r>
        <w:rPr>
          <w:b/>
          <w:u w:val="single"/>
        </w:rPr>
        <w:t>235046</w:t>
      </w:r>
    </w:p>
    <w:p>
      <w:r>
        <w:t>You didn't have a choice, that things never comin off https://t.co/3N1gc1S0e7</w:t>
      </w:r>
    </w:p>
    <w:p>
      <w:r>
        <w:rPr>
          <w:b/>
          <w:u w:val="single"/>
        </w:rPr>
        <w:t>235047</w:t>
      </w:r>
    </w:p>
    <w:p>
      <w:r>
        <w:t>I hate playing never have I ever cause I have</w:t>
      </w:r>
    </w:p>
    <w:p>
      <w:r>
        <w:rPr>
          <w:b/>
          <w:u w:val="single"/>
        </w:rPr>
        <w:t>235048</w:t>
      </w:r>
    </w:p>
    <w:p>
      <w:r>
        <w:t>RT @Scouse_ma: @Yourfuckboy1 you are VILEEEE 😭</w:t>
      </w:r>
    </w:p>
    <w:p>
      <w:r>
        <w:rPr>
          <w:b/>
          <w:u w:val="single"/>
        </w:rPr>
        <w:t>235049</w:t>
      </w:r>
    </w:p>
    <w:p>
      <w:r>
        <w:t>@Scouse_ma you just figured that out?</w:t>
      </w:r>
    </w:p>
    <w:p>
      <w:r>
        <w:rPr>
          <w:b/>
          <w:u w:val="single"/>
        </w:rPr>
        <w:t>235050</w:t>
      </w:r>
    </w:p>
    <w:p>
      <w:r>
        <w:t>Kanye with a hint of more Kanye, the fuck you thought</w:t>
      </w:r>
    </w:p>
    <w:p>
      <w:r>
        <w:rPr>
          <w:b/>
          <w:u w:val="single"/>
        </w:rPr>
        <w:t>235051</w:t>
      </w:r>
    </w:p>
    <w:p>
      <w:r>
        <w:t>Raise your hand if you've ever been personally victimized by carbs https://t.co/ihVNJx1oiP</w:t>
      </w:r>
    </w:p>
    <w:p>
      <w:r>
        <w:rPr>
          <w:b/>
          <w:u w:val="single"/>
        </w:rPr>
        <w:t>235052</w:t>
      </w:r>
    </w:p>
    <w:p>
      <w:r>
        <w:t>When you finally catch that cunt that's been leaving '😍' under baes pics https://t.co/MgapkLRMR0</w:t>
      </w:r>
    </w:p>
    <w:p>
      <w:r>
        <w:rPr>
          <w:b/>
          <w:u w:val="single"/>
        </w:rPr>
        <w:t>235053</w:t>
      </w:r>
    </w:p>
    <w:p>
      <w:r>
        <w:t>When her head game is as good as she claimed it to be so you gotta smile and thank god 🙏🏼 https://t.co/WtXYbiJNBH</w:t>
      </w:r>
    </w:p>
    <w:p>
      <w:r>
        <w:rPr>
          <w:b/>
          <w:u w:val="single"/>
        </w:rPr>
        <w:t>235054</w:t>
      </w:r>
    </w:p>
    <w:p>
      <w:r>
        <w:t>When you get home from the bar and realize you have no alcohol https://t.co/A4YE5mKAIH</w:t>
      </w:r>
    </w:p>
    <w:p>
      <w:r>
        <w:rPr>
          <w:b/>
          <w:u w:val="single"/>
        </w:rPr>
        <w:t>235055</w:t>
      </w:r>
    </w:p>
    <w:p>
      <w:r>
        <w:t>You know when you're fuckin someone and you'd rather be fuckin their best friend? That's the worst</w:t>
      </w:r>
    </w:p>
    <w:p>
      <w:r>
        <w:rPr>
          <w:b/>
          <w:u w:val="single"/>
        </w:rPr>
        <w:t>235056</w:t>
      </w:r>
    </w:p>
    <w:p>
      <w:r>
        <w:t>When you shaved and all he was good for was ten minutes of missionary and the choke of a child https://t.co/CU8x9qUhfn</w:t>
      </w:r>
    </w:p>
    <w:p>
      <w:r>
        <w:rPr>
          <w:b/>
          <w:u w:val="single"/>
        </w:rPr>
        <w:t>235057</w:t>
      </w:r>
    </w:p>
    <w:p>
      <w:r>
        <w:t>How keyboard gangsters feel leaving their stupid ass comments https://t.co/IBox2gIyRc</w:t>
      </w:r>
    </w:p>
    <w:p>
      <w:r>
        <w:rPr>
          <w:b/>
          <w:u w:val="single"/>
        </w:rPr>
        <w:t>235058</w:t>
      </w:r>
    </w:p>
    <w:p>
      <w:r>
        <w:t>When you see your first pair of titties https://t.co/PHKM3nsirM</w:t>
      </w:r>
    </w:p>
    <w:p>
      <w:r>
        <w:rPr>
          <w:b/>
          <w:u w:val="single"/>
        </w:rPr>
        <w:t>235059</w:t>
      </w:r>
    </w:p>
    <w:p>
      <w:r>
        <w:t>When you see your ex in public and they start smiling at you all weird n shit https://t.co/zE2IBpWTKm</w:t>
      </w:r>
    </w:p>
    <w:p>
      <w:r>
        <w:rPr>
          <w:b/>
          <w:u w:val="single"/>
        </w:rPr>
        <w:t>235060</w:t>
      </w:r>
    </w:p>
    <w:p>
      <w:r>
        <w:t>Am I the only one that sings love songs to myself while thinking about myself?</w:t>
      </w:r>
    </w:p>
    <w:p>
      <w:r>
        <w:rPr>
          <w:b/>
          <w:u w:val="single"/>
        </w:rPr>
        <w:t>235061</w:t>
      </w:r>
    </w:p>
    <w:p>
      <w:r>
        <w:t>I either laugh or turn into a complete psychopath when I'm mad, either way, no one is safe</w:t>
      </w:r>
    </w:p>
    <w:p>
      <w:r>
        <w:rPr>
          <w:b/>
          <w:u w:val="single"/>
        </w:rPr>
        <w:t>235062</w:t>
      </w:r>
    </w:p>
    <w:p>
      <w:r>
        <w:t>My friends kids are being shitheads and they just took them upstairs to get showered... Guess who keeps flushing the 1st floor toilet?</w:t>
      </w:r>
    </w:p>
    <w:p>
      <w:r>
        <w:rPr>
          <w:b/>
          <w:u w:val="single"/>
        </w:rPr>
        <w:t>235063</w:t>
      </w:r>
    </w:p>
    <w:p>
      <w:r>
        <w:t>When I'm trying to get my life together https://t.co/rVbYluTfGH</w:t>
      </w:r>
    </w:p>
    <w:p>
      <w:r>
        <w:rPr>
          <w:b/>
          <w:u w:val="single"/>
        </w:rPr>
        <w:t>235064</w:t>
      </w:r>
    </w:p>
    <w:p>
      <w:r>
        <w:t>Goals AF https://t.co/dqTQ26GqZi</w:t>
      </w:r>
    </w:p>
    <w:p>
      <w:r>
        <w:rPr>
          <w:b/>
          <w:u w:val="single"/>
        </w:rPr>
        <w:t>235065</w:t>
      </w:r>
    </w:p>
    <w:p>
      <w:r>
        <w:t>It's not the walk of shame if you're shameless</w:t>
      </w:r>
    </w:p>
    <w:p>
      <w:r>
        <w:rPr>
          <w:b/>
          <w:u w:val="single"/>
        </w:rPr>
        <w:t>235066</w:t>
      </w:r>
    </w:p>
    <w:p>
      <w:r>
        <w:t>It's not the walk of shame if you truly give no fucks</w:t>
      </w:r>
    </w:p>
    <w:p>
      <w:r>
        <w:rPr>
          <w:b/>
          <w:u w:val="single"/>
        </w:rPr>
        <w:t>235067</w:t>
      </w:r>
    </w:p>
    <w:p>
      <w:r>
        <w:t>When your whole life is falling apart but you refuse to let them see you sweat https://t.co/Gp3GmVwAMd</w:t>
      </w:r>
    </w:p>
    <w:p>
      <w:r>
        <w:rPr>
          <w:b/>
          <w:u w:val="single"/>
        </w:rPr>
        <w:t>235068</w:t>
      </w:r>
    </w:p>
    <w:p>
      <w:r>
        <w:t>If you hate fuckboys it's only cause you let one break your stupid little heart... Dumb dumb</w:t>
      </w:r>
    </w:p>
    <w:p>
      <w:r>
        <w:rPr>
          <w:b/>
          <w:u w:val="single"/>
        </w:rPr>
        <w:t>235069</w:t>
      </w:r>
    </w:p>
    <w:p>
      <w:r>
        <w:t>How fast I catch feelings vs how fast I move on https://t.co/hFZVwizxKM</w:t>
      </w:r>
    </w:p>
    <w:p>
      <w:r>
        <w:rPr>
          <w:b/>
          <w:u w:val="single"/>
        </w:rPr>
        <w:t>235070</w:t>
      </w:r>
    </w:p>
    <w:p>
      <w:r>
        <w:t>RT @TastelessGents: When you first start dating vs a year later https://t.co/vTFfxoGGeJ</w:t>
      </w:r>
    </w:p>
    <w:p>
      <w:r>
        <w:rPr>
          <w:b/>
          <w:u w:val="single"/>
        </w:rPr>
        <w:t>235071</w:t>
      </w:r>
    </w:p>
    <w:p>
      <w:r>
        <w:t>When you ask her what that mouth do https://t.co/zja9hrkPp4</w:t>
      </w:r>
    </w:p>
    <w:p>
      <w:r>
        <w:rPr>
          <w:b/>
          <w:u w:val="single"/>
        </w:rPr>
        <w:t>235072</w:t>
      </w:r>
    </w:p>
    <w:p>
      <w:r>
        <w:t>When you've been talkin to someone for 2 weeks and they say the love you https://t.co/QON0xGJQ3s</w:t>
      </w:r>
    </w:p>
    <w:p>
      <w:r>
        <w:rPr>
          <w:b/>
          <w:u w:val="single"/>
        </w:rPr>
        <w:t>235073</w:t>
      </w:r>
    </w:p>
    <w:p>
      <w:r>
        <w:t>Pro Tip- Stop waiting for me to care, it's not gonna to happen</w:t>
      </w:r>
    </w:p>
    <w:p>
      <w:r>
        <w:rPr>
          <w:b/>
          <w:u w:val="single"/>
        </w:rPr>
        <w:t>235074</w:t>
      </w:r>
    </w:p>
    <w:p>
      <w:r>
        <w:t>I gotta stop drinking and meme'ing 🙃🙃🙃🙃</w:t>
      </w:r>
    </w:p>
    <w:p>
      <w:r>
        <w:rPr>
          <w:b/>
          <w:u w:val="single"/>
        </w:rPr>
        <w:t>235075</w:t>
      </w:r>
    </w:p>
    <w:p>
      <w:r>
        <w:t>When someone announces they're unfollowing https://t.co/pF44Lw5NzL</w:t>
      </w:r>
    </w:p>
    <w:p>
      <w:r>
        <w:rPr>
          <w:b/>
          <w:u w:val="single"/>
        </w:rPr>
        <w:t>235076</w:t>
      </w:r>
    </w:p>
    <w:p>
      <w:r>
        <w:t>This is the only award I deserve in life https://t.co/fJBQjf51RA</w:t>
      </w:r>
    </w:p>
    <w:p>
      <w:r>
        <w:rPr>
          <w:b/>
          <w:u w:val="single"/>
        </w:rPr>
        <w:t>235077</w:t>
      </w:r>
    </w:p>
    <w:p>
      <w:r>
        <w:t>Introvert level expert https://t.co/FPiS5O6fNV</w:t>
      </w:r>
    </w:p>
    <w:p>
      <w:r>
        <w:rPr>
          <w:b/>
          <w:u w:val="single"/>
        </w:rPr>
        <w:t>235078</w:t>
      </w:r>
    </w:p>
    <w:p>
      <w:r>
        <w:t>See... I would like your selfie but the way my pride is set up, I'd rather just look at it</w:t>
      </w:r>
    </w:p>
    <w:p>
      <w:r>
        <w:rPr>
          <w:b/>
          <w:u w:val="single"/>
        </w:rPr>
        <w:t>235079</w:t>
      </w:r>
    </w:p>
    <w:p>
      <w:r>
        <w:t>When someone's talking about something other than me https://t.co/e05yH36K0o</w:t>
      </w:r>
    </w:p>
    <w:p>
      <w:r>
        <w:rPr>
          <w:b/>
          <w:u w:val="single"/>
        </w:rPr>
        <w:t>235080</w:t>
      </w:r>
    </w:p>
    <w:p>
      <w:r>
        <w:t>Person- I don't like you Me- https://t.co/T04eJjyDjy</w:t>
      </w:r>
    </w:p>
    <w:p>
      <w:r>
        <w:rPr>
          <w:b/>
          <w:u w:val="single"/>
        </w:rPr>
        <w:t>235081</w:t>
      </w:r>
    </w:p>
    <w:p>
      <w:r>
        <w:t>When you win the lesbian olympics https://t.co/8mdtFKk5sw</w:t>
      </w:r>
    </w:p>
    <w:p>
      <w:r>
        <w:rPr>
          <w:b/>
          <w:u w:val="single"/>
        </w:rPr>
        <w:t>235082</w:t>
      </w:r>
    </w:p>
    <w:p>
      <w:r>
        <w:t>When you're fat but so cute that everyone loves you anyway https://t.co/k6j7xAbcEf</w:t>
      </w:r>
    </w:p>
    <w:p>
      <w:r>
        <w:rPr>
          <w:b/>
          <w:u w:val="single"/>
        </w:rPr>
        <w:t>235083</w:t>
      </w:r>
    </w:p>
    <w:p>
      <w:r>
        <w:t>When you're out to dinner but you wanna make sure they know what set you claimin https://t.co/dN17nqnh28</w:t>
      </w:r>
    </w:p>
    <w:p>
      <w:r>
        <w:rPr>
          <w:b/>
          <w:u w:val="single"/>
        </w:rPr>
        <w:t>235084</w:t>
      </w:r>
    </w:p>
    <w:p>
      <w:r>
        <w:t>When alcohol companies tell you to 'please drink responsibly' https://t.co/t6BRvEBmK7</w:t>
      </w:r>
    </w:p>
    <w:p>
      <w:r>
        <w:rPr>
          <w:b/>
          <w:u w:val="single"/>
        </w:rPr>
        <w:t>235085</w:t>
      </w:r>
    </w:p>
    <w:p>
      <w:r>
        <w:t>It was deleted again... Working on getting it back 😘 https://t.co/bgqzvZ6Lw1</w:t>
      </w:r>
    </w:p>
    <w:p>
      <w:r>
        <w:rPr>
          <w:b/>
          <w:u w:val="single"/>
        </w:rPr>
        <w:t>235086</w:t>
      </w:r>
    </w:p>
    <w:p>
      <w:r>
        <w:t>You give me life!! 😘😘 https://t.co/eFbpJSNfd5</w:t>
      </w:r>
    </w:p>
    <w:p>
      <w:r>
        <w:rPr>
          <w:b/>
          <w:u w:val="single"/>
        </w:rPr>
        <w:t>235087</w:t>
      </w:r>
    </w:p>
    <w:p>
      <w:r>
        <w:t>Flirting in 2016 https://t.co/6K9rVnYZjA</w:t>
      </w:r>
    </w:p>
    <w:p>
      <w:r>
        <w:rPr>
          <w:b/>
          <w:u w:val="single"/>
        </w:rPr>
        <w:t>235088</w:t>
      </w:r>
    </w:p>
    <w:p>
      <w:r>
        <w:t>If bios told the truth.... https://t.co/xnvb0Q7r5I</w:t>
      </w:r>
    </w:p>
    <w:p>
      <w:r>
        <w:rPr>
          <w:b/>
          <w:u w:val="single"/>
        </w:rPr>
        <w:t>235089</w:t>
      </w:r>
    </w:p>
    <w:p>
      <w:r>
        <w:t>Should be able to get it back 😘 https://t.co/pa2lJI4atX</w:t>
      </w:r>
    </w:p>
    <w:p>
      <w:r>
        <w:rPr>
          <w:b/>
          <w:u w:val="single"/>
        </w:rPr>
        <w:t>235090</w:t>
      </w:r>
    </w:p>
    <w:p>
      <w:r>
        <w:t>When you tryna holla at a bitch and ya boy comes up talkin bout 'this nigga broke AF and likes fingers in his ass' https://t.co/QwsBxKRptk</w:t>
      </w:r>
    </w:p>
    <w:p>
      <w:r>
        <w:rPr>
          <w:b/>
          <w:u w:val="single"/>
        </w:rPr>
        <w:t>235091</w:t>
      </w:r>
    </w:p>
    <w:p>
      <w:r>
        <w:t>When the pizza man is more than a minute late https://t.co/NMHTNCbb38</w:t>
      </w:r>
    </w:p>
    <w:p>
      <w:r>
        <w:rPr>
          <w:b/>
          <w:u w:val="single"/>
        </w:rPr>
        <w:t>235092</w:t>
      </w:r>
    </w:p>
    <w:p>
      <w:r>
        <w:t>When she posts about you thinking it will get you to text her... https://t.co/q3jqbjU8x5</w:t>
      </w:r>
    </w:p>
    <w:p>
      <w:r>
        <w:rPr>
          <w:b/>
          <w:u w:val="single"/>
        </w:rPr>
        <w:t>235093</w:t>
      </w:r>
    </w:p>
    <w:p>
      <w:r>
        <w:t>Introducing the 'I'm over 30 and no man wants me' pillow https://t.co/om9zp0HQo2</w:t>
      </w:r>
    </w:p>
    <w:p>
      <w:r>
        <w:rPr>
          <w:b/>
          <w:u w:val="single"/>
        </w:rPr>
        <w:t>235094</w:t>
      </w:r>
    </w:p>
    <w:p>
      <w:r>
        <w:t>'Boys seem to like the girls that laugh at anything'.... Unless it's their dick size</w:t>
      </w:r>
    </w:p>
    <w:p>
      <w:r>
        <w:rPr>
          <w:b/>
          <w:u w:val="single"/>
        </w:rPr>
        <w:t>235095</w:t>
      </w:r>
    </w:p>
    <w:p>
      <w:r>
        <w:t>When you wake up and see the drunk text you sent without using textpert https://t.co/DF4TsBCNuf</w:t>
      </w:r>
    </w:p>
    <w:p>
      <w:r>
        <w:rPr>
          <w:b/>
          <w:u w:val="single"/>
        </w:rPr>
        <w:t>235096</w:t>
      </w:r>
    </w:p>
    <w:p>
      <w:r>
        <w:t>When you see what you posted online when you were blackout drunk https://t.co/TMxDtdQoLj</w:t>
      </w:r>
    </w:p>
    <w:p>
      <w:r>
        <w:rPr>
          <w:b/>
          <w:u w:val="single"/>
        </w:rPr>
        <w:t>235097</w:t>
      </w:r>
    </w:p>
    <w:p>
      <w:r>
        <w:t>When you're tryna sneak out their crib quietly in the middle of the night https://t.co/ifOse6WUtv</w:t>
      </w:r>
    </w:p>
    <w:p>
      <w:r>
        <w:rPr>
          <w:b/>
          <w:u w:val="single"/>
        </w:rPr>
        <w:t>235098</w:t>
      </w:r>
    </w:p>
    <w:p>
      <w:r>
        <w:t>When you're on a first date and they start talkin about their ex https://t.co/lE2TGAtrb1</w:t>
      </w:r>
    </w:p>
    <w:p>
      <w:r>
        <w:rPr>
          <w:b/>
          <w:u w:val="single"/>
        </w:rPr>
        <w:t>235099</w:t>
      </w:r>
    </w:p>
    <w:p>
      <w:r>
        <w:t>When you're on a first date and she asks to talk to the manager https://t.co/5Kz1yrirJz</w:t>
      </w:r>
    </w:p>
    <w:p>
      <w:r>
        <w:rPr>
          <w:b/>
          <w:u w:val="single"/>
        </w:rPr>
        <w:t>235100</w:t>
      </w:r>
    </w:p>
    <w:p>
      <w:r>
        <w:t>If my life was a sandwich it would be this https://t.co/1wDC68E1dL</w:t>
      </w:r>
    </w:p>
    <w:p>
      <w:r>
        <w:rPr>
          <w:b/>
          <w:u w:val="single"/>
        </w:rPr>
        <w:t>235101</w:t>
      </w:r>
    </w:p>
    <w:p>
      <w:r>
        <w:t>When you know you're a piece of shit and own it like a boss https://t.co/petlkuV0N9</w:t>
      </w:r>
    </w:p>
    <w:p>
      <w:r>
        <w:rPr>
          <w:b/>
          <w:u w:val="single"/>
        </w:rPr>
        <w:t>235102</w:t>
      </w:r>
    </w:p>
    <w:p>
      <w:r>
        <w:t>When your crush finally slides in ya DM https://t.co/WIXi8XopQ4</w:t>
      </w:r>
    </w:p>
    <w:p>
      <w:r>
        <w:rPr>
          <w:b/>
          <w:u w:val="single"/>
        </w:rPr>
        <w:t>235103</w:t>
      </w:r>
    </w:p>
    <w:p>
      <w:r>
        <w:t>When I go out for just one drink https://t.co/ZVJ204y1rW</w:t>
      </w:r>
    </w:p>
    <w:p>
      <w:r>
        <w:rPr>
          <w:b/>
          <w:u w:val="single"/>
        </w:rPr>
        <w:t>235104</w:t>
      </w:r>
    </w:p>
    <w:p>
      <w:r>
        <w:t>'My man just left, come o...' https://t.co/23tRlWG3FI</w:t>
      </w:r>
    </w:p>
    <w:p>
      <w:r>
        <w:rPr>
          <w:b/>
          <w:u w:val="single"/>
        </w:rPr>
        <w:t>235105</w:t>
      </w:r>
    </w:p>
    <w:p>
      <w:r>
        <w:t>When someone announces that they are 'officially unfollowing' https://t.co/suuWPZ2tnN</w:t>
      </w:r>
    </w:p>
    <w:p>
      <w:r>
        <w:rPr>
          <w:b/>
          <w:u w:val="single"/>
        </w:rPr>
        <w:t>235106</w:t>
      </w:r>
    </w:p>
    <w:p>
      <w:r>
        <w:t>Me- what do you bring to the table? Her- I am the table Me- good lemme rest my feet on you, dumbass... See how dumb you sound?</w:t>
      </w:r>
    </w:p>
    <w:p>
      <w:r>
        <w:rPr>
          <w:b/>
          <w:u w:val="single"/>
        </w:rPr>
        <w:t>235107</w:t>
      </w:r>
    </w:p>
    <w:p>
      <w:r>
        <w:t>Coworker- good morning! Me- https://t.co/zzcaMgpuJs</w:t>
      </w:r>
    </w:p>
    <w:p>
      <w:r>
        <w:rPr>
          <w:b/>
          <w:u w:val="single"/>
        </w:rPr>
        <w:t>235108</w:t>
      </w:r>
    </w:p>
    <w:p>
      <w:r>
        <w:t>When you finally find yourself a sugar daddy and all your dreams come true https://t.co/EJSEjEHvfp</w:t>
      </w:r>
    </w:p>
    <w:p>
      <w:r>
        <w:rPr>
          <w:b/>
          <w:u w:val="single"/>
        </w:rPr>
        <w:t>235109</w:t>
      </w:r>
    </w:p>
    <w:p>
      <w:r>
        <w:t>When you're out drinking all night vs when the bill comes https://t.co/pUpb5SfR7K</w:t>
      </w:r>
    </w:p>
    <w:p>
      <w:r>
        <w:rPr>
          <w:b/>
          <w:u w:val="single"/>
        </w:rPr>
        <w:t>235110</w:t>
      </w:r>
    </w:p>
    <w:p>
      <w:r>
        <w:t>When I think about all the people that hate me https://t.co/3XIbTgQ1g2</w:t>
      </w:r>
    </w:p>
    <w:p>
      <w:r>
        <w:rPr>
          <w:b/>
          <w:u w:val="single"/>
        </w:rPr>
        <w:t>235111</w:t>
      </w:r>
    </w:p>
    <w:p>
      <w:r>
        <w:t>Most people want to be loved... But I thrive on being hated</w:t>
      </w:r>
    </w:p>
    <w:p>
      <w:r>
        <w:rPr>
          <w:b/>
          <w:u w:val="single"/>
        </w:rPr>
        <w:t>235112</w:t>
      </w:r>
    </w:p>
    <w:p>
      <w:r>
        <w:t>The awkward moment when Lexus is showing you how much crack fits in the cup holders... https://t.co/HCYDMyLhG5</w:t>
      </w:r>
    </w:p>
    <w:p>
      <w:r>
        <w:rPr>
          <w:b/>
          <w:u w:val="single"/>
        </w:rPr>
        <w:t>235113</w:t>
      </w:r>
    </w:p>
    <w:p>
      <w:r>
        <w:t>True AF 😂👌🏼 https://t.co/6ikGGem1PQ</w:t>
      </w:r>
    </w:p>
    <w:p>
      <w:r>
        <w:rPr>
          <w:b/>
          <w:u w:val="single"/>
        </w:rPr>
        <w:t>235114</w:t>
      </w:r>
    </w:p>
    <w:p>
      <w:r>
        <w:t>I never smile and I hate to brag but I can say 'cheese' without smiling too</w:t>
      </w:r>
    </w:p>
    <w:p>
      <w:r>
        <w:rPr>
          <w:b/>
          <w:u w:val="single"/>
        </w:rPr>
        <w:t>235115</w:t>
      </w:r>
    </w:p>
    <w:p>
      <w:r>
        <w:t>When autocorrect just gets you https://t.co/WbzNS46a9Q</w:t>
      </w:r>
    </w:p>
    <w:p>
      <w:r>
        <w:rPr>
          <w:b/>
          <w:u w:val="single"/>
        </w:rPr>
        <w:t>235116</w:t>
      </w:r>
    </w:p>
    <w:p>
      <w:r>
        <w:t>When you have to work tomorrow and your coworker says 'happy Friday' https://t.co/3RY4JxQpan</w:t>
      </w:r>
    </w:p>
    <w:p>
      <w:r>
        <w:rPr>
          <w:b/>
          <w:u w:val="single"/>
        </w:rPr>
        <w:t>235117</w:t>
      </w:r>
    </w:p>
    <w:p>
      <w:r>
        <w:t>When a stranger tries to talk to me https://t.co/jyyx2OWpE7</w:t>
      </w:r>
    </w:p>
    <w:p>
      <w:r>
        <w:rPr>
          <w:b/>
          <w:u w:val="single"/>
        </w:rPr>
        <w:t>235118</w:t>
      </w:r>
    </w:p>
    <w:p>
      <w:r>
        <w:t>The only thing me and Donald Trump have in common is how we flirt https://t.co/jZms1vD58b</w:t>
      </w:r>
    </w:p>
    <w:p>
      <w:r>
        <w:rPr>
          <w:b/>
          <w:u w:val="single"/>
        </w:rPr>
        <w:t>235119</w:t>
      </w:r>
    </w:p>
    <w:p>
      <w:r>
        <w:t>When the DJ plays your joint and the whole crew gets lit https://t.co/e6nArPtBzr</w:t>
      </w:r>
    </w:p>
    <w:p>
      <w:r>
        <w:rPr>
          <w:b/>
          <w:u w:val="single"/>
        </w:rPr>
        <w:t>235120</w:t>
      </w:r>
    </w:p>
    <w:p>
      <w:r>
        <w:t>Always remember, it's not whether you can or you can't, but that nobody gives a fuck either way</w:t>
      </w:r>
    </w:p>
    <w:p>
      <w:r>
        <w:rPr>
          <w:b/>
          <w:u w:val="single"/>
        </w:rPr>
        <w:t>235121</w:t>
      </w:r>
    </w:p>
    <w:p>
      <w:r>
        <w:t>What the 2030 Air Jordan's gon look like https://t.co/zGWnMG9USF</w:t>
      </w:r>
    </w:p>
    <w:p>
      <w:r>
        <w:rPr>
          <w:b/>
          <w:u w:val="single"/>
        </w:rPr>
        <w:t>235122</w:t>
      </w:r>
    </w:p>
    <w:p>
      <w:r>
        <w:t>Daaaaaaamn white people... Back at it again with some more stupid shit https://t.co/xOWMzM4Y1X</w:t>
      </w:r>
    </w:p>
    <w:p>
      <w:r>
        <w:rPr>
          <w:b/>
          <w:u w:val="single"/>
        </w:rPr>
        <w:t>235123</w:t>
      </w:r>
    </w:p>
    <w:p>
      <w:r>
        <w:t>When someone tries to threaten me https://t.co/pWumdUPSRk</w:t>
      </w:r>
    </w:p>
    <w:p>
      <w:r>
        <w:rPr>
          <w:b/>
          <w:u w:val="single"/>
        </w:rPr>
        <w:t>235124</w:t>
      </w:r>
    </w:p>
    <w:p>
      <w:r>
        <w:t>This is the kind of Easter egg hunt I need https://t.co/w8Q9AZxcPb</w:t>
      </w:r>
    </w:p>
    <w:p>
      <w:r>
        <w:rPr>
          <w:b/>
          <w:u w:val="single"/>
        </w:rPr>
        <w:t>235125</w:t>
      </w:r>
    </w:p>
    <w:p>
      <w:r>
        <w:t>Please stop swapping your faces, you're ugly enough as it is</w:t>
      </w:r>
    </w:p>
    <w:p>
      <w:r>
        <w:rPr>
          <w:b/>
          <w:u w:val="single"/>
        </w:rPr>
        <w:t>235126</w:t>
      </w:r>
    </w:p>
    <w:p>
      <w:r>
        <w:t>When someone that never has any weed asks to hit the blunt https://t.co/XghUDRFBmZ</w:t>
      </w:r>
    </w:p>
    <w:p>
      <w:r>
        <w:rPr>
          <w:b/>
          <w:u w:val="single"/>
        </w:rPr>
        <w:t>235127</w:t>
      </w:r>
    </w:p>
    <w:p>
      <w:r>
        <w:t>When the whole squad is coming over for dinner https://t.co/gHfjpk7yAv</w:t>
      </w:r>
    </w:p>
    <w:p>
      <w:r>
        <w:rPr>
          <w:b/>
          <w:u w:val="single"/>
        </w:rPr>
        <w:t>235128</w:t>
      </w:r>
    </w:p>
    <w:p>
      <w:r>
        <w:t>When men leave dumb comments thinking it's gonna hurt my feelings https://t.co/a60VR5AH1N</w:t>
      </w:r>
    </w:p>
    <w:p>
      <w:r>
        <w:rPr>
          <w:b/>
          <w:u w:val="single"/>
        </w:rPr>
        <w:t>235129</w:t>
      </w:r>
    </w:p>
    <w:p>
      <w:r>
        <w:t>Do you ever rap in your whitest voice possible or is that just me?</w:t>
      </w:r>
    </w:p>
    <w:p>
      <w:r>
        <w:rPr>
          <w:b/>
          <w:u w:val="single"/>
        </w:rPr>
        <w:t>235130</w:t>
      </w:r>
    </w:p>
    <w:p>
      <w:r>
        <w:t>Talent- Pissing people off by just existing</w:t>
      </w:r>
    </w:p>
    <w:p>
      <w:r>
        <w:rPr>
          <w:b/>
          <w:u w:val="single"/>
        </w:rPr>
        <w:t>235131</w:t>
      </w:r>
    </w:p>
    <w:p>
      <w:r>
        <w:t>5 minutes into 'prison and chill' and you drop the soap... https://t.co/nhjptSa9q8</w:t>
      </w:r>
    </w:p>
    <w:p>
      <w:r>
        <w:rPr>
          <w:b/>
          <w:u w:val="single"/>
        </w:rPr>
        <w:t>235132</w:t>
      </w:r>
    </w:p>
    <w:p>
      <w:r>
        <w:t>Her- can I stay the night? Me- https://t.co/ubfqKLaZcg</w:t>
      </w:r>
    </w:p>
    <w:p>
      <w:r>
        <w:rPr>
          <w:b/>
          <w:u w:val="single"/>
        </w:rPr>
        <w:t>235133</w:t>
      </w:r>
    </w:p>
    <w:p>
      <w:r>
        <w:t>RT @Ol_Nae_Nae: @iGotABigCrock @Yourfuckboy1 get a flag made and hang in front of the house</w:t>
      </w:r>
    </w:p>
    <w:p>
      <w:r>
        <w:rPr>
          <w:b/>
          <w:u w:val="single"/>
        </w:rPr>
        <w:t>235134</w:t>
      </w:r>
    </w:p>
    <w:p>
      <w:r>
        <w:t>When friends find out what a sick psychopath I really am ☺️ https://t.co/BxSgvT9g4K</w:t>
      </w:r>
    </w:p>
    <w:p>
      <w:r>
        <w:rPr>
          <w:b/>
          <w:u w:val="single"/>
        </w:rPr>
        <w:t>235135</w:t>
      </w:r>
    </w:p>
    <w:p>
      <w:r>
        <w:t>Someone's grandmother out here tryna get shot TF up https://t.co/htUQK6GnJR</w:t>
      </w:r>
    </w:p>
    <w:p>
      <w:r>
        <w:rPr>
          <w:b/>
          <w:u w:val="single"/>
        </w:rPr>
        <w:t>235136</w:t>
      </w:r>
    </w:p>
    <w:p>
      <w:r>
        <w:t>When your life's lit as FUCK https://t.co/YSSixLxRWn</w:t>
      </w:r>
    </w:p>
    <w:p>
      <w:r>
        <w:rPr>
          <w:b/>
          <w:u w:val="single"/>
        </w:rPr>
        <w:t>235137</w:t>
      </w:r>
    </w:p>
    <w:p>
      <w:r>
        <w:t>When he calls you 'princess' https://t.co/X82jbaj5J3</w:t>
      </w:r>
    </w:p>
    <w:p>
      <w:r>
        <w:rPr>
          <w:b/>
          <w:u w:val="single"/>
        </w:rPr>
        <w:t>235138</w:t>
      </w:r>
    </w:p>
    <w:p>
      <w:r>
        <w:t>Her- how come you never called me again after we fucked? Me- https://t.co/VFXm2NBMLT</w:t>
      </w:r>
    </w:p>
    <w:p>
      <w:r>
        <w:rPr>
          <w:b/>
          <w:u w:val="single"/>
        </w:rPr>
        <w:t>235139</w:t>
      </w:r>
    </w:p>
    <w:p>
      <w:r>
        <w:t>RT @carlscrush: It's April fools day but I clown you bitches every day. Imma take the day off, have a good day, see you tomorrow (Stolen fr…</w:t>
      </w:r>
    </w:p>
    <w:p>
      <w:r>
        <w:rPr>
          <w:b/>
          <w:u w:val="single"/>
        </w:rPr>
        <w:t>235140</w:t>
      </w:r>
    </w:p>
    <w:p>
      <w:r>
        <w:t>When you're livin life on the edge but safety always comes first... 🌚 https://t.co/kgEPF6z6oD</w:t>
      </w:r>
    </w:p>
    <w:p>
      <w:r>
        <w:rPr>
          <w:b/>
          <w:u w:val="single"/>
        </w:rPr>
        <w:t>235141</w:t>
      </w:r>
    </w:p>
    <w:p>
      <w:r>
        <w:t>Talent- Making people think I give a shit about their stupid fucking life</w:t>
      </w:r>
    </w:p>
    <w:p>
      <w:r>
        <w:rPr>
          <w:b/>
          <w:u w:val="single"/>
        </w:rPr>
        <w:t>235142</w:t>
      </w:r>
    </w:p>
    <w:p>
      <w:r>
        <w:t>When it's April fools but this isn't a joke https://t.co/qVpM8KDhZu</w:t>
      </w:r>
    </w:p>
    <w:p>
      <w:r>
        <w:rPr>
          <w:b/>
          <w:u w:val="single"/>
        </w:rPr>
        <w:t>235143</w:t>
      </w:r>
    </w:p>
    <w:p>
      <w:r>
        <w:t>I don't eat pineapple, wtf do I care what my nut tastes like, that's your problem not mine</w:t>
      </w:r>
    </w:p>
    <w:p>
      <w:r>
        <w:rPr>
          <w:b/>
          <w:u w:val="single"/>
        </w:rPr>
        <w:t>235144</w:t>
      </w:r>
    </w:p>
    <w:p>
      <w:r>
        <w:t>I only nap so that the time between not drinking and drinking again comes faster</w:t>
      </w:r>
    </w:p>
    <w:p>
      <w:r>
        <w:rPr>
          <w:b/>
          <w:u w:val="single"/>
        </w:rPr>
        <w:t>235145</w:t>
      </w:r>
    </w:p>
    <w:p>
      <w:r>
        <w:t>@Scouse_ma I can always tell when you're drunk cause you're lighting up Twitter in the middle of the night 🌚</w:t>
      </w:r>
    </w:p>
    <w:p>
      <w:r>
        <w:rPr>
          <w:b/>
          <w:u w:val="single"/>
        </w:rPr>
        <w:t>235146</w:t>
      </w:r>
    </w:p>
    <w:p>
      <w:r>
        <w:t>Sure... And I wear condoms 👌🏼 https://t.co/jwuWTYn6NM</w:t>
      </w:r>
    </w:p>
    <w:p>
      <w:r>
        <w:rPr>
          <w:b/>
          <w:u w:val="single"/>
        </w:rPr>
        <w:t>235147</w:t>
      </w:r>
    </w:p>
    <w:p>
      <w:r>
        <w:t>No comment 😊 https://t.co/eDs3kmu6sd</w:t>
      </w:r>
    </w:p>
    <w:p>
      <w:r>
        <w:rPr>
          <w:b/>
          <w:u w:val="single"/>
        </w:rPr>
        <w:t>235148</w:t>
      </w:r>
    </w:p>
    <w:p>
      <w:r>
        <w:t>Oh we're using government names now?! ✋🏼😭 https://t.co/5YiqZ6uKnU</w:t>
      </w:r>
    </w:p>
    <w:p>
      <w:r>
        <w:rPr>
          <w:b/>
          <w:u w:val="single"/>
        </w:rPr>
        <w:t>235149</w:t>
      </w:r>
    </w:p>
    <w:p>
      <w:r>
        <w:t>Nah nah nah ✋🏼😭 https://t.co/oN1NmDnIuG</w:t>
      </w:r>
    </w:p>
    <w:p>
      <w:r>
        <w:rPr>
          <w:b/>
          <w:u w:val="single"/>
        </w:rPr>
        <w:t>235150</w:t>
      </w:r>
    </w:p>
    <w:p>
      <w:r>
        <w:t>When you see one of your followers you wanna fuck on tinder https://t.co/GaPwG5anpb</w:t>
      </w:r>
    </w:p>
    <w:p>
      <w:r>
        <w:rPr>
          <w:b/>
          <w:u w:val="single"/>
        </w:rPr>
        <w:t>235151</w:t>
      </w:r>
    </w:p>
    <w:p>
      <w:r>
        <w:t>Dick still big tho 💅🏼 https://t.co/7TiQr6Q2qj</w:t>
      </w:r>
    </w:p>
    <w:p>
      <w:r>
        <w:rPr>
          <w:b/>
          <w:u w:val="single"/>
        </w:rPr>
        <w:t>235152</w:t>
      </w:r>
    </w:p>
    <w:p>
      <w:r>
        <w:t>Is DM you but apparently you don't respond to me anymore 💁🏼 https://t.co/fj4Pfi6Al8</w:t>
      </w:r>
    </w:p>
    <w:p>
      <w:r>
        <w:rPr>
          <w:b/>
          <w:u w:val="single"/>
        </w:rPr>
        <w:t>235153</w:t>
      </w:r>
    </w:p>
    <w:p>
      <w:r>
        <w:t>Last time I DM you https://t.co/sE1wOFe3TW</w:t>
      </w:r>
    </w:p>
    <w:p>
      <w:r>
        <w:rPr>
          <w:b/>
          <w:u w:val="single"/>
        </w:rPr>
        <w:t>235154</w:t>
      </w:r>
    </w:p>
    <w:p>
      <w:r>
        <w:t>RT @taxo__: Snapchat me that PIN number, if it's... cool😅💳 #memes #lol #lmao #bruh #petty #truth #girls #love #guy #ctfu #dead #fuckery #pe…</w:t>
      </w:r>
    </w:p>
    <w:p>
      <w:r>
        <w:rPr>
          <w:b/>
          <w:u w:val="single"/>
        </w:rPr>
        <w:t>235155</w:t>
      </w:r>
    </w:p>
    <w:p>
      <w:r>
        <w:t>RT @taxo__: #ChelseaHandler #KimKardashian #Kanye #KanyeWest #50Cent #Comedy #LOL #LMAO #memes #bruh #petty #funnyshit #truth https://t.co/…</w:t>
      </w:r>
    </w:p>
    <w:p>
      <w:r>
        <w:rPr>
          <w:b/>
          <w:u w:val="single"/>
        </w:rPr>
        <w:t>235156</w:t>
      </w:r>
    </w:p>
    <w:p>
      <w:r>
        <w:t>Getting coffee with bae https://t.co/dL9F0EVH6t</w:t>
      </w:r>
    </w:p>
    <w:p>
      <w:r>
        <w:rPr>
          <w:b/>
          <w:u w:val="single"/>
        </w:rPr>
        <w:t>235157</w:t>
      </w:r>
    </w:p>
    <w:p>
      <w:r>
        <w:t>When I see men wearing skinny jeans https://t.co/3gDIj1W7Ze</w:t>
      </w:r>
    </w:p>
    <w:p>
      <w:r>
        <w:rPr>
          <w:b/>
          <w:u w:val="single"/>
        </w:rPr>
        <w:t>235158</w:t>
      </w:r>
    </w:p>
    <w:p>
      <w:r>
        <w:t>When you bust a nut in 30 seconds https://t.co/0SkQzvvtT9</w:t>
      </w:r>
    </w:p>
    <w:p>
      <w:r>
        <w:rPr>
          <w:b/>
          <w:u w:val="single"/>
        </w:rPr>
        <w:t>235159</w:t>
      </w:r>
    </w:p>
    <w:p>
      <w:r>
        <w:t>People- how long before your heart and liver give out on you from all the drinking and drugs? Me- https://t.co/DuYQTYliE6</w:t>
      </w:r>
    </w:p>
    <w:p>
      <w:r>
        <w:rPr>
          <w:b/>
          <w:u w:val="single"/>
        </w:rPr>
        <w:t>235160</w:t>
      </w:r>
    </w:p>
    <w:p>
      <w:r>
        <w:t>When you have good dick and cut her crazy ass off https://t.co/yxbvOl8uGg</w:t>
      </w:r>
    </w:p>
    <w:p>
      <w:r>
        <w:rPr>
          <w:b/>
          <w:u w:val="single"/>
        </w:rPr>
        <w:t>235161</w:t>
      </w:r>
    </w:p>
    <w:p>
      <w:r>
        <w:t>This is why I hate people https://t.co/19E4rarP5j</w:t>
      </w:r>
    </w:p>
    <w:p>
      <w:r>
        <w:rPr>
          <w:b/>
          <w:u w:val="single"/>
        </w:rPr>
        <w:t>235162</w:t>
      </w:r>
    </w:p>
    <w:p>
      <w:r>
        <w:t>Me after The Walking Dead season finale https://t.co/oGyqTsunXA</w:t>
      </w:r>
    </w:p>
    <w:p>
      <w:r>
        <w:rPr>
          <w:b/>
          <w:u w:val="single"/>
        </w:rPr>
        <w:t>235163</w:t>
      </w:r>
    </w:p>
    <w:p>
      <w:r>
        <w:t>When he cancels your dick appointment https://t.co/435GQT8BDZ</w:t>
      </w:r>
    </w:p>
    <w:p>
      <w:r>
        <w:rPr>
          <w:b/>
          <w:u w:val="single"/>
        </w:rPr>
        <w:t>235164</w:t>
      </w:r>
    </w:p>
    <w:p>
      <w:r>
        <w:t>When your girlfriend gets a new hair cut https://t.co/1vOwz4OAm6</w:t>
      </w:r>
    </w:p>
    <w:p>
      <w:r>
        <w:rPr>
          <w:b/>
          <w:u w:val="single"/>
        </w:rPr>
        <w:t>235165</w:t>
      </w:r>
    </w:p>
    <w:p>
      <w:r>
        <w:t>When your head game is fire as fuck https://t.co/obkRw8NV6p</w:t>
      </w:r>
    </w:p>
    <w:p>
      <w:r>
        <w:rPr>
          <w:b/>
          <w:u w:val="single"/>
        </w:rPr>
        <w:t>235166</w:t>
      </w:r>
    </w:p>
    <w:p>
      <w:r>
        <w:t>When cuffin season is finally over https://t.co/qQ9lMPGlWT</w:t>
      </w:r>
    </w:p>
    <w:p>
      <w:r>
        <w:rPr>
          <w:b/>
          <w:u w:val="single"/>
        </w:rPr>
        <w:t>235167</w:t>
      </w:r>
    </w:p>
    <w:p>
      <w:r>
        <w:t>How I keep my block finger strong AF https://t.co/pXmNXHEqXc</w:t>
      </w:r>
    </w:p>
    <w:p>
      <w:r>
        <w:rPr>
          <w:b/>
          <w:u w:val="single"/>
        </w:rPr>
        <w:t>235168</w:t>
      </w:r>
    </w:p>
    <w:p>
      <w:r>
        <w:t>10 minutes into free tinder dinner and chill and he gives you this look... 😷 https://t.co/UCKSjwmYZT</w:t>
      </w:r>
    </w:p>
    <w:p>
      <w:r>
        <w:rPr>
          <w:b/>
          <w:u w:val="single"/>
        </w:rPr>
        <w:t>235169</w:t>
      </w:r>
    </w:p>
    <w:p>
      <w:r>
        <w:t>I wish kids were like cars... Once you can't afford them, they come and repossess them</w:t>
      </w:r>
    </w:p>
    <w:p>
      <w:r>
        <w:rPr>
          <w:b/>
          <w:u w:val="single"/>
        </w:rPr>
        <w:t>235170</w:t>
      </w:r>
    </w:p>
    <w:p>
      <w:r>
        <w:t>You ever open Facebook and think 'Jesus Christ, these fuckin idiots again'? Cause same</w:t>
      </w:r>
    </w:p>
    <w:p>
      <w:r>
        <w:rPr>
          <w:b/>
          <w:u w:val="single"/>
        </w:rPr>
        <w:t>235171</w:t>
      </w:r>
    </w:p>
    <w:p>
      <w:r>
        <w:t>How to cure yourself from reporting pics and pages ☺️ https://t.co/JhqdNR7CY8</w:t>
      </w:r>
    </w:p>
    <w:p>
      <w:r>
        <w:rPr>
          <w:b/>
          <w:u w:val="single"/>
        </w:rPr>
        <w:t>235172</w:t>
      </w:r>
    </w:p>
    <w:p>
      <w:r>
        <w:t>Pro Tip- Copyright all your nudes and videos so when that idiot in your life thinks it's cute to post them you can sue the shit out of them</w:t>
      </w:r>
    </w:p>
    <w:p>
      <w:r>
        <w:rPr>
          <w:b/>
          <w:u w:val="single"/>
        </w:rPr>
        <w:t>235173</w:t>
      </w:r>
    </w:p>
    <w:p>
      <w:r>
        <w:t>When she tells you she likes guys that read... https://t.co/Hf31gxGE1O</w:t>
      </w:r>
    </w:p>
    <w:p>
      <w:r>
        <w:rPr>
          <w:b/>
          <w:u w:val="single"/>
        </w:rPr>
        <w:t>235174</w:t>
      </w:r>
    </w:p>
    <w:p>
      <w:r>
        <w:t>I ain't even know there was 2 fat Kardashians till today... https://t.co/eSyLQ7u90I</w:t>
      </w:r>
    </w:p>
    <w:p>
      <w:r>
        <w:rPr>
          <w:b/>
          <w:u w:val="single"/>
        </w:rPr>
        <w:t>235175</w:t>
      </w:r>
    </w:p>
    <w:p>
      <w:r>
        <w:t>My hobbies include teaching hard lessons ☺️</w:t>
      </w:r>
    </w:p>
    <w:p>
      <w:r>
        <w:rPr>
          <w:b/>
          <w:u w:val="single"/>
        </w:rPr>
        <w:t>235176</w:t>
      </w:r>
    </w:p>
    <w:p>
      <w:r>
        <w:t>I'm not the one to let people profit on my back... I'll break yours and take what's mine 😘</w:t>
      </w:r>
    </w:p>
    <w:p>
      <w:r>
        <w:rPr>
          <w:b/>
          <w:u w:val="single"/>
        </w:rPr>
        <w:t>235177</w:t>
      </w:r>
    </w:p>
    <w:p>
      <w:r>
        <w:t>It's what I do, it's who I am 😊</w:t>
      </w:r>
    </w:p>
    <w:p>
      <w:r>
        <w:rPr>
          <w:b/>
          <w:u w:val="single"/>
        </w:rPr>
        <w:t>235178</w:t>
      </w:r>
    </w:p>
    <w:p>
      <w:r>
        <w:t>This day is also known as 'national catch a sexual harassment charge day' https://t.co/C1CfcBQix1</w:t>
      </w:r>
    </w:p>
    <w:p>
      <w:r>
        <w:rPr>
          <w:b/>
          <w:u w:val="single"/>
        </w:rPr>
        <w:t>235179</w:t>
      </w:r>
    </w:p>
    <w:p>
      <w:r>
        <w:t>Every one of these takes 7 minutes off your shitty relationship https://t.co/KSH1Lq4IGu</w:t>
      </w:r>
    </w:p>
    <w:p>
      <w:r>
        <w:rPr>
          <w:b/>
          <w:u w:val="single"/>
        </w:rPr>
        <w:t>235180</w:t>
      </w:r>
    </w:p>
    <w:p>
      <w:r>
        <w:t>I feel like I should be featured at this camp https://t.co/dA2RSlrtD7</w:t>
      </w:r>
    </w:p>
    <w:p>
      <w:r>
        <w:rPr>
          <w:b/>
          <w:u w:val="single"/>
        </w:rPr>
        <w:t>235181</w:t>
      </w:r>
    </w:p>
    <w:p>
      <w:r>
        <w:t>When they tell you there's no wifi https://t.co/YLs915CLdD</w:t>
      </w:r>
    </w:p>
    <w:p>
      <w:r>
        <w:rPr>
          <w:b/>
          <w:u w:val="single"/>
        </w:rPr>
        <w:t>235182</w:t>
      </w:r>
    </w:p>
    <w:p>
      <w:r>
        <w:t>When the bartender cuts you off https://t.co/xDIT8RYNRu</w:t>
      </w:r>
    </w:p>
    <w:p>
      <w:r>
        <w:rPr>
          <w:b/>
          <w:u w:val="single"/>
        </w:rPr>
        <w:t>235183</w:t>
      </w:r>
    </w:p>
    <w:p>
      <w:r>
        <w:t>RT @tasteslikesarc: If you verbally abuse a fuckboy, is it considered animal cruelty? Asking for a friend. Also, can said friend end up in…</w:t>
      </w:r>
    </w:p>
    <w:p>
      <w:r>
        <w:rPr>
          <w:b/>
          <w:u w:val="single"/>
        </w:rPr>
        <w:t>235184</w:t>
      </w:r>
    </w:p>
    <w:p>
      <w:r>
        <w:t>I used to only fuck bartenders cause I have a very expensive drinking habit</w:t>
      </w:r>
    </w:p>
    <w:p>
      <w:r>
        <w:rPr>
          <w:b/>
          <w:u w:val="single"/>
        </w:rPr>
        <w:t>235185</w:t>
      </w:r>
    </w:p>
    <w:p>
      <w:r>
        <w:t>When you've run out of kids to pimp out and you gotta figure out what to do with your life https://t.co/ZfF10KUijT</w:t>
      </w:r>
    </w:p>
    <w:p>
      <w:r>
        <w:rPr>
          <w:b/>
          <w:u w:val="single"/>
        </w:rPr>
        <w:t>235186</w:t>
      </w:r>
    </w:p>
    <w:p>
      <w:r>
        <w:t>When she sees your dick for the first time and it's bigger than she expected https://t.co/6Vq68t2r7C</w:t>
      </w:r>
    </w:p>
    <w:p>
      <w:r>
        <w:rPr>
          <w:b/>
          <w:u w:val="single"/>
        </w:rPr>
        <w:t>235187</w:t>
      </w:r>
    </w:p>
    <w:p>
      <w:r>
        <w:t>When someone says 'happy Friday' but you have no life and no plans for the weekend https://t.co/waPEbv9pkn</w:t>
      </w:r>
    </w:p>
    <w:p>
      <w:r>
        <w:rPr>
          <w:b/>
          <w:u w:val="single"/>
        </w:rPr>
        <w:t>235188</w:t>
      </w:r>
    </w:p>
    <w:p>
      <w:r>
        <w:t>FFS!! That sounds as good as his grammar 🌚 https://t.co/XRG0g33u5x</w:t>
      </w:r>
    </w:p>
    <w:p>
      <w:r>
        <w:rPr>
          <w:b/>
          <w:u w:val="single"/>
        </w:rPr>
        <w:t>235189</w:t>
      </w:r>
    </w:p>
    <w:p>
      <w:r>
        <w:t>You don't know me yet you hate me and that's cool... But guess what.. I don't hate you cause I would never waste my energy on a stranger</w:t>
      </w:r>
    </w:p>
    <w:p>
      <w:r>
        <w:rPr>
          <w:b/>
          <w:u w:val="single"/>
        </w:rPr>
        <w:t>235190</w:t>
      </w:r>
    </w:p>
    <w:p>
      <w:r>
        <w:t>Daaaaaaaaaaaaaaaamn @Scouse_ma back at it again with some more drunken tweets 🌚</w:t>
      </w:r>
    </w:p>
    <w:p>
      <w:r>
        <w:rPr>
          <w:b/>
          <w:u w:val="single"/>
        </w:rPr>
        <w:t>235191</w:t>
      </w:r>
    </w:p>
    <w:p>
      <w:r>
        <w:t>Oh god that's so much worse. Have a good evening. Kbye https://t.co/7RViIhLmj3</w:t>
      </w:r>
    </w:p>
    <w:p>
      <w:r>
        <w:rPr>
          <w:b/>
          <w:u w:val="single"/>
        </w:rPr>
        <w:t>235192</w:t>
      </w:r>
    </w:p>
    <w:p>
      <w:r>
        <w:t>Count on it https://t.co/ThQNtovafg</w:t>
      </w:r>
    </w:p>
    <w:p>
      <w:r>
        <w:rPr>
          <w:b/>
          <w:u w:val="single"/>
        </w:rPr>
        <w:t>235193</w:t>
      </w:r>
    </w:p>
    <w:p>
      <w:r>
        <w:t>Charles Manson out here gettin married in jail and your lame ass can't even get a text back https://t.co/K67EzEjt18</w:t>
      </w:r>
    </w:p>
    <w:p>
      <w:r>
        <w:rPr>
          <w:b/>
          <w:u w:val="single"/>
        </w:rPr>
        <w:t>235194</w:t>
      </w:r>
    </w:p>
    <w:p>
      <w:r>
        <w:t>I wonder is this is where Caitlyn gets his car services 🌚 https://t.co/e49f51rD6Y</w:t>
      </w:r>
    </w:p>
    <w:p>
      <w:r>
        <w:rPr>
          <w:b/>
          <w:u w:val="single"/>
        </w:rPr>
        <w:t>235195</w:t>
      </w:r>
    </w:p>
    <w:p>
      <w:r>
        <w:t>When someone tries to take the last piece of pizza you paid for https://t.co/3ofvCNXz8Q</w:t>
      </w:r>
    </w:p>
    <w:p>
      <w:r>
        <w:rPr>
          <w:b/>
          <w:u w:val="single"/>
        </w:rPr>
        <w:t>235196</w:t>
      </w:r>
    </w:p>
    <w:p>
      <w:r>
        <w:t>When you're hungover AF and you realize tomorrow is Monday https://t.co/vmB3CiSAT7</w:t>
      </w:r>
    </w:p>
    <w:p>
      <w:r>
        <w:rPr>
          <w:b/>
          <w:u w:val="single"/>
        </w:rPr>
        <w:t>235197</w:t>
      </w:r>
    </w:p>
    <w:p>
      <w:r>
        <w:t>What in the actual fuck https://t.co/sPcFiMyzk9</w:t>
      </w:r>
    </w:p>
    <w:p>
      <w:r>
        <w:rPr>
          <w:b/>
          <w:u w:val="single"/>
        </w:rPr>
        <w:t>235198</w:t>
      </w:r>
    </w:p>
    <w:p>
      <w:r>
        <w:t>RT @grlsthinkimfuny: When u act interested in a story but really ur thinkin about how u ordered pizza an hour ago and it still ain't here h…</w:t>
      </w:r>
    </w:p>
    <w:p>
      <w:r>
        <w:rPr>
          <w:b/>
          <w:u w:val="single"/>
        </w:rPr>
        <w:t>235199</w:t>
      </w:r>
    </w:p>
    <w:p>
      <w:r>
        <w:t>Sometimes you just gotta throw a mutha fucka at another mutha fucka, to let a mutha fucka know who's boss https://t.co/OWHz16p1m1</w:t>
      </w:r>
    </w:p>
    <w:p>
      <w:r>
        <w:rPr>
          <w:b/>
          <w:u w:val="single"/>
        </w:rPr>
        <w:t>235200</w:t>
      </w:r>
    </w:p>
    <w:p>
      <w:r>
        <w:t>Deleted again. Working to get it back again https://t.co/DfJKXgfvcf</w:t>
      </w:r>
    </w:p>
    <w:p>
      <w:r>
        <w:rPr>
          <w:b/>
          <w:u w:val="single"/>
        </w:rPr>
        <w:t>235201</w:t>
      </w:r>
    </w:p>
    <w:p>
      <w:r>
        <w:t>When your boy's fuckin the neighborhood hoe and y'all tryna watch through a cracked door https://t.co/5kbHqEY20Z</w:t>
      </w:r>
    </w:p>
    <w:p>
      <w:r>
        <w:rPr>
          <w:b/>
          <w:u w:val="single"/>
        </w:rPr>
        <w:t>235202</w:t>
      </w:r>
    </w:p>
    <w:p>
      <w:r>
        <w:t>When he promised you 'the time of your almost over life' but the Viagra isn't working https://t.co/QbiysoJCLu</w:t>
      </w:r>
    </w:p>
    <w:p>
      <w:r>
        <w:rPr>
          <w:b/>
          <w:u w:val="single"/>
        </w:rPr>
        <w:t>235203</w:t>
      </w:r>
    </w:p>
    <w:p>
      <w:r>
        <w:t>The amount of stupid people in this world really makes me consider wearing condoms... I'm not gonna but I be considering it</w:t>
      </w:r>
    </w:p>
    <w:p>
      <w:r>
        <w:rPr>
          <w:b/>
          <w:u w:val="single"/>
        </w:rPr>
        <w:t>235204</w:t>
      </w:r>
    </w:p>
    <w:p>
      <w:r>
        <w:t>When I see my memes and tweets stolen and watermarks wiped so you can put them on your pathetic ass page https://t.co/BtoOqn835G</w:t>
      </w:r>
    </w:p>
    <w:p>
      <w:r>
        <w:rPr>
          <w:b/>
          <w:u w:val="single"/>
        </w:rPr>
        <w:t>235205</w:t>
      </w:r>
    </w:p>
    <w:p>
      <w:r>
        <w:t>Next time I ask a chick what she wants to eat and she says 'I don't care' this is wtf she's gettin https://t.co/63beP7doIq</w:t>
      </w:r>
    </w:p>
    <w:p>
      <w:r>
        <w:rPr>
          <w:b/>
          <w:u w:val="single"/>
        </w:rPr>
        <w:t>235206</w:t>
      </w:r>
    </w:p>
    <w:p>
      <w:r>
        <w:t>When you gotta hit the block at 8 but gotta chop a tree down at 6 https://t.co/5Lv3SiQMdh</w:t>
      </w:r>
    </w:p>
    <w:p>
      <w:r>
        <w:rPr>
          <w:b/>
          <w:u w:val="single"/>
        </w:rPr>
        <w:t>235207</w:t>
      </w:r>
    </w:p>
    <w:p>
      <w:r>
        <w:t>She wanna be a stingray so bad https://t.co/2IDEUZPlYc</w:t>
      </w:r>
    </w:p>
    <w:p>
      <w:r>
        <w:rPr>
          <w:b/>
          <w:u w:val="single"/>
        </w:rPr>
        <w:t>235208</w:t>
      </w:r>
    </w:p>
    <w:p>
      <w:r>
        <w:t>People that post about how 'blessed' they are always make me wonder who they're trying to convince. It ain't me I know about your coke habit</w:t>
      </w:r>
    </w:p>
    <w:p>
      <w:r>
        <w:rPr>
          <w:b/>
          <w:u w:val="single"/>
        </w:rPr>
        <w:t>235209</w:t>
      </w:r>
    </w:p>
    <w:p>
      <w:r>
        <w:t>Ain't that the truth https://t.co/M21cQHhrht</w:t>
      </w:r>
    </w:p>
    <w:p>
      <w:r>
        <w:rPr>
          <w:b/>
          <w:u w:val="single"/>
        </w:rPr>
        <w:t>235210</w:t>
      </w:r>
    </w:p>
    <w:p>
      <w:r>
        <w:t>@Scouse_ma romance isn't dead</w:t>
      </w:r>
    </w:p>
    <w:p>
      <w:r>
        <w:rPr>
          <w:b/>
          <w:u w:val="single"/>
        </w:rPr>
        <w:t>235211</w:t>
      </w:r>
    </w:p>
    <w:p>
      <w:r>
        <w:t>My friends know better https://t.co/UROtGwsIlP</w:t>
      </w:r>
    </w:p>
    <w:p>
      <w:r>
        <w:rPr>
          <w:b/>
          <w:u w:val="single"/>
        </w:rPr>
        <w:t>235212</w:t>
      </w:r>
    </w:p>
    <w:p>
      <w:r>
        <w:t>I like to tell people that I drink every night cause I can't sleep but at this point it's just a blatant lie cause I've been tired for years</w:t>
      </w:r>
    </w:p>
    <w:p>
      <w:r>
        <w:rPr>
          <w:b/>
          <w:u w:val="single"/>
        </w:rPr>
        <w:t>235213</w:t>
      </w:r>
    </w:p>
    <w:p>
      <w:r>
        <w:t>It is a glorious life that I lead https://t.co/FoFKtBEElV</w:t>
      </w:r>
    </w:p>
    <w:p>
      <w:r>
        <w:rPr>
          <w:b/>
          <w:u w:val="single"/>
        </w:rPr>
        <w:t>235214</w:t>
      </w:r>
    </w:p>
    <w:p>
      <w:r>
        <w:t>I'm Greek and Italian, I don't consider myself to be 'white'... Unless I'm applying for a job, being pulled over or in court of course</w:t>
      </w:r>
    </w:p>
    <w:p>
      <w:r>
        <w:rPr>
          <w:b/>
          <w:u w:val="single"/>
        </w:rPr>
        <w:t>235215</w:t>
      </w:r>
    </w:p>
    <w:p>
      <w:r>
        <w:t>Talent- Making people feel way more comfortable with me than they should be</w:t>
      </w:r>
    </w:p>
    <w:p>
      <w:r>
        <w:rPr>
          <w:b/>
          <w:u w:val="single"/>
        </w:rPr>
        <w:t>235216</w:t>
      </w:r>
    </w:p>
    <w:p>
      <w:r>
        <w:t>I'm my only liability</w:t>
      </w:r>
    </w:p>
    <w:p>
      <w:r>
        <w:rPr>
          <w:b/>
          <w:u w:val="single"/>
        </w:rPr>
        <w:t>235217</w:t>
      </w:r>
    </w:p>
    <w:p>
      <w:r>
        <w:t>This picture best describes my maturity level https://t.co/mNU01QuP4R</w:t>
      </w:r>
    </w:p>
    <w:p>
      <w:r>
        <w:rPr>
          <w:b/>
          <w:u w:val="single"/>
        </w:rPr>
        <w:t>235218</w:t>
      </w:r>
    </w:p>
    <w:p>
      <w:r>
        <w:t>When you're on your way to a dick appointment https://t.co/vdaR1xggsD</w:t>
      </w:r>
    </w:p>
    <w:p>
      <w:r>
        <w:rPr>
          <w:b/>
          <w:u w:val="single"/>
        </w:rPr>
        <w:t>235219</w:t>
      </w:r>
    </w:p>
    <w:p>
      <w:r>
        <w:t>People don't scare me, my inability to be scared by people sometimes does tho</w:t>
      </w:r>
    </w:p>
    <w:p>
      <w:r>
        <w:rPr>
          <w:b/>
          <w:u w:val="single"/>
        </w:rPr>
        <w:t>235220</w:t>
      </w:r>
    </w:p>
    <w:p>
      <w:r>
        <w:t>There's an application, an interview... It's a whole process 🙃😘 https://t.co/APCpSPcTpY</w:t>
      </w:r>
    </w:p>
    <w:p>
      <w:r>
        <w:rPr>
          <w:b/>
          <w:u w:val="single"/>
        </w:rPr>
        <w:t>235221</w:t>
      </w:r>
    </w:p>
    <w:p>
      <w:r>
        <w:t>@Scouse_ma and @queensoverbitch have final say over all applicants 🙃</w:t>
      </w:r>
    </w:p>
    <w:p>
      <w:r>
        <w:rPr>
          <w:b/>
          <w:u w:val="single"/>
        </w:rPr>
        <w:t>235222</w:t>
      </w:r>
    </w:p>
    <w:p>
      <w:r>
        <w:t>Idk thems the rules. I don't make them I just spread awareness https://t.co/345tdJpLA3</w:t>
      </w:r>
    </w:p>
    <w:p>
      <w:r>
        <w:rPr>
          <w:b/>
          <w:u w:val="single"/>
        </w:rPr>
        <w:t>235223</w:t>
      </w:r>
    </w:p>
    <w:p>
      <w:r>
        <w:t>Who wore it better? https://t.co/F8xzO79fc3</w:t>
      </w:r>
    </w:p>
    <w:p>
      <w:r>
        <w:rPr>
          <w:b/>
          <w:u w:val="single"/>
        </w:rPr>
        <w:t>235224</w:t>
      </w:r>
    </w:p>
    <w:p>
      <w:r>
        <w:t>loooooooooooool I don't date, sweetheart. Just dick appointments https://t.co/joAwRmDQ0J</w:t>
      </w:r>
    </w:p>
    <w:p>
      <w:r>
        <w:rPr>
          <w:b/>
          <w:u w:val="single"/>
        </w:rPr>
        <w:t>235225</w:t>
      </w:r>
    </w:p>
    <w:p>
      <w:r>
        <w:t>You first https://t.co/r6zg6hzcW1</w:t>
      </w:r>
    </w:p>
    <w:p>
      <w:r>
        <w:rPr>
          <w:b/>
          <w:u w:val="single"/>
        </w:rPr>
        <w:t>235226</w:t>
      </w:r>
    </w:p>
    <w:p>
      <w:r>
        <w:t>When life gives you lemons just remember... Nobody gives a fuck, keep that shit to yourself</w:t>
      </w:r>
    </w:p>
    <w:p>
      <w:r>
        <w:rPr>
          <w:b/>
          <w:u w:val="single"/>
        </w:rPr>
        <w:t>235227</w:t>
      </w:r>
    </w:p>
    <w:p>
      <w:r>
        <w:t>@queensoverbitch stop controlling me!!!!! 😝😝😝😝😝 https://t.co/xOFq5t0oWM</w:t>
      </w:r>
    </w:p>
    <w:p>
      <w:r>
        <w:rPr>
          <w:b/>
          <w:u w:val="single"/>
        </w:rPr>
        <w:t>235228</w:t>
      </w:r>
    </w:p>
    <w:p>
      <w:r>
        <w:t>NEVERRRRRRRRRRR https://t.co/avBnEg9KWJ</w:t>
      </w:r>
    </w:p>
    <w:p>
      <w:r>
        <w:rPr>
          <w:b/>
          <w:u w:val="single"/>
        </w:rPr>
        <w:t>235229</w:t>
      </w:r>
    </w:p>
    <w:p>
      <w:r>
        <w:t>I change the words from 'welcome to my house' to 'welcome to my mouth' and sing it in my head when I'm eating pussy</w:t>
      </w:r>
    </w:p>
    <w:p>
      <w:r>
        <w:rPr>
          <w:b/>
          <w:u w:val="single"/>
        </w:rPr>
        <w:t>235230</w:t>
      </w:r>
    </w:p>
    <w:p>
      <w:r>
        <w:t>Do what? https://t.co/LpJeLy5BP1</w:t>
      </w:r>
    </w:p>
    <w:p>
      <w:r>
        <w:rPr>
          <w:b/>
          <w:u w:val="single"/>
        </w:rPr>
        <w:t>235231</w:t>
      </w:r>
    </w:p>
    <w:p>
      <w:r>
        <w:t>Right?! It's really all I live for https://t.co/lnOKBoiIOc</w:t>
      </w:r>
    </w:p>
    <w:p>
      <w:r>
        <w:rPr>
          <w:b/>
          <w:u w:val="single"/>
        </w:rPr>
        <w:t>235232</w:t>
      </w:r>
    </w:p>
    <w:p>
      <w:r>
        <w:t>I like to fuck meme makers and never talk to them again just so I can see the angry sub posts... I'm an asshole like that</w:t>
      </w:r>
    </w:p>
    <w:p>
      <w:r>
        <w:rPr>
          <w:b/>
          <w:u w:val="single"/>
        </w:rPr>
        <w:t>235233</w:t>
      </w:r>
    </w:p>
    <w:p>
      <w:r>
        <w:t>How I take STD tests https://t.co/qqnFT3Yakb</w:t>
      </w:r>
    </w:p>
    <w:p>
      <w:r>
        <w:rPr>
          <w:b/>
          <w:u w:val="single"/>
        </w:rPr>
        <w:t>235234</w:t>
      </w:r>
    </w:p>
    <w:p>
      <w:r>
        <w:t>I put the AGE in savage cause I'm old AF</w:t>
      </w:r>
    </w:p>
    <w:p>
      <w:r>
        <w:rPr>
          <w:b/>
          <w:u w:val="single"/>
        </w:rPr>
        <w:t>235235</w:t>
      </w:r>
    </w:p>
    <w:p>
      <w:r>
        <w:t>If you don't love and hate me at the same time, then we probably aren't really friends</w:t>
      </w:r>
    </w:p>
    <w:p>
      <w:r>
        <w:rPr>
          <w:b/>
          <w:u w:val="single"/>
        </w:rPr>
        <w:t>235236</w:t>
      </w:r>
    </w:p>
    <w:p>
      <w:r>
        <w:t>I thought my penis made me me but whatev https://t.co/M0Z62Mf2Qe</w:t>
      </w:r>
    </w:p>
    <w:p>
      <w:r>
        <w:rPr>
          <w:b/>
          <w:u w:val="single"/>
        </w:rPr>
        <w:t>235237</w:t>
      </w:r>
    </w:p>
    <w:p>
      <w:r>
        <w:t>Aw 😍😘 I owe you a mustache ride! https://t.co/uGmuakhXFH</w:t>
      </w:r>
    </w:p>
    <w:p>
      <w:r>
        <w:rPr>
          <w:b/>
          <w:u w:val="single"/>
        </w:rPr>
        <w:t>235238</w:t>
      </w:r>
    </w:p>
    <w:p>
      <w:r>
        <w:t>Friend- do you have any plans this weekend? Me- https://t.co/EXBoT32MVV</w:t>
      </w:r>
    </w:p>
    <w:p>
      <w:r>
        <w:rPr>
          <w:b/>
          <w:u w:val="single"/>
        </w:rPr>
        <w:t>235239</w:t>
      </w:r>
    </w:p>
    <w:p>
      <w:r>
        <w:t>If your in a good relationship, it's probably cause you're both ugly</w:t>
      </w:r>
    </w:p>
    <w:p>
      <w:r>
        <w:rPr>
          <w:b/>
          <w:u w:val="single"/>
        </w:rPr>
        <w:t>235240</w:t>
      </w:r>
    </w:p>
    <w:p>
      <w:r>
        <w:t>When he promised you he was gonna 'fuck the shit out of you' but can't even make it to round two. https://t.co/jE6bWfYiPP</w:t>
      </w:r>
    </w:p>
    <w:p>
      <w:r>
        <w:rPr>
          <w:b/>
          <w:u w:val="single"/>
        </w:rPr>
        <w:t>235241</w:t>
      </w:r>
    </w:p>
    <w:p>
      <w:r>
        <w:t>My favorite thing to hear is 'too deep, too deep' right before I go deeper</w:t>
      </w:r>
    </w:p>
    <w:p>
      <w:r>
        <w:rPr>
          <w:b/>
          <w:u w:val="single"/>
        </w:rPr>
        <w:t>235242</w:t>
      </w:r>
    </w:p>
    <w:p>
      <w:r>
        <w:t>I'll only break your heart to make you stronger as a person... Lmao you should thank me really</w:t>
      </w:r>
    </w:p>
    <w:p>
      <w:r>
        <w:rPr>
          <w:b/>
          <w:u w:val="single"/>
        </w:rPr>
        <w:t>235243</w:t>
      </w:r>
    </w:p>
    <w:p>
      <w:r>
        <w:t>Co worker- how was your weekend Me- https://t.co/yB5XYH38aR</w:t>
      </w:r>
    </w:p>
    <w:p>
      <w:r>
        <w:rPr>
          <w:b/>
          <w:u w:val="single"/>
        </w:rPr>
        <w:t>235244</w:t>
      </w:r>
    </w:p>
    <w:p>
      <w:r>
        <w:t>How real friends greet each other https://t.co/2rjsY0Tfqq</w:t>
      </w:r>
    </w:p>
    <w:p>
      <w:r>
        <w:rPr>
          <w:b/>
          <w:u w:val="single"/>
        </w:rPr>
        <w:t>235245</w:t>
      </w:r>
    </w:p>
    <w:p>
      <w:r>
        <w:t>I won't be satisfied until I'm so famous that I can't go out in public... Cause at least then I'll have a good excuse not to go out</w:t>
      </w:r>
    </w:p>
    <w:p>
      <w:r>
        <w:rPr>
          <w:b/>
          <w:u w:val="single"/>
        </w:rPr>
        <w:t>235246</w:t>
      </w:r>
    </w:p>
    <w:p>
      <w:r>
        <w:t>Her- you usually wear condoms tho, right? Me- https://t.co/MLlSRifh7v</w:t>
      </w:r>
    </w:p>
    <w:p>
      <w:r>
        <w:rPr>
          <w:b/>
          <w:u w:val="single"/>
        </w:rPr>
        <w:t>235247</w:t>
      </w:r>
    </w:p>
    <w:p>
      <w:r>
        <w:t>I like to go to AA to remind myself that I'm not a real alcoholic and how great my life really is</w:t>
      </w:r>
    </w:p>
    <w:p>
      <w:r>
        <w:rPr>
          <w:b/>
          <w:u w:val="single"/>
        </w:rPr>
        <w:t>235248</w:t>
      </w:r>
    </w:p>
    <w:p>
      <w:r>
        <w:t>When someone brings a screaming kid into a restaurant and acts like nothing is happening https://t.co/EyMnI2ETTf</w:t>
      </w:r>
    </w:p>
    <w:p>
      <w:r>
        <w:rPr>
          <w:b/>
          <w:u w:val="single"/>
        </w:rPr>
        <w:t>235249</w:t>
      </w:r>
    </w:p>
    <w:p>
      <w:r>
        <w:t>I dont DM anyone but feel free to DM me https://t.co/dUlDDfl04Q</w:t>
      </w:r>
    </w:p>
    <w:p>
      <w:r>
        <w:rPr>
          <w:b/>
          <w:u w:val="single"/>
        </w:rPr>
        <w:t>235250</w:t>
      </w:r>
    </w:p>
    <w:p>
      <w:r>
        <w:t>When I come across random men's accounts that have me blocked https://t.co/Z7VSxH22Hw</w:t>
      </w:r>
    </w:p>
    <w:p>
      <w:r>
        <w:rPr>
          <w:b/>
          <w:u w:val="single"/>
        </w:rPr>
        <w:t>235251</w:t>
      </w:r>
    </w:p>
    <w:p>
      <w:r>
        <w:t>@kathy_2_savage I guess so... Oh well 😊 https://t.co/XH8qhspshG</w:t>
      </w:r>
    </w:p>
    <w:p>
      <w:r>
        <w:rPr>
          <w:b/>
          <w:u w:val="single"/>
        </w:rPr>
        <w:t>235252</w:t>
      </w:r>
    </w:p>
    <w:p>
      <w:r>
        <w:t>When your ride for work came early but you weren't done stalkin all of bae's social media pages https://t.co/yKz6e2gWUY</w:t>
      </w:r>
    </w:p>
    <w:p>
      <w:r>
        <w:rPr>
          <w:b/>
          <w:u w:val="single"/>
        </w:rPr>
        <w:t>235253</w:t>
      </w:r>
    </w:p>
    <w:p>
      <w:r>
        <w:t>I don't go on dates, I make dick appointments</w:t>
      </w:r>
    </w:p>
    <w:p>
      <w:r>
        <w:rPr>
          <w:b/>
          <w:u w:val="single"/>
        </w:rPr>
        <w:t>235254</w:t>
      </w:r>
    </w:p>
    <w:p>
      <w:r>
        <w:t>When I see someone I can't stand and get stuck talking to them https://t.co/Pi0JrJ7TKC</w:t>
      </w:r>
    </w:p>
    <w:p>
      <w:r>
        <w:rPr>
          <w:b/>
          <w:u w:val="single"/>
        </w:rPr>
        <w:t>235255</w:t>
      </w:r>
    </w:p>
    <w:p>
      <w:r>
        <w:t>When someone says they're unfollowing for what I post on MY FUCKING PAGE.... FOH https://t.co/KKZq7w5LtC</w:t>
      </w:r>
    </w:p>
    <w:p>
      <w:r>
        <w:rPr>
          <w:b/>
          <w:u w:val="single"/>
        </w:rPr>
        <w:t>235256</w:t>
      </w:r>
    </w:p>
    <w:p>
      <w:r>
        <w:t>RT @Scouse_ma: When a fart slips out in front of your fella for the first time https://t.co/qwM1uADXwV</w:t>
      </w:r>
    </w:p>
    <w:p>
      <w:r>
        <w:rPr>
          <w:b/>
          <w:u w:val="single"/>
        </w:rPr>
        <w:t>235257</w:t>
      </w:r>
    </w:p>
    <w:p>
      <w:r>
        <w:t>When your friend offers to help spice up your relationship out of the blue https://t.co/FU6czZTDWT</w:t>
      </w:r>
    </w:p>
    <w:p>
      <w:r>
        <w:rPr>
          <w:b/>
          <w:u w:val="single"/>
        </w:rPr>
        <w:t>235258</w:t>
      </w:r>
    </w:p>
    <w:p>
      <w:r>
        <w:t>Shoutout to everyone that uses 'ur' instead of 'your' or 'you're' cause you're too stupid to know the difference</w:t>
      </w:r>
    </w:p>
    <w:p>
      <w:r>
        <w:rPr>
          <w:b/>
          <w:u w:val="single"/>
        </w:rPr>
        <w:t>235259</w:t>
      </w:r>
    </w:p>
    <w:p>
      <w:r>
        <w:t>When you get to your friends place after the bar and they have no alcohol https://t.co/LLvuR96VPp</w:t>
      </w:r>
    </w:p>
    <w:p>
      <w:r>
        <w:rPr>
          <w:b/>
          <w:u w:val="single"/>
        </w:rPr>
        <w:t>235260</w:t>
      </w:r>
    </w:p>
    <w:p>
      <w:r>
        <w:t>When you're about to leave the bar with a booger but you're just not quite drunk enough to not care https://t.co/KUZRWODtcF</w:t>
      </w:r>
    </w:p>
    <w:p>
      <w:r>
        <w:rPr>
          <w:b/>
          <w:u w:val="single"/>
        </w:rPr>
        <w:t>235261</w:t>
      </w:r>
    </w:p>
    <w:p>
      <w:r>
        <w:t>@Scouse_ma hi 😘</w:t>
      </w:r>
    </w:p>
    <w:p>
      <w:r>
        <w:rPr>
          <w:b/>
          <w:u w:val="single"/>
        </w:rPr>
        <w:t>235262</w:t>
      </w:r>
    </w:p>
    <w:p>
      <w:r>
        <w:t>Watch my snap story tonight it will be all over it 😇 https://t.co/eSLsPINCp2</w:t>
      </w:r>
    </w:p>
    <w:p>
      <w:r>
        <w:rPr>
          <w:b/>
          <w:u w:val="single"/>
        </w:rPr>
        <w:t>235263</w:t>
      </w:r>
    </w:p>
    <w:p>
      <w:r>
        <w:t>This is the most important sign I've ever seen in my life https://t.co/bXk5IL7wAI</w:t>
      </w:r>
    </w:p>
    <w:p>
      <w:r>
        <w:rPr>
          <w:b/>
          <w:u w:val="single"/>
        </w:rPr>
        <w:t>235264</w:t>
      </w:r>
    </w:p>
    <w:p>
      <w:r>
        <w:t>When you unfollow someone and they DM you to ask you why... https://t.co/UCsRRABnVt</w:t>
      </w:r>
    </w:p>
    <w:p>
      <w:r>
        <w:rPr>
          <w:b/>
          <w:u w:val="single"/>
        </w:rPr>
        <w:t>235265</w:t>
      </w:r>
    </w:p>
    <w:p>
      <w:r>
        <w:t>When people tell me I should 'settle down, get married and have kids' https://t.co/X19jORSmKN</w:t>
      </w:r>
    </w:p>
    <w:p>
      <w:r>
        <w:rPr>
          <w:b/>
          <w:u w:val="single"/>
        </w:rPr>
        <w:t>235266</w:t>
      </w:r>
    </w:p>
    <w:p>
      <w:r>
        <w:t>Me trying to flirt- https://t.co/y03LARU8S9</w:t>
      </w:r>
    </w:p>
    <w:p>
      <w:r>
        <w:rPr>
          <w:b/>
          <w:u w:val="single"/>
        </w:rPr>
        <w:t>235267</w:t>
      </w:r>
    </w:p>
    <w:p>
      <w:r>
        <w:t>RT @ggwbt: 😬 #goodgirlwithbadthoughts 💅🏽 https://t.co/B5o6NWghVX</w:t>
      </w:r>
    </w:p>
    <w:p>
      <w:r>
        <w:rPr>
          <w:b/>
          <w:u w:val="single"/>
        </w:rPr>
        <w:t>235268</w:t>
      </w:r>
    </w:p>
    <w:p>
      <w:r>
        <w:t>When your best friend tries to go out of town without you https://t.co/vy47XJy2D2</w:t>
      </w:r>
    </w:p>
    <w:p>
      <w:r>
        <w:rPr>
          <w:b/>
          <w:u w:val="single"/>
        </w:rPr>
        <w:t>235269</w:t>
      </w:r>
    </w:p>
    <w:p>
      <w:r>
        <w:t>RT @crystalllllllxo: 😂😂😂 https://t.co/JFjCo32qQd</w:t>
      </w:r>
    </w:p>
    <w:p>
      <w:r>
        <w:rPr>
          <w:b/>
          <w:u w:val="single"/>
        </w:rPr>
        <w:t>235270</w:t>
      </w:r>
    </w:p>
    <w:p>
      <w:r>
        <w:t>If I can get your mouth pregnant I'm down https://t.co/WUi8LydEFm</w:t>
      </w:r>
    </w:p>
    <w:p>
      <w:r>
        <w:rPr>
          <w:b/>
          <w:u w:val="single"/>
        </w:rPr>
        <w:t>235271</w:t>
      </w:r>
    </w:p>
    <w:p>
      <w:r>
        <w:t>When I'm fuckin and her husband walks in the front door https://t.co/aN1zQGHZ4I</w:t>
      </w:r>
    </w:p>
    <w:p>
      <w:r>
        <w:rPr>
          <w:b/>
          <w:u w:val="single"/>
        </w:rPr>
        <w:t>235272</w:t>
      </w:r>
    </w:p>
    <w:p>
      <w:r>
        <w:t>If you find me funny it's only because you have serious issues and that shit is hot AF to me</w:t>
      </w:r>
    </w:p>
    <w:p>
      <w:r>
        <w:rPr>
          <w:b/>
          <w:u w:val="single"/>
        </w:rPr>
        <w:t>235273</w:t>
      </w:r>
    </w:p>
    <w:p>
      <w:r>
        <w:t>When you cut her off and the dick is bomb https://t.co/44eRIbKkGx</w:t>
      </w:r>
    </w:p>
    <w:p>
      <w:r>
        <w:rPr>
          <w:b/>
          <w:u w:val="single"/>
        </w:rPr>
        <w:t>235274</w:t>
      </w:r>
    </w:p>
    <w:p>
      <w:r>
        <w:t>Pro Tip- Gray board shorts show a dick print just as good as gray sweats</w:t>
      </w:r>
    </w:p>
    <w:p>
      <w:r>
        <w:rPr>
          <w:b/>
          <w:u w:val="single"/>
        </w:rPr>
        <w:t>235275</w:t>
      </w:r>
    </w:p>
    <w:p>
      <w:r>
        <w:t>It must be amazing to be me</w:t>
      </w:r>
    </w:p>
    <w:p>
      <w:r>
        <w:rPr>
          <w:b/>
          <w:u w:val="single"/>
        </w:rPr>
        <w:t>235276</w:t>
      </w:r>
    </w:p>
    <w:p>
      <w:r>
        <w:t>Only I could get kicked out of a club for just being</w:t>
      </w:r>
    </w:p>
    <w:p>
      <w:r>
        <w:rPr>
          <w:b/>
          <w:u w:val="single"/>
        </w:rPr>
        <w:t>235277</w:t>
      </w:r>
    </w:p>
    <w:p>
      <w:r>
        <w:t>@Scouse_ma oh haiiiiiii 🌚</w:t>
      </w:r>
    </w:p>
    <w:p>
      <w:r>
        <w:rPr>
          <w:b/>
          <w:u w:val="single"/>
        </w:rPr>
        <w:t>235278</w:t>
      </w:r>
    </w:p>
    <w:p>
      <w:r>
        <w:t>When you send a dick pic and get no response https://t.co/d59S8D4yOO</w:t>
      </w:r>
    </w:p>
    <w:p>
      <w:r>
        <w:rPr>
          <w:b/>
          <w:u w:val="single"/>
        </w:rPr>
        <w:t>235279</w:t>
      </w:r>
    </w:p>
    <w:p>
      <w:r>
        <w:t>When you're at your ugly friends bachelorette party and you can't even get a text back https://t.co/k5pJA7WoG5</w:t>
      </w:r>
    </w:p>
    <w:p>
      <w:r>
        <w:rPr>
          <w:b/>
          <w:u w:val="single"/>
        </w:rPr>
        <w:t>235280</w:t>
      </w:r>
    </w:p>
    <w:p>
      <w:r>
        <w:t>No one gives less fucks than a grown man using a selfie stick in public</w:t>
      </w:r>
    </w:p>
    <w:p>
      <w:r>
        <w:rPr>
          <w:b/>
          <w:u w:val="single"/>
        </w:rPr>
        <w:t>235281</w:t>
      </w:r>
    </w:p>
    <w:p>
      <w:r>
        <w:t>Waking up seeing drunk texts you sent from the night before https://t.co/lfX8sWXbZA</w:t>
      </w:r>
    </w:p>
    <w:p>
      <w:r>
        <w:rPr>
          <w:b/>
          <w:u w:val="single"/>
        </w:rPr>
        <w:t>235282</w:t>
      </w:r>
    </w:p>
    <w:p>
      <w:r>
        <w:t>I started stroking it instead https://t.co/Msr9GptyPL</w:t>
      </w:r>
    </w:p>
    <w:p>
      <w:r>
        <w:rPr>
          <w:b/>
          <w:u w:val="single"/>
        </w:rPr>
        <w:t>235283</w:t>
      </w:r>
    </w:p>
    <w:p>
      <w:r>
        <w:t>Your the second one to say that but I still have it and can see it https://t.co/yXpJgcNKu6</w:t>
      </w:r>
    </w:p>
    <w:p>
      <w:r>
        <w:rPr>
          <w:b/>
          <w:u w:val="single"/>
        </w:rPr>
        <w:t>235284</w:t>
      </w:r>
    </w:p>
    <w:p>
      <w:r>
        <w:t>When I look at the shit that I post... https://t.co/zvfnvTfhsF</w:t>
      </w:r>
    </w:p>
    <w:p>
      <w:r>
        <w:rPr>
          <w:b/>
          <w:u w:val="single"/>
        </w:rPr>
        <w:t>235285</w:t>
      </w:r>
    </w:p>
    <w:p>
      <w:r>
        <w:t>The keyboard gangster starter pack https://t.co/fFTyzpKKBV</w:t>
      </w:r>
    </w:p>
    <w:p>
      <w:r>
        <w:rPr>
          <w:b/>
          <w:u w:val="single"/>
        </w:rPr>
        <w:t>235286</w:t>
      </w:r>
    </w:p>
    <w:p>
      <w:r>
        <w:t>I'd make an acceptation for you 😘 https://t.co/ganNcNuI9g</w:t>
      </w:r>
    </w:p>
    <w:p>
      <w:r>
        <w:rPr>
          <w:b/>
          <w:u w:val="single"/>
        </w:rPr>
        <w:t>235287</w:t>
      </w:r>
    </w:p>
    <w:p>
      <w:r>
        <w:t>When someone ugly slides in your DM.... Naked... https://t.co/A4ntqO7SZ4</w:t>
      </w:r>
    </w:p>
    <w:p>
      <w:r>
        <w:rPr>
          <w:b/>
          <w:u w:val="single"/>
        </w:rPr>
        <w:t>235288</w:t>
      </w:r>
    </w:p>
    <w:p>
      <w:r>
        <w:t>@whitneyrawlins can I serve you dinner?</w:t>
      </w:r>
    </w:p>
    <w:p>
      <w:r>
        <w:rPr>
          <w:b/>
          <w:u w:val="single"/>
        </w:rPr>
        <w:t>235289</w:t>
      </w:r>
    </w:p>
    <w:p>
      <w:r>
        <w:t>When you wake in a randoms bed with no recollection of who she is or how you got there https://t.co/vhF2ZCHG1J</w:t>
      </w:r>
    </w:p>
    <w:p>
      <w:r>
        <w:rPr>
          <w:b/>
          <w:u w:val="single"/>
        </w:rPr>
        <w:t>235290</w:t>
      </w:r>
    </w:p>
    <w:p>
      <w:r>
        <w:t>I like to play a game called 'what idiots that I can't stand is FB gonna suggest I friend today'</w:t>
      </w:r>
    </w:p>
    <w:p>
      <w:r>
        <w:rPr>
          <w:b/>
          <w:u w:val="single"/>
        </w:rPr>
        <w:t>235291</w:t>
      </w:r>
    </w:p>
    <w:p>
      <w:r>
        <w:t>When your friend moves away to be with someone... https://t.co/G0OfkDMnsb</w:t>
      </w:r>
    </w:p>
    <w:p>
      <w:r>
        <w:rPr>
          <w:b/>
          <w:u w:val="single"/>
        </w:rPr>
        <w:t>235292</w:t>
      </w:r>
    </w:p>
    <w:p>
      <w:r>
        <w:t>Friend- how's life treating you? Me- https://t.co/M7czFomIkN</w:t>
      </w:r>
    </w:p>
    <w:p>
      <w:r>
        <w:rPr>
          <w:b/>
          <w:u w:val="single"/>
        </w:rPr>
        <w:t>235293</w:t>
      </w:r>
    </w:p>
    <w:p>
      <w:r>
        <w:t>When your friend won't stop talking about their ex https://t.co/nT5HqU6NMW</w:t>
      </w:r>
    </w:p>
    <w:p>
      <w:r>
        <w:rPr>
          <w:b/>
          <w:u w:val="single"/>
        </w:rPr>
        <w:t>235294</w:t>
      </w:r>
    </w:p>
    <w:p>
      <w:r>
        <w:t>I assert my dominance like a cop doing the speed limit on the highway</w:t>
      </w:r>
    </w:p>
    <w:p>
      <w:r>
        <w:rPr>
          <w:b/>
          <w:u w:val="single"/>
        </w:rPr>
        <w:t>235295</w:t>
      </w:r>
    </w:p>
    <w:p>
      <w:r>
        <w:t>When you're up till 5am but had to be to work by 8:30 https://t.co/SZcNg2v3V3</w:t>
      </w:r>
    </w:p>
    <w:p>
      <w:r>
        <w:rPr>
          <w:b/>
          <w:u w:val="single"/>
        </w:rPr>
        <w:t>235296</w:t>
      </w:r>
    </w:p>
    <w:p>
      <w:r>
        <w:t>When you wake up and she's gone https://t.co/5BNcoGKucT</w:t>
      </w:r>
    </w:p>
    <w:p>
      <w:r>
        <w:rPr>
          <w:b/>
          <w:u w:val="single"/>
        </w:rPr>
        <w:t>235297</w:t>
      </w:r>
    </w:p>
    <w:p>
      <w:r>
        <w:t>RT @themeredith: @Yourfuckboy1 I have actually asked 'why are you still here?' to a man's face before.</w:t>
      </w:r>
    </w:p>
    <w:p>
      <w:r>
        <w:rPr>
          <w:b/>
          <w:u w:val="single"/>
        </w:rPr>
        <w:t>235298</w:t>
      </w:r>
    </w:p>
    <w:p>
      <w:r>
        <w:t>Stop confusing good sex with love, that's childish</w:t>
      </w:r>
    </w:p>
    <w:p>
      <w:r>
        <w:rPr>
          <w:b/>
          <w:u w:val="single"/>
        </w:rPr>
        <w:t>235299</w:t>
      </w:r>
    </w:p>
    <w:p>
      <w:r>
        <w:t>You down or nah? https://t.co/qHY06DBgCn</w:t>
      </w:r>
    </w:p>
    <w:p>
      <w:r>
        <w:rPr>
          <w:b/>
          <w:u w:val="single"/>
        </w:rPr>
        <w:t>235300</w:t>
      </w:r>
    </w:p>
    <w:p>
      <w:r>
        <w:t>Gross 😷 I don't date https://t.co/LvIBqDzCFw</w:t>
      </w:r>
    </w:p>
    <w:p>
      <w:r>
        <w:rPr>
          <w:b/>
          <w:u w:val="single"/>
        </w:rPr>
        <w:t>235301</w:t>
      </w:r>
    </w:p>
    <w:p>
      <w:r>
        <w:t>That's you tryna see me https://t.co/sfsedRrlqB</w:t>
      </w:r>
    </w:p>
    <w:p>
      <w:r>
        <w:rPr>
          <w:b/>
          <w:u w:val="single"/>
        </w:rPr>
        <w:t>235302</w:t>
      </w:r>
    </w:p>
    <w:p>
      <w:r>
        <w:t>People that hate on you that you've done nothing to and don't know you are just jealous of you... Embrace it, you're doing something right</w:t>
      </w:r>
    </w:p>
    <w:p>
      <w:r>
        <w:rPr>
          <w:b/>
          <w:u w:val="single"/>
        </w:rPr>
        <w:t>235303</w:t>
      </w:r>
    </w:p>
    <w:p>
      <w:r>
        <w:t>Her- what should I call you Me- https://t.co/VSYVJBM4yu</w:t>
      </w:r>
    </w:p>
    <w:p>
      <w:r>
        <w:rPr>
          <w:b/>
          <w:u w:val="single"/>
        </w:rPr>
        <w:t>235304</w:t>
      </w:r>
    </w:p>
    <w:p>
      <w:r>
        <w:t>I don't need anyone on my dick, I stay on my own dick</w:t>
      </w:r>
    </w:p>
    <w:p>
      <w:r>
        <w:rPr>
          <w:b/>
          <w:u w:val="single"/>
        </w:rPr>
        <w:t>235305</w:t>
      </w:r>
    </w:p>
    <w:p>
      <w:r>
        <w:t>I thought I saw a dead dog on the side of the road and was about to lose it, but then I realized it was just a cat</w:t>
      </w:r>
    </w:p>
    <w:p>
      <w:r>
        <w:rPr>
          <w:b/>
          <w:u w:val="single"/>
        </w:rPr>
        <w:t>235306</w:t>
      </w:r>
    </w:p>
    <w:p>
      <w:r>
        <w:t>Beer, wine or liquor is the toughest decision I have to make everyday</w:t>
      </w:r>
    </w:p>
    <w:p>
      <w:r>
        <w:rPr>
          <w:b/>
          <w:u w:val="single"/>
        </w:rPr>
        <w:t>235307</w:t>
      </w:r>
    </w:p>
    <w:p>
      <w:r>
        <w:t>Watching kids grow up is fun... When they're not yours</w:t>
      </w:r>
    </w:p>
    <w:p>
      <w:r>
        <w:rPr>
          <w:b/>
          <w:u w:val="single"/>
        </w:rPr>
        <w:t>235308</w:t>
      </w:r>
    </w:p>
    <w:p>
      <w:r>
        <w:t>People- why are you so fucking mean Me- https://t.co/eDZNbplDu4</w:t>
      </w:r>
    </w:p>
    <w:p>
      <w:r>
        <w:rPr>
          <w:b/>
          <w:u w:val="single"/>
        </w:rPr>
        <w:t>235309</w:t>
      </w:r>
    </w:p>
    <w:p>
      <w:r>
        <w:t>I don't really have feelings but I'm so good at faking it</w:t>
      </w:r>
    </w:p>
    <w:p>
      <w:r>
        <w:rPr>
          <w:b/>
          <w:u w:val="single"/>
        </w:rPr>
        <w:t>235310</w:t>
      </w:r>
    </w:p>
    <w:p>
      <w:r>
        <w:t>When the gangbang goes horribly wrong https://t.co/yfttbfM60W</w:t>
      </w:r>
    </w:p>
    <w:p>
      <w:r>
        <w:rPr>
          <w:b/>
          <w:u w:val="single"/>
        </w:rPr>
        <w:t>235311</w:t>
      </w:r>
    </w:p>
    <w:p>
      <w:r>
        <w:t>I'll show you mine if you show me yours</w:t>
      </w:r>
    </w:p>
    <w:p>
      <w:r>
        <w:rPr>
          <w:b/>
          <w:u w:val="single"/>
        </w:rPr>
        <w:t>235312</w:t>
      </w:r>
    </w:p>
    <w:p>
      <w:r>
        <w:t>My favorite DM is the one I have between both my accounts... It's where I @ people to block them... And I send myself dick pics</w:t>
      </w:r>
    </w:p>
    <w:p>
      <w:r>
        <w:rPr>
          <w:b/>
          <w:u w:val="single"/>
        </w:rPr>
        <w:t>235313</w:t>
      </w:r>
    </w:p>
    <w:p>
      <w:r>
        <w:t>When she thinks she won the argument but you tell her 'hold TF up' then flip the whole thing on her ass https://t.co/PBAOxfOdiA</w:t>
      </w:r>
    </w:p>
    <w:p>
      <w:r>
        <w:rPr>
          <w:b/>
          <w:u w:val="single"/>
        </w:rPr>
        <w:t>235314</w:t>
      </w:r>
    </w:p>
    <w:p>
      <w:r>
        <w:t>FFS you're such a loser 😊 https://t.co/hYNJnOy1E5</w:t>
      </w:r>
    </w:p>
    <w:p>
      <w:r>
        <w:rPr>
          <w:b/>
          <w:u w:val="single"/>
        </w:rPr>
        <w:t>235315</w:t>
      </w:r>
    </w:p>
    <w:p>
      <w:r>
        <w:t>When your wingman gets bunned up and leaves you to fend for yourself https://t.co/4bsZ8PISJc</w:t>
      </w:r>
    </w:p>
    <w:p>
      <w:r>
        <w:rPr>
          <w:b/>
          <w:u w:val="single"/>
        </w:rPr>
        <w:t>235316</w:t>
      </w:r>
    </w:p>
    <w:p>
      <w:r>
        <w:t>I'm confident cause I've earned the right to be, don't confuse that with arrogance</w:t>
      </w:r>
    </w:p>
    <w:p>
      <w:r>
        <w:rPr>
          <w:b/>
          <w:u w:val="single"/>
        </w:rPr>
        <w:t>235317</w:t>
      </w:r>
    </w:p>
    <w:p>
      <w:r>
        <w:t>Headed to Atlanta to fuck me a panda... Panda panda panda 🙃</w:t>
      </w:r>
    </w:p>
    <w:p>
      <w:r>
        <w:rPr>
          <w:b/>
          <w:u w:val="single"/>
        </w:rPr>
        <w:t>235318</w:t>
      </w:r>
    </w:p>
    <w:p>
      <w:r>
        <w:t>Me whenever anyone compliments me https://t.co/9jjxn0lneR</w:t>
      </w:r>
    </w:p>
    <w:p>
      <w:r>
        <w:rPr>
          <w:b/>
          <w:u w:val="single"/>
        </w:rPr>
        <w:t>235319</w:t>
      </w:r>
    </w:p>
    <w:p>
      <w:r>
        <w:t>Friend- do you wanna drink today? Me- https://t.co/t7zlbHSerD</w:t>
      </w:r>
    </w:p>
    <w:p>
      <w:r>
        <w:rPr>
          <w:b/>
          <w:u w:val="single"/>
        </w:rPr>
        <w:t>235320</w:t>
      </w:r>
    </w:p>
    <w:p>
      <w:r>
        <w:t>I like people that don't say hi when they walk by... Those are my kind of people</w:t>
      </w:r>
    </w:p>
    <w:p>
      <w:r>
        <w:rPr>
          <w:b/>
          <w:u w:val="single"/>
        </w:rPr>
        <w:t>235321</w:t>
      </w:r>
    </w:p>
    <w:p>
      <w:r>
        <w:t>Waking up today like.... https://t.co/Q5op9KcqUg</w:t>
      </w:r>
    </w:p>
    <w:p>
      <w:r>
        <w:rPr>
          <w:b/>
          <w:u w:val="single"/>
        </w:rPr>
        <w:t>235322</w:t>
      </w:r>
    </w:p>
    <w:p>
      <w:r>
        <w:t>If you think you don't have a gag reflex, let me prove that you do...</w:t>
      </w:r>
    </w:p>
    <w:p>
      <w:r>
        <w:rPr>
          <w:b/>
          <w:u w:val="single"/>
        </w:rPr>
        <w:t>235323</w:t>
      </w:r>
    </w:p>
    <w:p>
      <w:r>
        <w:t>If you don't have haters you're doing somethin wrong... I got haters, stalkers and people that just plain don't like me... Luh u hoes</w:t>
      </w:r>
    </w:p>
    <w:p>
      <w:r>
        <w:rPr>
          <w:b/>
          <w:u w:val="single"/>
        </w:rPr>
        <w:t>235324</w:t>
      </w:r>
    </w:p>
    <w:p>
      <w:r>
        <w:t>This is my most accurate understanding of religion https://t.co/REvULxiqST</w:t>
      </w:r>
    </w:p>
    <w:p>
      <w:r>
        <w:rPr>
          <w:b/>
          <w:u w:val="single"/>
        </w:rPr>
        <w:t>235325</w:t>
      </w:r>
    </w:p>
    <w:p>
      <w:r>
        <w:t>Friend- you really need to chill on the drinking and sleeping around Me- https://t.co/SfPfJxhYzd</w:t>
      </w:r>
    </w:p>
    <w:p>
      <w:r>
        <w:rPr>
          <w:b/>
          <w:u w:val="single"/>
        </w:rPr>
        <w:t>235326</w:t>
      </w:r>
    </w:p>
    <w:p>
      <w:r>
        <w:t>Too bad you can't get abs from laughing at all the memes you steal... I'd have a six pack by now 😉</w:t>
      </w:r>
    </w:p>
    <w:p>
      <w:r>
        <w:rPr>
          <w:b/>
          <w:u w:val="single"/>
        </w:rPr>
        <w:t>235327</w:t>
      </w:r>
    </w:p>
    <w:p>
      <w:r>
        <w:t>RT @themeredith: @Yourfuckboy1 is my #MCM because he gave me a dirty shout out on Instagram. #romancein2016</w:t>
      </w:r>
    </w:p>
    <w:p>
      <w:r>
        <w:rPr>
          <w:b/>
          <w:u w:val="single"/>
        </w:rPr>
        <w:t>235328</w:t>
      </w:r>
    </w:p>
    <w:p>
      <w:r>
        <w:t>@gypsyog guy or girl?</w:t>
      </w:r>
    </w:p>
    <w:p>
      <w:r>
        <w:rPr>
          <w:b/>
          <w:u w:val="single"/>
        </w:rPr>
        <w:t>235329</w:t>
      </w:r>
    </w:p>
    <w:p>
      <w:r>
        <w:t>When someone leaves a dumb comment https://t.co/fByPKwCCiX</w:t>
      </w:r>
    </w:p>
    <w:p>
      <w:r>
        <w:rPr>
          <w:b/>
          <w:u w:val="single"/>
        </w:rPr>
        <w:t>235330</w:t>
      </w:r>
    </w:p>
    <w:p>
      <w:r>
        <w:t>When you realize you're a mass murderer https://t.co/hSqoRI2IQV</w:t>
      </w:r>
    </w:p>
    <w:p>
      <w:r>
        <w:rPr>
          <w:b/>
          <w:u w:val="single"/>
        </w:rPr>
        <w:t>235331</w:t>
      </w:r>
    </w:p>
    <w:p>
      <w:r>
        <w:t>Don't tell me you have a pool of that shit ain't in the ground</w:t>
      </w:r>
    </w:p>
    <w:p>
      <w:r>
        <w:rPr>
          <w:b/>
          <w:u w:val="single"/>
        </w:rPr>
        <w:t>235332</w:t>
      </w:r>
    </w:p>
    <w:p>
      <w:r>
        <w:t>When all your friends are good people and you wonder why they like you for the piece of shit you are...</w:t>
      </w:r>
    </w:p>
    <w:p>
      <w:r>
        <w:rPr>
          <w:b/>
          <w:u w:val="single"/>
        </w:rPr>
        <w:t>235333</w:t>
      </w:r>
    </w:p>
    <w:p>
      <w:r>
        <w:t>I try 😘😘😘 https://t.co/V8ciLCqvJt</w:t>
      </w:r>
    </w:p>
    <w:p>
      <w:r>
        <w:rPr>
          <w:b/>
          <w:u w:val="single"/>
        </w:rPr>
        <w:t>235334</w:t>
      </w:r>
    </w:p>
    <w:p>
      <w:r>
        <w:t>I think it's fair to say that my cock and attitude have let me breeze through quite an amazing life</w:t>
      </w:r>
    </w:p>
    <w:p>
      <w:r>
        <w:rPr>
          <w:b/>
          <w:u w:val="single"/>
        </w:rPr>
        <w:t>235335</w:t>
      </w:r>
    </w:p>
    <w:p>
      <w:r>
        <w:t>'I don't usually do this' https://t.co/EtH66PckNk</w:t>
      </w:r>
    </w:p>
    <w:p>
      <w:r>
        <w:rPr>
          <w:b/>
          <w:u w:val="single"/>
        </w:rPr>
        <w:t>235336</w:t>
      </w:r>
    </w:p>
    <w:p>
      <w:r>
        <w:t>'I'm not like most girls' https://t.co/wteG4OjEah</w:t>
      </w:r>
    </w:p>
    <w:p>
      <w:r>
        <w:rPr>
          <w:b/>
          <w:u w:val="single"/>
        </w:rPr>
        <w:t>235337</w:t>
      </w:r>
    </w:p>
    <w:p>
      <w:r>
        <w:t>Pro Tip- All girls like being told they're good girls</w:t>
      </w:r>
    </w:p>
    <w:p>
      <w:r>
        <w:rPr>
          <w:b/>
          <w:u w:val="single"/>
        </w:rPr>
        <w:t>235338</w:t>
      </w:r>
    </w:p>
    <w:p>
      <w:r>
        <w:t>Life Hack- If your dick game is strong you can get away with anything</w:t>
      </w:r>
    </w:p>
    <w:p>
      <w:r>
        <w:rPr>
          <w:b/>
          <w:u w:val="single"/>
        </w:rPr>
        <w:t>235339</w:t>
      </w:r>
    </w:p>
    <w:p>
      <w:r>
        <w:t>When it's time to switch up your roster https://t.co/nh2HKixZYW</w:t>
      </w:r>
    </w:p>
    <w:p>
      <w:r>
        <w:rPr>
          <w:b/>
          <w:u w:val="single"/>
        </w:rPr>
        <w:t>235340</w:t>
      </w:r>
    </w:p>
    <w:p>
      <w:r>
        <w:t>My head game is strong AF, but my head games are even stronger...</w:t>
      </w:r>
    </w:p>
    <w:p>
      <w:r>
        <w:rPr>
          <w:b/>
          <w:u w:val="single"/>
        </w:rPr>
        <w:t>235341</w:t>
      </w:r>
    </w:p>
    <w:p>
      <w:r>
        <w:t>Message me I'll show you https://t.co/S7u7VWsLfo</w:t>
      </w:r>
    </w:p>
    <w:p>
      <w:r>
        <w:rPr>
          <w:b/>
          <w:u w:val="single"/>
        </w:rPr>
        <w:t>235342</w:t>
      </w:r>
    </w:p>
    <w:p>
      <w:r>
        <w:t>'Somebody better be fucking dead' -me sitting in traffic</w:t>
      </w:r>
    </w:p>
    <w:p>
      <w:r>
        <w:rPr>
          <w:b/>
          <w:u w:val="single"/>
        </w:rPr>
        <w:t>235343</w:t>
      </w:r>
    </w:p>
    <w:p>
      <w:r>
        <w:t>They're replaceable, your time is not</w:t>
      </w:r>
    </w:p>
    <w:p>
      <w:r>
        <w:rPr>
          <w:b/>
          <w:u w:val="single"/>
        </w:rPr>
        <w:t>235344</w:t>
      </w:r>
    </w:p>
    <w:p>
      <w:r>
        <w:t>When you're dropping subtle hints that you need to be eaten out https://t.co/skCZ0Tbhzn</w:t>
      </w:r>
    </w:p>
    <w:p>
      <w:r>
        <w:rPr>
          <w:b/>
          <w:u w:val="single"/>
        </w:rPr>
        <w:t>235345</w:t>
      </w:r>
    </w:p>
    <w:p>
      <w:r>
        <w:t>When someone with stank breath tries talking to you https://t.co/ASyQxZrM3u</w:t>
      </w:r>
    </w:p>
    <w:p>
      <w:r>
        <w:rPr>
          <w:b/>
          <w:u w:val="single"/>
        </w:rPr>
        <w:t>235346</w:t>
      </w:r>
    </w:p>
    <w:p>
      <w:r>
        <w:t>When you wake up and your mouth is drier than the Sahara desert https://t.co/SBJppDP9Lq</w:t>
      </w:r>
    </w:p>
    <w:p>
      <w:r>
        <w:rPr>
          <w:b/>
          <w:u w:val="single"/>
        </w:rPr>
        <w:t>235347</w:t>
      </w:r>
    </w:p>
    <w:p>
      <w:r>
        <w:t>It's never personal with me cause I wouldn't ever care that much</w:t>
      </w:r>
    </w:p>
    <w:p>
      <w:r>
        <w:rPr>
          <w:b/>
          <w:u w:val="single"/>
        </w:rPr>
        <w:t>235348</w:t>
      </w:r>
    </w:p>
    <w:p>
      <w:r>
        <w:t>RT @AnnaDale32: Lol when you have two girlfriends @Yourfuckboy1 #huntermourer https://t.co/Bd8VcuYOB7</w:t>
      </w:r>
    </w:p>
    <w:p>
      <w:r>
        <w:rPr>
          <w:b/>
          <w:u w:val="single"/>
        </w:rPr>
        <w:t>235349</w:t>
      </w:r>
    </w:p>
    <w:p>
      <w:r>
        <w:t>These Donald Trump supporters are out of control... https://t.co/UgRqZAK7GK</w:t>
      </w:r>
    </w:p>
    <w:p>
      <w:r>
        <w:rPr>
          <w:b/>
          <w:u w:val="single"/>
        </w:rPr>
        <w:t>235350</w:t>
      </w:r>
    </w:p>
    <w:p>
      <w:r>
        <w:t>Her- I have a man Me- https://t.co/m1U02Zx5kM</w:t>
      </w:r>
    </w:p>
    <w:p>
      <w:r>
        <w:rPr>
          <w:b/>
          <w:u w:val="single"/>
        </w:rPr>
        <w:t>235351</w:t>
      </w:r>
    </w:p>
    <w:p>
      <w:r>
        <w:t>If your dick game is strong, she'll let you get away with anything as long as you're honest with her</w:t>
      </w:r>
    </w:p>
    <w:p>
      <w:r>
        <w:rPr>
          <w:b/>
          <w:u w:val="single"/>
        </w:rPr>
        <w:t>235352</w:t>
      </w:r>
    </w:p>
    <w:p>
      <w:r>
        <w:t>I've decided to just live off of these https://t.co/NeMNTKrRx8</w:t>
      </w:r>
    </w:p>
    <w:p>
      <w:r>
        <w:rPr>
          <w:b/>
          <w:u w:val="single"/>
        </w:rPr>
        <w:t>235353</w:t>
      </w:r>
    </w:p>
    <w:p>
      <w:r>
        <w:t>When he tells you 'be a good girl and cum for daddy' https://t.co/39i8vHSiYS</w:t>
      </w:r>
    </w:p>
    <w:p>
      <w:r>
        <w:rPr>
          <w:b/>
          <w:u w:val="single"/>
        </w:rPr>
        <w:t>235354</w:t>
      </w:r>
    </w:p>
    <w:p>
      <w:r>
        <w:t>Merica... 😑 https://t.co/gTUKqHjiGS</w:t>
      </w:r>
    </w:p>
    <w:p>
      <w:r>
        <w:rPr>
          <w:b/>
          <w:u w:val="single"/>
        </w:rPr>
        <w:t>235355</w:t>
      </w:r>
    </w:p>
    <w:p>
      <w:r>
        <w:t>It's pathetic tbh https://t.co/UOxQbG1KVg</w:t>
      </w:r>
    </w:p>
    <w:p>
      <w:r>
        <w:rPr>
          <w:b/>
          <w:u w:val="single"/>
        </w:rPr>
        <w:t>235356</w:t>
      </w:r>
    </w:p>
    <w:p>
      <w:r>
        <w:t>I feel like post birth abortion should be a thing...</w:t>
      </w:r>
    </w:p>
    <w:p>
      <w:r>
        <w:rPr>
          <w:b/>
          <w:u w:val="single"/>
        </w:rPr>
        <w:t>235357</w:t>
      </w:r>
    </w:p>
    <w:p>
      <w:r>
        <w:t>It must suck to not be me</w:t>
      </w:r>
    </w:p>
    <w:p>
      <w:r>
        <w:rPr>
          <w:b/>
          <w:u w:val="single"/>
        </w:rPr>
        <w:t>235358</w:t>
      </w:r>
    </w:p>
    <w:p>
      <w:r>
        <w:t>Fuck tittie Tuesday, let's make twiddling twat Tuesday a thing</w:t>
      </w:r>
    </w:p>
    <w:p>
      <w:r>
        <w:rPr>
          <w:b/>
          <w:u w:val="single"/>
        </w:rPr>
        <w:t>235359</w:t>
      </w:r>
    </w:p>
    <w:p>
      <w:r>
        <w:t>When you're trying to enjoy a nice date but your boyfriend won't stop texting you and interrupting it https://t.co/g2ZGvzDOed</w:t>
      </w:r>
    </w:p>
    <w:p>
      <w:r>
        <w:rPr>
          <w:b/>
          <w:u w:val="single"/>
        </w:rPr>
        <w:t>235360</w:t>
      </w:r>
    </w:p>
    <w:p>
      <w:r>
        <w:t>'There's no greater satisfaction than knowing you did it yourself' -me when someone asks me for help</w:t>
      </w:r>
    </w:p>
    <w:p>
      <w:r>
        <w:rPr>
          <w:b/>
          <w:u w:val="single"/>
        </w:rPr>
        <w:t>235361</w:t>
      </w:r>
    </w:p>
    <w:p>
      <w:r>
        <w:t>Co worker- happy hump day! Me- https://t.co/FgLqvnMhFf</w:t>
      </w:r>
    </w:p>
    <w:p>
      <w:r>
        <w:rPr>
          <w:b/>
          <w:u w:val="single"/>
        </w:rPr>
        <w:t>235362</w:t>
      </w:r>
    </w:p>
    <w:p>
      <w:r>
        <w:t>What really happens when you send her a dick pic https://t.co/1Hf2qIpTG4</w:t>
      </w:r>
    </w:p>
    <w:p>
      <w:r>
        <w:rPr>
          <w:b/>
          <w:u w:val="single"/>
        </w:rPr>
        <w:t>235363</w:t>
      </w:r>
    </w:p>
    <w:p>
      <w:r>
        <w:t>When all your friends are out hoe'in and you're stuck at home in a shitty relationship https://t.co/X9oz1Tx7TC</w:t>
      </w:r>
    </w:p>
    <w:p>
      <w:r>
        <w:rPr>
          <w:b/>
          <w:u w:val="single"/>
        </w:rPr>
        <w:t>235364</w:t>
      </w:r>
    </w:p>
    <w:p>
      <w:r>
        <w:t>When you lose the shoot out so you start a new one https://t.co/MYjGztHuuw</w:t>
      </w:r>
    </w:p>
    <w:p>
      <w:r>
        <w:rPr>
          <w:b/>
          <w:u w:val="single"/>
        </w:rPr>
        <w:t>235365</w:t>
      </w:r>
    </w:p>
    <w:p>
      <w:r>
        <w:t>When you're having a conversation with someone, not listening and just don't care https://t.co/TMndzb8QUc</w:t>
      </w:r>
    </w:p>
    <w:p>
      <w:r>
        <w:rPr>
          <w:b/>
          <w:u w:val="single"/>
        </w:rPr>
        <w:t>235366</w:t>
      </w:r>
    </w:p>
    <w:p>
      <w:r>
        <w:t>Friend- any plans for the weekend? Me- https://t.co/ubhL9ABWCz</w:t>
      </w:r>
    </w:p>
    <w:p>
      <w:r>
        <w:rPr>
          <w:b/>
          <w:u w:val="single"/>
        </w:rPr>
        <w:t>235367</w:t>
      </w:r>
    </w:p>
    <w:p>
      <w:r>
        <w:t>People that know I'm blacked out drunk and still continue to text me are the real MVP</w:t>
      </w:r>
    </w:p>
    <w:p>
      <w:r>
        <w:rPr>
          <w:b/>
          <w:u w:val="single"/>
        </w:rPr>
        <w:t>235368</w:t>
      </w:r>
    </w:p>
    <w:p>
      <w:r>
        <w:t>People that ask me to do things are the worst kind of people</w:t>
      </w:r>
    </w:p>
    <w:p>
      <w:r>
        <w:rPr>
          <w:b/>
          <w:u w:val="single"/>
        </w:rPr>
        <w:t>235369</w:t>
      </w:r>
    </w:p>
    <w:p>
      <w:r>
        <w:t>When you're looking at pictures from last night to see who stopped by cause you were blacked out</w:t>
      </w:r>
    </w:p>
    <w:p>
      <w:r>
        <w:rPr>
          <w:b/>
          <w:u w:val="single"/>
        </w:rPr>
        <w:t>235370</w:t>
      </w:r>
    </w:p>
    <w:p>
      <w:r>
        <w:t>Friend- do you wanna be buried or cremated? Me- https://t.co/uQSTSW8FTW</w:t>
      </w:r>
    </w:p>
    <w:p>
      <w:r>
        <w:rPr>
          <w:b/>
          <w:u w:val="single"/>
        </w:rPr>
        <w:t>235371</w:t>
      </w:r>
    </w:p>
    <w:p>
      <w:r>
        <w:t>Be the star of your own reality show... Be obsessed with yourself</w:t>
      </w:r>
    </w:p>
    <w:p>
      <w:r>
        <w:rPr>
          <w:b/>
          <w:u w:val="single"/>
        </w:rPr>
        <w:t>235372</w:t>
      </w:r>
    </w:p>
    <w:p>
      <w:r>
        <w:t>You could never comprehend the way my brain works</w:t>
      </w:r>
    </w:p>
    <w:p>
      <w:r>
        <w:rPr>
          <w:b/>
          <w:u w:val="single"/>
        </w:rPr>
        <w:t>235373</w:t>
      </w:r>
    </w:p>
    <w:p>
      <w:r>
        <w:t>I wish I could have all the money I've spent on alcohol back... But still have had all of the alcohol too</w:t>
      </w:r>
    </w:p>
    <w:p>
      <w:r>
        <w:rPr>
          <w:b/>
          <w:u w:val="single"/>
        </w:rPr>
        <w:t>235374</w:t>
      </w:r>
    </w:p>
    <w:p>
      <w:r>
        <w:t>Her- don't I give the best head? Me- https://t.co/8XQVoDtB3V</w:t>
      </w:r>
    </w:p>
    <w:p>
      <w:r>
        <w:rPr>
          <w:b/>
          <w:u w:val="single"/>
        </w:rPr>
        <w:t>235375</w:t>
      </w:r>
    </w:p>
    <w:p>
      <w:r>
        <w:t>When life gives you lemons just go masturbate and take a nap</w:t>
      </w:r>
    </w:p>
    <w:p>
      <w:r>
        <w:rPr>
          <w:b/>
          <w:u w:val="single"/>
        </w:rPr>
        <w:t>235376</w:t>
      </w:r>
    </w:p>
    <w:p>
      <w:r>
        <w:t>I find great peace in knowing at the end of the day, I'm the only one I truly trust</w:t>
      </w:r>
    </w:p>
    <w:p>
      <w:r>
        <w:rPr>
          <w:b/>
          <w:u w:val="single"/>
        </w:rPr>
        <w:t>235377</w:t>
      </w:r>
    </w:p>
    <w:p>
      <w:r>
        <w:t>If you say 'bae' to me, I assume you're talking about my Big Ass Erection cause I'm not 12 and that word is dumb</w:t>
      </w:r>
    </w:p>
    <w:p>
      <w:r>
        <w:rPr>
          <w:b/>
          <w:u w:val="single"/>
        </w:rPr>
        <w:t>235378</w:t>
      </w:r>
    </w:p>
    <w:p>
      <w:r>
        <w:t>Prince think he slick AF... He got everyone out here fooled https://t.co/ZBbCxSWKVq</w:t>
      </w:r>
    </w:p>
    <w:p>
      <w:r>
        <w:rPr>
          <w:b/>
          <w:u w:val="single"/>
        </w:rPr>
        <w:t>235379</w:t>
      </w:r>
    </w:p>
    <w:p>
      <w:r>
        <w:t>Don't ever apologize for knowing your worth... Even if you're worthless</w:t>
      </w:r>
    </w:p>
    <w:p>
      <w:r>
        <w:rPr>
          <w:b/>
          <w:u w:val="single"/>
        </w:rPr>
        <w:t>235380</w:t>
      </w:r>
    </w:p>
    <w:p>
      <w:r>
        <w:t>Person- how are you always so happy Me- https://t.co/icBW3uCUD7</w:t>
      </w:r>
    </w:p>
    <w:p>
      <w:r>
        <w:rPr>
          <w:b/>
          <w:u w:val="single"/>
        </w:rPr>
        <w:t>235381</w:t>
      </w:r>
    </w:p>
    <w:p>
      <w:r>
        <w:t>It's very weird to me how I can be so in love with myself and just as disgusted with myself at the same time</w:t>
      </w:r>
    </w:p>
    <w:p>
      <w:r>
        <w:rPr>
          <w:b/>
          <w:u w:val="single"/>
        </w:rPr>
        <w:t>235382</w:t>
      </w:r>
    </w:p>
    <w:p>
      <w:r>
        <w:t>Me trying to flirt- I wanna eat your hot pocket</w:t>
      </w:r>
    </w:p>
    <w:p>
      <w:r>
        <w:rPr>
          <w:b/>
          <w:u w:val="single"/>
        </w:rPr>
        <w:t>235383</w:t>
      </w:r>
    </w:p>
    <w:p>
      <w:r>
        <w:t>Friend- how are you so carefree living a life of drinking, drugs and unprotected sex with complete strangers? Me- https://t.co/ZAtn41RntL</w:t>
      </w:r>
    </w:p>
    <w:p>
      <w:r>
        <w:rPr>
          <w:b/>
          <w:u w:val="single"/>
        </w:rPr>
        <w:t>235384</w:t>
      </w:r>
    </w:p>
    <w:p>
      <w:r>
        <w:t>If her bio quotes a meme she fucks on the first date</w:t>
      </w:r>
    </w:p>
    <w:p>
      <w:r>
        <w:rPr>
          <w:b/>
          <w:u w:val="single"/>
        </w:rPr>
        <w:t>235385</w:t>
      </w:r>
    </w:p>
    <w:p>
      <w:r>
        <w:t>@kstad_rn you should date me then... But I don't date</w:t>
      </w:r>
    </w:p>
    <w:p>
      <w:r>
        <w:rPr>
          <w:b/>
          <w:u w:val="single"/>
        </w:rPr>
        <w:t>235386</w:t>
      </w:r>
    </w:p>
    <w:p>
      <w:r>
        <w:t>Me- so what are you into? Her- https://t.co/xjqTepfeMQ</w:t>
      </w:r>
    </w:p>
    <w:p>
      <w:r>
        <w:rPr>
          <w:b/>
          <w:u w:val="single"/>
        </w:rPr>
        <w:t>235387</w:t>
      </w:r>
    </w:p>
    <w:p>
      <w:r>
        <w:t>Me trying to flirt https://t.co/981dEpUrQV</w:t>
      </w:r>
    </w:p>
    <w:p>
      <w:r>
        <w:rPr>
          <w:b/>
          <w:u w:val="single"/>
        </w:rPr>
        <w:t>235388</w:t>
      </w:r>
    </w:p>
    <w:p>
      <w:r>
        <w:t>When you wake up and the random didn't sneak out in the middle of the night https://t.co/xvBHsI1Xse</w:t>
      </w:r>
    </w:p>
    <w:p>
      <w:r>
        <w:rPr>
          <w:b/>
          <w:u w:val="single"/>
        </w:rPr>
        <w:t>235389</w:t>
      </w:r>
    </w:p>
    <w:p>
      <w:r>
        <w:t>'Can this day get any worse' -me waking up</w:t>
      </w:r>
    </w:p>
    <w:p>
      <w:r>
        <w:rPr>
          <w:b/>
          <w:u w:val="single"/>
        </w:rPr>
        <w:t>235390</w:t>
      </w:r>
    </w:p>
    <w:p>
      <w:r>
        <w:t>I can tell when your relationship is going well cause I don't hear from you</w:t>
      </w:r>
    </w:p>
    <w:p>
      <w:r>
        <w:rPr>
          <w:b/>
          <w:u w:val="single"/>
        </w:rPr>
        <w:t>235391</w:t>
      </w:r>
    </w:p>
    <w:p>
      <w:r>
        <w:t>When you find a bag of drugs on the ground https://t.co/j8JcFgLCHP</w:t>
      </w:r>
    </w:p>
    <w:p>
      <w:r>
        <w:rPr>
          <w:b/>
          <w:u w:val="single"/>
        </w:rPr>
        <w:t>235392</w:t>
      </w:r>
    </w:p>
    <w:p>
      <w:r>
        <w:t>If I watch your snap story, just know it because I'm bored AF... I really don't care about you or your life</w:t>
      </w:r>
    </w:p>
    <w:p>
      <w:r>
        <w:rPr>
          <w:b/>
          <w:u w:val="single"/>
        </w:rPr>
        <w:t>235393</w:t>
      </w:r>
    </w:p>
    <w:p>
      <w:r>
        <w:t>Pro Tip- Fuck your followers</w:t>
      </w:r>
    </w:p>
    <w:p>
      <w:r>
        <w:rPr>
          <w:b/>
          <w:u w:val="single"/>
        </w:rPr>
        <w:t>235394</w:t>
      </w:r>
    </w:p>
    <w:p>
      <w:r>
        <w:t>You spelt penis wrong https://t.co/K6qIazcDY3</w:t>
      </w:r>
    </w:p>
    <w:p>
      <w:r>
        <w:rPr>
          <w:b/>
          <w:u w:val="single"/>
        </w:rPr>
        <w:t>235395</w:t>
      </w:r>
    </w:p>
    <w:p>
      <w:r>
        <w:t>How I sleep after getting off https://t.co/AZj5YpGsXH</w:t>
      </w:r>
    </w:p>
    <w:p>
      <w:r>
        <w:rPr>
          <w:b/>
          <w:u w:val="single"/>
        </w:rPr>
        <w:t>235396</w:t>
      </w:r>
    </w:p>
    <w:p>
      <w:r>
        <w:t>Same 😘😘😘😘 https://t.co/Q3M34viHKL</w:t>
      </w:r>
    </w:p>
    <w:p>
      <w:r>
        <w:rPr>
          <w:b/>
          <w:u w:val="single"/>
        </w:rPr>
        <w:t>235397</w:t>
      </w:r>
    </w:p>
    <w:p>
      <w:r>
        <w:t>Me and all my friends hate everyone... I sometimes wonder how we became friends</w:t>
      </w:r>
    </w:p>
    <w:p>
      <w:r>
        <w:rPr>
          <w:b/>
          <w:u w:val="single"/>
        </w:rPr>
        <w:t>235398</w:t>
      </w:r>
    </w:p>
    <w:p>
      <w:r>
        <w:t>A lot of people make me laugh, very few make me smile</w:t>
      </w:r>
    </w:p>
    <w:p>
      <w:r>
        <w:rPr>
          <w:b/>
          <w:u w:val="single"/>
        </w:rPr>
        <w:t>235399</w:t>
      </w:r>
    </w:p>
    <w:p>
      <w:r>
        <w:t>Blocking people is my cardio</w:t>
      </w:r>
    </w:p>
    <w:p>
      <w:r>
        <w:rPr>
          <w:b/>
          <w:u w:val="single"/>
        </w:rPr>
        <w:t>235400</w:t>
      </w:r>
    </w:p>
    <w:p>
      <w:r>
        <w:t>Pro Tip- Stop trying to appeal to my feelings, I don't have any</w:t>
      </w:r>
    </w:p>
    <w:p>
      <w:r>
        <w:rPr>
          <w:b/>
          <w:u w:val="single"/>
        </w:rPr>
        <w:t>235401</w:t>
      </w:r>
    </w:p>
    <w:p>
      <w:r>
        <w:t>I just got a ticket but in my defense I didn't want to</w:t>
      </w:r>
    </w:p>
    <w:p>
      <w:r>
        <w:rPr>
          <w:b/>
          <w:u w:val="single"/>
        </w:rPr>
        <w:t>235402</w:t>
      </w:r>
    </w:p>
    <w:p>
      <w:r>
        <w:t>I don't have to smile, my emojis do that for me</w:t>
      </w:r>
    </w:p>
    <w:p>
      <w:r>
        <w:rPr>
          <w:b/>
          <w:u w:val="single"/>
        </w:rPr>
        <w:t>235403</w:t>
      </w:r>
    </w:p>
    <w:p>
      <w:r>
        <w:t>@Snowgordon gotta pay the bills bruh</w:t>
      </w:r>
    </w:p>
    <w:p>
      <w:r>
        <w:rPr>
          <w:b/>
          <w:u w:val="single"/>
        </w:rPr>
        <w:t>235404</w:t>
      </w:r>
    </w:p>
    <w:p>
      <w:r>
        <w:t>When they REALLY don't want you to advertise 😂😂😂 https://t.co/r8LlzOk6ZZ</w:t>
      </w:r>
    </w:p>
    <w:p>
      <w:r>
        <w:rPr>
          <w:b/>
          <w:u w:val="single"/>
        </w:rPr>
        <w:t>235405</w:t>
      </w:r>
    </w:p>
    <w:p>
      <w:r>
        <w:t>I have no shame bruh, none at all https://t.co/LPOP5r2JMi</w:t>
      </w:r>
    </w:p>
    <w:p>
      <w:r>
        <w:rPr>
          <w:b/>
          <w:u w:val="single"/>
        </w:rPr>
        <w:t>235406</w:t>
      </w:r>
    </w:p>
    <w:p>
      <w:r>
        <w:t>There it is! 😂 https://t.co/DI1RnOOOam</w:t>
      </w:r>
    </w:p>
    <w:p>
      <w:r>
        <w:rPr>
          <w:b/>
          <w:u w:val="single"/>
        </w:rPr>
        <w:t>235407</w:t>
      </w:r>
    </w:p>
    <w:p>
      <w:r>
        <w:t>When someone online tries to come at me and thinks I care... https://t.co/3ag1u1elsY</w:t>
      </w:r>
    </w:p>
    <w:p>
      <w:r>
        <w:rPr>
          <w:b/>
          <w:u w:val="single"/>
        </w:rPr>
        <w:t>235408</w:t>
      </w:r>
    </w:p>
    <w:p>
      <w:r>
        <w:t>I love the pussy pics I get all day long on snap but when I get sent a dick pic, I block for 'inappropriate snaps' Does that make me sexist?</w:t>
      </w:r>
    </w:p>
    <w:p>
      <w:r>
        <w:rPr>
          <w:b/>
          <w:u w:val="single"/>
        </w:rPr>
        <w:t>235409</w:t>
      </w:r>
    </w:p>
    <w:p>
      <w:r>
        <w:t>When you get your ex as your waitress https://t.co/vN1DLRckDX</w:t>
      </w:r>
    </w:p>
    <w:p>
      <w:r>
        <w:rPr>
          <w:b/>
          <w:u w:val="single"/>
        </w:rPr>
        <w:t>235410</w:t>
      </w:r>
    </w:p>
    <w:p>
      <w:r>
        <w:t>Walking around with a half hard dick all day is a really good look on me</w:t>
      </w:r>
    </w:p>
    <w:p>
      <w:r>
        <w:rPr>
          <w:b/>
          <w:u w:val="single"/>
        </w:rPr>
        <w:t>235411</w:t>
      </w:r>
    </w:p>
    <w:p>
      <w:r>
        <w:t>I have an organic protein shake for you 😘 https://t.co/p1M4ngnWB2</w:t>
      </w:r>
    </w:p>
    <w:p>
      <w:r>
        <w:rPr>
          <w:b/>
          <w:u w:val="single"/>
        </w:rPr>
        <w:t>235412</w:t>
      </w:r>
    </w:p>
    <w:p>
      <w:r>
        <w:t>Do you know what they do to rapists in jail, dumbfuck? lol have fun https://t.co/tqs1pzyK9E</w:t>
      </w:r>
    </w:p>
    <w:p>
      <w:r>
        <w:rPr>
          <w:b/>
          <w:u w:val="single"/>
        </w:rPr>
        <w:t>235413</w:t>
      </w:r>
    </w:p>
    <w:p>
      <w:r>
        <w:t>@valentinaveshi thank you 😘</w:t>
      </w:r>
    </w:p>
    <w:p>
      <w:r>
        <w:rPr>
          <w:b/>
          <w:u w:val="single"/>
        </w:rPr>
        <w:t>235414</w:t>
      </w:r>
    </w:p>
    <w:p>
      <w:r>
        <w:t>If I make your day, you should see what I could do to your night 😌 https://t.co/GyHTNH6n8T</w:t>
      </w:r>
    </w:p>
    <w:p>
      <w:r>
        <w:rPr>
          <w:b/>
          <w:u w:val="single"/>
        </w:rPr>
        <w:t>235415</w:t>
      </w:r>
    </w:p>
    <w:p>
      <w:r>
        <w:t>RT @valentinaveshi: @Yourfuckboy1 I am flattered tbh. I got an orgasm just by thinking of it you really are good at this.</w:t>
      </w:r>
    </w:p>
    <w:p>
      <w:r>
        <w:rPr>
          <w:b/>
          <w:u w:val="single"/>
        </w:rPr>
        <w:t>235416</w:t>
      </w:r>
    </w:p>
    <w:p>
      <w:r>
        <w:t>RT @valentinaveshi: It's not her fault that your dick is extra special. It makes people daydream ya know? xp https://t.co/fdNsjTRtag</w:t>
      </w:r>
    </w:p>
    <w:p>
      <w:r>
        <w:rPr>
          <w:b/>
          <w:u w:val="single"/>
        </w:rPr>
        <w:t>235417</w:t>
      </w:r>
    </w:p>
    <w:p>
      <w:r>
        <w:t>If you won't wash down your Plan B with my cum, you're not the girl for me</w:t>
      </w:r>
    </w:p>
    <w:p>
      <w:r>
        <w:rPr>
          <w:b/>
          <w:u w:val="single"/>
        </w:rPr>
        <w:t>235418</w:t>
      </w:r>
    </w:p>
    <w:p>
      <w:r>
        <w:t>Relationships are like hangovers... They make me miserable AF</w:t>
      </w:r>
    </w:p>
    <w:p>
      <w:r>
        <w:rPr>
          <w:b/>
          <w:u w:val="single"/>
        </w:rPr>
        <w:t>235419</w:t>
      </w:r>
    </w:p>
    <w:p>
      <w:r>
        <w:t>When your phones at 3% but you're about to get laid... https://t.co/Zeeo339vrq</w:t>
      </w:r>
    </w:p>
    <w:p>
      <w:r>
        <w:rPr>
          <w:b/>
          <w:u w:val="single"/>
        </w:rPr>
        <w:t>235420</w:t>
      </w:r>
    </w:p>
    <w:p>
      <w:r>
        <w:t>Her- send me a dick pic Me-*sends dick pic* Her- that's photoshopped Me- https://t.co/AWKO4mEG5X</w:t>
      </w:r>
    </w:p>
    <w:p>
      <w:r>
        <w:rPr>
          <w:b/>
          <w:u w:val="single"/>
        </w:rPr>
        <w:t>235421</w:t>
      </w:r>
    </w:p>
    <w:p>
      <w:r>
        <w:t>When you realize tomorrow is Monday https://t.co/nIO6Qs5NY4</w:t>
      </w:r>
    </w:p>
    <w:p>
      <w:r>
        <w:rPr>
          <w:b/>
          <w:u w:val="single"/>
        </w:rPr>
        <w:t>235422</w:t>
      </w:r>
    </w:p>
    <w:p>
      <w:r>
        <w:t>Pro Tip- Stop thinking you are special... You in fact are not</w:t>
      </w:r>
    </w:p>
    <w:p>
      <w:r>
        <w:rPr>
          <w:b/>
          <w:u w:val="single"/>
        </w:rPr>
        <w:t>235423</w:t>
      </w:r>
    </w:p>
    <w:p>
      <w:r>
        <w:t>I'm guessing the last guy she trusted gave her herpes... https://t.co/ll446hj6by</w:t>
      </w:r>
    </w:p>
    <w:p>
      <w:r>
        <w:rPr>
          <w:b/>
          <w:u w:val="single"/>
        </w:rPr>
        <w:t>235424</w:t>
      </w:r>
    </w:p>
    <w:p>
      <w:r>
        <w:t>Fish tacos 😛 https://t.co/spmXFclMkx</w:t>
      </w:r>
    </w:p>
    <w:p>
      <w:r>
        <w:rPr>
          <w:b/>
          <w:u w:val="single"/>
        </w:rPr>
        <w:t>235425</w:t>
      </w:r>
    </w:p>
    <w:p>
      <w:r>
        <w:t>When someone ugly tells you they're out of your league https://t.co/B0usHtGGzR</w:t>
      </w:r>
    </w:p>
    <w:p>
      <w:r>
        <w:rPr>
          <w:b/>
          <w:u w:val="single"/>
        </w:rPr>
        <w:t>235426</w:t>
      </w:r>
    </w:p>
    <w:p>
      <w:r>
        <w:t>When you're almost 30 and have run out of options... https://t.co/nmanGYfqTD</w:t>
      </w:r>
    </w:p>
    <w:p>
      <w:r>
        <w:rPr>
          <w:b/>
          <w:u w:val="single"/>
        </w:rPr>
        <w:t>235427</w:t>
      </w:r>
    </w:p>
    <w:p>
      <w:r>
        <w:t>When you're toasting your boy but you see your girl checkin a text https://t.co/O7E240Vgjr</w:t>
      </w:r>
    </w:p>
    <w:p>
      <w:r>
        <w:rPr>
          <w:b/>
          <w:u w:val="single"/>
        </w:rPr>
        <w:t>235428</w:t>
      </w:r>
    </w:p>
    <w:p>
      <w:r>
        <w:t>My whole life is a bunch of awkward situations strung together by alcohol</w:t>
      </w:r>
    </w:p>
    <w:p>
      <w:r>
        <w:rPr>
          <w:b/>
          <w:u w:val="single"/>
        </w:rPr>
        <w:t>235429</w:t>
      </w:r>
    </w:p>
    <w:p>
      <w:r>
        <w:t>When someone spends money copyrighting their shitty memes that no one would steal if you asked them to https://t.co/uVtSZMzp7G</w:t>
      </w:r>
    </w:p>
    <w:p>
      <w:r>
        <w:rPr>
          <w:b/>
          <w:u w:val="single"/>
        </w:rPr>
        <w:t>235430</w:t>
      </w:r>
    </w:p>
    <w:p>
      <w:r>
        <w:t>Playing Mr. nice guy will get you nowhere but home alone rubbing one out. Man up, cupcake</w:t>
      </w:r>
    </w:p>
    <w:p>
      <w:r>
        <w:rPr>
          <w:b/>
          <w:u w:val="single"/>
        </w:rPr>
        <w:t>235431</w:t>
      </w:r>
    </w:p>
    <w:p>
      <w:r>
        <w:t>Her- so what do you do for fun? Me- https://t.co/Ht22oFLqv2</w:t>
      </w:r>
    </w:p>
    <w:p>
      <w:r>
        <w:rPr>
          <w:b/>
          <w:u w:val="single"/>
        </w:rPr>
        <w:t>235432</w:t>
      </w:r>
    </w:p>
    <w:p>
      <w:r>
        <w:t>RT @themeredith: That awkward moment when you're on a date and 'Daddy YFB' texts you...and your phone is face up on the table...@Yourfuckbo…</w:t>
      </w:r>
    </w:p>
    <w:p>
      <w:r>
        <w:rPr>
          <w:b/>
          <w:u w:val="single"/>
        </w:rPr>
        <w:t>235433</w:t>
      </w:r>
    </w:p>
    <w:p>
      <w:r>
        <w:t>I'm just gonna leave this here.... https://t.co/G0ORAkB7df</w:t>
      </w:r>
    </w:p>
    <w:p>
      <w:r>
        <w:rPr>
          <w:b/>
          <w:u w:val="single"/>
        </w:rPr>
        <w:t>235434</w:t>
      </w:r>
    </w:p>
    <w:p>
      <w:r>
        <w:t>When you wanna eat your own ass https://t.co/HWwB7DafQm</w:t>
      </w:r>
    </w:p>
    <w:p>
      <w:r>
        <w:rPr>
          <w:b/>
          <w:u w:val="single"/>
        </w:rPr>
        <w:t>235435</w:t>
      </w:r>
    </w:p>
    <w:p>
      <w:r>
        <w:t>The 2016 savage award goes to this man https://t.co/FFa6Fw9y3r</w:t>
      </w:r>
    </w:p>
    <w:p>
      <w:r>
        <w:rPr>
          <w:b/>
          <w:u w:val="single"/>
        </w:rPr>
        <w:t>235436</w:t>
      </w:r>
    </w:p>
    <w:p>
      <w:r>
        <w:t>'Y'all are fucked up man. You wouldn't be doin this shit if I was white!' https://t.co/HhsCF2rHCJ</w:t>
      </w:r>
    </w:p>
    <w:p>
      <w:r>
        <w:rPr>
          <w:b/>
          <w:u w:val="single"/>
        </w:rPr>
        <w:t>235437</w:t>
      </w:r>
    </w:p>
    <w:p>
      <w:r>
        <w:t>Seen it many times. Hair brushes too https://t.co/yGPJNmMz7g</w:t>
      </w:r>
    </w:p>
    <w:p>
      <w:r>
        <w:rPr>
          <w:b/>
          <w:u w:val="single"/>
        </w:rPr>
        <w:t>235438</w:t>
      </w:r>
    </w:p>
    <w:p>
      <w:r>
        <w:t>@themeredith the man is a legend in my mind 😂</w:t>
      </w:r>
    </w:p>
    <w:p>
      <w:r>
        <w:rPr>
          <w:b/>
          <w:u w:val="single"/>
        </w:rPr>
        <w:t>235439</w:t>
      </w:r>
    </w:p>
    <w:p>
      <w:r>
        <w:t>When you let a squirter sit on your face https://t.co/TZY98mInQ4</w:t>
      </w:r>
    </w:p>
    <w:p>
      <w:r>
        <w:rPr>
          <w:b/>
          <w:u w:val="single"/>
        </w:rPr>
        <w:t>235440</w:t>
      </w:r>
    </w:p>
    <w:p>
      <w:r>
        <w:t>All summer 16 https://t.co/tGQcT8CrAq</w:t>
      </w:r>
    </w:p>
    <w:p>
      <w:r>
        <w:rPr>
          <w:b/>
          <w:u w:val="single"/>
        </w:rPr>
        <w:t>235441</w:t>
      </w:r>
    </w:p>
    <w:p>
      <w:r>
        <w:t>I'm too old for games... We either fuckin or we not... Either way, it's your loss or your gain... IDGAF either way</w:t>
      </w:r>
    </w:p>
    <w:p>
      <w:r>
        <w:rPr>
          <w:b/>
          <w:u w:val="single"/>
        </w:rPr>
        <w:t>235442</w:t>
      </w:r>
    </w:p>
    <w:p>
      <w:r>
        <w:t>My mouth stays shut... I cut people off for reasons they may never be smart enough to figure out</w:t>
      </w:r>
    </w:p>
    <w:p>
      <w:r>
        <w:rPr>
          <w:b/>
          <w:u w:val="single"/>
        </w:rPr>
        <w:t>235443</w:t>
      </w:r>
    </w:p>
    <w:p>
      <w:r>
        <w:t>When you see your friend that's in prison posting on Facebook... https://t.co/xvuC20qiFQ</w:t>
      </w:r>
    </w:p>
    <w:p>
      <w:r>
        <w:rPr>
          <w:b/>
          <w:u w:val="single"/>
        </w:rPr>
        <w:t>235444</w:t>
      </w:r>
    </w:p>
    <w:p>
      <w:r>
        <w:t>Me when I go anywhere, ever https://t.co/yuxIhSkpyJ</w:t>
      </w:r>
    </w:p>
    <w:p>
      <w:r>
        <w:rPr>
          <w:b/>
          <w:u w:val="single"/>
        </w:rPr>
        <w:t>235445</w:t>
      </w:r>
    </w:p>
    <w:p>
      <w:r>
        <w:t>My only goal in life is to fuck at least 1 follower from each social media platform... Twitter is the only 1 left... @themeredith your move</w:t>
      </w:r>
    </w:p>
    <w:p>
      <w:r>
        <w:rPr>
          <w:b/>
          <w:u w:val="single"/>
        </w:rPr>
        <w:t>235446</w:t>
      </w:r>
    </w:p>
    <w:p>
      <w:r>
        <w:t>Should I give you my number? https://t.co/YTdMFZwCdl</w:t>
      </w:r>
    </w:p>
    <w:p>
      <w:r>
        <w:rPr>
          <w:b/>
          <w:u w:val="single"/>
        </w:rPr>
        <w:t>235447</w:t>
      </w:r>
    </w:p>
    <w:p>
      <w:r>
        <w:t>HAHAHAHAHAPLEASEKILLMEHHAHAHAHHAHAHAHAHA 😫 https://t.co/FthUhJjMrm</w:t>
      </w:r>
    </w:p>
    <w:p>
      <w:r>
        <w:rPr>
          <w:b/>
          <w:u w:val="single"/>
        </w:rPr>
        <w:t>235448</w:t>
      </w:r>
    </w:p>
    <w:p>
      <w:r>
        <w:t>@_lextacyyy only when drunk or in bed... But I'm always drunk</w:t>
      </w:r>
    </w:p>
    <w:p>
      <w:r>
        <w:rPr>
          <w:b/>
          <w:u w:val="single"/>
        </w:rPr>
        <w:t>235449</w:t>
      </w:r>
    </w:p>
    <w:p>
      <w:r>
        <w:t>RT @taxo__: When it's Friday &amp;; you're feeling kinda Thugish💂🏼 https://t.co/iCJJNtfnYb</w:t>
      </w:r>
    </w:p>
    <w:p>
      <w:r>
        <w:rPr>
          <w:b/>
          <w:u w:val="single"/>
        </w:rPr>
        <w:t>235450</w:t>
      </w:r>
    </w:p>
    <w:p>
      <w:r>
        <w:t>@fuck________off it must have been cause I didn't get it</w:t>
      </w:r>
    </w:p>
    <w:p>
      <w:r>
        <w:rPr>
          <w:b/>
          <w:u w:val="single"/>
        </w:rPr>
        <w:t>235451</w:t>
      </w:r>
    </w:p>
    <w:p>
      <w:r>
        <w:t>@fuck________off how's that?</w:t>
      </w:r>
    </w:p>
    <w:p>
      <w:r>
        <w:rPr>
          <w:b/>
          <w:u w:val="single"/>
        </w:rPr>
        <w:t>235452</w:t>
      </w:r>
    </w:p>
    <w:p>
      <w:r>
        <w:t>@fuck________off well what is your sc</w:t>
      </w:r>
    </w:p>
    <w:p>
      <w:r>
        <w:rPr>
          <w:b/>
          <w:u w:val="single"/>
        </w:rPr>
        <w:t>235453</w:t>
      </w:r>
    </w:p>
    <w:p>
      <w:r>
        <w:t>I say 'I do' a lot for someone that would never say I do...</w:t>
      </w:r>
    </w:p>
    <w:p>
      <w:r>
        <w:rPr>
          <w:b/>
          <w:u w:val="single"/>
        </w:rPr>
        <w:t>235454</w:t>
      </w:r>
    </w:p>
    <w:p>
      <w:r>
        <w:t>One week into 'he cut you off and chill' got you like... https://t.co/Y255LSP4KY</w:t>
      </w:r>
    </w:p>
    <w:p>
      <w:r>
        <w:rPr>
          <w:b/>
          <w:u w:val="single"/>
        </w:rPr>
        <w:t>235455</w:t>
      </w:r>
    </w:p>
    <w:p>
      <w:r>
        <w:t>Do you ever just wanna lose your shit on someone for no good reason other than the fact that they exist? Cause same</w:t>
      </w:r>
    </w:p>
    <w:p>
      <w:r>
        <w:rPr>
          <w:b/>
          <w:u w:val="single"/>
        </w:rPr>
        <w:t>235456</w:t>
      </w:r>
    </w:p>
    <w:p>
      <w:r>
        <w:t>Well it's a mystery to me too https://t.co/PDMgmgL8DB</w:t>
      </w:r>
    </w:p>
    <w:p>
      <w:r>
        <w:rPr>
          <w:b/>
          <w:u w:val="single"/>
        </w:rPr>
        <w:t>235457</w:t>
      </w:r>
    </w:p>
    <w:p>
      <w:r>
        <w:t>When you're daydreaming about the dick you're gonna get later https://t.co/J7N9GWdakh</w:t>
      </w:r>
    </w:p>
    <w:p>
      <w:r>
        <w:rPr>
          <w:b/>
          <w:u w:val="single"/>
        </w:rPr>
        <w:t>235458</w:t>
      </w:r>
    </w:p>
    <w:p>
      <w:r>
        <w:t>I can find humor and a silver lining in any situation, that's why I live an amazing life... You should try it</w:t>
      </w:r>
    </w:p>
    <w:p>
      <w:r>
        <w:rPr>
          <w:b/>
          <w:u w:val="single"/>
        </w:rPr>
        <w:t>235459</w:t>
      </w:r>
    </w:p>
    <w:p>
      <w:r>
        <w:t>You don't have haters, people just hate you, dumb dumb</w:t>
      </w:r>
    </w:p>
    <w:p>
      <w:r>
        <w:rPr>
          <w:b/>
          <w:u w:val="single"/>
        </w:rPr>
        <w:t>235460</w:t>
      </w:r>
    </w:p>
    <w:p>
      <w:r>
        <w:t>When she knows just what to get you for Father's Day... https://t.co/tCBhkfCkT9</w:t>
      </w:r>
    </w:p>
    <w:p>
      <w:r>
        <w:rPr>
          <w:b/>
          <w:u w:val="single"/>
        </w:rPr>
        <w:t>235461</w:t>
      </w:r>
    </w:p>
    <w:p>
      <w:r>
        <w:t>Me- cusses out person for driving the wrong way in a parking lot Also me- drives wrong way in a parking lot</w:t>
      </w:r>
    </w:p>
    <w:p>
      <w:r>
        <w:rPr>
          <w:b/>
          <w:u w:val="single"/>
        </w:rPr>
        <w:t>235462</w:t>
      </w:r>
    </w:p>
    <w:p>
      <w:r>
        <w:t>Me when people take a post too seriously and I'm reading their butt hurt comments https://t.co/D6HrPpScxp</w:t>
      </w:r>
    </w:p>
    <w:p>
      <w:r>
        <w:rPr>
          <w:b/>
          <w:u w:val="single"/>
        </w:rPr>
        <w:t>235463</w:t>
      </w:r>
    </w:p>
    <w:p>
      <w:r>
        <w:t>When your best friend gets out of that relationship and you finally have your hoe'ing partner back https://t.co/r7INj9LPsG</w:t>
      </w:r>
    </w:p>
    <w:p>
      <w:r>
        <w:rPr>
          <w:b/>
          <w:u w:val="single"/>
        </w:rPr>
        <w:t>235464</w:t>
      </w:r>
    </w:p>
    <w:p>
      <w:r>
        <w:t>I hate it when people say they're never gonna talk to me again... And then they do...</w:t>
      </w:r>
    </w:p>
    <w:p>
      <w:r>
        <w:rPr>
          <w:b/>
          <w:u w:val="single"/>
        </w:rPr>
        <w:t>235465</w:t>
      </w:r>
    </w:p>
    <w:p>
      <w:r>
        <w:t>The 'I cheat on his ass' starter app https://t.co/k5gHJKlAjT</w:t>
      </w:r>
    </w:p>
    <w:p>
      <w:r>
        <w:rPr>
          <w:b/>
          <w:u w:val="single"/>
        </w:rPr>
        <w:t>235466</w:t>
      </w:r>
    </w:p>
    <w:p>
      <w:r>
        <w:t>People that force me to be brutally honest to their face are the best... Like yo you did this to yourself, fam</w:t>
      </w:r>
    </w:p>
    <w:p>
      <w:r>
        <w:rPr>
          <w:b/>
          <w:u w:val="single"/>
        </w:rPr>
        <w:t>235467</w:t>
      </w:r>
    </w:p>
    <w:p>
      <w:r>
        <w:t>'You're the only one I'm talking to' https://t.co/Q6TLGRberM</w:t>
      </w:r>
    </w:p>
    <w:p>
      <w:r>
        <w:rPr>
          <w:b/>
          <w:u w:val="single"/>
        </w:rPr>
        <w:t>235468</w:t>
      </w:r>
    </w:p>
    <w:p>
      <w:r>
        <w:t>When you send nudes in public knowing people can see cause you know your shit is A1</w:t>
      </w:r>
    </w:p>
    <w:p>
      <w:r>
        <w:rPr>
          <w:b/>
          <w:u w:val="single"/>
        </w:rPr>
        <w:t>235469</w:t>
      </w:r>
    </w:p>
    <w:p>
      <w:r>
        <w:t>RT @SantinaDiMaggio: You don't need to explain your happiness to anyone.</w:t>
      </w:r>
    </w:p>
    <w:p>
      <w:r>
        <w:rPr>
          <w:b/>
          <w:u w:val="single"/>
        </w:rPr>
        <w:t>235470</w:t>
      </w:r>
    </w:p>
    <w:p>
      <w:r>
        <w:t>My rotation is like a revolving door</w:t>
      </w:r>
    </w:p>
    <w:p>
      <w:r>
        <w:rPr>
          <w:b/>
          <w:u w:val="single"/>
        </w:rPr>
        <w:t>235471</w:t>
      </w:r>
    </w:p>
    <w:p>
      <w:r>
        <w:t>When you're on a first date and they're already too clingy and touchy feely https://t.co/A5eReObkAr</w:t>
      </w:r>
    </w:p>
    <w:p>
      <w:r>
        <w:rPr>
          <w:b/>
          <w:u w:val="single"/>
        </w:rPr>
        <w:t>235472</w:t>
      </w:r>
    </w:p>
    <w:p>
      <w:r>
        <w:t>When you do finally give up and start buying them cats at least you won't have to drink alone, loser https://t.co/tcC03fZvSm</w:t>
      </w:r>
    </w:p>
    <w:p>
      <w:r>
        <w:rPr>
          <w:b/>
          <w:u w:val="single"/>
        </w:rPr>
        <w:t>235473</w:t>
      </w:r>
    </w:p>
    <w:p>
      <w:r>
        <w:t>If I invite you over to take shots, this is what you can expect https://t.co/6foauUxkY0</w:t>
      </w:r>
    </w:p>
    <w:p>
      <w:r>
        <w:rPr>
          <w:b/>
          <w:u w:val="single"/>
        </w:rPr>
        <w:t>235474</w:t>
      </w:r>
    </w:p>
    <w:p>
      <w:r>
        <w:t>If you really wanna know what someone you're fucking thinks about you, make them show you how you're stored in their phone...</w:t>
      </w:r>
    </w:p>
    <w:p>
      <w:r>
        <w:rPr>
          <w:b/>
          <w:u w:val="single"/>
        </w:rPr>
        <w:t>235475</w:t>
      </w:r>
    </w:p>
    <w:p>
      <w:r>
        <w:t>'Oh you're dating someone now?' https://t.co/5HjdmkXori</w:t>
      </w:r>
    </w:p>
    <w:p>
      <w:r>
        <w:rPr>
          <w:b/>
          <w:u w:val="single"/>
        </w:rPr>
        <w:t>235476</w:t>
      </w:r>
    </w:p>
    <w:p>
      <w:r>
        <w:t>When I send girls the videos we made https://t.co/azjiaa2Ts2</w:t>
      </w:r>
    </w:p>
    <w:p>
      <w:r>
        <w:rPr>
          <w:b/>
          <w:u w:val="single"/>
        </w:rPr>
        <w:t>235477</w:t>
      </w:r>
    </w:p>
    <w:p>
      <w:r>
        <w:t>When bae gives you a warm welcome home https://t.co/uBbuiBR7Qd</w:t>
      </w:r>
    </w:p>
    <w:p>
      <w:r>
        <w:rPr>
          <w:b/>
          <w:u w:val="single"/>
        </w:rPr>
        <w:t>235478</w:t>
      </w:r>
    </w:p>
    <w:p>
      <w:r>
        <w:t>Pro Tip- Never go down on someone that has food poisoning</w:t>
      </w:r>
    </w:p>
    <w:p>
      <w:r>
        <w:rPr>
          <w:b/>
          <w:u w:val="single"/>
        </w:rPr>
        <w:t>235479</w:t>
      </w:r>
    </w:p>
    <w:p>
      <w:r>
        <w:t>Shoutout to Rihanna for writing my theme song 'Sex With Me'</w:t>
      </w:r>
    </w:p>
    <w:p>
      <w:r>
        <w:rPr>
          <w:b/>
          <w:u w:val="single"/>
        </w:rPr>
        <w:t>235480</w:t>
      </w:r>
    </w:p>
    <w:p>
      <w:r>
        <w:t>'How do you live with yourself?' https://t.co/gdY4lPtVI5</w:t>
      </w:r>
    </w:p>
    <w:p>
      <w:r>
        <w:rPr>
          <w:b/>
          <w:u w:val="single"/>
        </w:rPr>
        <w:t>235481</w:t>
      </w:r>
    </w:p>
    <w:p>
      <w:r>
        <w:t>Life's too short to be giving people second chances</w:t>
      </w:r>
    </w:p>
    <w:p>
      <w:r>
        <w:rPr>
          <w:b/>
          <w:u w:val="single"/>
        </w:rPr>
        <w:t>235482</w:t>
      </w:r>
    </w:p>
    <w:p>
      <w:r>
        <w:t>How I feel when I'm drunk at the bar buying everyone shots https://t.co/Opm6ccZylT</w:t>
      </w:r>
    </w:p>
    <w:p>
      <w:r>
        <w:rPr>
          <w:b/>
          <w:u w:val="single"/>
        </w:rPr>
        <w:t>235483</w:t>
      </w:r>
    </w:p>
    <w:p>
      <w:r>
        <w:t>Shoutout to me for making the worst decision of my life 🙌🏼</w:t>
      </w:r>
    </w:p>
    <w:p>
      <w:r>
        <w:rPr>
          <w:b/>
          <w:u w:val="single"/>
        </w:rPr>
        <w:t>235484</w:t>
      </w:r>
    </w:p>
    <w:p>
      <w:r>
        <w:t>I wonder who the first person to think of a sewage system was... I mean there must have been shit everywhere</w:t>
      </w:r>
    </w:p>
    <w:p>
      <w:r>
        <w:rPr>
          <w:b/>
          <w:u w:val="single"/>
        </w:rPr>
        <w:t>235485</w:t>
      </w:r>
    </w:p>
    <w:p>
      <w:r>
        <w:t>When your friend owes you money and they're taking a little too long to pay you back https://t.co/wReKiIdH0c</w:t>
      </w:r>
    </w:p>
    <w:p>
      <w:r>
        <w:rPr>
          <w:b/>
          <w:u w:val="single"/>
        </w:rPr>
        <w:t>235486</w:t>
      </w:r>
    </w:p>
    <w:p>
      <w:r>
        <w:t>When you're at the point of drinking just to stay awake but then you blackout and pass out during sex anyway</w:t>
      </w:r>
    </w:p>
    <w:p>
      <w:r>
        <w:rPr>
          <w:b/>
          <w:u w:val="single"/>
        </w:rPr>
        <w:t>235487</w:t>
      </w:r>
    </w:p>
    <w:p>
      <w:r>
        <w:t>Ego's bruise harder than any belt ever could</w:t>
      </w:r>
    </w:p>
    <w:p>
      <w:r>
        <w:rPr>
          <w:b/>
          <w:u w:val="single"/>
        </w:rPr>
        <w:t>235488</w:t>
      </w:r>
    </w:p>
    <w:p>
      <w:r>
        <w:t>He just kept screaming 'is it too late now to say sorrrrry?!' https://t.co/6XU2qMmkuZ</w:t>
      </w:r>
    </w:p>
    <w:p>
      <w:r>
        <w:rPr>
          <w:b/>
          <w:u w:val="single"/>
        </w:rPr>
        <w:t>235489</w:t>
      </w:r>
    </w:p>
    <w:p>
      <w:r>
        <w:t>Your hoes vs my hoes https://t.co/H6Xe6jQY6u</w:t>
      </w:r>
    </w:p>
    <w:p>
      <w:r>
        <w:rPr>
          <w:b/>
          <w:u w:val="single"/>
        </w:rPr>
        <w:t>235490</w:t>
      </w:r>
    </w:p>
    <w:p>
      <w:r>
        <w:t>Me- refuses to answer anyone's phone calls Also me- infuriated when people don't answer my phone calls</w:t>
      </w:r>
    </w:p>
    <w:p>
      <w:r>
        <w:rPr>
          <w:b/>
          <w:u w:val="single"/>
        </w:rPr>
        <w:t>235491</w:t>
      </w:r>
    </w:p>
    <w:p>
      <w:r>
        <w:t>Same. We really are soulmates... Dumb AF but soulmates nonetheless 🙃🙃🙃🙃🙃🙃🙃🙃🙃🙃🙃🙃🙃🙃 https://t.co/ZwXTny02jj</w:t>
      </w:r>
    </w:p>
    <w:p>
      <w:r>
        <w:rPr>
          <w:b/>
          <w:u w:val="single"/>
        </w:rPr>
        <w:t>235492</w:t>
      </w:r>
    </w:p>
    <w:p>
      <w:r>
        <w:t>I don't run from my problems, I laugh at them and act like they don't exists like a normal human being</w:t>
      </w:r>
    </w:p>
    <w:p>
      <w:r>
        <w:rPr>
          <w:b/>
          <w:u w:val="single"/>
        </w:rPr>
        <w:t>235493</w:t>
      </w:r>
    </w:p>
    <w:p>
      <w:r>
        <w:t>I'm unfollowing, I don't need this kind of negativity in my life https://t.co/bgdVSrGilU</w:t>
      </w:r>
    </w:p>
    <w:p>
      <w:r>
        <w:rPr>
          <w:b/>
          <w:u w:val="single"/>
        </w:rPr>
        <w:t>235494</w:t>
      </w:r>
    </w:p>
    <w:p>
      <w:r>
        <w:t>My whole life is one big sexual innuendo</w:t>
      </w:r>
    </w:p>
    <w:p>
      <w:r>
        <w:rPr>
          <w:b/>
          <w:u w:val="single"/>
        </w:rPr>
        <w:t>235495</w:t>
      </w:r>
    </w:p>
    <w:p>
      <w:r>
        <w:t>When your phone goes dry for more than 2 1/2 minutes https://t.co/SY8xAFCtUU</w:t>
      </w:r>
    </w:p>
    <w:p>
      <w:r>
        <w:rPr>
          <w:b/>
          <w:u w:val="single"/>
        </w:rPr>
        <w:t>235496</w:t>
      </w:r>
    </w:p>
    <w:p>
      <w:r>
        <w:t>When you finally lose all respect for someone so you decide to fuck them and ruin their life just for fun lol</w:t>
      </w:r>
    </w:p>
    <w:p>
      <w:r>
        <w:rPr>
          <w:b/>
          <w:u w:val="single"/>
        </w:rPr>
        <w:t>235497</w:t>
      </w:r>
    </w:p>
    <w:p>
      <w:r>
        <w:t>Idk why people tell me their problems... All I do is repeatedly ask 'why' like a 4 year old that's not getting his way... Then I laugh</w:t>
      </w:r>
    </w:p>
    <w:p>
      <w:r>
        <w:rPr>
          <w:b/>
          <w:u w:val="single"/>
        </w:rPr>
        <w:t>235498</w:t>
      </w:r>
    </w:p>
    <w:p>
      <w:r>
        <w:t>@queensoverbitch 😭😭😭😭😭</w:t>
      </w:r>
    </w:p>
    <w:p>
      <w:r>
        <w:rPr>
          <w:b/>
          <w:u w:val="single"/>
        </w:rPr>
        <w:t>235499</w:t>
      </w:r>
    </w:p>
    <w:p>
      <w:r>
        <w:t>@queensoverbitch I like Twitter cause we're so irrelevant here that no one pays attention to us 😫😂</w:t>
      </w:r>
    </w:p>
    <w:p>
      <w:r>
        <w:rPr>
          <w:b/>
          <w:u w:val="single"/>
        </w:rPr>
        <w:t>235500</w:t>
      </w:r>
    </w:p>
    <w:p>
      <w:r>
        <w:t>Merica AF 💪🏼 https://t.co/4AQOWUssSq</w:t>
      </w:r>
    </w:p>
    <w:p>
      <w:r>
        <w:rPr>
          <w:b/>
          <w:u w:val="single"/>
        </w:rPr>
        <w:t>235501</w:t>
      </w:r>
    </w:p>
    <w:p>
      <w:r>
        <w:t>Me flirting- So tell me about your father...</w:t>
      </w:r>
    </w:p>
    <w:p>
      <w:r>
        <w:rPr>
          <w:b/>
          <w:u w:val="single"/>
        </w:rPr>
        <w:t>235502</w:t>
      </w:r>
    </w:p>
    <w:p>
      <w:r>
        <w:t>Me flirting- Tell me about your father... Start at the part when he left... https://t.co/xRWJiz0gKU</w:t>
      </w:r>
    </w:p>
    <w:p>
      <w:r>
        <w:rPr>
          <w:b/>
          <w:u w:val="single"/>
        </w:rPr>
        <w:t>235503</w:t>
      </w:r>
    </w:p>
    <w:p>
      <w:r>
        <w:t>Shoutout to me for being fucking AWESOME</w:t>
      </w:r>
    </w:p>
    <w:p>
      <w:r>
        <w:rPr>
          <w:b/>
          <w:u w:val="single"/>
        </w:rPr>
        <w:t>235504</w:t>
      </w:r>
    </w:p>
    <w:p>
      <w:r>
        <w:t>Me trying to flirt- Hey cum dumpster, wanna fuck?</w:t>
      </w:r>
    </w:p>
    <w:p>
      <w:r>
        <w:rPr>
          <w:b/>
          <w:u w:val="single"/>
        </w:rPr>
        <w:t>235505</w:t>
      </w:r>
    </w:p>
    <w:p>
      <w:r>
        <w:t>Anytime someone snapchat calls me I assume it was an accident... Cause as a human being you should know that's not what phones are for</w:t>
      </w:r>
    </w:p>
    <w:p>
      <w:r>
        <w:rPr>
          <w:b/>
          <w:u w:val="single"/>
        </w:rPr>
        <w:t>235506</w:t>
      </w:r>
    </w:p>
    <w:p>
      <w:r>
        <w:t>When your Mexican friend texts you 'viva la Mexico' on the 4th of July https://t.co/cH6Jrqmx2K</w:t>
      </w:r>
    </w:p>
    <w:p>
      <w:r>
        <w:rPr>
          <w:b/>
          <w:u w:val="single"/>
        </w:rPr>
        <w:t>235507</w:t>
      </w:r>
    </w:p>
    <w:p>
      <w:r>
        <w:t>Wearing extensions around me is as dumb as wearing panties around me... They both getting ripped off of you</w:t>
      </w:r>
    </w:p>
    <w:p>
      <w:r>
        <w:rPr>
          <w:b/>
          <w:u w:val="single"/>
        </w:rPr>
        <w:t>235508</w:t>
      </w:r>
    </w:p>
    <w:p>
      <w:r>
        <w:t>Shoutout to everyone accidentally blowing fingers off on video today so we can all have a good laugh tomorrow... Y'all patriotic AF</w:t>
      </w:r>
    </w:p>
    <w:p>
      <w:r>
        <w:rPr>
          <w:b/>
          <w:u w:val="single"/>
        </w:rPr>
        <w:t>235509</w:t>
      </w:r>
    </w:p>
    <w:p>
      <w:r>
        <w:t>When your inner unicorn is showing https://t.co/HY6MK3hMxf</w:t>
      </w:r>
    </w:p>
    <w:p>
      <w:r>
        <w:rPr>
          <w:b/>
          <w:u w:val="single"/>
        </w:rPr>
        <w:t>235510</w:t>
      </w:r>
    </w:p>
    <w:p>
      <w:r>
        <w:t>When you just stuffed your fucking face and the waiter asks you if you want dessert https://t.co/5XNoVIOZpL</w:t>
      </w:r>
    </w:p>
    <w:p>
      <w:r>
        <w:rPr>
          <w:b/>
          <w:u w:val="single"/>
        </w:rPr>
        <w:t>235511</w:t>
      </w:r>
    </w:p>
    <w:p>
      <w:r>
        <w:t>When you're on a date with someone that won't stop talking about their ex https://t.co/mKfGcsvUir</w:t>
      </w:r>
    </w:p>
    <w:p>
      <w:r>
        <w:rPr>
          <w:b/>
          <w:u w:val="single"/>
        </w:rPr>
        <w:t>235512</w:t>
      </w:r>
    </w:p>
    <w:p>
      <w:r>
        <w:t>Pathetic is not attractive</w:t>
      </w:r>
    </w:p>
    <w:p>
      <w:r>
        <w:rPr>
          <w:b/>
          <w:u w:val="single"/>
        </w:rPr>
        <w:t>235513</w:t>
      </w:r>
    </w:p>
    <w:p>
      <w:r>
        <w:t>RT @Scouse_ma: 😂😂😂 https://t.co/ueBm0enQzH</w:t>
      </w:r>
    </w:p>
    <w:p>
      <w:r>
        <w:rPr>
          <w:b/>
          <w:u w:val="single"/>
        </w:rPr>
        <w:t>235514</w:t>
      </w:r>
    </w:p>
    <w:p>
      <w:r>
        <w:t>RT @T_Bonezzz_: My signature move is out of your life.</w:t>
      </w:r>
    </w:p>
    <w:p>
      <w:r>
        <w:rPr>
          <w:b/>
          <w:u w:val="single"/>
        </w:rPr>
        <w:t>235515</w:t>
      </w:r>
    </w:p>
    <w:p>
      <w:r>
        <w:t>After we've had sex once https://t.co/LpXDbTkLQX</w:t>
      </w:r>
    </w:p>
    <w:p>
      <w:r>
        <w:rPr>
          <w:b/>
          <w:u w:val="single"/>
        </w:rPr>
        <w:t>235516</w:t>
      </w:r>
    </w:p>
    <w:p>
      <w:r>
        <w:t>And people with ugly faces should wear masks https://t.co/NduTR125v1</w:t>
      </w:r>
    </w:p>
    <w:p>
      <w:r>
        <w:rPr>
          <w:b/>
          <w:u w:val="single"/>
        </w:rPr>
        <w:t>235517</w:t>
      </w:r>
    </w:p>
    <w:p>
      <w:r>
        <w:t>*cough cough* loser https://t.co/rRDUZpaPbs</w:t>
      </w:r>
    </w:p>
    <w:p>
      <w:r>
        <w:rPr>
          <w:b/>
          <w:u w:val="single"/>
        </w:rPr>
        <w:t>235518</w:t>
      </w:r>
    </w:p>
    <w:p>
      <w:r>
        <w:t>When you get to the liquor store with 2 minutes till closing and they're locking the door https://t.co/EcPZKhGS9Z</w:t>
      </w:r>
    </w:p>
    <w:p>
      <w:r>
        <w:rPr>
          <w:b/>
          <w:u w:val="single"/>
        </w:rPr>
        <w:t>235519</w:t>
      </w:r>
    </w:p>
    <w:p>
      <w:r>
        <w:t>When you think you finally found the one, then you find out he cries after he cums https://t.co/YVplrt2C8j</w:t>
      </w:r>
    </w:p>
    <w:p>
      <w:r>
        <w:rPr>
          <w:b/>
          <w:u w:val="single"/>
        </w:rPr>
        <w:t>235520</w:t>
      </w:r>
    </w:p>
    <w:p>
      <w:r>
        <w:t>Friend- it's been a long time, what have you been up to? Me- https://t.co/uxlGtLRo4A</w:t>
      </w:r>
    </w:p>
    <w:p>
      <w:r>
        <w:rPr>
          <w:b/>
          <w:u w:val="single"/>
        </w:rPr>
        <w:t>235521</w:t>
      </w:r>
    </w:p>
    <w:p>
      <w:r>
        <w:t>When your pathetic ex finally dies https://t.co/lnIDW2t1x0</w:t>
      </w:r>
    </w:p>
    <w:p>
      <w:r>
        <w:rPr>
          <w:b/>
          <w:u w:val="single"/>
        </w:rPr>
        <w:t>235522</w:t>
      </w:r>
    </w:p>
    <w:p>
      <w:r>
        <w:t>If you only knew what your name is in my phone. 😈</w:t>
      </w:r>
    </w:p>
    <w:p>
      <w:r>
        <w:rPr>
          <w:b/>
          <w:u w:val="single"/>
        </w:rPr>
        <w:t>235523</w:t>
      </w:r>
    </w:p>
    <w:p>
      <w:r>
        <w:t>Me- I read this article about it Also me- I really just read the headline and made up the rest</w:t>
      </w:r>
    </w:p>
    <w:p>
      <w:r>
        <w:rPr>
          <w:b/>
          <w:u w:val="single"/>
        </w:rPr>
        <w:t>235524</w:t>
      </w:r>
    </w:p>
    <w:p>
      <w:r>
        <w:t>Ever been so hungover that your stomach feels like it's eating itself</w:t>
      </w:r>
    </w:p>
    <w:p>
      <w:r>
        <w:rPr>
          <w:b/>
          <w:u w:val="single"/>
        </w:rPr>
        <w:t>235525</w:t>
      </w:r>
    </w:p>
    <w:p>
      <w:r>
        <w:t>How I feel when I buy a round of shots https://t.co/lrYT4GqRHD</w:t>
      </w:r>
    </w:p>
    <w:p>
      <w:r>
        <w:rPr>
          <w:b/>
          <w:u w:val="single"/>
        </w:rPr>
        <w:t>235526</w:t>
      </w:r>
    </w:p>
    <w:p>
      <w:r>
        <w:t>@SantinaDiMaggio but seriously, the silver looks sexy AF and like very easy access to give you your birthday spankings 😘</w:t>
      </w:r>
    </w:p>
    <w:p>
      <w:r>
        <w:rPr>
          <w:b/>
          <w:u w:val="single"/>
        </w:rPr>
        <w:t>235527</w:t>
      </w:r>
    </w:p>
    <w:p>
      <w:r>
        <w:t>@SantinaDiMaggio good girl</w:t>
      </w:r>
    </w:p>
    <w:p>
      <w:r>
        <w:rPr>
          <w:b/>
          <w:u w:val="single"/>
        </w:rPr>
        <w:t>235528</w:t>
      </w:r>
    </w:p>
    <w:p>
      <w:r>
        <w:t>Do you ever look at certain people and think, if I ever look like that just kill me</w:t>
      </w:r>
    </w:p>
    <w:p>
      <w:r>
        <w:rPr>
          <w:b/>
          <w:u w:val="single"/>
        </w:rPr>
        <w:t>235529</w:t>
      </w:r>
    </w:p>
    <w:p>
      <w:r>
        <w:t>Do you ever see people in your feed and think 'lol I fucked you'</w:t>
      </w:r>
    </w:p>
    <w:p>
      <w:r>
        <w:rPr>
          <w:b/>
          <w:u w:val="single"/>
        </w:rPr>
        <w:t>235530</w:t>
      </w:r>
    </w:p>
    <w:p>
      <w:r>
        <w:t>When you're high AF on FaceTime tuning out a friend that ranting and you tap the screen to see when the video is going to be over</w:t>
      </w:r>
    </w:p>
    <w:p>
      <w:r>
        <w:rPr>
          <w:b/>
          <w:u w:val="single"/>
        </w:rPr>
        <w:t>235531</w:t>
      </w:r>
    </w:p>
    <w:p>
      <w:r>
        <w:t>Mood GO HOME AND GET YA FUCKIN SHINE BOX</w:t>
      </w:r>
    </w:p>
    <w:p>
      <w:r>
        <w:rPr>
          <w:b/>
          <w:u w:val="single"/>
        </w:rPr>
        <w:t>235532</w:t>
      </w:r>
    </w:p>
    <w:p>
      <w:r>
        <w:t>How to kidnap me https://t.co/Q46Xocec8k</w:t>
      </w:r>
    </w:p>
    <w:p>
      <w:r>
        <w:rPr>
          <w:b/>
          <w:u w:val="single"/>
        </w:rPr>
        <w:t>235533</w:t>
      </w:r>
    </w:p>
    <w:p>
      <w:r>
        <w:t>Friend- I'm getting married Me- https://t.co/hzRDvjRHJU</w:t>
      </w:r>
    </w:p>
    <w:p>
      <w:r>
        <w:rPr>
          <w:b/>
          <w:u w:val="single"/>
        </w:rPr>
        <w:t>235534</w:t>
      </w:r>
    </w:p>
    <w:p>
      <w:r>
        <w:t>Don't text these hoes... If you're doing your job right they'll text you when you're needed</w:t>
      </w:r>
    </w:p>
    <w:p>
      <w:r>
        <w:rPr>
          <w:b/>
          <w:u w:val="single"/>
        </w:rPr>
        <w:t>235535</w:t>
      </w:r>
    </w:p>
    <w:p>
      <w:r>
        <w:t>Thems the rules https://t.co/wzIxnA6BCA</w:t>
      </w:r>
    </w:p>
    <w:p>
      <w:r>
        <w:rPr>
          <w:b/>
          <w:u w:val="single"/>
        </w:rPr>
        <w:t>235536</w:t>
      </w:r>
    </w:p>
    <w:p>
      <w:r>
        <w:t>You ever look at someone and think 'yeah Ima fuck you'</w:t>
      </w:r>
    </w:p>
    <w:p>
      <w:r>
        <w:rPr>
          <w:b/>
          <w:u w:val="single"/>
        </w:rPr>
        <w:t>235537</w:t>
      </w:r>
    </w:p>
    <w:p>
      <w:r>
        <w:t>RT @valentinaveshi: My kind of Pokemon presented by the best: @Yourfuckboy1 https://t.co/lJ68uo0xrG</w:t>
      </w:r>
    </w:p>
    <w:p>
      <w:r>
        <w:rPr>
          <w:b/>
          <w:u w:val="single"/>
        </w:rPr>
        <w:t>235538</w:t>
      </w:r>
    </w:p>
    <w:p>
      <w:r>
        <w:t>When your selfie game is weak AF https://t.co/Q7lwtaWRxG</w:t>
      </w:r>
    </w:p>
    <w:p>
      <w:r>
        <w:rPr>
          <w:b/>
          <w:u w:val="single"/>
        </w:rPr>
        <w:t>235539</w:t>
      </w:r>
    </w:p>
    <w:p>
      <w:r>
        <w:t>When his dick game is garbage but his mouth game is fire AF https://t.co/kLB5844oPj</w:t>
      </w:r>
    </w:p>
    <w:p>
      <w:r>
        <w:rPr>
          <w:b/>
          <w:u w:val="single"/>
        </w:rPr>
        <w:t>235540</w:t>
      </w:r>
    </w:p>
    <w:p>
      <w:r>
        <w:t>Yeah, I text back in a timely manner... I'm about getting laid not playing games</w:t>
      </w:r>
    </w:p>
    <w:p>
      <w:r>
        <w:rPr>
          <w:b/>
          <w:u w:val="single"/>
        </w:rPr>
        <w:t>235541</w:t>
      </w:r>
    </w:p>
    <w:p>
      <w:r>
        <w:t>When you stick it in the wrong hole on 'accident' https://t.co/KHAxEv48Bb</w:t>
      </w:r>
    </w:p>
    <w:p>
      <w:r>
        <w:rPr>
          <w:b/>
          <w:u w:val="single"/>
        </w:rPr>
        <w:t>235542</w:t>
      </w:r>
    </w:p>
    <w:p>
      <w:r>
        <w:t>Talent- Meeting up with complete strangers for sex</w:t>
      </w:r>
    </w:p>
    <w:p>
      <w:r>
        <w:rPr>
          <w:b/>
          <w:u w:val="single"/>
        </w:rPr>
        <w:t>235543</w:t>
      </w:r>
    </w:p>
    <w:p>
      <w:r>
        <w:t>When it goes from 'you gotta wear a condom' to 'just don't cum in me' https://t.co/tA6EvK1vSF</w:t>
      </w:r>
    </w:p>
    <w:p>
      <w:r>
        <w:rPr>
          <w:b/>
          <w:u w:val="single"/>
        </w:rPr>
        <w:t>235544</w:t>
      </w:r>
    </w:p>
    <w:p>
      <w:r>
        <w:t>Friend- she's cool, you should keep this one around Me- https://t.co/Ii4QYJolR9</w:t>
      </w:r>
    </w:p>
    <w:p>
      <w:r>
        <w:rPr>
          <w:b/>
          <w:u w:val="single"/>
        </w:rPr>
        <w:t>235545</w:t>
      </w:r>
    </w:p>
    <w:p>
      <w:r>
        <w:t>@themeredith 💀💀💀</w:t>
      </w:r>
    </w:p>
    <w:p>
      <w:r>
        <w:rPr>
          <w:b/>
          <w:u w:val="single"/>
        </w:rPr>
        <w:t>235546</w:t>
      </w:r>
    </w:p>
    <w:p>
      <w:r>
        <w:t>RT @themeredith: 'You know, the thing is...we ate drugs so...' -my basic excuse for not doing things</w:t>
      </w:r>
    </w:p>
    <w:p>
      <w:r>
        <w:rPr>
          <w:b/>
          <w:u w:val="single"/>
        </w:rPr>
        <w:t>235547</w:t>
      </w:r>
    </w:p>
    <w:p>
      <w:r>
        <w:t>When the gut rot kicks in after a long weekend of drinking https://t.co/DltmhryxtZ</w:t>
      </w:r>
    </w:p>
    <w:p>
      <w:r>
        <w:rPr>
          <w:b/>
          <w:u w:val="single"/>
        </w:rPr>
        <w:t>235548</w:t>
      </w:r>
    </w:p>
    <w:p>
      <w:r>
        <w:t>When you forget to finish contouring https://t.co/b5z1mqeZU1</w:t>
      </w:r>
    </w:p>
    <w:p>
      <w:r>
        <w:rPr>
          <w:b/>
          <w:u w:val="single"/>
        </w:rPr>
        <w:t>235549</w:t>
      </w:r>
    </w:p>
    <w:p>
      <w:r>
        <w:t>Sometimes I just wanna crash into psychic reading places and ask them if they saw that coming...</w:t>
      </w:r>
    </w:p>
    <w:p>
      <w:r>
        <w:rPr>
          <w:b/>
          <w:u w:val="single"/>
        </w:rPr>
        <w:t>235550</w:t>
      </w:r>
    </w:p>
    <w:p>
      <w:r>
        <w:t>When you're leaving the dick appointment and it was fire AF https://t.co/SN59E3Fzya</w:t>
      </w:r>
    </w:p>
    <w:p>
      <w:r>
        <w:rPr>
          <w:b/>
          <w:u w:val="single"/>
        </w:rPr>
        <w:t>235551</w:t>
      </w:r>
    </w:p>
    <w:p>
      <w:r>
        <w:t>Plastic surgeon- what can I do for you, Khloe? Khloe- just make me less ugly Plastic surgeon- say no more, fam https://t.co/MaCLGFw5Mf</w:t>
      </w:r>
    </w:p>
    <w:p>
      <w:r>
        <w:rPr>
          <w:b/>
          <w:u w:val="single"/>
        </w:rPr>
        <w:t>235552</w:t>
      </w:r>
    </w:p>
    <w:p>
      <w:r>
        <w:t>@taxo__ @Scouse_ma 😂😂😂😂</w:t>
      </w:r>
    </w:p>
    <w:p>
      <w:r>
        <w:rPr>
          <w:b/>
          <w:u w:val="single"/>
        </w:rPr>
        <w:t>235553</w:t>
      </w:r>
    </w:p>
    <w:p>
      <w:r>
        <w:t>I wanna care sometimes, but this 'fuck it, who cares' attitude is too strong</w:t>
      </w:r>
    </w:p>
    <w:p>
      <w:r>
        <w:rPr>
          <w:b/>
          <w:u w:val="single"/>
        </w:rPr>
        <w:t>235554</w:t>
      </w:r>
    </w:p>
    <w:p>
      <w:r>
        <w:t>Idk how to feel about the tweet that followed this 🤔 https://t.co/93VeLIGIrR</w:t>
      </w:r>
    </w:p>
    <w:p>
      <w:r>
        <w:rPr>
          <w:b/>
          <w:u w:val="single"/>
        </w:rPr>
        <w:t>235555</w:t>
      </w:r>
    </w:p>
    <w:p>
      <w:r>
        <w:t>The savagery https://t.co/OMpWNvbUoA</w:t>
      </w:r>
    </w:p>
    <w:p>
      <w:r>
        <w:rPr>
          <w:b/>
          <w:u w:val="single"/>
        </w:rPr>
        <w:t>235556</w:t>
      </w:r>
    </w:p>
    <w:p>
      <w:r>
        <w:t>I just want a bank account as strong as that chair https://t.co/z0SjeHSGhT</w:t>
      </w:r>
    </w:p>
    <w:p>
      <w:r>
        <w:rPr>
          <w:b/>
          <w:u w:val="single"/>
        </w:rPr>
        <w:t>235557</w:t>
      </w:r>
    </w:p>
    <w:p>
      <w:r>
        <w:t>I just saw a bird fuckin another bird and when they were done they both flew in totally opposite directions... This best sums up my sex life</w:t>
      </w:r>
    </w:p>
    <w:p>
      <w:r>
        <w:rPr>
          <w:b/>
          <w:u w:val="single"/>
        </w:rPr>
        <w:t>235558</w:t>
      </w:r>
    </w:p>
    <w:p>
      <w:r>
        <w:t>@fuck________off my age but wishes she was younger</w:t>
      </w:r>
    </w:p>
    <w:p>
      <w:r>
        <w:rPr>
          <w:b/>
          <w:u w:val="single"/>
        </w:rPr>
        <w:t>235559</w:t>
      </w:r>
    </w:p>
    <w:p>
      <w:r>
        <w:t>You'd have to ask @instagram cause they have yet to respond to me https://t.co/Fe3J4jPO66</w:t>
      </w:r>
    </w:p>
    <w:p>
      <w:r>
        <w:rPr>
          <w:b/>
          <w:u w:val="single"/>
        </w:rPr>
        <w:t>235560</w:t>
      </w:r>
    </w:p>
    <w:p>
      <w:r>
        <w:t>@adprovost10 😭😭😭😭 nah man</w:t>
      </w:r>
    </w:p>
    <w:p>
      <w:r>
        <w:rPr>
          <w:b/>
          <w:u w:val="single"/>
        </w:rPr>
        <w:t>235561</w:t>
      </w:r>
    </w:p>
    <w:p>
      <w:r>
        <w:t>You ever be talkin to someone that you really wanna fuck, then they say one thing and all of the sudden you have no desire to fuck at all?</w:t>
      </w:r>
    </w:p>
    <w:p>
      <w:r>
        <w:rPr>
          <w:b/>
          <w:u w:val="single"/>
        </w:rPr>
        <w:t>235562</w:t>
      </w:r>
    </w:p>
    <w:p>
      <w:r>
        <w:t>Don't try to show off in front of girls by trying to talk down to other men... It comes across as pathetic...</w:t>
      </w:r>
    </w:p>
    <w:p>
      <w:r>
        <w:rPr>
          <w:b/>
          <w:u w:val="single"/>
        </w:rPr>
        <w:t>235563</w:t>
      </w:r>
    </w:p>
    <w:p>
      <w:r>
        <w:t>When you know your worth... https://t.co/RxKr2noOwI</w:t>
      </w:r>
    </w:p>
    <w:p>
      <w:r>
        <w:rPr>
          <w:b/>
          <w:u w:val="single"/>
        </w:rPr>
        <w:t>235564</w:t>
      </w:r>
    </w:p>
    <w:p>
      <w:r>
        <w:t>The real key to life is staying ahead of the game</w:t>
      </w:r>
    </w:p>
    <w:p>
      <w:r>
        <w:rPr>
          <w:b/>
          <w:u w:val="single"/>
        </w:rPr>
        <w:t>235565</w:t>
      </w:r>
    </w:p>
    <w:p>
      <w:r>
        <w:t>If he likes cheese on his pizza, he's an asshole. 🍕</w:t>
      </w:r>
    </w:p>
    <w:p>
      <w:r>
        <w:rPr>
          <w:b/>
          <w:u w:val="single"/>
        </w:rPr>
        <w:t>235566</w:t>
      </w:r>
    </w:p>
    <w:p>
      <w:r>
        <w:t>Pokemon go is quite in fact the real walking dead</w:t>
      </w:r>
    </w:p>
    <w:p>
      <w:r>
        <w:rPr>
          <w:b/>
          <w:u w:val="single"/>
        </w:rPr>
        <w:t>235567</w:t>
      </w:r>
    </w:p>
    <w:p>
      <w:r>
        <w:t>When you see someone you know on tinder so you super like them and they never talk to you again 😐</w:t>
      </w:r>
    </w:p>
    <w:p>
      <w:r>
        <w:rPr>
          <w:b/>
          <w:u w:val="single"/>
        </w:rPr>
        <w:t>235568</w:t>
      </w:r>
    </w:p>
    <w:p>
      <w:r>
        <w:t>Vodka is my spirit animal</w:t>
      </w:r>
    </w:p>
    <w:p>
      <w:r>
        <w:rPr>
          <w:b/>
          <w:u w:val="single"/>
        </w:rPr>
        <w:t>235569</w:t>
      </w:r>
    </w:p>
    <w:p>
      <w:r>
        <w:t>You ever be drivin and briefly forget where you are, where you're going, how you got there, who you are or why you're alive? Cause same</w:t>
      </w:r>
    </w:p>
    <w:p>
      <w:r>
        <w:rPr>
          <w:b/>
          <w:u w:val="single"/>
        </w:rPr>
        <w:t>235570</w:t>
      </w:r>
    </w:p>
    <w:p>
      <w:r>
        <w:t>@ayeeetippp same AF</w:t>
      </w:r>
    </w:p>
    <w:p>
      <w:r>
        <w:rPr>
          <w:b/>
          <w:u w:val="single"/>
        </w:rPr>
        <w:t>235571</w:t>
      </w:r>
    </w:p>
    <w:p>
      <w:r>
        <w:t>I'm voting for Marion Barry for president... That's right, a dead crackhead is a better choice than what's being offered</w:t>
      </w:r>
    </w:p>
    <w:p>
      <w:r>
        <w:rPr>
          <w:b/>
          <w:u w:val="single"/>
        </w:rPr>
        <w:t>235572</w:t>
      </w:r>
    </w:p>
    <w:p>
      <w:r>
        <w:t>50 years after you decided you'd never try anal... https://t.co/Ex0fNhFa3T</w:t>
      </w:r>
    </w:p>
    <w:p>
      <w:r>
        <w:rPr>
          <w:b/>
          <w:u w:val="single"/>
        </w:rPr>
        <w:t>235573</w:t>
      </w:r>
    </w:p>
    <w:p>
      <w:r>
        <w:t>@instagram is like the Donald Trump of social media sites the way they're just purging pages for no apparent reason</w:t>
      </w:r>
    </w:p>
    <w:p>
      <w:r>
        <w:rPr>
          <w:b/>
          <w:u w:val="single"/>
        </w:rPr>
        <w:t>235574</w:t>
      </w:r>
    </w:p>
    <w:p>
      <w:r>
        <w:t>The 'I can't get a date so Ima just take one' starter pack https://t.co/sGd8AMm2LH</w:t>
      </w:r>
    </w:p>
    <w:p>
      <w:r>
        <w:rPr>
          <w:b/>
          <w:u w:val="single"/>
        </w:rPr>
        <w:t>235575</w:t>
      </w:r>
    </w:p>
    <w:p>
      <w:r>
        <w:t>RT @themrsqueenbee: I'm just a materialistic narcissist who enjoys a life of leisure. 🕶</w:t>
      </w:r>
    </w:p>
    <w:p>
      <w:r>
        <w:rPr>
          <w:b/>
          <w:u w:val="single"/>
        </w:rPr>
        <w:t>235576</w:t>
      </w:r>
    </w:p>
    <w:p>
      <w:r>
        <w:t>Might thrown a coffee in with it 😇 https://t.co/u6Us8yDSv8</w:t>
      </w:r>
    </w:p>
    <w:p>
      <w:r>
        <w:rPr>
          <w:b/>
          <w:u w:val="single"/>
        </w:rPr>
        <w:t>235577</w:t>
      </w:r>
    </w:p>
    <w:p>
      <w:r>
        <w:t>Snapchat updates their app and it becomes amazing.. Instagram updates their app and it goes to complete fucking shit https://t.co/WhEbXuF66v</w:t>
      </w:r>
    </w:p>
    <w:p>
      <w:r>
        <w:rPr>
          <w:b/>
          <w:u w:val="single"/>
        </w:rPr>
        <w:t>235578</w:t>
      </w:r>
    </w:p>
    <w:p>
      <w:r>
        <w:t>RT @taxo__: Her:I don't get what u want outta this relationship Him:Well, I was only looking for a bj but u kept coming back https://t.co/l…</w:t>
      </w:r>
    </w:p>
    <w:p>
      <w:r>
        <w:rPr>
          <w:b/>
          <w:u w:val="single"/>
        </w:rPr>
        <w:t>235579</w:t>
      </w:r>
    </w:p>
    <w:p>
      <w:r>
        <w:t>@instagram ok guys, jokes over... We all had a good laugh, you can give me my account back now 🤗</w:t>
      </w:r>
    </w:p>
    <w:p>
      <w:r>
        <w:rPr>
          <w:b/>
          <w:u w:val="single"/>
        </w:rPr>
        <w:t>235580</w:t>
      </w:r>
    </w:p>
    <w:p>
      <w:r>
        <w:t>When you and your girlfriend are so close that you're best friends.. So much so that you just wanna tell her about the other girls ur fuckin</w:t>
      </w:r>
    </w:p>
    <w:p>
      <w:r>
        <w:rPr>
          <w:b/>
          <w:u w:val="single"/>
        </w:rPr>
        <w:t>235581</w:t>
      </w:r>
    </w:p>
    <w:p>
      <w:r>
        <w:t>Yes they did https://t.co/wbXaXUKaoV</w:t>
      </w:r>
    </w:p>
    <w:p>
      <w:r>
        <w:rPr>
          <w:b/>
          <w:u w:val="single"/>
        </w:rPr>
        <w:t>235582</w:t>
      </w:r>
    </w:p>
    <w:p>
      <w:r>
        <w:t>@twodudesinapool @instagram one bs template email but nothing solid. This is my 5th deletion</w:t>
      </w:r>
    </w:p>
    <w:p>
      <w:r>
        <w:rPr>
          <w:b/>
          <w:u w:val="single"/>
        </w:rPr>
        <w:t>235583</w:t>
      </w:r>
    </w:p>
    <w:p>
      <w:r>
        <w:t>@twodudesinapool @instagram it's absolutely ridiculous especially after jumping through hoops to get it back last time</w:t>
      </w:r>
    </w:p>
    <w:p>
      <w:r>
        <w:rPr>
          <w:b/>
          <w:u w:val="single"/>
        </w:rPr>
        <w:t>235584</w:t>
      </w:r>
    </w:p>
    <w:p>
      <w:r>
        <w:t>Pokemon Gooooooo fuck yourself</w:t>
      </w:r>
    </w:p>
    <w:p>
      <w:r>
        <w:rPr>
          <w:b/>
          <w:u w:val="single"/>
        </w:rPr>
        <w:t>235585</w:t>
      </w:r>
    </w:p>
    <w:p>
      <w:r>
        <w:t>The evolution of a Kardashian https://t.co/HOXT9lsXsK</w:t>
      </w:r>
    </w:p>
    <w:p>
      <w:r>
        <w:rPr>
          <w:b/>
          <w:u w:val="single"/>
        </w:rPr>
        <w:t>235586</w:t>
      </w:r>
    </w:p>
    <w:p>
      <w:r>
        <w:t>When you and your friends are discussing Instagram's great purge of 2016, wondering who's gonna be next https://t.co/me5ydanJ8a</w:t>
      </w:r>
    </w:p>
    <w:p>
      <w:r>
        <w:rPr>
          <w:b/>
          <w:u w:val="single"/>
        </w:rPr>
        <w:t>235587</w:t>
      </w:r>
    </w:p>
    <w:p>
      <w:r>
        <w:t>The best way to stay off the grid is by posting about it https://t.co/05zkz1wAam</w:t>
      </w:r>
    </w:p>
    <w:p>
      <w:r>
        <w:rPr>
          <w:b/>
          <w:u w:val="single"/>
        </w:rPr>
        <w:t>235588</w:t>
      </w:r>
    </w:p>
    <w:p>
      <w:r>
        <w:t>Me flirting- So how do you feel about abortion?</w:t>
      </w:r>
    </w:p>
    <w:p>
      <w:r>
        <w:rPr>
          <w:b/>
          <w:u w:val="single"/>
        </w:rPr>
        <w:t>235589</w:t>
      </w:r>
    </w:p>
    <w:p>
      <w:r>
        <w:t>When someone tries to correct my grammar https://t.co/Hjiq7gONyy</w:t>
      </w:r>
    </w:p>
    <w:p>
      <w:r>
        <w:rPr>
          <w:b/>
          <w:u w:val="single"/>
        </w:rPr>
        <w:t>235590</w:t>
      </w:r>
    </w:p>
    <w:p>
      <w:r>
        <w:t>Yeah last week. Using @ your_fuckboy_ for now https://t.co/TtLECarkZo</w:t>
      </w:r>
    </w:p>
    <w:p>
      <w:r>
        <w:rPr>
          <w:b/>
          <w:u w:val="single"/>
        </w:rPr>
        <w:t>235591</w:t>
      </w:r>
    </w:p>
    <w:p>
      <w:r>
        <w:t>Idk who these things are or why they're popular all of the sudden... And that's my meme about that https://t.co/qpznqPh5rT</w:t>
      </w:r>
    </w:p>
    <w:p>
      <w:r>
        <w:rPr>
          <w:b/>
          <w:u w:val="single"/>
        </w:rPr>
        <w:t>235592</w:t>
      </w:r>
    </w:p>
    <w:p>
      <w:r>
        <w:t>I mean... You got one from me and I don't ever do that so.... 😘 https://t.co/9vQZkzo4x1</w:t>
      </w:r>
    </w:p>
    <w:p>
      <w:r>
        <w:rPr>
          <w:b/>
          <w:u w:val="single"/>
        </w:rPr>
        <w:t>235593</w:t>
      </w:r>
    </w:p>
    <w:p>
      <w:r>
        <w:t>Sending you one now 😘 https://t.co/f82ffWWvWX</w:t>
      </w:r>
    </w:p>
    <w:p>
      <w:r>
        <w:rPr>
          <w:b/>
          <w:u w:val="single"/>
        </w:rPr>
        <w:t>235594</w:t>
      </w:r>
    </w:p>
    <w:p>
      <w:r>
        <w:t>My refrigerator is filled with nothing but organic fruits and vegetables and alcohol, cause life is all about balance</w:t>
      </w:r>
    </w:p>
    <w:p>
      <w:r>
        <w:rPr>
          <w:b/>
          <w:u w:val="single"/>
        </w:rPr>
        <w:t>235595</w:t>
      </w:r>
    </w:p>
    <w:p>
      <w:r>
        <w:t>I never realize how long a minute actually is until I get stuck listening to a minute long voice memo about a bunch of shit idgaf about</w:t>
      </w:r>
    </w:p>
    <w:p>
      <w:r>
        <w:rPr>
          <w:b/>
          <w:u w:val="single"/>
        </w:rPr>
        <w:t>235596</w:t>
      </w:r>
    </w:p>
    <w:p>
      <w:r>
        <w:t>When she's rockin roast beef so you decide to play with it https://t.co/xECz1LJVpW</w:t>
      </w:r>
    </w:p>
    <w:p>
      <w:r>
        <w:rPr>
          <w:b/>
          <w:u w:val="single"/>
        </w:rPr>
        <w:t>235597</w:t>
      </w:r>
    </w:p>
    <w:p>
      <w:r>
        <w:t>When they won't stop talking about their ex on a first date https://t.co/bMaUCwnx45</w:t>
      </w:r>
    </w:p>
    <w:p>
      <w:r>
        <w:rPr>
          <w:b/>
          <w:u w:val="single"/>
        </w:rPr>
        <w:t>235598</w:t>
      </w:r>
    </w:p>
    <w:p>
      <w:r>
        <w:t>@KimmyK02 none</w:t>
      </w:r>
    </w:p>
    <w:p>
      <w:r>
        <w:rPr>
          <w:b/>
          <w:u w:val="single"/>
        </w:rPr>
        <w:t>235599</w:t>
      </w:r>
    </w:p>
    <w:p>
      <w:r>
        <w:t>If your man has an android, you're allowed to cheat on him</w:t>
      </w:r>
    </w:p>
    <w:p>
      <w:r>
        <w:rPr>
          <w:b/>
          <w:u w:val="single"/>
        </w:rPr>
        <w:t>235600</w:t>
      </w:r>
    </w:p>
    <w:p>
      <w:r>
        <w:t>My life was really headed in the right direction before I started drinking... At the age of 10...</w:t>
      </w:r>
    </w:p>
    <w:p>
      <w:r>
        <w:rPr>
          <w:b/>
          <w:u w:val="single"/>
        </w:rPr>
        <w:t>235601</w:t>
      </w:r>
    </w:p>
    <w:p>
      <w:r>
        <w:t>Instagram tryin to be like snapchat is about as pointless as their 'help center' have a fucking seat IG</w:t>
      </w:r>
    </w:p>
    <w:p>
      <w:r>
        <w:rPr>
          <w:b/>
          <w:u w:val="single"/>
        </w:rPr>
        <w:t>235602</w:t>
      </w:r>
    </w:p>
    <w:p>
      <w:r>
        <w:t>Maybe Instagram will copy Twitter and go back to chronological order...</w:t>
      </w:r>
    </w:p>
    <w:p>
      <w:r>
        <w:rPr>
          <w:b/>
          <w:u w:val="single"/>
        </w:rPr>
        <w:t>235603</w:t>
      </w:r>
    </w:p>
    <w:p>
      <w:r>
        <w:t>Me trying to make it through life https://t.co/3KciOBMgLZ</w:t>
      </w:r>
    </w:p>
    <w:p>
      <w:r>
        <w:rPr>
          <w:b/>
          <w:u w:val="single"/>
        </w:rPr>
        <w:t>235604</w:t>
      </w:r>
    </w:p>
    <w:p>
      <w:r>
        <w:t>I'm gonna put that SC butterfly filter around the head of my dick so y'all can see how stupid you look 🤗</w:t>
      </w:r>
    </w:p>
    <w:p>
      <w:r>
        <w:rPr>
          <w:b/>
          <w:u w:val="single"/>
        </w:rPr>
        <w:t>235605</w:t>
      </w:r>
    </w:p>
    <w:p>
      <w:r>
        <w:t>When you've just gotten married, realize you're stuck with this asshole for life https://t.co/PUCfxKMV3N</w:t>
      </w:r>
    </w:p>
    <w:p>
      <w:r>
        <w:rPr>
          <w:b/>
          <w:u w:val="single"/>
        </w:rPr>
        <w:t>235606</w:t>
      </w:r>
    </w:p>
    <w:p>
      <w:r>
        <w:t>The list of people I'm going to kill when the 2017 First Annual Purge ensues https://t.co/C9eAyB70Gi</w:t>
      </w:r>
    </w:p>
    <w:p>
      <w:r>
        <w:rPr>
          <w:b/>
          <w:u w:val="single"/>
        </w:rPr>
        <w:t>235607</w:t>
      </w:r>
    </w:p>
    <w:p>
      <w:r>
        <w:t>Thank you babygirl 😘 https://t.co/OjyMa1eDZm</w:t>
      </w:r>
    </w:p>
    <w:p>
      <w:r>
        <w:rPr>
          <w:b/>
          <w:u w:val="single"/>
        </w:rPr>
        <w:t>235608</w:t>
      </w:r>
    </w:p>
    <w:p>
      <w:r>
        <w:t>Best gift ever 😘 https://t.co/xdZL6RVWLU</w:t>
      </w:r>
    </w:p>
    <w:p>
      <w:r>
        <w:rPr>
          <w:b/>
          <w:u w:val="single"/>
        </w:rPr>
        <w:t>235609</w:t>
      </w:r>
    </w:p>
    <w:p>
      <w:r>
        <w:t>When she says she only dates black guys https://t.co/sRVduKYg6L</w:t>
      </w:r>
    </w:p>
    <w:p>
      <w:r>
        <w:rPr>
          <w:b/>
          <w:u w:val="single"/>
        </w:rPr>
        <w:t>235610</w:t>
      </w:r>
    </w:p>
    <w:p>
      <w:r>
        <w:t>@keef1985_ excuse me, cupcake?</w:t>
      </w:r>
    </w:p>
    <w:p>
      <w:r>
        <w:rPr>
          <w:b/>
          <w:u w:val="single"/>
        </w:rPr>
        <w:t>235611</w:t>
      </w:r>
    </w:p>
    <w:p>
      <w:r>
        <w:t>@Vaughan1878 I wouldn't put my wm on it if I didn't</w:t>
      </w:r>
    </w:p>
    <w:p>
      <w:r>
        <w:rPr>
          <w:b/>
          <w:u w:val="single"/>
        </w:rPr>
        <w:t>235612</w:t>
      </w:r>
    </w:p>
    <w:p>
      <w:r>
        <w:t>That's the original it came from. But I appreciate the fact that you think I would follow or steal from u. Sit down https://t.co/RV3Z6YlgyU</w:t>
      </w:r>
    </w:p>
    <w:p>
      <w:r>
        <w:rPr>
          <w:b/>
          <w:u w:val="single"/>
        </w:rPr>
        <w:t>235613</w:t>
      </w:r>
    </w:p>
    <w:p>
      <w:r>
        <w:t>@Vaughan1878 @keef1985_ I just posted the original but nice try</w:t>
      </w:r>
    </w:p>
    <w:p>
      <w:r>
        <w:rPr>
          <w:b/>
          <w:u w:val="single"/>
        </w:rPr>
        <w:t>235614</w:t>
      </w:r>
    </w:p>
    <w:p>
      <w:r>
        <w:t>@keef1985_ @Vaughan1878 idk buddy, I'm not a meme historian</w:t>
      </w:r>
    </w:p>
    <w:p>
      <w:r>
        <w:rPr>
          <w:b/>
          <w:u w:val="single"/>
        </w:rPr>
        <w:t>235615</w:t>
      </w:r>
    </w:p>
    <w:p>
      <w:r>
        <w:t>That's nothing new 🙄 https://t.co/lkXHwgSzK9</w:t>
      </w:r>
    </w:p>
    <w:p>
      <w:r>
        <w:rPr>
          <w:b/>
          <w:u w:val="single"/>
        </w:rPr>
        <w:t>235616</w:t>
      </w:r>
    </w:p>
    <w:p>
      <w:r>
        <w:t>When someone takes a post too seriously and writes an essay in the comments https://t.co/5I5Tgxnj3i</w:t>
      </w:r>
    </w:p>
    <w:p>
      <w:r>
        <w:rPr>
          <w:b/>
          <w:u w:val="single"/>
        </w:rPr>
        <w:t>235617</w:t>
      </w:r>
    </w:p>
    <w:p>
      <w:r>
        <w:t>When you go to take a sip and and spill it on your face... Like wtf hand, why you let me down like that, bruh</w:t>
      </w:r>
    </w:p>
    <w:p>
      <w:r>
        <w:rPr>
          <w:b/>
          <w:u w:val="single"/>
        </w:rPr>
        <w:t>235618</w:t>
      </w:r>
    </w:p>
    <w:p>
      <w:r>
        <w:t>Person- so what's your sign? Me- https://t.co/WgJk6eudX5</w:t>
      </w:r>
    </w:p>
    <w:p>
      <w:r>
        <w:rPr>
          <w:b/>
          <w:u w:val="single"/>
        </w:rPr>
        <w:t>235619</w:t>
      </w:r>
    </w:p>
    <w:p>
      <w:r>
        <w:t>This is the only time I feel safe leaving my phone face up https://t.co/iS4mSRY4sR</w:t>
      </w:r>
    </w:p>
    <w:p>
      <w:r>
        <w:rPr>
          <w:b/>
          <w:u w:val="single"/>
        </w:rPr>
        <w:t>235620</w:t>
      </w:r>
    </w:p>
    <w:p>
      <w:r>
        <w:t>Is it really indecent exposure if you have a magnificent penis? I thinks it's pretty decent exposure</w:t>
      </w:r>
    </w:p>
    <w:p>
      <w:r>
        <w:rPr>
          <w:b/>
          <w:u w:val="single"/>
        </w:rPr>
        <w:t>235621</w:t>
      </w:r>
    </w:p>
    <w:p>
      <w:r>
        <w:t>Beards... Getting ugly guys laid since the trend of 2015... https://t.co/isvQOAYqa5</w:t>
      </w:r>
    </w:p>
    <w:p>
      <w:r>
        <w:rPr>
          <w:b/>
          <w:u w:val="single"/>
        </w:rPr>
        <w:t>235622</w:t>
      </w:r>
    </w:p>
    <w:p>
      <w:r>
        <w:t>When you wake up in an ugly randoms bed with no recollection of how you got there and none of your clothes in sight https://t.co/YZF3yPHAiE</w:t>
      </w:r>
    </w:p>
    <w:p>
      <w:r>
        <w:rPr>
          <w:b/>
          <w:u w:val="single"/>
        </w:rPr>
        <w:t>235623</w:t>
      </w:r>
    </w:p>
    <w:p>
      <w:r>
        <w:t>If you've never had shit dick you probably have a small dick</w:t>
      </w:r>
    </w:p>
    <w:p>
      <w:r>
        <w:rPr>
          <w:b/>
          <w:u w:val="single"/>
        </w:rPr>
        <w:t>235624</w:t>
      </w:r>
    </w:p>
    <w:p>
      <w:r>
        <w:t>I legit have no respect for a sensitive man. Like I will emotionally destroy you.</w:t>
      </w:r>
    </w:p>
    <w:p>
      <w:r>
        <w:rPr>
          <w:b/>
          <w:u w:val="single"/>
        </w:rPr>
        <w:t>235625</w:t>
      </w:r>
    </w:p>
    <w:p>
      <w:r>
        <w:t>'Replaceable' best describes your life 🤗</w:t>
      </w:r>
    </w:p>
    <w:p>
      <w:r>
        <w:rPr>
          <w:b/>
          <w:u w:val="single"/>
        </w:rPr>
        <w:t>235626</w:t>
      </w:r>
    </w:p>
    <w:p>
      <w:r>
        <w:t>I only watch your snap story cause I know you'll text me</w:t>
      </w:r>
    </w:p>
    <w:p>
      <w:r>
        <w:rPr>
          <w:b/>
          <w:u w:val="single"/>
        </w:rPr>
        <w:t>235627</w:t>
      </w:r>
    </w:p>
    <w:p>
      <w:r>
        <w:t>When daddy leaves cute notes for you https://t.co/SfxgxFHOVy</w:t>
      </w:r>
    </w:p>
    <w:p>
      <w:r>
        <w:rPr>
          <w:b/>
          <w:u w:val="single"/>
        </w:rPr>
        <w:t>235628</w:t>
      </w:r>
    </w:p>
    <w:p>
      <w:r>
        <w:t>My bathroom vs your boyfriends https://t.co/jameGae0SU</w:t>
      </w:r>
    </w:p>
    <w:p>
      <w:r>
        <w:rPr>
          <w:b/>
          <w:u w:val="single"/>
        </w:rPr>
        <w:t>235629</w:t>
      </w:r>
    </w:p>
    <w:p>
      <w:r>
        <w:t>Me https://t.co/cgZaAbBQ8R</w:t>
      </w:r>
    </w:p>
    <w:p>
      <w:r>
        <w:rPr>
          <w:b/>
          <w:u w:val="single"/>
        </w:rPr>
        <w:t>235630</w:t>
      </w:r>
    </w:p>
    <w:p>
      <w:r>
        <w:t>If they keep making plans with you and something keeps 'coming up' don't be mad, it just means something better came along</w:t>
      </w:r>
    </w:p>
    <w:p>
      <w:r>
        <w:rPr>
          <w:b/>
          <w:u w:val="single"/>
        </w:rPr>
        <w:t>235631</w:t>
      </w:r>
    </w:p>
    <w:p>
      <w:r>
        <w:t>Me flirting- *pulls phone out* 'Look at my dick pic'</w:t>
      </w:r>
    </w:p>
    <w:p>
      <w:r>
        <w:rPr>
          <w:b/>
          <w:u w:val="single"/>
        </w:rPr>
        <w:t>235632</w:t>
      </w:r>
    </w:p>
    <w:p>
      <w:r>
        <w:t>When you finally catch the mutha fucka getting all your favorite IG accounts deleted https://t.co/bfRTpRrwTN</w:t>
      </w:r>
    </w:p>
    <w:p>
      <w:r>
        <w:rPr>
          <w:b/>
          <w:u w:val="single"/>
        </w:rPr>
        <w:t>235633</w:t>
      </w:r>
    </w:p>
    <w:p>
      <w:r>
        <w:t>When your finger fuck game strong AF https://t.co/g31LtazlTq</w:t>
      </w:r>
    </w:p>
    <w:p>
      <w:r>
        <w:rPr>
          <w:b/>
          <w:u w:val="single"/>
        </w:rPr>
        <w:t>235634</w:t>
      </w:r>
    </w:p>
    <w:p>
      <w:r>
        <w:t>Me- dear IG, I follow all of your guidelines, please reactivate my account IG- https://t.co/CYFVYXEDv6</w:t>
      </w:r>
    </w:p>
    <w:p>
      <w:r>
        <w:rPr>
          <w:b/>
          <w:u w:val="single"/>
        </w:rPr>
        <w:t>235635</w:t>
      </w:r>
    </w:p>
    <w:p>
      <w:r>
        <w:t>When you spend hours doing your makeup perfectly and bae cancels on you last minute https://t.co/LDOsPKovSz</w:t>
      </w:r>
    </w:p>
    <w:p>
      <w:r>
        <w:rPr>
          <w:b/>
          <w:u w:val="single"/>
        </w:rPr>
        <w:t>235636</w:t>
      </w:r>
    </w:p>
    <w:p>
      <w:r>
        <w:t>When you just got home from getting dicked down and now you gotta deal with your shrimp dick boyfriend https://t.co/KaV5GDqt0h</w:t>
      </w:r>
    </w:p>
    <w:p>
      <w:r>
        <w:rPr>
          <w:b/>
          <w:u w:val="single"/>
        </w:rPr>
        <w:t>235637</w:t>
      </w:r>
    </w:p>
    <w:p>
      <w:r>
        <w:t>Son- mom, how did you and dad meet? Mom- he had on gray sweats and his dick print was fleekin so I slid in his DM https://t.co/uCc4uH9yui</w:t>
      </w:r>
    </w:p>
    <w:p>
      <w:r>
        <w:rPr>
          <w:b/>
          <w:u w:val="single"/>
        </w:rPr>
        <w:t>235638</w:t>
      </w:r>
    </w:p>
    <w:p>
      <w:r>
        <w:t>When your friend says she's got the perfect girl for you https://t.co/4CBe8BhJuD</w:t>
      </w:r>
    </w:p>
    <w:p>
      <w:r>
        <w:rPr>
          <w:b/>
          <w:u w:val="single"/>
        </w:rPr>
        <w:t>235639</w:t>
      </w:r>
    </w:p>
    <w:p>
      <w:r>
        <w:t>When the lemonade stand didn't work out so you and the crew decide it's time to rob a bank https://t.co/V5C1pDBuGE</w:t>
      </w:r>
    </w:p>
    <w:p>
      <w:r>
        <w:rPr>
          <w:b/>
          <w:u w:val="single"/>
        </w:rPr>
        <w:t>235640</w:t>
      </w:r>
    </w:p>
    <w:p>
      <w:r>
        <w:t>When the rival lemonade stand starts stealin your business https://t.co/DgKBmpNEwX</w:t>
      </w:r>
    </w:p>
    <w:p>
      <w:r>
        <w:rPr>
          <w:b/>
          <w:u w:val="single"/>
        </w:rPr>
        <w:t>235641</w:t>
      </w:r>
    </w:p>
    <w:p>
      <w:r>
        <w:t>Whenever anyone asks me to do anything other than get drunk or have sex https://t.co/v4UVmCRzeq</w:t>
      </w:r>
    </w:p>
    <w:p>
      <w:r>
        <w:rPr>
          <w:b/>
          <w:u w:val="single"/>
        </w:rPr>
        <w:t>235642</w:t>
      </w:r>
    </w:p>
    <w:p>
      <w:r>
        <w:t>Roster reconfiguration season is coming up</w:t>
      </w:r>
    </w:p>
    <w:p>
      <w:r>
        <w:rPr>
          <w:b/>
          <w:u w:val="single"/>
        </w:rPr>
        <w:t>235643</w:t>
      </w:r>
    </w:p>
    <w:p>
      <w:r>
        <w:t>I don't like change in my life except for the people I sleep with</w:t>
      </w:r>
    </w:p>
    <w:p>
      <w:r>
        <w:rPr>
          <w:b/>
          <w:u w:val="single"/>
        </w:rPr>
        <w:t>235644</w:t>
      </w:r>
    </w:p>
    <w:p>
      <w:r>
        <w:t>I think it's clear who the best choice for president is.... Michael fucking Phelps</w:t>
      </w:r>
    </w:p>
    <w:p>
      <w:r>
        <w:rPr>
          <w:b/>
          <w:u w:val="single"/>
        </w:rPr>
        <w:t>235645</w:t>
      </w:r>
    </w:p>
    <w:p>
      <w:r>
        <w:t>The first time you get 100 likes on a post https://t.co/mYu0b6o4wp</w:t>
      </w:r>
    </w:p>
    <w:p>
      <w:r>
        <w:rPr>
          <w:b/>
          <w:u w:val="single"/>
        </w:rPr>
        <w:t>235646</w:t>
      </w:r>
    </w:p>
    <w:p>
      <w:r>
        <w:t>When she tells you she's allergic to latex https://t.co/UVPpGGzVRc</w:t>
      </w:r>
    </w:p>
    <w:p>
      <w:r>
        <w:rPr>
          <w:b/>
          <w:u w:val="single"/>
        </w:rPr>
        <w:t>235647</w:t>
      </w:r>
    </w:p>
    <w:p>
      <w:r>
        <w:t>If a guy doesn't have a psycho ex, then you know his dick game weak AF.</w:t>
      </w:r>
    </w:p>
    <w:p>
      <w:r>
        <w:rPr>
          <w:b/>
          <w:u w:val="single"/>
        </w:rPr>
        <w:t>235648</w:t>
      </w:r>
    </w:p>
    <w:p>
      <w:r>
        <w:t>RT @NorthWitch69: If you've spent the weekend riding strange dick, drink some green tea &amp;; it doesn't even count. #HoeTips</w:t>
      </w:r>
    </w:p>
    <w:p>
      <w:r>
        <w:rPr>
          <w:b/>
          <w:u w:val="single"/>
        </w:rPr>
        <w:t>235649</w:t>
      </w:r>
    </w:p>
    <w:p>
      <w:r>
        <w:t>When you find your ex on tinder https://t.co/35UTO8JHVS</w:t>
      </w:r>
    </w:p>
    <w:p>
      <w:r>
        <w:rPr>
          <w:b/>
          <w:u w:val="single"/>
        </w:rPr>
        <w:t>235650</w:t>
      </w:r>
    </w:p>
    <w:p>
      <w:r>
        <w:t>A healthy amount of sperm https://t.co/Y1aPgCuink</w:t>
      </w:r>
    </w:p>
    <w:p>
      <w:r>
        <w:rPr>
          <w:b/>
          <w:u w:val="single"/>
        </w:rPr>
        <w:t>235651</w:t>
      </w:r>
    </w:p>
    <w:p>
      <w:r>
        <w:t>I didn't know dick was so fattening 🤔 https://t.co/gPDdV52ADJ</w:t>
      </w:r>
    </w:p>
    <w:p>
      <w:r>
        <w:rPr>
          <w:b/>
          <w:u w:val="single"/>
        </w:rPr>
        <w:t>235652</w:t>
      </w:r>
    </w:p>
    <w:p>
      <w:r>
        <w:t>I wish I was just as fascinated with important things in life as I am with those 360 degree videos on FB when I'm high</w:t>
      </w:r>
    </w:p>
    <w:p>
      <w:r>
        <w:rPr>
          <w:b/>
          <w:u w:val="single"/>
        </w:rPr>
        <w:t>235653</w:t>
      </w:r>
    </w:p>
    <w:p>
      <w:r>
        <w:t>When you're high AF trying to figure out where your life went horribly wrong https://t.co/U0t7nZ6IX5</w:t>
      </w:r>
    </w:p>
    <w:p>
      <w:r>
        <w:rPr>
          <w:b/>
          <w:u w:val="single"/>
        </w:rPr>
        <w:t>235654</w:t>
      </w:r>
    </w:p>
    <w:p>
      <w:r>
        <w:t>The best part about being me is that I'll never be like you</w:t>
      </w:r>
    </w:p>
    <w:p>
      <w:r>
        <w:rPr>
          <w:b/>
          <w:u w:val="single"/>
        </w:rPr>
        <w:t>235655</w:t>
      </w:r>
    </w:p>
    <w:p>
      <w:r>
        <w:t>Life Hack- There are people that use DM's to simply have convo's with friends... And here I thought it was only for nudes &amp; to line up sex</w:t>
      </w:r>
    </w:p>
    <w:p>
      <w:r>
        <w:rPr>
          <w:b/>
          <w:u w:val="single"/>
        </w:rPr>
        <w:t>235656</w:t>
      </w:r>
    </w:p>
    <w:p>
      <w:r>
        <w:t>I hate when handicapped people park in regular spots... Who TF do they think they are?!</w:t>
      </w:r>
    </w:p>
    <w:p>
      <w:r>
        <w:rPr>
          <w:b/>
          <w:u w:val="single"/>
        </w:rPr>
        <w:t>235657</w:t>
      </w:r>
    </w:p>
    <w:p>
      <w:r>
        <w:t>@Scouse_ma 😭😭😭 you ain't shit</w:t>
      </w:r>
    </w:p>
    <w:p>
      <w:r>
        <w:rPr>
          <w:b/>
          <w:u w:val="single"/>
        </w:rPr>
        <w:t>235658</w:t>
      </w:r>
    </w:p>
    <w:p>
      <w:r>
        <w:t>If you find it necessary to message a complete stranger about your hurt feelings over a post... It might be time to log off the internet</w:t>
      </w:r>
    </w:p>
    <w:p>
      <w:r>
        <w:rPr>
          <w:b/>
          <w:u w:val="single"/>
        </w:rPr>
        <w:t>235659</w:t>
      </w:r>
    </w:p>
    <w:p>
      <w:r>
        <w:t>Talent- Knowing when to stroll away and not look back</w:t>
      </w:r>
    </w:p>
    <w:p>
      <w:r>
        <w:rPr>
          <w:b/>
          <w:u w:val="single"/>
        </w:rPr>
        <w:t>235660</w:t>
      </w:r>
    </w:p>
    <w:p>
      <w:r>
        <w:t>You ever just wanna cut off every single person in your life, get on a boat and sail into a whole new life? Cause same</w:t>
      </w:r>
    </w:p>
    <w:p>
      <w:r>
        <w:rPr>
          <w:b/>
          <w:u w:val="single"/>
        </w:rPr>
        <w:t>235661</w:t>
      </w:r>
    </w:p>
    <w:p>
      <w:r>
        <w:t>If you can't spell 'masturbate' right, we can't sext... I don't have time for that kind of negativity in my life</w:t>
      </w:r>
    </w:p>
    <w:p>
      <w:r>
        <w:rPr>
          <w:b/>
          <w:u w:val="single"/>
        </w:rPr>
        <w:t>235662</w:t>
      </w:r>
    </w:p>
    <w:p>
      <w:r>
        <w:t>Drake- I love you, we should date Rihanna the savage- https://t.co/kFXuM3HZmE</w:t>
      </w:r>
    </w:p>
    <w:p>
      <w:r>
        <w:rPr>
          <w:b/>
          <w:u w:val="single"/>
        </w:rPr>
        <w:t>235663</w:t>
      </w:r>
    </w:p>
    <w:p>
      <w:r>
        <w:t>When a baby won't stop crying so naturally you have to outdo the little shit https://t.co/GqFuZZuxSg</w:t>
      </w:r>
    </w:p>
    <w:p>
      <w:r>
        <w:rPr>
          <w:b/>
          <w:u w:val="single"/>
        </w:rPr>
        <w:t>235664</w:t>
      </w:r>
    </w:p>
    <w:p>
      <w:r>
        <w:t>I hate it when people ask me for a favor... I've never asked anyone for anything specifically so I don't have to do anything for anyone</w:t>
      </w:r>
    </w:p>
    <w:p>
      <w:r>
        <w:rPr>
          <w:b/>
          <w:u w:val="single"/>
        </w:rPr>
        <w:t>235665</w:t>
      </w:r>
    </w:p>
    <w:p>
      <w:r>
        <w:t>Some of y'all should stop posting stories before people realize how annoying and unfunny you really are... Fuck around and lose followers</w:t>
      </w:r>
    </w:p>
    <w:p>
      <w:r>
        <w:rPr>
          <w:b/>
          <w:u w:val="single"/>
        </w:rPr>
        <w:t>235666</w:t>
      </w:r>
    </w:p>
    <w:p>
      <w:r>
        <w:t>Me flirting- So how many filters you got on that thang</w:t>
      </w:r>
    </w:p>
    <w:p>
      <w:r>
        <w:rPr>
          <w:b/>
          <w:u w:val="single"/>
        </w:rPr>
        <w:t>235667</w:t>
      </w:r>
    </w:p>
    <w:p>
      <w:r>
        <w:t>When they tell you 'just be yourself' so you show them what a piece of shit you really are...</w:t>
      </w:r>
    </w:p>
    <w:p>
      <w:r>
        <w:rPr>
          <w:b/>
          <w:u w:val="single"/>
        </w:rPr>
        <w:t>235668</w:t>
      </w:r>
    </w:p>
    <w:p>
      <w:r>
        <w:t>Mi casa, su casa my house is a #HOE house!!</w:t>
      </w:r>
    </w:p>
    <w:p>
      <w:r>
        <w:rPr>
          <w:b/>
          <w:u w:val="single"/>
        </w:rPr>
        <w:t>235669</w:t>
      </w:r>
    </w:p>
    <w:p>
      <w:r>
        <w:t>If the issue is military rape, it's, 'What do you expect if men and women are sleeping in the same tents?' Then it's back to #NotAllMen. 3/8</w:t>
      </w:r>
    </w:p>
    <w:p>
      <w:r>
        <w:rPr>
          <w:b/>
          <w:u w:val="single"/>
        </w:rPr>
        <w:t>235670</w:t>
      </w:r>
    </w:p>
    <w:p>
      <w:r>
        <w:t>I understand the #NotAllMen impulse cuz I’m a white woman who didn’t vote for Trump. But the women of color who call out all WW are right.</w:t>
      </w:r>
    </w:p>
    <w:p>
      <w:r>
        <w:rPr>
          <w:b/>
          <w:u w:val="single"/>
        </w:rPr>
        <w:t>235671</w:t>
      </w:r>
    </w:p>
    <w:p>
      <w:r>
        <w:t>I know why men spout #NotAllMen. It erases their individuality. Suck it up boys. You've been denying women their individuality for ever.</w:t>
      </w:r>
    </w:p>
    <w:p>
      <w:r>
        <w:rPr>
          <w:b/>
          <w:u w:val="single"/>
        </w:rPr>
        <w:t>235672</w:t>
      </w:r>
    </w:p>
    <w:p>
      <w:r>
        <w:t>#Men, you want to treat women better? Here's a list to start with. https://t.co/4JAqpeeJkQ #notallmen #feminism #harassment</w:t>
      </w:r>
    </w:p>
    <w:p>
      <w:r>
        <w:rPr>
          <w:b/>
          <w:u w:val="single"/>
        </w:rPr>
        <w:t>235673</w:t>
      </w:r>
    </w:p>
    <w:p>
      <w:r>
        <w:t>Dear #NotAllMen, I invite you to be a part of the solution and not the problem. https://t.co/ncOBfnkEg3</w:t>
      </w:r>
    </w:p>
    <w:p>
      <w:r>
        <w:rPr>
          <w:b/>
          <w:u w:val="single"/>
        </w:rPr>
        <w:t>235674</w:t>
      </w:r>
    </w:p>
    <w:p>
      <w:r>
        <w:t>@VinceSchilling Have you gotten any #notallmen responses to this?;)</w:t>
      </w:r>
    </w:p>
    <w:p>
      <w:r>
        <w:rPr>
          <w:b/>
          <w:u w:val="single"/>
        </w:rPr>
        <w:t>235675</w:t>
      </w:r>
    </w:p>
    <w:p>
      <w:r>
        <w:t>@richardjgodwin being purposefully indignant just because YOU know how to use a microwave is the NOTALLMEN!! argume… https://t.co/Jz0wqNuYYX</w:t>
      </w:r>
    </w:p>
    <w:p>
      <w:r>
        <w:rPr>
          <w:b/>
          <w:u w:val="single"/>
        </w:rPr>
        <w:t>235676</w:t>
      </w:r>
    </w:p>
    <w:p>
      <w:r>
        <w:t>@RauniDee @FoopJohnson Fail equivalence. Again. This isn't notallmen, this is 'Do you think it's all Satanists?' to… https://t.co/dmMaqS0lRa</w:t>
      </w:r>
    </w:p>
    <w:p>
      <w:r>
        <w:rPr>
          <w:b/>
          <w:u w:val="single"/>
        </w:rPr>
        <w:t>235677</w:t>
      </w:r>
    </w:p>
    <w:p>
      <w:r>
        <w:t>@TFCGooner2 @Bluepurplerain @JayBeeGooner If you come into a thread all #notallmen you just confirm that we’re trash. Don’t be so fragile.</w:t>
      </w:r>
    </w:p>
    <w:p>
      <w:r>
        <w:rPr>
          <w:b/>
          <w:u w:val="single"/>
        </w:rPr>
        <w:t>235678</w:t>
      </w:r>
    </w:p>
    <w:p>
      <w:r>
        <w:t>@MartinBelam Maybe you could collectively subvert the #NotAllMen &amp; start trolling them whenever one of these ‘think pieces’ pop up...?</w:t>
      </w:r>
    </w:p>
    <w:p>
      <w:r>
        <w:rPr>
          <w:b/>
          <w:u w:val="single"/>
        </w:rPr>
        <w:t>235679</w:t>
      </w:r>
    </w:p>
    <w:p>
      <w:r>
        <w:t>@cocksailor I mean some of you share with some men. Not me, of course. #NotAllWomen #NotAllMen</w:t>
      </w:r>
    </w:p>
    <w:p>
      <w:r>
        <w:rPr>
          <w:b/>
          <w:u w:val="single"/>
        </w:rPr>
        <w:t>235680</w:t>
      </w:r>
    </w:p>
    <w:p>
      <w:r>
        <w:t>I️ used to say #NotAllMen but let’s be real. If you being honest, men be trash in a number of ways. And what’s wild… https://t.co/KGuuy2GgtQ</w:t>
      </w:r>
    </w:p>
    <w:p>
      <w:r>
        <w:rPr>
          <w:b/>
          <w:u w:val="single"/>
        </w:rPr>
        <w:t>235681</w:t>
      </w:r>
    </w:p>
    <w:p>
      <w:r>
        <w:t>ppl started blowing up his mom's phone, telling her she was a bitch and whore and that they knew her son had stolen some grad's identity</w:t>
      </w:r>
    </w:p>
    <w:p>
      <w:r>
        <w:rPr>
          <w:b/>
          <w:u w:val="single"/>
        </w:rPr>
        <w:t>235682</w:t>
      </w:r>
    </w:p>
    <w:p>
      <w:r>
        <w:t>shoutout to the kid(s) who wrote on the dirt on my car saying I was a bitch and a whore :)))</w:t>
      </w:r>
    </w:p>
    <w:p>
      <w:r>
        <w:rPr>
          <w:b/>
          <w:u w:val="single"/>
        </w:rPr>
        <w:t>235683</w:t>
      </w:r>
    </w:p>
    <w:p>
      <w:r>
        <w:t>ALOT Of U Bitches Show Me Y'all Momma Raised A WHORE #OnGang</w:t>
      </w:r>
    </w:p>
    <w:p>
      <w:r>
        <w:rPr>
          <w:b/>
          <w:u w:val="single"/>
        </w:rPr>
        <w:t>235684</w:t>
      </w:r>
    </w:p>
    <w:p>
      <w:r>
        <w:t>Well damn😭. Bitch said dwarf women lmaooooo https://t.co/wxzUxeQ0Yf</w:t>
      </w:r>
    </w:p>
    <w:p>
      <w:r>
        <w:rPr>
          <w:b/>
          <w:u w:val="single"/>
        </w:rPr>
        <w:t>235685</w:t>
      </w:r>
    </w:p>
    <w:p>
      <w:r>
        <w:t>Bitch niggas get mad wen women tell em the truth they mama's was too pussy to say. Not my fault son 😒😒</w:t>
      </w:r>
    </w:p>
    <w:p>
      <w:r>
        <w:rPr>
          <w:b/>
          <w:u w:val="single"/>
        </w:rPr>
        <w:t>235686</w:t>
      </w:r>
    </w:p>
    <w:p>
      <w:r>
        <w:t>if you’re really gonna sit and bitch about women hating on men for raping and harassing them, please exit my life immediately and forever</w:t>
      </w:r>
    </w:p>
    <w:p>
      <w:r>
        <w:rPr>
          <w:b/>
          <w:u w:val="single"/>
        </w:rPr>
        <w:t>235687</w:t>
      </w:r>
    </w:p>
    <w:p>
      <w:r>
        <w:t>Plot twist: women do, in fact, like nice guys. Women do not like “nice guys” who call you a bitch for rejecting him after he was “nice.”</w:t>
      </w:r>
    </w:p>
    <w:p>
      <w:r>
        <w:rPr>
          <w:b/>
          <w:u w:val="single"/>
        </w:rPr>
        <w:t>235688</w:t>
      </w:r>
    </w:p>
    <w:p>
      <w:r>
        <w:t>Mr Shorter - scum bag posting things like this -FADEC ON LSE YOU ARE A CUNT - SON OF A WHORE #hnr</w:t>
      </w:r>
    </w:p>
    <w:p>
      <w:r>
        <w:rPr>
          <w:b/>
          <w:u w:val="single"/>
        </w:rPr>
        <w:t>235689</w:t>
      </w:r>
    </w:p>
    <w:p>
      <w:r>
        <w:t>DUAL Cunt WHORES 1 &amp;amp; 2 by @Heel2toeaction https://t.co/DdrN0EOrlD @manyvids https://t.co/YAPiRWhjZQ</w:t>
      </w:r>
    </w:p>
    <w:p>
      <w:r>
        <w:rPr>
          <w:b/>
          <w:u w:val="single"/>
        </w:rPr>
        <w:t>235690</w:t>
      </w:r>
    </w:p>
    <w:p>
      <w:r>
        <w:t>How to Pronounce Whore Eyed Cunt ↺RT❤ https://t.co/Po6xHElOBO #</w:t>
      </w:r>
    </w:p>
    <w:p>
      <w:r>
        <w:rPr>
          <w:b/>
          <w:u w:val="single"/>
        </w:rPr>
        <w:t>235691</w:t>
      </w:r>
    </w:p>
    <w:p>
      <w:r>
        <w:t>Is this serial killer cunt whore for real? https://t.co/GC81dS66gU</w:t>
      </w:r>
    </w:p>
    <w:p>
      <w:r>
        <w:rPr>
          <w:b/>
          <w:u w:val="single"/>
        </w:rPr>
        <w:t>235692</w:t>
      </w:r>
    </w:p>
    <w:p>
      <w:r>
        <w:t>@HillaryClinton You're going 2 go 2 jail you scumbag WHORE. Your going down in History as the most VILE Bitch Ever Rich Seth Will B avenged</w:t>
      </w:r>
    </w:p>
    <w:p>
      <w:r>
        <w:rPr>
          <w:b/>
          <w:u w:val="single"/>
        </w:rPr>
        <w:t>235693</w:t>
      </w:r>
    </w:p>
    <w:p>
      <w:r>
        <w:t>How to Pronounce Bitch Chameleon ↺RT❤ https://t.co/eGr8fHrLrD #fake #fuss #denounce #accuse #porcupine #crab #whore #bitc</w:t>
      </w:r>
    </w:p>
    <w:p>
      <w:r>
        <w:rPr>
          <w:b/>
          <w:u w:val="single"/>
        </w:rPr>
        <w:t>235694</w:t>
      </w:r>
    </w:p>
    <w:p>
      <w:r>
        <w:t>I'd never call a woman a whore because I am grateful for women that enjoy fuccin</w:t>
      </w:r>
    </w:p>
    <w:p>
      <w:r>
        <w:rPr>
          <w:b/>
          <w:u w:val="single"/>
        </w:rPr>
        <w:t>235695</w:t>
      </w:r>
    </w:p>
    <w:p>
      <w:r>
        <w:t>Last night I saw a PEI bar brawl between 2 women fighting over a man. One socked the other and called her a whore. The man promptly vomited.</w:t>
      </w:r>
    </w:p>
    <w:p>
      <w:r>
        <w:rPr>
          <w:b/>
          <w:u w:val="single"/>
        </w:rPr>
        <w:t>235696</w:t>
      </w:r>
    </w:p>
    <w:p>
      <w:r>
        <w:t>@fuertecorazon The era when a woman was either Mother Mary or a whore is over. Women are plain and simply human beings.</w:t>
      </w:r>
    </w:p>
    <w:p>
      <w:r>
        <w:rPr>
          <w:b/>
          <w:u w:val="single"/>
        </w:rPr>
        <w:t>235697</w:t>
      </w:r>
    </w:p>
    <w:p>
      <w:r>
        <w:t>@FoundlingMuseum @bloomsburyfest Who was a #whore? #demi -raps respected women who conducted affairs. #Bunters… https://t.co/VB19bIZsD0</w:t>
      </w:r>
    </w:p>
    <w:p>
      <w:r>
        <w:rPr>
          <w:b/>
          <w:u w:val="single"/>
        </w:rPr>
        <w:t>235698</w:t>
      </w:r>
    </w:p>
    <w:p>
      <w:r>
        <w:t>@_celia_marie_ Whore? Really? Why don't you have some respect for women you asshole!</w:t>
      </w:r>
    </w:p>
    <w:p>
      <w:r>
        <w:rPr>
          <w:b/>
          <w:u w:val="single"/>
        </w:rPr>
        <w:t>235699</w:t>
      </w:r>
    </w:p>
    <w:p>
      <w:r>
        <w:t>KUNT DONT JOIN ME IF YOU HAVE NEVER DONE CALUS BEFORE. IM NOT HERE TO CARRY. FUCK ME SIDEWAYS!!</w:t>
      </w:r>
    </w:p>
    <w:p>
      <w:r>
        <w:rPr>
          <w:b/>
          <w:u w:val="single"/>
        </w:rPr>
        <w:t>235700</w:t>
      </w:r>
    </w:p>
    <w:p>
      <w:r>
        <w:t>@lobnaashraff I know walahi.. mna lsa kunt basm3ha m3rfsh influenced you wala sudfa</w:t>
      </w:r>
    </w:p>
    <w:p>
      <w:r>
        <w:rPr>
          <w:b/>
          <w:u w:val="single"/>
        </w:rPr>
        <w:t>235701</w:t>
      </w:r>
    </w:p>
    <w:p>
      <w:r>
        <w:t>@jacckktaylor You kunt loool</w:t>
      </w:r>
    </w:p>
    <w:p>
      <w:r>
        <w:rPr>
          <w:b/>
          <w:u w:val="single"/>
        </w:rPr>
        <w:t>235702</w:t>
      </w:r>
    </w:p>
    <w:p>
      <w:r>
        <w:t>@Ed_Miliband he is a Kunt and those like yourself who kept quiet while he murdered white farmer`s and stole Their land. You are a joke like</w:t>
      </w:r>
    </w:p>
    <w:p>
      <w:r>
        <w:rPr>
          <w:b/>
          <w:u w:val="single"/>
        </w:rPr>
        <w:t>235703</w:t>
      </w:r>
    </w:p>
    <w:p>
      <w:r>
        <w:t>@GenJohnFKelly @realDonaldTrump @bpolitics Fckin clown. You clearly haven't a fckin clue how economics works. Fckin inbred kunt.</w:t>
      </w:r>
    </w:p>
    <w:p>
      <w:r>
        <w:rPr>
          <w:b/>
          <w:u w:val="single"/>
        </w:rPr>
        <w:t>235704</w:t>
      </w:r>
    </w:p>
    <w:p>
      <w:r>
        <w:t>Sure Sadiq Kunt, whatever you say. 🖕😒 https://t.co/dUAIWd1IPd</w:t>
      </w:r>
    </w:p>
    <w:p>
      <w:r>
        <w:rPr>
          <w:b/>
          <w:u w:val="single"/>
        </w:rPr>
        <w:t>235705</w:t>
      </w:r>
    </w:p>
    <w:p>
      <w:r>
        <w:t>Dude next door: “So what you wanna do about the tp situation?” Me: “ummm you buy your own and I buy mine....” Me to Me: “this kunt 😑”</w:t>
      </w:r>
    </w:p>
    <w:p>
      <w:r>
        <w:rPr>
          <w:b/>
          <w:u w:val="single"/>
        </w:rPr>
        <w:t>235706</w:t>
      </w:r>
    </w:p>
    <w:p>
      <w:r>
        <w:t>@Idubbbz Can you incorporate “hey, that’s pretty good” on your next video? ... Kunt ❤️</w:t>
      </w:r>
    </w:p>
    <w:p>
      <w:r>
        <w:rPr>
          <w:b/>
          <w:u w:val="single"/>
        </w:rPr>
        <w:t>235707</w:t>
      </w:r>
    </w:p>
    <w:p>
      <w:r>
        <w:t>@realDonaldTrump You own it! You and the GOP sabotaged it! Pha -q ya kunt!</w:t>
      </w:r>
    </w:p>
    <w:p>
      <w:r>
        <w:rPr>
          <w:b/>
          <w:u w:val="single"/>
        </w:rPr>
        <w:t>235708</w:t>
      </w:r>
    </w:p>
    <w:p>
      <w:r>
        <w:t>@Itsme_Baseer You DOPEY KUNT how did your ancestors from Pakistan become Muslim they where forced to join the evil… https://t.co/gdNCNZiibF</w:t>
      </w:r>
    </w:p>
    <w:p>
      <w:r>
        <w:rPr>
          <w:b/>
          <w:u w:val="single"/>
        </w:rPr>
        <w:t>235709</w:t>
      </w:r>
    </w:p>
    <w:p>
      <w:r>
        <w:t>@POTUS @WhiteHouse Only time of the year you look normal ya kunt</w:t>
      </w:r>
    </w:p>
    <w:p>
      <w:r>
        <w:rPr>
          <w:b/>
          <w:u w:val="single"/>
        </w:rPr>
        <w:t>235710</w:t>
      </w:r>
    </w:p>
    <w:p>
      <w:r>
        <w:t>@XoCheapy We want Ain't Know as payment when you CB bc the Kunt Brigade will have lots of work clarifying the misun… https://t.co/uI9d2gVqqF</w:t>
      </w:r>
    </w:p>
    <w:p>
      <w:r>
        <w:rPr>
          <w:b/>
          <w:u w:val="single"/>
        </w:rPr>
        <w:t>235711</w:t>
      </w:r>
    </w:p>
    <w:p>
      <w:r>
        <w:t>@Marinosepass Chuck Bass kept waking you up because he wanted to make sure that you got the t on kunt</w:t>
      </w:r>
    </w:p>
    <w:p>
      <w:r>
        <w:rPr>
          <w:b/>
          <w:u w:val="single"/>
        </w:rPr>
        <w:t>235712</w:t>
      </w:r>
    </w:p>
    <w:p>
      <w:r>
        <w:t>@VeraCru98009411 Yes you did 😂 Liar and a coward. Disgusting combo for a kunt</w:t>
      </w:r>
    </w:p>
    <w:p>
      <w:r>
        <w:rPr>
          <w:b/>
          <w:u w:val="single"/>
        </w:rPr>
        <w:t>235713</w:t>
      </w:r>
    </w:p>
    <w:p>
      <w:r>
        <w:t>@gmbutts Bit of an arrogant Kunt aren't you Gerry.</w:t>
      </w:r>
    </w:p>
    <w:p>
      <w:r>
        <w:rPr>
          <w:b/>
          <w:u w:val="single"/>
        </w:rPr>
        <w:t>235714</w:t>
      </w:r>
    </w:p>
    <w:p>
      <w:r>
        <w:t>I am not a morning person &amp; I keep to myself because of it, you wanna be a smart ass &amp; gimme attitude?? Imma be a Kunt to you</w:t>
      </w:r>
    </w:p>
    <w:p>
      <w:r>
        <w:rPr>
          <w:b/>
          <w:u w:val="single"/>
        </w:rPr>
        <w:t>235715</w:t>
      </w:r>
    </w:p>
    <w:p>
      <w:r>
        <w:t>@seanhannity Yes and you can take that kunt Snoop Dogg with him.</w:t>
      </w:r>
    </w:p>
    <w:p>
      <w:r>
        <w:rPr>
          <w:b/>
          <w:u w:val="single"/>
        </w:rPr>
        <w:t>235716</w:t>
      </w:r>
    </w:p>
    <w:p>
      <w:r>
        <w:t>SHOVE IT DEEP IN YOUR WILLING KUNT PULLUNG OUT N B... — cunt* https://t.co/ju24EIixMg</w:t>
      </w:r>
    </w:p>
    <w:p>
      <w:r>
        <w:rPr>
          <w:b/>
          <w:u w:val="single"/>
        </w:rPr>
        <w:t>235717</w:t>
      </w:r>
    </w:p>
    <w:p>
      <w:r>
        <w:t>@NetNobody @KEEMSTAR @SocialRepose Hes a aunt bunt *CUNT* dunt eunt funt gunt hunt iunt junt kunt lunt munt nunt ou… https://t.co/KsKA0zrw3T</w:t>
      </w:r>
    </w:p>
    <w:p>
      <w:r>
        <w:rPr>
          <w:b/>
          <w:u w:val="single"/>
        </w:rPr>
        <w:t>235718</w:t>
      </w:r>
    </w:p>
    <w:p>
      <w:r>
        <w:t>Twitter just emailed me that the men trolling &amp; name calling me off #MeToo ht didn't violate TOS. I'm just another whiny bitch cunt, then.😑</w:t>
      </w:r>
    </w:p>
    <w:p>
      <w:r>
        <w:rPr>
          <w:b/>
          <w:u w:val="single"/>
        </w:rPr>
        <w:t>235719</w:t>
      </w:r>
    </w:p>
    <w:p>
      <w:r>
        <w:t>Apparently I'm too negative. Well fuck you, suck my dick, faggots. How's that for fucking negative, you bitch ass cunts? Fuck you</w:t>
      </w:r>
    </w:p>
    <w:p>
      <w:r>
        <w:rPr>
          <w:b/>
          <w:u w:val="single"/>
        </w:rPr>
        <w:t>235720</w:t>
      </w:r>
    </w:p>
    <w:p>
      <w:r>
        <w:t>I called this guy a motherless bitch child 10 hours ago and he's still in my inbox blasting me. Lmao get over it, cunt. Fucking weak egos.</w:t>
      </w:r>
    </w:p>
    <w:p>
      <w:r>
        <w:rPr>
          <w:b/>
          <w:u w:val="single"/>
        </w:rPr>
        <w:t>235721</w:t>
      </w:r>
    </w:p>
    <w:p>
      <w:r>
        <w:t>I don’t think limmys a bitch or a cunt I just want him to see this when he’s searching for people needing a time out. Hi Brian.</w:t>
      </w:r>
    </w:p>
    <w:p>
      <w:r>
        <w:rPr>
          <w:b/>
          <w:u w:val="single"/>
        </w:rPr>
        <w:t>235722</w:t>
      </w:r>
    </w:p>
    <w:p>
      <w:r>
        <w:t>If you're going to play on your God damn son of a bitch phone at a red light you better expect to be honked at dumb cunt. Kike.</w:t>
      </w:r>
    </w:p>
    <w:p>
      <w:r>
        <w:rPr>
          <w:b/>
          <w:u w:val="single"/>
        </w:rPr>
        <w:t>235723</w:t>
      </w:r>
    </w:p>
    <w:p>
      <w:r>
        <w:t>My mum &amp; dad fired me when I was 2. Didn’t make me bitter &amp; twisted the fucking slag whore gay cunts #TheApprentice… https://t.co/93xWQ3hpld</w:t>
      </w:r>
    </w:p>
    <w:p>
      <w:r>
        <w:rPr>
          <w:b/>
          <w:u w:val="single"/>
        </w:rPr>
        <w:t>235724</w:t>
      </w:r>
    </w:p>
    <w:p>
      <w:r>
        <w:t>Dumb Cunt rides like a Whore https://t.co/kGAlrWVSDr</w:t>
      </w:r>
    </w:p>
    <w:p>
      <w:r>
        <w:rPr>
          <w:b/>
          <w:u w:val="single"/>
        </w:rPr>
        <w:t>235725</w:t>
      </w:r>
    </w:p>
    <w:p>
      <w:r>
        <w:t>@sam_kriss stop harassing women you cunt</w:t>
      </w:r>
    </w:p>
    <w:p>
      <w:r>
        <w:rPr>
          <w:b/>
          <w:u w:val="single"/>
        </w:rPr>
        <w:t>235726</w:t>
      </w:r>
    </w:p>
    <w:p>
      <w:r>
        <w:t>@noconversion What about the MILLIONS of women in middle east getting stoned and executed for BEING raped?? fucking dumb cunt!</w:t>
      </w:r>
    </w:p>
    <w:p>
      <w:r>
        <w:rPr>
          <w:b/>
          <w:u w:val="single"/>
        </w:rPr>
        <w:t>235727</w:t>
      </w:r>
    </w:p>
    <w:p>
      <w:r>
        <w:t>I really do cuss a lot though. Cunt comes out of my mouth all day. Men women and children. No ones safe.</w:t>
      </w:r>
    </w:p>
    <w:p>
      <w:r>
        <w:rPr>
          <w:b/>
          <w:u w:val="single"/>
        </w:rPr>
        <w:t>235728</w:t>
      </w:r>
    </w:p>
    <w:p>
      <w:r>
        <w:t>Most young women haven't been raped so you might need to apply a new logic to your theory. Also, you're a cunt 🙃 https://t.co/mxrna7BsyA</w:t>
      </w:r>
    </w:p>
    <w:p>
      <w:r>
        <w:rPr>
          <w:b/>
          <w:u w:val="single"/>
        </w:rPr>
        <w:t>235729</w:t>
      </w:r>
    </w:p>
    <w:p>
      <w:r>
        <w:t>@KTTunstall @broadcastscot Actually, yes I do. The cunt is the vagina. All women have one. It is a beautiful, wonde… https://t.co/F6EDYgX3nF</w:t>
      </w:r>
    </w:p>
    <w:p>
      <w:r>
        <w:rPr>
          <w:b/>
          <w:u w:val="single"/>
        </w:rPr>
        <w:t>235730</w:t>
      </w:r>
    </w:p>
    <w:p>
      <w:r>
        <w:t>@jackdarton_ @SkySportsPL He didn’t murder you spastic cunt, he and the woman were both drunk.</w:t>
      </w:r>
    </w:p>
    <w:p>
      <w:r>
        <w:rPr>
          <w:b/>
          <w:u w:val="single"/>
        </w:rPr>
        <w:t>235731</w:t>
      </w:r>
    </w:p>
    <w:p>
      <w:r>
        <w:t>@RabbitsTea That woman is a grade A, attention seeking cunt of the highest order.</w:t>
      </w:r>
    </w:p>
    <w:p>
      <w:r>
        <w:rPr>
          <w:b/>
          <w:u w:val="single"/>
        </w:rPr>
        <w:t>235732</w:t>
      </w:r>
    </w:p>
    <w:p>
      <w:r>
        <w:t>I mean, they COULD, but they'd just find vapid bullshit from a cunt who beat up a pregnant woman made for HS freshm… https://t.co/tDZ261l1mT</w:t>
      </w:r>
    </w:p>
    <w:p>
      <w:r>
        <w:rPr>
          <w:b/>
          <w:u w:val="single"/>
        </w:rPr>
        <w:t>235733</w:t>
      </w:r>
    </w:p>
    <w:p>
      <w:r>
        <w:t>Getting called a CUNT because I am the type of woman who mouths back to a disrespectful twat of a guy</w:t>
      </w:r>
    </w:p>
    <w:p>
      <w:r>
        <w:rPr>
          <w:b/>
          <w:u w:val="single"/>
        </w:rPr>
        <w:t>235734</w:t>
      </w:r>
    </w:p>
    <w:p>
      <w:r>
        <w:t>@allengbrown @Alyssa_Milano A police officer calling a woman you don't agree with a 'cunt'? Nice, then again civili… https://t.co/qz2AMNxKVR</w:t>
      </w:r>
    </w:p>
    <w:p>
      <w:r>
        <w:rPr>
          <w:b/>
          <w:u w:val="single"/>
        </w:rPr>
        <w:t>235735</w:t>
      </w:r>
    </w:p>
    <w:p>
      <w:r>
        <w:t>@DADDY_SLUT76 Mhmmm. I bet your fingers are curled inside you Mr little cunt now...mhmmm fuck it for me now.</w:t>
      </w:r>
    </w:p>
    <w:p>
      <w:r>
        <w:rPr>
          <w:b/>
          <w:u w:val="single"/>
        </w:rPr>
        <w:t>235736</w:t>
      </w:r>
    </w:p>
    <w:p>
      <w:r>
        <w:t>found out I’m a cunt &amp; slut tonight so there’s that lmao</w:t>
      </w:r>
    </w:p>
    <w:p>
      <w:r>
        <w:rPr>
          <w:b/>
          <w:u w:val="single"/>
        </w:rPr>
        <w:t>235737</w:t>
      </w:r>
    </w:p>
    <w:p>
      <w:r>
        <w:t>@eggloli I'd curse the person who called them a slut, call them a cunt and tell them to leave them alone.</w:t>
      </w:r>
    </w:p>
    <w:p>
      <w:r>
        <w:rPr>
          <w:b/>
          <w:u w:val="single"/>
        </w:rPr>
        <w:t>235738</w:t>
      </w:r>
    </w:p>
    <w:p>
      <w:r>
        <w:t>Thick Slut Spreads Her Cunt And Takes A Dick https://t.co/86a9xhXn7D</w:t>
      </w:r>
    </w:p>
    <w:p>
      <w:r>
        <w:rPr>
          <w:b/>
          <w:u w:val="single"/>
        </w:rPr>
        <w:t>235739</w:t>
      </w:r>
    </w:p>
    <w:p>
      <w:r>
        <w:t>Kinky Slut With Loose Cunt Takes It Up The Ass https://t.co/njSoUzVsYo</w:t>
      </w:r>
    </w:p>
    <w:p>
      <w:r>
        <w:rPr>
          <w:b/>
          <w:u w:val="single"/>
        </w:rPr>
        <w:t>235740</w:t>
      </w:r>
    </w:p>
    <w:p>
      <w:r>
        <w:t>I was called a whore and slut and accused of doing all kinds of shit when I was definitely a whole virgin.</w:t>
      </w:r>
    </w:p>
    <w:p>
      <w:r>
        <w:rPr>
          <w:b/>
          <w:u w:val="single"/>
        </w:rPr>
        <w:t>235741</w:t>
      </w:r>
    </w:p>
    <w:p>
      <w:r>
        <w:t>I was never properly taught how to put on makeup. The only looks I have are fancy whore or daytime slut.</w:t>
      </w:r>
    </w:p>
    <w:p>
      <w:r>
        <w:rPr>
          <w:b/>
          <w:u w:val="single"/>
        </w:rPr>
        <w:t>235742</w:t>
      </w:r>
    </w:p>
    <w:p>
      <w:r>
        <w:t>@7allo Not all men are trash. But some are. Just like not all Muslims are terrorists. And not all women are prostitutes.</w:t>
      </w:r>
    </w:p>
    <w:p>
      <w:r>
        <w:rPr>
          <w:b/>
          <w:u w:val="single"/>
        </w:rPr>
        <w:t>235743</w:t>
      </w:r>
    </w:p>
    <w:p>
      <w:r>
        <w:t>Not all men are trash and the women that assume this are trash just like the men they are talking about</w:t>
      </w:r>
    </w:p>
    <w:p>
      <w:r>
        <w:rPr>
          <w:b/>
          <w:u w:val="single"/>
        </w:rPr>
        <w:t>235744</w:t>
      </w:r>
    </w:p>
    <w:p>
      <w:r>
        <w:t>Men who get defensive about #metoo because “not all men are like that” are part of the problem. Women know not all… https://t.co/JylC8hwnyS</w:t>
      </w:r>
    </w:p>
    <w:p>
      <w:r>
        <w:rPr>
          <w:b/>
          <w:u w:val="single"/>
        </w:rPr>
        <w:t>235745</w:t>
      </w:r>
    </w:p>
    <w:p>
      <w:r>
        <w:t>Men ( not all men ) should realize that women are on their job to work and not be taken for some s. e. x. Toy. https://t.co/OgBaeCZt1p</w:t>
      </w:r>
    </w:p>
    <w:p>
      <w:r>
        <w:rPr>
          <w:b/>
          <w:u w:val="single"/>
        </w:rPr>
        <w:t>235746</w:t>
      </w:r>
    </w:p>
    <w:p>
      <w:r>
        <w:t>It's come to the point to where, when I see the word 'all' it pisses me off because NOT ALL MEN AMD WOMEN ARE THE SAME.</w:t>
      </w:r>
    </w:p>
    <w:p>
      <w:r>
        <w:rPr>
          <w:b/>
          <w:u w:val="single"/>
        </w:rPr>
        <w:t>235747</w:t>
      </w:r>
    </w:p>
    <w:p>
      <w:r>
        <w:t>Made a post on Facebook about the stats of women being sexually assaulted. Go figure the “not all men” crowd popped up. No shit, bro.</w:t>
      </w:r>
    </w:p>
    <w:p>
      <w:r>
        <w:rPr>
          <w:b/>
          <w:u w:val="single"/>
        </w:rPr>
        <w:t>235748</w:t>
      </w:r>
    </w:p>
    <w:p>
      <w:r>
        <w:t>@JackHatesPeople Women blame men. Not all men, but men. Why? Because men do it to them. It's simple.</w:t>
      </w:r>
    </w:p>
    <w:p>
      <w:r>
        <w:rPr>
          <w:b/>
          <w:u w:val="single"/>
        </w:rPr>
        <w:t>235749</w:t>
      </w:r>
    </w:p>
    <w:p>
      <w:r>
        <w:t>apparently it's too homo for cishet men to clean their ass. are straight women ok. the only time i'll accept 'not all men' please please</w:t>
      </w:r>
    </w:p>
    <w:p>
      <w:r>
        <w:rPr>
          <w:b/>
          <w:u w:val="single"/>
        </w:rPr>
        <w:t>235750</w:t>
      </w:r>
    </w:p>
    <w:p>
      <w:r>
        <w:t>Important note: not all women do this and tale responsibility for their actions, just like not all men are assholes.</w:t>
      </w:r>
    </w:p>
    <w:p>
      <w:r>
        <w:rPr>
          <w:b/>
          <w:u w:val="single"/>
        </w:rPr>
        <w:t>235751</w:t>
      </w:r>
    </w:p>
    <w:p>
      <w:r>
        <w:t>Not all men? True. But you wouldn't play Russian roulette either, but you're asking women to do exactly that. Trust has to be earned. #MeToo</w:t>
      </w:r>
    </w:p>
    <w:p>
      <w:r>
        <w:rPr>
          <w:b/>
          <w:u w:val="single"/>
        </w:rPr>
        <w:t>235752</w:t>
      </w:r>
    </w:p>
    <w:p>
      <w:r>
        <w:t>@LungileNdabula Love, let not all men be equally yoked to the animals who hurt women for pleasure and lack of confidence in themselves.</w:t>
      </w:r>
    </w:p>
    <w:p>
      <w:r>
        <w:rPr>
          <w:b/>
          <w:u w:val="single"/>
        </w:rPr>
        <w:t>235753</w:t>
      </w:r>
    </w:p>
    <w:p>
      <w:r>
        <w:t>@TIME @bdutt: Not ALL men are culpable, just as ALL women are not innocent docile victims Most times Women are reas… https://t.co/imW0o2tN1L</w:t>
      </w:r>
    </w:p>
    <w:p>
      <w:r>
        <w:rPr>
          <w:b/>
          <w:u w:val="single"/>
        </w:rPr>
        <w:t>235754</w:t>
      </w:r>
    </w:p>
    <w:p>
      <w:r>
        <w:t>@katiebambatie @mrbenjaminlaw Not all men abuse women so why should you need to have more faith in men who have don… https://t.co/yDRwzGcOaU</w:t>
      </w:r>
    </w:p>
    <w:p>
      <w:r>
        <w:rPr>
          <w:b/>
          <w:u w:val="single"/>
        </w:rPr>
        <w:t>235755</w:t>
      </w:r>
    </w:p>
    <w:p>
      <w:r>
        <w:t>@KarlSteel It was targeted to All Men assuming all men are the same. Not all men are the same and nor are all women either.</w:t>
      </w:r>
    </w:p>
    <w:p>
      <w:r>
        <w:rPr>
          <w:b/>
          <w:u w:val="single"/>
        </w:rPr>
        <w:t>235756</w:t>
      </w:r>
    </w:p>
    <w:p>
      <w:r>
        <w:t>Instead of getting offended and yelling 'not all men' when women say men are trash, maybe take a second to ponder why women think this way?</w:t>
      </w:r>
    </w:p>
    <w:p>
      <w:r>
        <w:rPr>
          <w:b/>
          <w:u w:val="single"/>
        </w:rPr>
        <w:t>235757</w:t>
      </w:r>
    </w:p>
    <w:p>
      <w:r>
        <w:t>@TheOfficerTatum Of course not all men!!! That's not the problem! Women don't stop being abused by creeps just beca… https://t.co/jWQILCnlA2</w:t>
      </w:r>
    </w:p>
    <w:p>
      <w:r>
        <w:rPr>
          <w:b/>
          <w:u w:val="single"/>
        </w:rPr>
        <w:t>235758</w:t>
      </w:r>
    </w:p>
    <w:p>
      <w:r>
        <w:t>Most of the cases women are always the victims and the target it is systemic, so stop saying 'not all men' you're just derailing the topic 🗣</w:t>
      </w:r>
    </w:p>
    <w:p>
      <w:r>
        <w:rPr>
          <w:b/>
          <w:u w:val="single"/>
        </w:rPr>
        <w:t>235759</w:t>
      </w:r>
    </w:p>
    <w:p>
      <w:r>
        <w:t>Not all men treat women badly. There are some really great ones and they deserve recognition. Maybe this way we can show our daughters...</w:t>
      </w:r>
    </w:p>
    <w:p>
      <w:r>
        <w:rPr>
          <w:b/>
          <w:u w:val="single"/>
        </w:rPr>
        <w:t>235760</w:t>
      </w:r>
    </w:p>
    <w:p>
      <w:r>
        <w:t>Not all men. Rather, all men and women - - and journalists - - working in Hollywood.</w:t>
      </w:r>
    </w:p>
    <w:p>
      <w:r>
        <w:rPr>
          <w:b/>
          <w:u w:val="single"/>
        </w:rPr>
        <w:t>235761</w:t>
      </w:r>
    </w:p>
    <w:p>
      <w:r>
        <w:t>@SeibaaHomu They get mad at women like us for not feeling comfortable around men alone because 'not all men are lik… https://t.co/o1oTh78IEt</w:t>
      </w:r>
    </w:p>
    <w:p>
      <w:r>
        <w:rPr>
          <w:b/>
          <w:u w:val="single"/>
        </w:rPr>
        <w:t>235762</w:t>
      </w:r>
    </w:p>
    <w:p>
      <w:r>
        <w:t>When women point out the shitty things men do n u say 'but not all men', u sound like a cop saying 'but not all cops'. Sound dumb don't it?</w:t>
      </w:r>
    </w:p>
    <w:p>
      <w:r>
        <w:rPr>
          <w:b/>
          <w:u w:val="single"/>
        </w:rPr>
        <w:t>235763</w:t>
      </w:r>
    </w:p>
    <w:p>
      <w:r>
        <w:t>@BarelyAlive95 I was responding to you that we women know that not all men are scumbags. And, that some men are vic… https://t.co/mw7256jJew</w:t>
      </w:r>
    </w:p>
    <w:p>
      <w:r>
        <w:rPr>
          <w:b/>
          <w:u w:val="single"/>
        </w:rPr>
        <w:t>235764</w:t>
      </w:r>
    </w:p>
    <w:p>
      <w:r>
        <w:t>@MrAndyNgo Please don’t stop being kind. There are women out here that know not all men are pervs.</w:t>
      </w:r>
    </w:p>
    <w:p>
      <w:r>
        <w:rPr>
          <w:b/>
          <w:u w:val="single"/>
        </w:rPr>
        <w:t>235765</w:t>
      </w:r>
    </w:p>
    <w:p>
      <w:r>
        <w:t>@ntsikimazwai We have head enough yooh not all men r rapist , what about women who r rapists? So please stop it</w:t>
      </w:r>
    </w:p>
    <w:p>
      <w:r>
        <w:rPr>
          <w:b/>
          <w:u w:val="single"/>
        </w:rPr>
        <w:t>235766</w:t>
      </w:r>
    </w:p>
    <w:p>
      <w:r>
        <w:t>If some men think it's an unfair slur on men who don't abuse:Not all men abuse&amp; we women are entitled to call out a… https://t.co/fOCX7CgzEg</w:t>
      </w:r>
    </w:p>
    <w:p>
      <w:r>
        <w:rPr>
          <w:b/>
          <w:u w:val="single"/>
        </w:rPr>
        <w:t>235767</w:t>
      </w:r>
    </w:p>
    <w:p>
      <w:r>
        <w:t>@DuayneBernal Not all women deserve respect. Not all men deserve respect. Respect is earned, not deserved. #metoo #auspol</w:t>
      </w:r>
    </w:p>
    <w:p>
      <w:r>
        <w:rPr>
          <w:b/>
          <w:u w:val="single"/>
        </w:rPr>
        <w:t>235768</w:t>
      </w:r>
    </w:p>
    <w:p>
      <w:r>
        <w:t>Not all men but yes all women ¯\_(ツ)_/¯</w:t>
      </w:r>
    </w:p>
    <w:p>
      <w:r>
        <w:rPr>
          <w:b/>
          <w:u w:val="single"/>
        </w:rPr>
        <w:t>235769</w:t>
      </w:r>
    </w:p>
    <w:p>
      <w:r>
        <w:t>Here it is: not all women cheat &amp; not all men are trash. Be better &amp; you'll attract better. Also, please don't judge one for the whole group</w:t>
      </w:r>
    </w:p>
    <w:p>
      <w:r>
        <w:rPr>
          <w:b/>
          <w:u w:val="single"/>
        </w:rPr>
        <w:t>235770</w:t>
      </w:r>
    </w:p>
    <w:p>
      <w:r>
        <w:t>@Beachlovin82 @abc15 You're aware that not all men like women right? Get out of your bubble</w:t>
      </w:r>
    </w:p>
    <w:p>
      <w:r>
        <w:rPr>
          <w:b/>
          <w:u w:val="single"/>
        </w:rPr>
        <w:t>235771</w:t>
      </w:r>
    </w:p>
    <w:p>
      <w:r>
        <w:t>@UnfilteredSE So far none of you women have covered the rold of women play in all this by how immodestly they dress -it is not ALL men's fau</w:t>
      </w:r>
    </w:p>
    <w:p>
      <w:r>
        <w:rPr>
          <w:b/>
          <w:u w:val="single"/>
        </w:rPr>
        <w:t>235772</w:t>
      </w:r>
    </w:p>
    <w:p>
      <w:r>
        <w:t>@AGVFoundation @Twitter Thank you. Not all men are bad. In fact, this isn't just a 'man' problem. I've had women sa… https://t.co/uGc7mP6vNz</w:t>
      </w:r>
    </w:p>
    <w:p>
      <w:r>
        <w:rPr>
          <w:b/>
          <w:u w:val="single"/>
        </w:rPr>
        <w:t>235773</w:t>
      </w:r>
    </w:p>
    <w:p>
      <w:r>
        <w:t>I hate gender -specific adjectives. Not all women are feminine and not all men are macho.</w:t>
      </w:r>
    </w:p>
    <w:p>
      <w:r>
        <w:rPr>
          <w:b/>
          <w:u w:val="single"/>
        </w:rPr>
        <w:t>235774</w:t>
      </w:r>
    </w:p>
    <w:p>
      <w:r>
        <w:t>@SeanCla2012 We must be brave and strong and show decent logical women that not all men are rapists we must come together and speak out</w:t>
      </w:r>
    </w:p>
    <w:p>
      <w:r>
        <w:rPr>
          <w:b/>
          <w:u w:val="single"/>
        </w:rPr>
        <w:t>235775</w:t>
      </w:r>
    </w:p>
    <w:p>
      <w:r>
        <w:t>#SheUsedMe Dear world, not all men r oppressors. Not all women r oppressed. We have to become gender neutral &amp; be equal. @vaastavngo</w:t>
      </w:r>
    </w:p>
    <w:p>
      <w:r>
        <w:rPr>
          <w:b/>
          <w:u w:val="single"/>
        </w:rPr>
        <w:t>235776</w:t>
      </w:r>
    </w:p>
    <w:p>
      <w:r>
        <w:t>Instead of going on twitter and saying Not All Men, go out into your constituency to help the women who are raped, abused, &amp; harassed daily.</w:t>
      </w:r>
    </w:p>
    <w:p>
      <w:r>
        <w:rPr>
          <w:b/>
          <w:u w:val="single"/>
        </w:rPr>
        <w:t>235777</w:t>
      </w:r>
    </w:p>
    <w:p>
      <w:r>
        <w:t>@CPJElmore We know that, we know not all men. But harassment happens to all women - this isn't about you</w:t>
      </w:r>
    </w:p>
    <w:p>
      <w:r>
        <w:rPr>
          <w:b/>
          <w:u w:val="single"/>
        </w:rPr>
        <w:t>235778</w:t>
      </w:r>
    </w:p>
    <w:p>
      <w:r>
        <w:t>Not all men or women cheat.. Just people with a childish mindset who think feelings ain't shit to them.</w:t>
      </w:r>
    </w:p>
    <w:p>
      <w:r>
        <w:rPr>
          <w:b/>
          <w:u w:val="single"/>
        </w:rPr>
        <w:t>235779</w:t>
      </w:r>
    </w:p>
    <w:p>
      <w:r>
        <w:t>@richaanirudh @IndiaToday @sanjeevpaliwal @Karma_Paljor Not all men stare and not all women r worth staring either....</w:t>
      </w:r>
    </w:p>
    <w:p>
      <w:r>
        <w:rPr>
          <w:b/>
          <w:u w:val="single"/>
        </w:rPr>
        <w:t>235780</w:t>
      </w:r>
    </w:p>
    <w:p>
      <w:r>
        <w:t>You're derailing the point. This isn't about ya'll. We KNOW not all men, but EVERY WOMAN can say that it has happen… https://t.co/u6trpXLx5j</w:t>
      </w:r>
    </w:p>
    <w:p>
      <w:r>
        <w:rPr>
          <w:b/>
          <w:u w:val="single"/>
        </w:rPr>
        <w:t>235781</w:t>
      </w:r>
    </w:p>
    <w:p>
      <w:r>
        <w:t>@Itsmainakageni When will the kenyan woman learn to say 'My man' Abi carry ya own Cross not all men are de same #Mainaandkingangi</w:t>
      </w:r>
    </w:p>
    <w:p>
      <w:r>
        <w:rPr>
          <w:b/>
          <w:u w:val="single"/>
        </w:rPr>
        <w:t>235782</w:t>
      </w:r>
    </w:p>
    <w:p>
      <w:r>
        <w:t>It may well be 'not all men' but it's effected every woman and girl in some way, shape or form. And it IS the responsibility of ALL men...</w:t>
      </w:r>
    </w:p>
    <w:p>
      <w:r>
        <w:rPr>
          <w:b/>
          <w:u w:val="single"/>
        </w:rPr>
        <w:t>235783</w:t>
      </w:r>
    </w:p>
    <w:p>
      <w:r>
        <w:t>Y’all know how many times a woman has said she’s been harassed or something of the sort and guys be like “well not all men.....” ..</w:t>
      </w:r>
    </w:p>
    <w:p>
      <w:r>
        <w:rPr>
          <w:b/>
          <w:u w:val="single"/>
        </w:rPr>
        <w:t>235784</w:t>
      </w:r>
    </w:p>
    <w:p>
      <w:r>
        <w:t>@Phil_McP Not all men - at least one woman https://t.co/UXGcOSb2Y1</w:t>
      </w:r>
    </w:p>
    <w:p>
      <w:r>
        <w:rPr>
          <w:b/>
          <w:u w:val="single"/>
        </w:rPr>
        <w:t>235785</w:t>
      </w:r>
    </w:p>
    <w:p>
      <w:r>
        <w:t>Not all men are misogynists and not all women are feminists. Being vociferous alone cannot equate a woman to be a feminist.</w:t>
      </w:r>
    </w:p>
    <w:p>
      <w:r>
        <w:rPr>
          <w:b/>
          <w:u w:val="single"/>
        </w:rPr>
        <w:t>235786</w:t>
      </w:r>
    </w:p>
    <w:p>
      <w:r>
        <w:t>As a married woman with a son.. Born to an abusing woman.. Not all men are bastards</w:t>
      </w:r>
    </w:p>
    <w:p>
      <w:r>
        <w:rPr>
          <w:b/>
          <w:u w:val="single"/>
        </w:rPr>
        <w:t>235787</w:t>
      </w:r>
    </w:p>
    <w:p>
      <w:r>
        <w:t>Feminism - Yes men and woman ARE equal but no, we’re not in a rape culture and no, not all men are rapist. Just stop.</w:t>
      </w:r>
    </w:p>
    <w:p>
      <w:r>
        <w:rPr>
          <w:b/>
          <w:u w:val="single"/>
        </w:rPr>
        <w:t>235788</w:t>
      </w:r>
    </w:p>
    <w:p>
      <w:r>
        <w:t>A woman decided to start a 'not all men' type situation, and I'm like... https://t.co/zilvIPedBi</w:t>
      </w:r>
    </w:p>
    <w:p>
      <w:r>
        <w:rPr>
          <w:b/>
          <w:u w:val="single"/>
        </w:rPr>
        <w:t>235789</w:t>
      </w:r>
    </w:p>
    <w:p>
      <w:r>
        <w:t>NOT ALL MEN WHEN I COULD LOVE A GIRL -.</w:t>
      </w:r>
    </w:p>
    <w:p>
      <w:r>
        <w:rPr>
          <w:b/>
          <w:u w:val="single"/>
        </w:rPr>
        <w:t>235790</w:t>
      </w:r>
    </w:p>
    <w:p>
      <w:r>
        <w:t>Lemme talk about how this girl was lightning quick to say “not all white people” but will roast anyone that says “not all men”</w:t>
      </w:r>
    </w:p>
    <w:p>
      <w:r>
        <w:rPr>
          <w:b/>
          <w:u w:val="single"/>
        </w:rPr>
        <w:t>235791</w:t>
      </w:r>
    </w:p>
    <w:p>
      <w:r>
        <w:t>'not all men' yeah you're right, jim hopper, an amazing selfless man who who took care of 13 year old powerful girl would NEVER do this</w:t>
      </w:r>
    </w:p>
    <w:p>
      <w:r>
        <w:rPr>
          <w:b/>
          <w:u w:val="single"/>
        </w:rPr>
        <w:t>235792</w:t>
      </w:r>
    </w:p>
    <w:p>
      <w:r>
        <w:t>Today I said 'all men are trash' to my coworkers and some girl said 'not ALL men' yes boo, even ya sketchy bf u met… https://t.co/FBcGotlrkf</w:t>
      </w:r>
    </w:p>
    <w:p>
      <w:r>
        <w:rPr>
          <w:b/>
          <w:u w:val="single"/>
        </w:rPr>
        <w:t>235793</w:t>
      </w:r>
    </w:p>
    <w:p>
      <w:r>
        <w:t>me @ ppl who continue to reply to anti -harassment posts w/ 'but not ALL men are like this': 'so did you get the point of the post or nah'</w:t>
      </w:r>
    </w:p>
    <w:p>
      <w:r>
        <w:rPr>
          <w:b/>
          <w:u w:val="single"/>
        </w:rPr>
        <w:t>235794</w:t>
      </w:r>
    </w:p>
    <w:p>
      <w:r>
        <w:t>if you say 'not all men' but don't call your peers out when they're at fault, YOU ARE NOT HELPING by staying fucking neutral.</w:t>
      </w:r>
    </w:p>
    <w:p>
      <w:r>
        <w:rPr>
          <w:b/>
          <w:u w:val="single"/>
        </w:rPr>
        <w:t>235795</w:t>
      </w:r>
    </w:p>
    <w:p>
      <w:r>
        <w:t>@aw_273 'Not all men! You just haven't found the right one!!! Or you're looking in the wrong place 🙈' - Local Fireman</w:t>
      </w:r>
    </w:p>
    <w:p>
      <w:r>
        <w:rPr>
          <w:b/>
          <w:u w:val="single"/>
        </w:rPr>
        <w:t>235796</w:t>
      </w:r>
    </w:p>
    <w:p>
      <w:r>
        <w:t>@bransonreese @Joefares91 @nsilverberg what's the issue with that? not all men are sexist. if you think the opposit… https://t.co/zpwGMtzjBy</w:t>
      </w:r>
    </w:p>
    <w:p>
      <w:r>
        <w:rPr>
          <w:b/>
          <w:u w:val="single"/>
        </w:rPr>
        <w:t>235797</w:t>
      </w:r>
    </w:p>
    <w:p>
      <w:r>
        <w:t>'I understand your pain but not all men are like this' First of all, you just centered yourself into MY trauma THAT YOU DONT UNDERSTAND</w:t>
      </w:r>
    </w:p>
    <w:p>
      <w:r>
        <w:rPr>
          <w:b/>
          <w:u w:val="single"/>
        </w:rPr>
        <w:t>235798</w:t>
      </w:r>
    </w:p>
    <w:p>
      <w:r>
        <w:t>If your reflexive response is to say or think 'not ALL men,' then it behooves you to think about privilege + otherism + fragility/narcissism</w:t>
      </w:r>
    </w:p>
    <w:p>
      <w:r>
        <w:rPr>
          <w:b/>
          <w:u w:val="single"/>
        </w:rPr>
        <w:t>235799</w:t>
      </w:r>
    </w:p>
    <w:p>
      <w:r>
        <w:t>'Hey I've been raped before' uh excuse me?? How dare you act like every man you've met has raped you?! Ur tone is so harsh, ugh not all men</w:t>
      </w:r>
    </w:p>
    <w:p>
      <w:r>
        <w:rPr>
          <w:b/>
          <w:u w:val="single"/>
        </w:rPr>
        <w:t>235800</w:t>
      </w:r>
    </w:p>
    <w:p>
      <w:r>
        <w:t>“Not all men” or “‘not all white people” both phrases that’ll fuck you up on Twitter 😂😂😂😂😂</w:t>
      </w:r>
    </w:p>
    <w:p>
      <w:r>
        <w:rPr>
          <w:b/>
          <w:u w:val="single"/>
        </w:rPr>
        <w:t>235801</w:t>
      </w:r>
    </w:p>
    <w:p>
      <w:r>
        <w:t>3. Ik 'not all men'. But if you feel the need to say that, you're missing the bigger picture, &amp; putting the blame back on victims/survivors,</w:t>
      </w:r>
    </w:p>
    <w:p>
      <w:r>
        <w:rPr>
          <w:b/>
          <w:u w:val="single"/>
        </w:rPr>
        <w:t>235802</w:t>
      </w:r>
    </w:p>
    <w:p>
      <w:r>
        <w:t>'Not all men! If you don't stop generalizing men, we won't be your allies!'</w:t>
      </w:r>
    </w:p>
    <w:p>
      <w:r>
        <w:rPr>
          <w:b/>
          <w:u w:val="single"/>
        </w:rPr>
        <w:t>235803</w:t>
      </w:r>
    </w:p>
    <w:p>
      <w:r>
        <w:t>Instead of saying 'that's not all men' how about you work to change the mindset of your friends, because clearly nothing's getting done</w:t>
      </w:r>
    </w:p>
    <w:p>
      <w:r>
        <w:rPr>
          <w:b/>
          <w:u w:val="single"/>
        </w:rPr>
        <w:t>235804</w:t>
      </w:r>
    </w:p>
    <w:p>
      <w:r>
        <w:t>No, “not all men” are like Harvey Weinstein – but apparently the left wants you to think so https://t.co/g6UOi32CGk https://t.co/U7k4DY2Lo2</w:t>
      </w:r>
    </w:p>
    <w:p>
      <w:r>
        <w:rPr>
          <w:b/>
          <w:u w:val="single"/>
        </w:rPr>
        <w:t>235805</w:t>
      </w:r>
    </w:p>
    <w:p>
      <w:r>
        <w:t>Women are telling their stories of being assaulted &amp; instead of listening to them, you wanna go 'not all men! I'm g… https://t.co/sLZ6yAWImh</w:t>
      </w:r>
    </w:p>
    <w:p>
      <w:r>
        <w:rPr>
          <w:b/>
          <w:u w:val="single"/>
        </w:rPr>
        <w:t>235806</w:t>
      </w:r>
    </w:p>
    <w:p>
      <w:r>
        <w:t>@MDuette I'm truly sorry. I'm sure you'll hear the 'not all men' line, which probably doesn't mean much to you or a… https://t.co/o6AJkACoMV</w:t>
      </w:r>
    </w:p>
    <w:p>
      <w:r>
        <w:rPr>
          <w:b/>
          <w:u w:val="single"/>
        </w:rPr>
        <w:t>235807</w:t>
      </w:r>
    </w:p>
    <w:p>
      <w:r>
        <w:t>Good morning, I have news to break to the ' not all men ' folks. I am sorry to disappoint you but men( including your MCM) are trash</w:t>
      </w:r>
    </w:p>
    <w:p>
      <w:r>
        <w:rPr>
          <w:b/>
          <w:u w:val="single"/>
        </w:rPr>
        <w:t>235808</w:t>
      </w:r>
    </w:p>
    <w:p>
      <w:r>
        <w:t>'Not all men are like that, its the ones you meet.' https://t.co/Qah3YNGJ5n</w:t>
      </w:r>
    </w:p>
    <w:p>
      <w:r>
        <w:rPr>
          <w:b/>
          <w:u w:val="single"/>
        </w:rPr>
        <w:t>235809</w:t>
      </w:r>
    </w:p>
    <w:p>
      <w:r>
        <w:t>Until men have to be careful walking alone in broad daylight, you can sit down and stfu with this “but not all men” bs. #HimThough</w:t>
      </w:r>
    </w:p>
    <w:p>
      <w:r>
        <w:rPr>
          <w:b/>
          <w:u w:val="single"/>
        </w:rPr>
        <w:t>235810</w:t>
      </w:r>
    </w:p>
    <w:p>
      <w:r>
        <w:t>@MarcStarvaggi thank you for liking my 'not all men' tweet btw</w:t>
      </w:r>
    </w:p>
    <w:p>
      <w:r>
        <w:rPr>
          <w:b/>
          <w:u w:val="single"/>
        </w:rPr>
        <w:t>235811</w:t>
      </w:r>
    </w:p>
    <w:p>
      <w:r>
        <w:t>lol this literally doesn't do shit. Maybe learn how you can be better? 'Not all men' is such a fucking cop out https://t.co/SDpnhyY80R</w:t>
      </w:r>
    </w:p>
    <w:p>
      <w:r>
        <w:rPr>
          <w:b/>
          <w:u w:val="single"/>
        </w:rPr>
        <w:t>235812</w:t>
      </w:r>
    </w:p>
    <w:p>
      <w:r>
        <w:t>@SydtheSloth474 Well I mean by all means do you but not all men are like that!!!!</w:t>
      </w:r>
    </w:p>
    <w:p>
      <w:r>
        <w:rPr>
          <w:b/>
          <w:u w:val="single"/>
        </w:rPr>
        <w:t>235813</w:t>
      </w:r>
    </w:p>
    <w:p>
      <w:r>
        <w:t>#IHearYou After sharing 'me too', seeing all of the i hear you tweets when I was expecting more Not all men.... sincerely, Thank you</w:t>
      </w:r>
    </w:p>
    <w:p>
      <w:r>
        <w:rPr>
          <w:b/>
          <w:u w:val="single"/>
        </w:rPr>
        <w:t>235814</w:t>
      </w:r>
    </w:p>
    <w:p>
      <w:r>
        <w:t>@HYENAMISERY not all men want to give you money for bad takes!! and not all white people avoid spices, it’s just most of us</w:t>
      </w:r>
    </w:p>
    <w:p>
      <w:r>
        <w:rPr>
          <w:b/>
          <w:u w:val="single"/>
        </w:rPr>
        <w:t>235815</w:t>
      </w:r>
    </w:p>
    <w:p>
      <w:r>
        <w:t>@nsilverberg I actually would love to go on a head to head debate with you to to show you not all Men are like this, you know with facts!</w:t>
      </w:r>
    </w:p>
    <w:p>
      <w:r>
        <w:rPr>
          <w:b/>
          <w:u w:val="single"/>
        </w:rPr>
        <w:t>235816</w:t>
      </w:r>
    </w:p>
    <w:p>
      <w:r>
        <w:t>Sorry Donny but not all men 'grab them by the pussy' like you do. https://t.co/ZqaknwPmKZ</w:t>
      </w:r>
    </w:p>
    <w:p>
      <w:r>
        <w:rPr>
          <w:b/>
          <w:u w:val="single"/>
        </w:rPr>
        <w:t>235817</w:t>
      </w:r>
    </w:p>
    <w:p>
      <w:r>
        <w:t>'IT'S NOT ALL MEN, THOUGH!' yet you sit in a circle with your boys and you hear the things the say. you hear them admitting to being brutal</w:t>
      </w:r>
    </w:p>
    <w:p>
      <w:r>
        <w:rPr>
          <w:b/>
          <w:u w:val="single"/>
        </w:rPr>
        <w:t>235818</w:t>
      </w:r>
    </w:p>
    <w:p>
      <w:r>
        <w:t>Find jarring “Not all men are trash” some of us are good” “we love you Nubian queens” just shit up 😂😂</w:t>
      </w:r>
    </w:p>
    <w:p>
      <w:r>
        <w:rPr>
          <w:b/>
          <w:u w:val="single"/>
        </w:rPr>
        <w:t>235819</w:t>
      </w:r>
    </w:p>
    <w:p>
      <w:r>
        <w:t>Cfr #MeToo to the people braggin'with that 'not all men' bs: just because it doesn't concern you doesn't mean it doesn't exist -</w:t>
      </w:r>
    </w:p>
    <w:p>
      <w:r>
        <w:rPr>
          <w:b/>
          <w:u w:val="single"/>
        </w:rPr>
        <w:t>235820</w:t>
      </w:r>
    </w:p>
    <w:p>
      <w:r>
        <w:t>If you say not all men to me you're getting blocked without discussion.</w:t>
      </w:r>
    </w:p>
    <w:p>
      <w:r>
        <w:rPr>
          <w:b/>
          <w:u w:val="single"/>
        </w:rPr>
        <w:t>235821</w:t>
      </w:r>
    </w:p>
    <w:p>
      <w:r>
        <w:t>@FanboyDoctorWho @TrilbeeReviews And there you go again, ignoring the point. You’re so worried about “not all men”… https://t.co/dRDnFGbb7m</w:t>
      </w:r>
    </w:p>
    <w:p>
      <w:r>
        <w:rPr>
          <w:b/>
          <w:u w:val="single"/>
        </w:rPr>
        <w:t>235822</w:t>
      </w:r>
    </w:p>
    <w:p>
      <w:r>
        <w:t>Cis white man, a huge 'advocate' for women's rights when it gives them an excuse to be racist, urges you it's 'not all men !!' #Weinstein</w:t>
      </w:r>
    </w:p>
    <w:p>
      <w:r>
        <w:rPr>
          <w:b/>
          <w:u w:val="single"/>
        </w:rPr>
        <w:t>235823</w:t>
      </w:r>
    </w:p>
    <w:p>
      <w:r>
        <w:t>This is how you support women. 'Not all men' doesn't cut it. Be better. https://t.co/hv2GPN1lmb</w:t>
      </w:r>
    </w:p>
    <w:p>
      <w:r>
        <w:rPr>
          <w:b/>
          <w:u w:val="single"/>
        </w:rPr>
        <w:t>235824</w:t>
      </w:r>
    </w:p>
    <w:p>
      <w:r>
        <w:t>@JoshuaCallen @DropThe_Mic not all men are bad, but you certainly are</w:t>
      </w:r>
    </w:p>
    <w:p>
      <w:r>
        <w:rPr>
          <w:b/>
          <w:u w:val="single"/>
        </w:rPr>
        <w:t>235825</w:t>
      </w:r>
    </w:p>
    <w:p>
      <w:r>
        <w:t>2015 me: men are trash Men: not all men! Me: ofc not :3 2017 me: men are trash Men: not all men! Me: you heard what I said</w:t>
      </w:r>
    </w:p>
    <w:p>
      <w:r>
        <w:rPr>
          <w:b/>
          <w:u w:val="single"/>
        </w:rPr>
        <w:t>235826</w:t>
      </w:r>
    </w:p>
    <w:p>
      <w:r>
        <w:t>@slayerofmuslims @A_Silent_Child @Renee5445 You presumably go along with the ‘not all men’ narrative. It’s the same premise.</w:t>
      </w:r>
    </w:p>
    <w:p>
      <w:r>
        <w:rPr>
          <w:b/>
          <w:u w:val="single"/>
        </w:rPr>
        <w:t>235827</w:t>
      </w:r>
    </w:p>
    <w:p>
      <w:r>
        <w:t>@realDonaldTrump Um, thankfully unlike you not all men are twisted sexual predators.</w:t>
      </w:r>
    </w:p>
    <w:p>
      <w:r>
        <w:rPr>
          <w:b/>
          <w:u w:val="single"/>
        </w:rPr>
        <w:t>235828</w:t>
      </w:r>
    </w:p>
    <w:p>
      <w:r>
        <w:t>@KirstyStricklan @AbiWilks true but not all men are the same and i hope you make the distinction that its not all men</w:t>
      </w:r>
    </w:p>
    <w:p>
      <w:r>
        <w:rPr>
          <w:b/>
          <w:u w:val="single"/>
        </w:rPr>
        <w:t>235829</w:t>
      </w:r>
    </w:p>
    <w:p>
      <w:r>
        <w:t>Rated you 1 star. I will every damn day. Made honest comments about your attitude. Not all men rape. Get help. Not cool. Not cool.</w:t>
      </w:r>
    </w:p>
    <w:p>
      <w:r>
        <w:rPr>
          <w:b/>
          <w:u w:val="single"/>
        </w:rPr>
        <w:t>235830</w:t>
      </w:r>
    </w:p>
    <w:p>
      <w:r>
        <w:t>@AbiWilks you just contradicted yourself. not all men, not even a few.</w:t>
      </w:r>
    </w:p>
    <w:p>
      <w:r>
        <w:rPr>
          <w:b/>
          <w:u w:val="single"/>
        </w:rPr>
        <w:t>235831</w:t>
      </w:r>
    </w:p>
    <w:p>
      <w:r>
        <w:t>Everyone whose first reaction to the trials/Senate inquiry is to jump to UST's defense, you are no better than the 'not all men' crowd.</w:t>
      </w:r>
    </w:p>
    <w:p>
      <w:r>
        <w:rPr>
          <w:b/>
          <w:u w:val="single"/>
        </w:rPr>
        <w:t>235832</w:t>
      </w:r>
    </w:p>
    <w:p>
      <w:r>
        <w:t>Some of you are so quick to say “not me!” Or “not all men” but you don’t want to call out your homeboys for this behavior?</w:t>
      </w:r>
    </w:p>
    <w:p>
      <w:r>
        <w:rPr>
          <w:b/>
          <w:u w:val="single"/>
        </w:rPr>
        <w:t>235833</w:t>
      </w:r>
    </w:p>
    <w:p>
      <w:r>
        <w:t>@kauliflowr oh god, I can imagine that you’ll get even more men talking to you about some “not all men” “not me” bullshit 😤</w:t>
      </w:r>
    </w:p>
    <w:p>
      <w:r>
        <w:rPr>
          <w:b/>
          <w:u w:val="single"/>
        </w:rPr>
        <w:t>235834</w:t>
      </w:r>
    </w:p>
    <w:p>
      <w:r>
        <w:t>@TheHub_87 ...hits you with the “NOT ALL MEN!” OF COURSE there were coflicted Christians, but those who self -ident… https://t.co/pNzvSXAcS5</w:t>
      </w:r>
    </w:p>
    <w:p>
      <w:r>
        <w:rPr>
          <w:b/>
          <w:u w:val="single"/>
        </w:rPr>
        <w:t>235835</w:t>
      </w:r>
    </w:p>
    <w:p>
      <w:r>
        <w:t>@AthanKalos Not all men, I'm generalising, but you get the idea.</w:t>
      </w:r>
    </w:p>
    <w:p>
      <w:r>
        <w:rPr>
          <w:b/>
          <w:u w:val="single"/>
        </w:rPr>
        <w:t>235836</w:t>
      </w:r>
    </w:p>
    <w:p>
      <w:r>
        <w:t>Hey boys instead of saying 'not all men' how bout you just ya know stop raping us</w:t>
      </w:r>
    </w:p>
    <w:p>
      <w:r>
        <w:rPr>
          <w:b/>
          <w:u w:val="single"/>
        </w:rPr>
        <w:t>235837</w:t>
      </w:r>
    </w:p>
    <w:p>
      <w:r>
        <w:t>Not All Men Cheat. Good morning to all the good Men out there... You guys are the real MVPs</w:t>
      </w:r>
    </w:p>
    <w:p>
      <w:r>
        <w:rPr>
          <w:b/>
          <w:u w:val="single"/>
        </w:rPr>
        <w:t>235838</w:t>
      </w:r>
    </w:p>
    <w:p>
      <w:r>
        <w:t>someone: not all men - me: yes, you are right. lee everret would not do this</w:t>
      </w:r>
    </w:p>
    <w:p>
      <w:r>
        <w:rPr>
          <w:b/>
          <w:u w:val="single"/>
        </w:rPr>
        <w:t>235839</w:t>
      </w:r>
    </w:p>
    <w:p>
      <w:r>
        <w:t>@nyvic26 And 4. I was calling you the sexist. Obviously. It applies to YOU. Don’t not all men me when you can’t eve… https://t.co/ZKePJasmB1</w:t>
      </w:r>
    </w:p>
    <w:p>
      <w:r>
        <w:rPr>
          <w:b/>
          <w:u w:val="single"/>
        </w:rPr>
        <w:t>235840</w:t>
      </w:r>
    </w:p>
    <w:p>
      <w:r>
        <w:t>@_nishya @dabbytorres You have to understand that not all men were raised the right way and you have to protect you… https://t.co/sxDUjHCI5J</w:t>
      </w:r>
    </w:p>
    <w:p>
      <w:r>
        <w:rPr>
          <w:b/>
          <w:u w:val="single"/>
        </w:rPr>
        <w:t>235841</w:t>
      </w:r>
    </w:p>
    <w:p>
      <w:r>
        <w:t>niggas get crafty with diff ways of saying “women do it too” or not all men. any variation will get you blocked, but the effort is funny.</w:t>
      </w:r>
    </w:p>
    <w:p>
      <w:r>
        <w:rPr>
          <w:b/>
          <w:u w:val="single"/>
        </w:rPr>
        <w:t>235842</w:t>
      </w:r>
    </w:p>
    <w:p>
      <w:r>
        <w:t>@1Lovee_GiAna Not ALL men. I know some great men. Unfortunately we just got frogs instead of kings. If you need to… https://t.co/4UrjatyL66</w:t>
      </w:r>
    </w:p>
    <w:p>
      <w:r>
        <w:rPr>
          <w:b/>
          <w:u w:val="single"/>
        </w:rPr>
        <w:t>235843</w:t>
      </w:r>
    </w:p>
    <w:p>
      <w:r>
        <w:t>@RMAjayi Take your time. Find your peace and grow in it. Not all men are like that, you deserve better.</w:t>
      </w:r>
    </w:p>
    <w:p>
      <w:r>
        <w:rPr>
          <w:b/>
          <w:u w:val="single"/>
        </w:rPr>
        <w:t>235844</w:t>
      </w:r>
    </w:p>
    <w:p>
      <w:r>
        <w:t>@MagicaHalfNegro Ty Davis did you just Not All Men me</w:t>
      </w:r>
    </w:p>
    <w:p>
      <w:r>
        <w:rPr>
          <w:b/>
          <w:u w:val="single"/>
        </w:rPr>
        <w:t>235845</w:t>
      </w:r>
    </w:p>
    <w:p>
      <w:r>
        <w:t>@Even_Kate @AdvicePol @JulianAssange No because not all men buy into those labels. You don’t get to decide what som… https://t.co/BMDGBy3vvj</w:t>
      </w:r>
    </w:p>
    <w:p>
      <w:r>
        <w:rPr>
          <w:b/>
          <w:u w:val="single"/>
        </w:rPr>
        <w:t>235846</w:t>
      </w:r>
    </w:p>
    <w:p>
      <w:r>
        <w:t>@Nataya Not all men are animals. You Libs want muslims to come over still? Better pick a side.</w:t>
      </w:r>
    </w:p>
    <w:p>
      <w:r>
        <w:rPr>
          <w:b/>
          <w:u w:val="single"/>
        </w:rPr>
        <w:t>235847</w:t>
      </w:r>
    </w:p>
    <w:p>
      <w:r>
        <w:t>One man can teach you that not all men are the same ❤️😍🔐 https://t.co/ljbq9nOpUa</w:t>
      </w:r>
    </w:p>
    <w:p>
      <w:r>
        <w:rPr>
          <w:b/>
          <w:u w:val="single"/>
        </w:rPr>
        <w:t>235848</w:t>
      </w:r>
    </w:p>
    <w:p>
      <w:r>
        <w:t>Neter Sesen Book 2 Verses 61 -62: Tehuti: 'Do not all men have a mind?' Sesen: ' Be cautious what you say, for I... https://t.co/k5Rz1ym2Zt</w:t>
      </w:r>
    </w:p>
    <w:p>
      <w:r>
        <w:rPr>
          <w:b/>
          <w:u w:val="single"/>
        </w:rPr>
        <w:t>235849</w:t>
      </w:r>
    </w:p>
    <w:p>
      <w:r>
        <w:t>@partyxhero @punished_slav Not all men are godless heathens with no morals or values. I know that might be hard for you to understand.</w:t>
      </w:r>
    </w:p>
    <w:p>
      <w:r>
        <w:rPr>
          <w:b/>
          <w:u w:val="single"/>
        </w:rPr>
        <w:t>235850</w:t>
      </w:r>
    </w:p>
    <w:p>
      <w:r>
        <w:t>@ShaquillyaG You are very brave to tell your story. I promise you not all men are monsters. ❤️</w:t>
      </w:r>
    </w:p>
    <w:p>
      <w:r>
        <w:rPr>
          <w:b/>
          <w:u w:val="single"/>
        </w:rPr>
        <w:t>235851</w:t>
      </w:r>
    </w:p>
    <w:p>
      <w:r>
        <w:t>Not all men care about how sexy you are.Some men wait to hear what you say. Most men fall for ignorance.Real men praise intelligence.</w:t>
      </w:r>
    </w:p>
    <w:p>
      <w:r>
        <w:rPr>
          <w:b/>
          <w:u w:val="single"/>
        </w:rPr>
        <w:t>235852</w:t>
      </w:r>
    </w:p>
    <w:p>
      <w:r>
        <w:t>@ThatSableGuy The movement is good, the underlying negativity behind not all men is stupid and bad.. but posts defaming all men is also bad</w:t>
      </w:r>
    </w:p>
    <w:p>
      <w:r>
        <w:rPr>
          <w:b/>
          <w:u w:val="single"/>
        </w:rPr>
        <w:t>235853</w:t>
      </w:r>
    </w:p>
    <w:p>
      <w:r>
        <w:t>Un ejemplo de how stupid some people look saying not all men</w:t>
      </w:r>
    </w:p>
    <w:p>
      <w:r>
        <w:rPr>
          <w:b/>
          <w:u w:val="single"/>
        </w:rPr>
        <w:t>235854</w:t>
      </w:r>
    </w:p>
    <w:p>
      <w:r>
        <w:t>@DanielleMuscato Everything i would've have done even without the curfew, which is really stupid not all men are dangerous</w:t>
      </w:r>
    </w:p>
    <w:p>
      <w:r>
        <w:rPr>
          <w:b/>
          <w:u w:val="single"/>
        </w:rPr>
        <w:t>235855</w:t>
      </w:r>
    </w:p>
    <w:p>
      <w:r>
        <w:t>@albcontact yes, chaque chose a son temp. not all men for today are trash except the stupid ones</w:t>
      </w:r>
    </w:p>
    <w:p>
      <w:r>
        <w:rPr>
          <w:b/>
          <w:u w:val="single"/>
        </w:rPr>
        <w:t>235856</w:t>
      </w:r>
    </w:p>
    <w:p>
      <w:r>
        <w:t>Sub or not all men are weak &amp; stupid for me be useful and keep fetching my clips @ https://t.co/bQ2h7877nr… https://t.co/xHYKoHgHyN</w:t>
      </w:r>
    </w:p>
    <w:p>
      <w:r>
        <w:rPr>
          <w:b/>
          <w:u w:val="single"/>
        </w:rPr>
        <w:t>235857</w:t>
      </w:r>
    </w:p>
    <w:p>
      <w:r>
        <w:t>Not all men are thirsty 🤤 for pussy 😻 💦 that's how some niggas CATCH shit 😷 slangin it 🍆 everywhere. Hey that's just me, I'm picky 😏🤷🏾‍♂️</w:t>
      </w:r>
    </w:p>
    <w:p>
      <w:r>
        <w:rPr>
          <w:b/>
          <w:u w:val="single"/>
        </w:rPr>
        <w:t>235858</w:t>
      </w:r>
    </w:p>
    <w:p>
      <w:r>
        <w:t>@theeagle1111111 Not all men. Some. And at least im not defending them like you are with the pussy grabber</w:t>
      </w:r>
    </w:p>
    <w:p>
      <w:r>
        <w:rPr>
          <w:b/>
          <w:u w:val="single"/>
        </w:rPr>
        <w:t>235859</w:t>
      </w:r>
    </w:p>
    <w:p>
      <w:r>
        <w:t>https://t.co/lOjEyuOoNc #NYHitsRadio ♪ Glam Skanks - Bad Bitch by Glam Skanks ♪</w:t>
      </w:r>
    </w:p>
    <w:p>
      <w:r>
        <w:rPr>
          <w:b/>
          <w:u w:val="single"/>
        </w:rPr>
        <w:t>235860</w:t>
      </w:r>
    </w:p>
    <w:p>
      <w:r>
        <w:t>@JORetro70, you just added 19 points to Glam Skanks - Bad Bitch on the @hypem twitter chart https://t.co/n2uotYAvD2</w:t>
      </w:r>
    </w:p>
    <w:p>
      <w:r>
        <w:rPr>
          <w:b/>
          <w:u w:val="single"/>
        </w:rPr>
        <w:t>235861</w:t>
      </w:r>
    </w:p>
    <w:p>
      <w:r>
        <w:t>y am i the nastiest skank bitch ever to live i wanna DIE</w:t>
      </w:r>
    </w:p>
    <w:p>
      <w:r>
        <w:rPr>
          <w:b/>
          <w:u w:val="single"/>
        </w:rPr>
        <w:t>235862</w:t>
      </w:r>
    </w:p>
    <w:p>
      <w:r>
        <w:t>SKANK ASS MUZRAT WHORE IS ALL SHE IS!!!! https://t.co/LqIpKWWnje</w:t>
      </w:r>
    </w:p>
    <w:p>
      <w:r>
        <w:rPr>
          <w:b/>
          <w:u w:val="single"/>
        </w:rPr>
        <w:t>235863</w:t>
      </w:r>
    </w:p>
    <w:p>
      <w:r>
        <w:t>Handler is a skank covered in cheap makeup. I can tell you men do not like this woman or find her attractive at all. https://t.co/ANc4dUSt78</w:t>
      </w:r>
    </w:p>
    <w:p>
      <w:r>
        <w:rPr>
          <w:b/>
          <w:u w:val="single"/>
        </w:rPr>
        <w:t>235864</w:t>
      </w:r>
    </w:p>
    <w:p>
      <w:r>
        <w:t>Not about any girl who tries to pursue a guy who has a girlfriend. Skank</w:t>
      </w:r>
    </w:p>
    <w:p>
      <w:r>
        <w:rPr>
          <w:b/>
          <w:u w:val="single"/>
        </w:rPr>
        <w:t>235865</w:t>
      </w:r>
    </w:p>
    <w:p>
      <w:r>
        <w:t>@badbitchhriri @TheShadyFacts Skank ,hoe , all these words you use to describe female artists.gosh,get a grip. Do u… https://t.co/jmcOlZy0V7</w:t>
      </w:r>
    </w:p>
    <w:p>
      <w:r>
        <w:rPr>
          <w:b/>
          <w:u w:val="single"/>
        </w:rPr>
        <w:t>235866</w:t>
      </w:r>
    </w:p>
    <w:p>
      <w:r>
        <w:t>how can you openly break up a family by being a skank ass hoe</w:t>
      </w:r>
    </w:p>
    <w:p>
      <w:r>
        <w:rPr>
          <w:b/>
          <w:u w:val="single"/>
        </w:rPr>
        <w:t>235867</w:t>
      </w:r>
    </w:p>
    <w:p>
      <w:r>
        <w:t>'. . . You mean a beautiful being? Yea, then. If not, no. You're not a skank.' https://t.co/8kwUnFDt4e</w:t>
      </w:r>
    </w:p>
    <w:p>
      <w:r>
        <w:rPr>
          <w:b/>
          <w:u w:val="single"/>
        </w:rPr>
        <w:t>235868</w:t>
      </w:r>
    </w:p>
    <w:p>
      <w:r>
        <w:t>@helenabarnes_x Oh Please this is my costume how can you judge someone for dressing up on Halloween ya skank louise https://t.co/Bqw7tvSDdf</w:t>
      </w:r>
    </w:p>
    <w:p>
      <w:r>
        <w:rPr>
          <w:b/>
          <w:u w:val="single"/>
        </w:rPr>
        <w:t>235869</w:t>
      </w:r>
    </w:p>
    <w:p>
      <w:r>
        <w:t>@ukappliances 10 minute call to you to place an order end up costing me more than £7. Skank or what?</w:t>
      </w:r>
    </w:p>
    <w:p>
      <w:r>
        <w:rPr>
          <w:b/>
          <w:u w:val="single"/>
        </w:rPr>
        <w:t>235870</w:t>
      </w:r>
    </w:p>
    <w:p>
      <w:r>
        <w:t>How about instead of candy you get a free STD check? * cough * * skank * * cough *</w:t>
      </w:r>
    </w:p>
    <w:p>
      <w:r>
        <w:rPr>
          <w:b/>
          <w:u w:val="single"/>
        </w:rPr>
        <w:t>235871</w:t>
      </w:r>
    </w:p>
    <w:p>
      <w:r>
        <w:t>@MollyReid_ I bet you were, you SKANK! 😭</w:t>
      </w:r>
    </w:p>
    <w:p>
      <w:r>
        <w:rPr>
          <w:b/>
          <w:u w:val="single"/>
        </w:rPr>
        <w:t>235872</w:t>
      </w:r>
    </w:p>
    <w:p>
      <w:r>
        <w:t>@F1abraham You are a horrible skank that needed to be fired years ago 👏🏾👏🏾👏🏾👏🏾👏🏾👏🏾👏🏾👏🏾👏🏾👏🏾 @Viacom you totally roc… https://t.co/cIDV20sBai</w:t>
      </w:r>
    </w:p>
    <w:p>
      <w:r>
        <w:rPr>
          <w:b/>
          <w:u w:val="single"/>
        </w:rPr>
        <w:t>235873</w:t>
      </w:r>
    </w:p>
    <w:p>
      <w:r>
        <w:t>@graysonslays marcos you skank hannah montana is my thinf</w:t>
      </w:r>
    </w:p>
    <w:p>
      <w:r>
        <w:rPr>
          <w:b/>
          <w:u w:val="single"/>
        </w:rPr>
        <w:t>235874</w:t>
      </w:r>
    </w:p>
    <w:p>
      <w:r>
        <w:t>@Alyssa_Milano Please take it to the streets Alyssa! I’d love to see you take action as opposed to running your skank D -List mouth!</w:t>
      </w:r>
    </w:p>
    <w:p>
      <w:r>
        <w:rPr>
          <w:b/>
          <w:u w:val="single"/>
        </w:rPr>
        <w:t>235875</w:t>
      </w:r>
    </w:p>
    <w:p>
      <w:r>
        <w:t>@Games_And_Yells @themadmetalman @HarlequinsHH You're lying you skank! Don't make me start a cat fight with you!</w:t>
      </w:r>
    </w:p>
    <w:p>
      <w:r>
        <w:rPr>
          <w:b/>
          <w:u w:val="single"/>
        </w:rPr>
        <w:t>235876</w:t>
      </w:r>
    </w:p>
    <w:p>
      <w:r>
        <w:t>when making my costume last night, brey had Arthur’s theme song on repeat 🙄😭😂 “i didn’t realize his song was reggae you can skank to this”</w:t>
      </w:r>
    </w:p>
    <w:p>
      <w:r>
        <w:rPr>
          <w:b/>
          <w:u w:val="single"/>
        </w:rPr>
        <w:t>235877</w:t>
      </w:r>
    </w:p>
    <w:p>
      <w:r>
        <w:t>If you have this in your bio u a skank https://t.co/mP9ypZnJx2</w:t>
      </w:r>
    </w:p>
    <w:p>
      <w:r>
        <w:rPr>
          <w:b/>
          <w:u w:val="single"/>
        </w:rPr>
        <w:t>235878</w:t>
      </w:r>
    </w:p>
    <w:p>
      <w:r>
        <w:t>Girls: Halloween's my favorite holiday of the year. I'm sure. It's the one time you get to dress like the skank you are without judgement.</w:t>
      </w:r>
    </w:p>
    <w:p>
      <w:r>
        <w:rPr>
          <w:b/>
          <w:u w:val="single"/>
        </w:rPr>
        <w:t>235879</w:t>
      </w:r>
    </w:p>
    <w:p>
      <w:r>
        <w:t>alright ms bugs life built headass now tell me how shes a skank bc apparently you you know my bestfriend better tha… https://t.co/X7lymZTXon</w:t>
      </w:r>
    </w:p>
    <w:p>
      <w:r>
        <w:rPr>
          <w:b/>
          <w:u w:val="single"/>
        </w:rPr>
        <w:t>235880</w:t>
      </w:r>
    </w:p>
    <w:p>
      <w:r>
        <w:t>@jrosejunior1975 You toxic skank Becky! https://t.co/c7v83g5XP7</w:t>
      </w:r>
    </w:p>
    <w:p>
      <w:r>
        <w:rPr>
          <w:b/>
          <w:u w:val="single"/>
        </w:rPr>
        <w:t>235881</w:t>
      </w:r>
    </w:p>
    <w:p>
      <w:r>
        <w:t>Learn how to respect yourself skank 😘😂 look at the pictures you post trashy ass bitch</w:t>
      </w:r>
    </w:p>
    <w:p>
      <w:r>
        <w:rPr>
          <w:b/>
          <w:u w:val="single"/>
        </w:rPr>
        <w:t>235882</w:t>
      </w:r>
    </w:p>
    <w:p>
      <w:r>
        <w:t>@cakickboxher one day you will be that skank😥😎</w:t>
      </w:r>
    </w:p>
    <w:p>
      <w:r>
        <w:rPr>
          <w:b/>
          <w:u w:val="single"/>
        </w:rPr>
        <w:t>235883</w:t>
      </w:r>
    </w:p>
    <w:p>
      <w:r>
        <w:t>@benshapiro @JONEEFRY I cant believe you havent blocked that slimy skank yet</w:t>
      </w:r>
    </w:p>
    <w:p>
      <w:r>
        <w:rPr>
          <w:b/>
          <w:u w:val="single"/>
        </w:rPr>
        <w:t>235884</w:t>
      </w:r>
    </w:p>
    <w:p>
      <w:r>
        <w:t>@thehill The only way the skank will be president...Have fun all you resistance nut jobs..</w:t>
      </w:r>
    </w:p>
    <w:p>
      <w:r>
        <w:rPr>
          <w:b/>
          <w:u w:val="single"/>
        </w:rPr>
        <w:t>235885</w:t>
      </w:r>
    </w:p>
    <w:p>
      <w:r>
        <w:t>Have you heard ‘Wavy Bassline Mix (HALLOWEEN SPECIAL)’ by The Skank Bank on #SoundCloud? #np https://t.co/MCAAVbSxJb</w:t>
      </w:r>
    </w:p>
    <w:p>
      <w:r>
        <w:rPr>
          <w:b/>
          <w:u w:val="single"/>
        </w:rPr>
        <w:t>235886</w:t>
      </w:r>
    </w:p>
    <w:p>
      <w:r>
        <w:t>@ginmarrienne @HylianTom @WendellPierce Besides herpes and numerous STD's, WTF is in your closet, you phat -assed skank?</w:t>
      </w:r>
    </w:p>
    <w:p>
      <w:r>
        <w:rPr>
          <w:b/>
          <w:u w:val="single"/>
        </w:rPr>
        <w:t>235887</w:t>
      </w:r>
    </w:p>
    <w:p>
      <w:r>
        <w:t>@Paulferrar2892 @rms_xox7 Hell do you think you are to call my friend a fucking skank?! Just because she's bringing… https://t.co/kVOIDSz3SN</w:t>
      </w:r>
    </w:p>
    <w:p>
      <w:r>
        <w:rPr>
          <w:b/>
          <w:u w:val="single"/>
        </w:rPr>
        <w:t>235888</w:t>
      </w:r>
    </w:p>
    <w:p>
      <w:r>
        <w:t>“get premium you cheap skank”</w:t>
      </w:r>
    </w:p>
    <w:p>
      <w:r>
        <w:rPr>
          <w:b/>
          <w:u w:val="single"/>
        </w:rPr>
        <w:t>235889</w:t>
      </w:r>
    </w:p>
    <w:p>
      <w:r>
        <w:t>@PyrocynicalVEVO Upload you skank</w:t>
      </w:r>
    </w:p>
    <w:p>
      <w:r>
        <w:rPr>
          <w:b/>
          <w:u w:val="single"/>
        </w:rPr>
        <w:t>235890</w:t>
      </w:r>
    </w:p>
    <w:p>
      <w:r>
        <w:t>Before bed I wanna give a shout out to the skank at #MescalColorado Yeah you could have approached me and told... https://t.co/JB5TdMQAbA</w:t>
      </w:r>
    </w:p>
    <w:p>
      <w:r>
        <w:rPr>
          <w:b/>
          <w:u w:val="single"/>
        </w:rPr>
        <w:t>235891</w:t>
      </w:r>
    </w:p>
    <w:p>
      <w:r>
        <w:t>ME : WANNA STUDY CHAROT PHONE : NO LIZA ME :HEY SKANK YOU KNOW NOTHING ABOUT ME AND MY FAMILY'S STORY YOU'RE PATHETIC INSECURE LOSER</w:t>
      </w:r>
    </w:p>
    <w:p>
      <w:r>
        <w:rPr>
          <w:b/>
          <w:u w:val="single"/>
        </w:rPr>
        <w:t>235892</w:t>
      </w:r>
    </w:p>
    <w:p>
      <w:r>
        <w:t>@skayla915 I thought you meant dressing like a skank until I saw you dressed like one too</w:t>
      </w:r>
    </w:p>
    <w:p>
      <w:r>
        <w:rPr>
          <w:b/>
          <w:u w:val="single"/>
        </w:rPr>
        <w:t>235893</w:t>
      </w:r>
    </w:p>
    <w:p>
      <w:r>
        <w:t>@arielwinter1 Of course you felt the need to skank -up Halloween by dressing up as a character from a movie you've n… https://t.co/7JHE5eLsl2</w:t>
      </w:r>
    </w:p>
    <w:p>
      <w:r>
        <w:rPr>
          <w:b/>
          <w:u w:val="single"/>
        </w:rPr>
        <w:t>235894</w:t>
      </w:r>
    </w:p>
    <w:p>
      <w:r>
        <w:t>If you wonder what skank beat is https://t.co/lXYaPJEkHC</w:t>
      </w:r>
    </w:p>
    <w:p>
      <w:r>
        <w:rPr>
          <w:b/>
          <w:u w:val="single"/>
        </w:rPr>
        <w:t>235895</w:t>
      </w:r>
    </w:p>
    <w:p>
      <w:r>
        <w:t>How retarded must you be to have a skank shave your legs 🤦🏻‍♀️ #jeremykyle</w:t>
      </w:r>
    </w:p>
    <w:p>
      <w:r>
        <w:rPr>
          <w:b/>
          <w:u w:val="single"/>
        </w:rPr>
        <w:t>235896</w:t>
      </w:r>
    </w:p>
    <w:p>
      <w:r>
        <w:t>@TomiLahren You speak with a Mueller yet you racist skank! #trumpRussia #WrongSideOfTheLaw https://t.co/AgGLrnQNSr</w:t>
      </w:r>
    </w:p>
    <w:p>
      <w:r>
        <w:rPr>
          <w:b/>
          <w:u w:val="single"/>
        </w:rPr>
        <w:t>235897</w:t>
      </w:r>
    </w:p>
    <w:p>
      <w:r>
        <w:t>@Aayisha89 @Damtastik @Xochitl__ I 100% believe I'm gonna catch one of you in this attire Bussin a wild skank on Choumert Grove 🤣😅😂</w:t>
      </w:r>
    </w:p>
    <w:p>
      <w:r>
        <w:rPr>
          <w:b/>
          <w:u w:val="single"/>
        </w:rPr>
        <w:t>235898</w:t>
      </w:r>
    </w:p>
    <w:p>
      <w:r>
        <w:t>@tulamatula1 @LiBethOld1 @Pappiness What a skank lolol you wake up waiting for me to tweet lolol pathetic lol 😂😂👍😂👍</w:t>
      </w:r>
    </w:p>
    <w:p>
      <w:r>
        <w:rPr>
          <w:b/>
          <w:u w:val="single"/>
        </w:rPr>
        <w:t>235899</w:t>
      </w:r>
    </w:p>
    <w:p>
      <w:r>
        <w:t>honey, it's not you vs. skank. It's you versus EVERY skank. It's like she's a mighty Spartan warrior but there's a… https://t.co/hPmR9agoV3</w:t>
      </w:r>
    </w:p>
    <w:p>
      <w:r>
        <w:rPr>
          <w:b/>
          <w:u w:val="single"/>
        </w:rPr>
        <w:t>235900</w:t>
      </w:r>
    </w:p>
    <w:p>
      <w:r>
        <w:t>Same cycle 'I'm so miserable now that she's gone' then 'she treated me like grabage, stupid skank' then 'I'm over it now' then repeat</w:t>
      </w:r>
    </w:p>
    <w:p>
      <w:r>
        <w:rPr>
          <w:b/>
          <w:u w:val="single"/>
        </w:rPr>
        <w:t>235901</w:t>
      </w:r>
    </w:p>
    <w:p>
      <w:r>
        <w:t>@Starrs_Missed @KORANISBURNING Wrong. What a stupid statement from a Bernie skank</w:t>
      </w:r>
    </w:p>
    <w:p>
      <w:r>
        <w:rPr>
          <w:b/>
          <w:u w:val="single"/>
        </w:rPr>
        <w:t>235902</w:t>
      </w:r>
    </w:p>
    <w:p>
      <w:r>
        <w:t>@Brasilmagic Stupid SKANK......</w:t>
      </w:r>
    </w:p>
    <w:p>
      <w:r>
        <w:rPr>
          <w:b/>
          <w:u w:val="single"/>
        </w:rPr>
        <w:t>235903</w:t>
      </w:r>
    </w:p>
    <w:p>
      <w:r>
        <w:t>@SuzikinsSays @HawksGal_ Nyour obsessed cuz there is nothing wrong with you stupid skank. You’ve been warned for last time you shall suffer</w:t>
      </w:r>
    </w:p>
    <w:p>
      <w:r>
        <w:rPr>
          <w:b/>
          <w:u w:val="single"/>
        </w:rPr>
        <w:t>235904</w:t>
      </w:r>
    </w:p>
    <w:p>
      <w:r>
        <w:t>@nikkihaley pathetic traitor. Our Cuba policy has failed for 50 Fin yr. STFU stupid skank. Every post u make is idi… https://t.co/9lzBVaKETu</w:t>
      </w:r>
    </w:p>
    <w:p>
      <w:r>
        <w:rPr>
          <w:b/>
          <w:u w:val="single"/>
        </w:rPr>
        <w:t>235905</w:t>
      </w:r>
    </w:p>
    <w:p>
      <w:r>
        <w:t>Cenk the Skank’s taqiyya was always paper thin. He underestimates Americans. Bought into the ugly stupid American b… https://t.co/322u6lR7aC</w:t>
      </w:r>
    </w:p>
    <w:p>
      <w:r>
        <w:rPr>
          <w:b/>
          <w:u w:val="single"/>
        </w:rPr>
        <w:t>235906</w:t>
      </w:r>
    </w:p>
    <w:p>
      <w:r>
        <w:t>Restrained sub skank gets pussy punishment https://t.co/JlvKKrKL33</w:t>
      </w:r>
    </w:p>
    <w:p>
      <w:r>
        <w:rPr>
          <w:b/>
          <w:u w:val="single"/>
        </w:rPr>
        <w:t>235907</w:t>
      </w:r>
    </w:p>
    <w:p>
      <w:r>
        <w:t>@AngryBlackLady Always glad to see when a revolution hinges on calling women hysterical and needing medication to a… https://t.co/aF6q1jwUYu</w:t>
      </w:r>
    </w:p>
    <w:p>
      <w:r>
        <w:rPr>
          <w:b/>
          <w:u w:val="single"/>
        </w:rPr>
        <w:t>235908</w:t>
      </w:r>
    </w:p>
    <w:p>
      <w:r>
        <w:t>'She was acting hysterical' is literally what every misogynist says to describe women who call you out on your bull… https://t.co/2GeIYIB8j2</w:t>
      </w:r>
    </w:p>
    <w:p>
      <w:r>
        <w:rPr>
          <w:b/>
          <w:u w:val="single"/>
        </w:rPr>
        <w:t>235909</w:t>
      </w:r>
    </w:p>
    <w:p>
      <w:r>
        <w:t>@Breaking911 Checkout my hysterical book of satire for men, which women have been waiting for!… https://t.co/cJoLHer3bO</w:t>
      </w:r>
    </w:p>
    <w:p>
      <w:r>
        <w:rPr>
          <w:b/>
          <w:u w:val="single"/>
        </w:rPr>
        <w:t>235910</w:t>
      </w:r>
    </w:p>
    <w:p>
      <w:r>
        <w:t>@pmbairrins It's not hysterical or exaggeration. Abortion is horrendous. There are other ways to help women in crisis</w:t>
      </w:r>
    </w:p>
    <w:p>
      <w:r>
        <w:rPr>
          <w:b/>
          <w:u w:val="single"/>
        </w:rPr>
        <w:t>235911</w:t>
      </w:r>
    </w:p>
    <w:p>
      <w:r>
        <w:t>@lifeinstitute WOW Life Institute use really sexist language (hysterical woman!!!). Women speaking now means rantin… https://t.co/sr3rJ5ixyA</w:t>
      </w:r>
    </w:p>
    <w:p>
      <w:r>
        <w:rPr>
          <w:b/>
          <w:u w:val="single"/>
        </w:rPr>
        <w:t>235912</w:t>
      </w:r>
    </w:p>
    <w:p>
      <w:r>
        <w:t>@MarrShow Thank god for anti -hysterical women like @IsabelOakeshott &amp; @JuliaHB1 , that have the guts to stand up for reason over witch -hunts</w:t>
      </w:r>
    </w:p>
    <w:p>
      <w:r>
        <w:rPr>
          <w:b/>
          <w:u w:val="single"/>
        </w:rPr>
        <w:t>235913</w:t>
      </w:r>
    </w:p>
    <w:p>
      <w:r>
        <w:t>@a_leesha1 You are hysterical get a grip &amp; focus more on the systematic rape, abuse and murder of women by sections… https://t.co/oDSFu9u4OW</w:t>
      </w:r>
    </w:p>
    <w:p>
      <w:r>
        <w:rPr>
          <w:b/>
          <w:u w:val="single"/>
        </w:rPr>
        <w:t>235914</w:t>
      </w:r>
    </w:p>
    <w:p>
      <w:r>
        <w:t>@CCriadoPerez @Natasha_Walter @helenlewis I can't help suspecting it's deliberate. If we women are hysterical, conf… https://t.co/LPjhU6N1Wy</w:t>
      </w:r>
    </w:p>
    <w:p>
      <w:r>
        <w:rPr>
          <w:b/>
          <w:u w:val="single"/>
        </w:rPr>
        <w:t>235915</w:t>
      </w:r>
    </w:p>
    <w:p>
      <w:r>
        <w:t>@hansmollman ah, describing women as hysterical, how innovative, original, striking</w:t>
      </w:r>
    </w:p>
    <w:p>
      <w:r>
        <w:rPr>
          <w:b/>
          <w:u w:val="single"/>
        </w:rPr>
        <w:t>235916</w:t>
      </w:r>
    </w:p>
    <w:p>
      <w:r>
        <w:t>@Lou_i5e @MailOnline Women should support women! telling them they are hysterical is abusive.</w:t>
      </w:r>
    </w:p>
    <w:p>
      <w:r>
        <w:rPr>
          <w:b/>
          <w:u w:val="single"/>
        </w:rPr>
        <w:t>235917</w:t>
      </w:r>
    </w:p>
    <w:p>
      <w:r>
        <w:t>@BBCRadio4 the media show is hysterical. Journalist ' Women can be predators too' Presenter - 'isn't that blaming the victim?' Emmmmmmm no</w:t>
      </w:r>
    </w:p>
    <w:p>
      <w:r>
        <w:rPr>
          <w:b/>
          <w:u w:val="single"/>
        </w:rPr>
        <w:t>235918</w:t>
      </w:r>
    </w:p>
    <w:p>
      <w:r>
        <w:t>@vonny_bravo Also probably not good to use 'hysterical' which has its roots in the belief that women suffer from a… https://t.co/iQJM5l3FDs</w:t>
      </w:r>
    </w:p>
    <w:p>
      <w:r>
        <w:rPr>
          <w:b/>
          <w:u w:val="single"/>
        </w:rPr>
        <w:t>235919</w:t>
      </w:r>
    </w:p>
    <w:p>
      <w:r>
        <w:t>Hartley - Brewer, Vine, Oakeshott, Moir, women of the right who seem to think #TorySleaze36 is an hysterical witch hunt, say it to victims.</w:t>
      </w:r>
    </w:p>
    <w:p>
      <w:r>
        <w:rPr>
          <w:b/>
          <w:u w:val="single"/>
        </w:rPr>
        <w:t>235920</w:t>
      </w:r>
    </w:p>
    <w:p>
      <w:r>
        <w:t>So not wanting to be groped = crushing men. Dear god. And women get accused of being hysterical &amp; irrational https://t.co/mmMF9WsDmr</w:t>
      </w:r>
    </w:p>
    <w:p>
      <w:r>
        <w:rPr>
          <w:b/>
          <w:u w:val="single"/>
        </w:rPr>
        <w:t>235921</w:t>
      </w:r>
    </w:p>
    <w:p>
      <w:r>
        <w:t>And women have been labeled as hysterical loons for most how many centuries? https://t.co/3QWp6vbCqy</w:t>
      </w:r>
    </w:p>
    <w:p>
      <w:r>
        <w:rPr>
          <w:b/>
          <w:u w:val="single"/>
        </w:rPr>
        <w:t>235922</w:t>
      </w:r>
    </w:p>
    <w:p>
      <w:r>
        <w:t>Making out women are hysterical overreacters desperate to plague good men with false accusations is *not helping*, sister.</w:t>
      </w:r>
    </w:p>
    <w:p>
      <w:r>
        <w:rPr>
          <w:b/>
          <w:u w:val="single"/>
        </w:rPr>
        <w:t>235923</w:t>
      </w:r>
    </w:p>
    <w:p>
      <w:r>
        <w:t>@rosemcgowan 4/ unfailing respect and concern. The tired old narrative of 'hysterical', 'paranoid', 'crazy' women w… https://t.co/NSNnZI2aHZ</w:t>
      </w:r>
    </w:p>
    <w:p>
      <w:r>
        <w:rPr>
          <w:b/>
          <w:u w:val="single"/>
        </w:rPr>
        <w:t>235924</w:t>
      </w:r>
    </w:p>
    <w:p>
      <w:r>
        <w:t>@JaneyMack66 What – he was messaging a woman on Linked!n, not Tinder! You're being the 'hysterical' one, Kate!</w:t>
      </w:r>
    </w:p>
    <w:p>
      <w:r>
        <w:rPr>
          <w:b/>
          <w:u w:val="single"/>
        </w:rPr>
        <w:t>235925</w:t>
      </w:r>
    </w:p>
    <w:p>
      <w:r>
        <w:t>@cmclymer we're not talking about 'reasonable', this woman is a rodeo clown in full costume, it's hysterical https://t.co/c5adJcJnXw</w:t>
      </w:r>
    </w:p>
    <w:p>
      <w:r>
        <w:rPr>
          <w:b/>
          <w:u w:val="single"/>
        </w:rPr>
        <w:t>235926</w:t>
      </w:r>
    </w:p>
    <w:p>
      <w:r>
        <w:t>Shorter take: I just destroyed you with facts so now you'll make me into a hysterical woman to soothe your fragile… https://t.co/hIcKLh3Jh0</w:t>
      </w:r>
    </w:p>
    <w:p>
      <w:r>
        <w:rPr>
          <w:b/>
          <w:u w:val="single"/>
        </w:rPr>
        <w:t>235927</w:t>
      </w:r>
    </w:p>
    <w:p>
      <w:r>
        <w:t>'As a woman I am absolutely appalled about the way things have become beyond hysterical. Men are now…' — Gumblina1 https://t.co/qSX2BDqjXg</w:t>
      </w:r>
    </w:p>
    <w:p>
      <w:r>
        <w:rPr>
          <w:b/>
          <w:u w:val="single"/>
        </w:rPr>
        <w:t>235928</w:t>
      </w:r>
    </w:p>
    <w:p>
      <w:r>
        <w:t>@manwhohasitall only if a woman of good standing can back up what they are saying, I mean, can we trust men to not be hysterical?</w:t>
      </w:r>
    </w:p>
    <w:p>
      <w:r>
        <w:rPr>
          <w:b/>
          <w:u w:val="single"/>
        </w:rPr>
        <w:t>235929</w:t>
      </w:r>
    </w:p>
    <w:p>
      <w:r>
        <w:t>@matthaig1 We’re also hysterical and hormonal. It’s society’s M.O. to tell a woman her feelings aren’t valid if the… https://t.co/2jwOpXrKgX</w:t>
      </w:r>
    </w:p>
    <w:p>
      <w:r>
        <w:rPr>
          <w:b/>
          <w:u w:val="single"/>
        </w:rPr>
        <w:t>235930</w:t>
      </w:r>
    </w:p>
    <w:p>
      <w:r>
        <w:t>The woman in El Paso on the mountain, is she high or just being hysterical? Scary stuff. #livePD</w:t>
      </w:r>
    </w:p>
    <w:p>
      <w:r>
        <w:rPr>
          <w:b/>
          <w:u w:val="single"/>
        </w:rPr>
        <w:t>235931</w:t>
      </w:r>
    </w:p>
    <w:p>
      <w:r>
        <w:t>A publication marketed towards girls just painted one as a hysterical Puritan girl crying 'witch' instead of a woman within her legal right</w:t>
      </w:r>
    </w:p>
    <w:p>
      <w:r>
        <w:rPr>
          <w:b/>
          <w:u w:val="single"/>
        </w:rPr>
        <w:t>235932</w:t>
      </w:r>
    </w:p>
    <w:p>
      <w:r>
        <w:t>'I was hysterical' Mum of Manchester bomb victim watched girl die after CPR stopped. https://t.co/6DieTjQ6Ti https://t.co/acYQDFt5HW</w:t>
      </w:r>
    </w:p>
    <w:p>
      <w:r>
        <w:rPr>
          <w:b/>
          <w:u w:val="single"/>
        </w:rPr>
        <w:t>235933</w:t>
      </w:r>
    </w:p>
    <w:p>
      <w:r>
        <w:t>Oh my God I had no idea Destiny was the same girl from the People’s Couch. I thought she was hysterical on that. #shahs</w:t>
      </w:r>
    </w:p>
    <w:p>
      <w:r>
        <w:rPr>
          <w:b/>
          <w:u w:val="single"/>
        </w:rPr>
        <w:t>235934</w:t>
      </w:r>
    </w:p>
    <w:p>
      <w:r>
        <w:t>It's about denial. And acting like I'm her hysterical lover when she is clearly the psycho stan of a random Bengali girl like me.</w:t>
      </w:r>
    </w:p>
    <w:p>
      <w:r>
        <w:rPr>
          <w:b/>
          <w:u w:val="single"/>
        </w:rPr>
        <w:t>235935</w:t>
      </w:r>
    </w:p>
    <w:p>
      <w:r>
        <w:t>Hysterical Hypocrite Liberals going after @ICEgov and Trump over 10 year old girl where were they when Obama deported 2 Million Hispanics ??</w:t>
      </w:r>
    </w:p>
    <w:p>
      <w:r>
        <w:rPr>
          <w:b/>
          <w:u w:val="single"/>
        </w:rPr>
        <w:t>235936</w:t>
      </w:r>
    </w:p>
    <w:p>
      <w:r>
        <w:t>All of a sudden the guy went hysterical because he thought that the girl is assuming that something’s going on between the both of them.</w:t>
      </w:r>
    </w:p>
    <w:p>
      <w:r>
        <w:rPr>
          <w:b/>
          <w:u w:val="single"/>
        </w:rPr>
        <w:t>235937</w:t>
      </w:r>
    </w:p>
    <w:p>
      <w:r>
        <w:t>@RecentPastor @ImJimR87 @stone_719 My friend @xtemplarx did his face on the girl pics. Hysterical!</w:t>
      </w:r>
    </w:p>
    <w:p>
      <w:r>
        <w:rPr>
          <w:b/>
          <w:u w:val="single"/>
        </w:rPr>
        <w:t>235938</w:t>
      </w:r>
    </w:p>
    <w:p>
      <w:r>
        <w:t>@SecondCaptains nice new signage. Are you not concerned by Beatlemania -style hysterical crowds crongregating on you… https://t.co/BQ7EK4hNyN</w:t>
      </w:r>
    </w:p>
    <w:p>
      <w:r>
        <w:rPr>
          <w:b/>
          <w:u w:val="single"/>
        </w:rPr>
        <w:t>235939</w:t>
      </w:r>
    </w:p>
    <w:p>
      <w:r>
        <w:t>Some guys get so bent out of shape when you don’t reply to them it’s hysterical.</w:t>
      </w:r>
    </w:p>
    <w:p>
      <w:r>
        <w:rPr>
          <w:b/>
          <w:u w:val="single"/>
        </w:rPr>
        <w:t>235940</w:t>
      </w:r>
    </w:p>
    <w:p>
      <w:r>
        <w:t>@Espngreeny Greedy, you have to talk about this tomorrow including the hysterical responses.</w:t>
      </w:r>
    </w:p>
    <w:p>
      <w:r>
        <w:rPr>
          <w:b/>
          <w:u w:val="single"/>
        </w:rPr>
        <w:t>235941</w:t>
      </w:r>
    </w:p>
    <w:p>
      <w:r>
        <w:t>@courtneyrrenae No bitch when Sue’s sister died I was hysterical..so much sad shit happens but it’s so good!</w:t>
      </w:r>
    </w:p>
    <w:p>
      <w:r>
        <w:rPr>
          <w:b/>
          <w:u w:val="single"/>
        </w:rPr>
        <w:t>235942</w:t>
      </w:r>
    </w:p>
    <w:p>
      <w:r>
        <w:t>Yes, women who protest are 'irrational' 'hysterical' 'bitters spinsters' - long history of using that shit to dismi… https://t.co/zfskSrFsSv</w:t>
      </w:r>
    </w:p>
    <w:p>
      <w:r>
        <w:rPr>
          <w:b/>
          <w:u w:val="single"/>
        </w:rPr>
        <w:t>235943</w:t>
      </w:r>
    </w:p>
    <w:p>
      <w:r>
        <w:t>@AtticusGF Bc it fits the sexist narrative that men are the true victims and women are hysterical</w:t>
      </w:r>
    </w:p>
    <w:p>
      <w:r>
        <w:rPr>
          <w:b/>
          <w:u w:val="single"/>
        </w:rPr>
        <w:t>235944</w:t>
      </w:r>
    </w:p>
    <w:p>
      <w:r>
        <w:t>'We women are so crazy and hysterical' I don't see women, cis or trans, killing people for the petteist shit becaus… https://t.co/YgTxaoqA8s</w:t>
      </w:r>
    </w:p>
    <w:p>
      <w:r>
        <w:rPr>
          <w:b/>
          <w:u w:val="single"/>
        </w:rPr>
        <w:t>235945</w:t>
      </w:r>
    </w:p>
    <w:p>
      <w:r>
        <w:t>' men get angry and they are passionate and firm, women get angry &amp; they are hysterical and emotional' @SophiaBush @SheSummitWeek #HowWeRise</w:t>
      </w:r>
    </w:p>
    <w:p>
      <w:r>
        <w:rPr>
          <w:b/>
          <w:u w:val="single"/>
        </w:rPr>
        <w:t>235946</w:t>
      </w:r>
    </w:p>
    <w:p>
      <w:r>
        <w:t>@marcusgaius @GentlemensExpo @LisaNani25 Was I imagining the flap over 'hysterical' because it connected women towa… https://t.co/JEQeX026KK</w:t>
      </w:r>
    </w:p>
    <w:p>
      <w:r>
        <w:rPr>
          <w:b/>
          <w:u w:val="single"/>
        </w:rPr>
        <w:t>235947</w:t>
      </w:r>
    </w:p>
    <w:p>
      <w:r>
        <w:t>wonder why women get told they’re overreacting/hysterical but dudes who get irrational/overreact get away w ‘that’s just them’ excuses 🤔</w:t>
      </w:r>
    </w:p>
    <w:p>
      <w:r>
        <w:rPr>
          <w:b/>
          <w:u w:val="single"/>
        </w:rPr>
        <w:t>235948</w:t>
      </w:r>
    </w:p>
    <w:p>
      <w:r>
        <w:t>These awful men calling this Black woman all the words they always use against women to mean 'hysterical' is making… https://t.co/dtkB5oDRyv</w:t>
      </w:r>
    </w:p>
    <w:p>
      <w:r>
        <w:rPr>
          <w:b/>
          <w:u w:val="single"/>
        </w:rPr>
        <w:t>235949</w:t>
      </w:r>
    </w:p>
    <w:p>
      <w:r>
        <w:t>@RVAwonk @Medium These weak little men cannot abide women who... are alive? This is today's @GOP. Too emotional to think. Hysterical!</w:t>
      </w:r>
    </w:p>
    <w:p>
      <w:r>
        <w:rPr>
          <w:b/>
          <w:u w:val="single"/>
        </w:rPr>
        <w:t>235950</w:t>
      </w:r>
    </w:p>
    <w:p>
      <w:r>
        <w:t>Thing is, many women hate seeing Dr’s, me included. Often seen as hysterical, stressed or overreacting. Patted on the head, given a pill 3/</w:t>
      </w:r>
    </w:p>
    <w:p>
      <w:r>
        <w:rPr>
          <w:b/>
          <w:u w:val="single"/>
        </w:rPr>
        <w:t>235951</w:t>
      </w:r>
    </w:p>
    <w:p>
      <w:r>
        <w:t>@ewjo03 Women died bc male doctors who knew nothing about women thought they were just “hysterical”</w:t>
      </w:r>
    </w:p>
    <w:p>
      <w:r>
        <w:rPr>
          <w:b/>
          <w:u w:val="single"/>
        </w:rPr>
        <w:t>235952</w:t>
      </w:r>
    </w:p>
    <w:p>
      <w:r>
        <w:t>@Cobratate I tweeted the same views recently. The hysterical replies I received from feminist women &amp; men was beyon… https://t.co/gXYrN7cg1i</w:t>
      </w:r>
    </w:p>
    <w:p>
      <w:r>
        <w:rPr>
          <w:b/>
          <w:u w:val="single"/>
        </w:rPr>
        <w:t>235953</w:t>
      </w:r>
    </w:p>
    <w:p>
      <w:r>
        <w:t>@AMSTechGuy Are you really serious with this guy? He spews vile things towards women and now he plays victim? Hysterical.</w:t>
      </w:r>
    </w:p>
    <w:p>
      <w:r>
        <w:rPr>
          <w:b/>
          <w:u w:val="single"/>
        </w:rPr>
        <w:t>235954</w:t>
      </w:r>
    </w:p>
    <w:p>
      <w:r>
        <w:t>@Communism_Kills They probably do because it reminds them of the times when women had to stay in home &amp; that's why they get hysterical lol.</w:t>
      </w:r>
    </w:p>
    <w:p>
      <w:r>
        <w:rPr>
          <w:b/>
          <w:u w:val="single"/>
        </w:rPr>
        <w:t>235955</w:t>
      </w:r>
    </w:p>
    <w:p>
      <w:r>
        <w:t>@memneon @CCriadoPerez They can learn how to be a man (as long as the women they listen to are wise and kind and not hysterical egomaniac).</w:t>
      </w:r>
    </w:p>
    <w:p>
      <w:r>
        <w:rPr>
          <w:b/>
          <w:u w:val="single"/>
        </w:rPr>
        <w:t>235956</w:t>
      </w:r>
    </w:p>
    <w:p>
      <w:r>
        <w:t>@CarolynEmerick I think all this Salem witch hunt -style pointing of fingers by hysterical women may come to a sudde… https://t.co/uN4ii2uySP</w:t>
      </w:r>
    </w:p>
    <w:p>
      <w:r>
        <w:rPr>
          <w:b/>
          <w:u w:val="single"/>
        </w:rPr>
        <w:t>235957</w:t>
      </w:r>
    </w:p>
    <w:p>
      <w:r>
        <w:t>Can @RepWilson get an apology already? Sick of men claiming women are hysterical. https://t.co/yFx5F1kCf7</w:t>
      </w:r>
    </w:p>
    <w:p>
      <w:r>
        <w:rPr>
          <w:b/>
          <w:u w:val="single"/>
        </w:rPr>
        <w:t>235958</w:t>
      </w:r>
    </w:p>
    <w:p>
      <w:r>
        <w:t>@thehill This crazy fuck thinks WOMEN are hysterical and driven only by their hormones. Look in the mirror fake -accent loon.</w:t>
      </w:r>
    </w:p>
    <w:p>
      <w:r>
        <w:rPr>
          <w:b/>
          <w:u w:val="single"/>
        </w:rPr>
        <w:t>235959</w:t>
      </w:r>
    </w:p>
    <w:p>
      <w:r>
        <w:t>Y’all, Bush Sr. literally made jokes about copping a feel. That isn’t a man “accidentally” brushing up and women being hysterical.</w:t>
      </w:r>
    </w:p>
    <w:p>
      <w:r>
        <w:rPr>
          <w:b/>
          <w:u w:val="single"/>
        </w:rPr>
        <w:t>235960</w:t>
      </w:r>
    </w:p>
    <w:p>
      <w:r>
        <w:t>Please stop labeling women “hysterical” “crazy” “mad” we are full of rage and grief.</w:t>
      </w:r>
    </w:p>
    <w:p>
      <w:r>
        <w:rPr>
          <w:b/>
          <w:u w:val="single"/>
        </w:rPr>
        <w:t>235961</w:t>
      </w:r>
    </w:p>
    <w:p>
      <w:r>
        <w:t>@manwhohasitall To whom? Other hysterical men? Sure. To women who are the keepers of logic and reason? Hardly. They… https://t.co/8elXu7jXYt</w:t>
      </w:r>
    </w:p>
    <w:p>
      <w:r>
        <w:rPr>
          <w:b/>
          <w:u w:val="single"/>
        </w:rPr>
        <w:t>235962</w:t>
      </w:r>
    </w:p>
    <w:p>
      <w:r>
        <w:t>@Women_Of_Christ There are men who make women cry and then complain about hysterical, irrational females. https://t.co/3Wt3P9TwOo</w:t>
      </w:r>
    </w:p>
    <w:p>
      <w:r>
        <w:rPr>
          <w:b/>
          <w:u w:val="single"/>
        </w:rPr>
        <w:t>235963</w:t>
      </w:r>
    </w:p>
    <w:p>
      <w:r>
        <w:t>@JuliaHB1 @IsabelOakeshott Does that mean the accounts of other women in more junior positions be dismissed as 'hysterical'?</w:t>
      </w:r>
    </w:p>
    <w:p>
      <w:r>
        <w:rPr>
          <w:b/>
          <w:u w:val="single"/>
        </w:rPr>
        <w:t>235964</w:t>
      </w:r>
    </w:p>
    <w:p>
      <w:r>
        <w:t>@ValerieInsinna I thought the whole movie is about gaslighting/making women think they're hysterical/generally deny… https://t.co/daf33LyJZ7</w:t>
      </w:r>
    </w:p>
    <w:p>
      <w:r>
        <w:rPr>
          <w:b/>
          <w:u w:val="single"/>
        </w:rPr>
        <w:t>235965</w:t>
      </w:r>
    </w:p>
    <w:p>
      <w:r>
        <w:t>@Mikedp999 @ThomasEWoods If you aren't aware that historically, women haven't been discredited for being hysterical… https://t.co/LMaDap93YG</w:t>
      </w:r>
    </w:p>
    <w:p>
      <w:r>
        <w:rPr>
          <w:b/>
          <w:u w:val="single"/>
        </w:rPr>
        <w:t>235966</w:t>
      </w:r>
    </w:p>
    <w:p>
      <w:r>
        <w:t>@TRobinsonNewEra This women &amp; lib -left like are suffering from hysterical blindness &amp; they will be the death knell for United kingdom</w:t>
      </w:r>
    </w:p>
    <w:p>
      <w:r>
        <w:rPr>
          <w:b/>
          <w:u w:val="single"/>
        </w:rPr>
        <w:t>235967</w:t>
      </w:r>
    </w:p>
    <w:p>
      <w:r>
        <w:t>@bbclaurak @BBCNews Never OK. It's just that women complaining were seen as hysterical or delusional while men were… https://t.co/RBiB1yP8fM</w:t>
      </w:r>
    </w:p>
    <w:p>
      <w:r>
        <w:rPr>
          <w:b/>
          <w:u w:val="single"/>
        </w:rPr>
        <w:t>235968</w:t>
      </w:r>
    </w:p>
    <w:p>
      <w:r>
        <w:t>@heddacase @Rosie Ikr. Of course, men get taken seriously, but women are treated like hysterical whores. So sick and tired of sexism</w:t>
      </w:r>
    </w:p>
    <w:p>
      <w:r>
        <w:rPr>
          <w:b/>
          <w:u w:val="single"/>
        </w:rPr>
        <w:t>235969</w:t>
      </w:r>
    </w:p>
    <w:p>
      <w:r>
        <w:t>The most filled with misogyny (calling women hysterical for the #MeToo movement) and victim blaming s*it. Why does… https://t.co/nfCJ71Ris3</w:t>
      </w:r>
    </w:p>
    <w:p>
      <w:r>
        <w:rPr>
          <w:b/>
          <w:u w:val="single"/>
        </w:rPr>
        <w:t>235970</w:t>
      </w:r>
    </w:p>
    <w:p>
      <w:r>
        <w:t>@HamBoskamp Let's laugh at the hurting women in the church. Our sisters in Christ. So funny!! Make fun of the hurting!! Hysterical!!</w:t>
      </w:r>
    </w:p>
    <w:p>
      <w:r>
        <w:rPr>
          <w:b/>
          <w:u w:val="single"/>
        </w:rPr>
        <w:t>235971</w:t>
      </w:r>
    </w:p>
    <w:p>
      <w:r>
        <w:t>Response to @mduanemd=hysterical. Many women suffer serious BC side effects. Why SO OFFENSIVE to offer alternatives? https://t.co/48VAIxOzWh</w:t>
      </w:r>
    </w:p>
    <w:p>
      <w:r>
        <w:rPr>
          <w:b/>
          <w:u w:val="single"/>
        </w:rPr>
        <w:t>235972</w:t>
      </w:r>
    </w:p>
    <w:p>
      <w:r>
        <w:t>Does he think women will like him more if he capitulates to their hysterical agenda? Or perhaps he thinks that mock… https://t.co/6ttTEGdzAo</w:t>
      </w:r>
    </w:p>
    <w:p>
      <w:r>
        <w:rPr>
          <w:b/>
          <w:u w:val="single"/>
        </w:rPr>
        <w:t>235973</w:t>
      </w:r>
    </w:p>
    <w:p>
      <w:r>
        <w:t>@dblight @womenalsoknow @megankatenelson Hysterical? You said mentoring young women (&gt;50% of student pop) is a peri… https://t.co/p2AicSejVG</w:t>
      </w:r>
    </w:p>
    <w:p>
      <w:r>
        <w:rPr>
          <w:b/>
          <w:u w:val="single"/>
        </w:rPr>
        <w:t>235974</w:t>
      </w:r>
    </w:p>
    <w:p>
      <w:r>
        <w:t>'Feminists have been stigmatized as hysterical women for a long time' Olga Marin, FARC #GVAPeaceWeek</w:t>
      </w:r>
    </w:p>
    <w:p>
      <w:r>
        <w:rPr>
          <w:b/>
          <w:u w:val="single"/>
        </w:rPr>
        <w:t>235975</w:t>
      </w:r>
    </w:p>
    <w:p>
      <w:r>
        <w:t>@mrjamesob Distressed woman says POTUS said something, liberals jump to hysterical conclusions! Take a comment out… https://t.co/zDnaLvkxiD</w:t>
      </w:r>
    </w:p>
    <w:p>
      <w:r>
        <w:rPr>
          <w:b/>
          <w:u w:val="single"/>
        </w:rPr>
        <w:t>235976</w:t>
      </w:r>
    </w:p>
    <w:p>
      <w:r>
        <w:t>She couldn't drive by 'hysterical' woman needing help; widow of shooting victim forever grateful https://t.co/66Pk0FhCCZ via @theadvocatebr</w:t>
      </w:r>
    </w:p>
    <w:p>
      <w:r>
        <w:rPr>
          <w:b/>
          <w:u w:val="single"/>
        </w:rPr>
        <w:t>235977</w:t>
      </w:r>
    </w:p>
    <w:p>
      <w:r>
        <w:t>So now we see the woman was hysterical all along. Poor Rose, a victim of her imagination. https://t.co/oaQSeumSdG</w:t>
      </w:r>
    </w:p>
    <w:p>
      <w:r>
        <w:rPr>
          <w:b/>
          <w:u w:val="single"/>
        </w:rPr>
        <w:t>235978</w:t>
      </w:r>
    </w:p>
    <w:p>
      <w:r>
        <w:t>@FockerRN529 It’s hysterical him watching that woman and eating chicken</w:t>
      </w:r>
    </w:p>
    <w:p>
      <w:r>
        <w:rPr>
          <w:b/>
          <w:u w:val="single"/>
        </w:rPr>
        <w:t>235979</w:t>
      </w:r>
    </w:p>
    <w:p>
      <w:r>
        <w:t>@ZoeJardiniere It's not just men. I read recently about a woman who was 'hysterical' after being raped. I don't kno… https://t.co/QMv2KLXrCd</w:t>
      </w:r>
    </w:p>
    <w:p>
      <w:r>
        <w:rPr>
          <w:b/>
          <w:u w:val="single"/>
        </w:rPr>
        <w:t>235980</w:t>
      </w:r>
    </w:p>
    <w:p>
      <w:r>
        <w:t>@Lirlond @failnaut it doesn't matter if a woman is lead, we're often disregarded as hysterical by pointing out basic ass Bradley shit, so</w:t>
      </w:r>
    </w:p>
    <w:p>
      <w:r>
        <w:rPr>
          <w:b/>
          <w:u w:val="single"/>
        </w:rPr>
        <w:t>235981</w:t>
      </w:r>
    </w:p>
    <w:p>
      <w:r>
        <w:t>This woman has some nerve. To even speak right now is beyond hysterical considering what's right around the corner… https://t.co/9CNbyBTgSG</w:t>
      </w:r>
    </w:p>
    <w:p>
      <w:r>
        <w:rPr>
          <w:b/>
          <w:u w:val="single"/>
        </w:rPr>
        <w:t>235982</w:t>
      </w:r>
    </w:p>
    <w:p>
      <w:r>
        <w:t>🙄Says a colored woman of a race that claims to have a ' Hysterical Fear ' of the Police. 🤫 https://t.co/CDO6cgCizf</w:t>
      </w:r>
    </w:p>
    <w:p>
      <w:r>
        <w:rPr>
          <w:b/>
          <w:u w:val="single"/>
        </w:rPr>
        <w:t>235983</w:t>
      </w:r>
    </w:p>
    <w:p>
      <w:r>
        <w:t>@am_miron Having period while pregnant first month didn't help with the diagnostic either:))))everyone though this is a hysterical woman :))</w:t>
      </w:r>
    </w:p>
    <w:p>
      <w:r>
        <w:rPr>
          <w:b/>
          <w:u w:val="single"/>
        </w:rPr>
        <w:t>235984</w:t>
      </w:r>
    </w:p>
    <w:p>
      <w:r>
        <w:t>#nowPlaying Regain Your Poise Hysterical Woman by KINDRED SHINS (from Yes To Rioting Notoriety' 2013). The Lon… https://t.co/RYE9xX44ED</w:t>
      </w:r>
    </w:p>
    <w:p>
      <w:r>
        <w:rPr>
          <w:b/>
          <w:u w:val="single"/>
        </w:rPr>
        <w:t>235985</w:t>
      </w:r>
    </w:p>
    <w:p>
      <w:r>
        <w:t>RT MightyBusterBro: MOST HATED WOMAN Hysterical tribute to 10 yr FAILED run for US WOMAN Pres. 2008 to 2017 Break… https://t.co/rg71wTWmSy</w:t>
      </w:r>
    </w:p>
    <w:p>
      <w:r>
        <w:rPr>
          <w:b/>
          <w:u w:val="single"/>
        </w:rPr>
        <w:t>235986</w:t>
      </w:r>
    </w:p>
    <w:p>
      <w:r>
        <w:t>@WithMyPrez4Ever It’s hysterical! If I were the Hillz, I’d leave the country. The audacity of this woman is unbelievable.</w:t>
      </w:r>
    </w:p>
    <w:p>
      <w:r>
        <w:rPr>
          <w:b/>
          <w:u w:val="single"/>
        </w:rPr>
        <w:t>235987</w:t>
      </w:r>
    </w:p>
    <w:p>
      <w:r>
        <w:t>“They told her they had this hysterical—because I was—hysterical girl on the end of the line that needed to see... https://t.co/7v6b6GnKne</w:t>
      </w:r>
    </w:p>
    <w:p>
      <w:r>
        <w:rPr>
          <w:b/>
          <w:u w:val="single"/>
        </w:rPr>
        <w:t>235988</w:t>
      </w:r>
    </w:p>
    <w:p>
      <w:r>
        <w:t>this girl is hysterical with laughter on the bus and i just have such a strong need to know what could make a person laugh this much</w:t>
      </w:r>
    </w:p>
    <w:p>
      <w:r>
        <w:rPr>
          <w:b/>
          <w:u w:val="single"/>
        </w:rPr>
        <w:t>235989</w:t>
      </w:r>
    </w:p>
    <w:p>
      <w:r>
        <w:t>“Why did the girl go to the dentist?” “I don’t know. Why?” “Because he had a CELL PHONE!” (Hysterical laughter.)</w:t>
      </w:r>
    </w:p>
    <w:p>
      <w:r>
        <w:rPr>
          <w:b/>
          <w:u w:val="single"/>
        </w:rPr>
        <w:t>235990</w:t>
      </w:r>
    </w:p>
    <w:p>
      <w:r>
        <w:t>Y’all this girl I don’t know tryna tell me my body count &amp; it’s hysterical</w:t>
      </w:r>
    </w:p>
    <w:p>
      <w:r>
        <w:rPr>
          <w:b/>
          <w:u w:val="single"/>
        </w:rPr>
        <w:t>235991</w:t>
      </w:r>
    </w:p>
    <w:p>
      <w:r>
        <w:t>if i ever met taylor she would be like : get this hysterical girl away from me.....and frankly i'd agree w her</w:t>
      </w:r>
    </w:p>
    <w:p>
      <w:r>
        <w:rPr>
          <w:b/>
          <w:u w:val="single"/>
        </w:rPr>
        <w:t>235992</w:t>
      </w:r>
    </w:p>
    <w:p>
      <w:r>
        <w:t>@DRUDGE_REPORT Better vetting is all we asked for but the left went hysterical like a little girl in Barbie doll factory.</w:t>
      </w:r>
    </w:p>
    <w:p>
      <w:r>
        <w:rPr>
          <w:b/>
          <w:u w:val="single"/>
        </w:rPr>
        <w:t>235993</w:t>
      </w:r>
    </w:p>
    <w:p>
      <w:r>
        <w:t>@StevensFarm @MIAA033 Hysterical. And pathetic. She won. Flat out. Bunch of crybabies won't let a girl beat boys? BS</w:t>
      </w:r>
    </w:p>
    <w:p>
      <w:r>
        <w:rPr>
          <w:b/>
          <w:u w:val="single"/>
        </w:rPr>
        <w:t>235994</w:t>
      </w:r>
    </w:p>
    <w:p>
      <w:r>
        <w:t>'Is there an hysterical witch hunt going on in Hollywood? Maybe! But first, you'll never believe who this insanely hot 13 -year old girl is!'</w:t>
      </w:r>
    </w:p>
    <w:p>
      <w:r>
        <w:rPr>
          <w:b/>
          <w:u w:val="single"/>
        </w:rPr>
        <w:t>235995</w:t>
      </w:r>
    </w:p>
    <w:p>
      <w:r>
        <w:t>At Target in the movie section, and this guy is educating his girlfriend about Star Wars. Her facial expressions are hysterical.</w:t>
      </w:r>
    </w:p>
    <w:p>
      <w:r>
        <w:rPr>
          <w:b/>
          <w:u w:val="single"/>
        </w:rPr>
        <w:t>235996</w:t>
      </w:r>
    </w:p>
    <w:p>
      <w:r>
        <w:t>I have to admit, Animojis are hysterical to use. I keep my girlfriend laughing all day when she is at work. She wants an #iPhoneX ASAP.</w:t>
      </w:r>
    </w:p>
    <w:p>
      <w:r>
        <w:rPr>
          <w:b/>
          <w:u w:val="single"/>
        </w:rPr>
        <w:t>235997</w:t>
      </w:r>
    </w:p>
    <w:p>
      <w:r>
        <w:t>@KeithOlbermann You are a hysterical idiot. Someday you might realize it but I doubt it.</w:t>
      </w:r>
    </w:p>
    <w:p>
      <w:r>
        <w:rPr>
          <w:b/>
          <w:u w:val="single"/>
        </w:rPr>
        <w:t>235998</w:t>
      </w:r>
    </w:p>
    <w:p>
      <w:r>
        <w:t>@Lin_Manuel Can you call my daughter today during AP history? It would be hysterical and historic. She may faint. Warned</w:t>
      </w:r>
    </w:p>
    <w:p>
      <w:r>
        <w:rPr>
          <w:b/>
          <w:u w:val="single"/>
        </w:rPr>
        <w:t>235999</w:t>
      </w:r>
    </w:p>
    <w:p>
      <w:r>
        <w:t>@OKGetsu I assure you I wasn't feeling the least bit hysterical when I asked that valid question. I cannot say the same about the response.</w:t>
      </w:r>
    </w:p>
    <w:p>
      <w:r>
        <w:rPr>
          <w:b/>
          <w:u w:val="single"/>
        </w:rPr>
        <w:t>236000</w:t>
      </w:r>
    </w:p>
    <w:p>
      <w:r>
        <w:t>@KeithOlbermann No, Keith, you should be next. Your hysterical girlie rants are pretty hilarious, I might miss them… https://t.co/7jKMaA4zAY</w:t>
      </w:r>
    </w:p>
    <w:p>
      <w:r>
        <w:rPr>
          <w:b/>
          <w:u w:val="single"/>
        </w:rPr>
        <w:t>236001</w:t>
      </w:r>
    </w:p>
    <w:p>
      <w:r>
        <w:t>@RodBoydILM Moynihan was hysterical after a few cocktails. The crook to character ratio is all out of whack. You se… https://t.co/Kke5WiMmAw</w:t>
      </w:r>
    </w:p>
    <w:p>
      <w:r>
        <w:rPr>
          <w:b/>
          <w:u w:val="single"/>
        </w:rPr>
        <w:t>236002</w:t>
      </w:r>
    </w:p>
    <w:p>
      <w:r>
        <w:t>I heard today from my uncle that if a woman is on her period and she goes into a pool the pool is no better than a toilet. DISGUSTING!!#</w:t>
      </w:r>
    </w:p>
    <w:p>
      <w:r>
        <w:rPr>
          <w:b/>
          <w:u w:val="single"/>
        </w:rPr>
        <w:t>236003</w:t>
      </w:r>
    </w:p>
    <w:p>
      <w:r>
        <w:t>@Colly_flowerr no that would be girls #WomenSuck</w:t>
      </w:r>
    </w:p>
    <w:p>
      <w:r>
        <w:rPr>
          <w:b/>
          <w:u w:val="single"/>
        </w:rPr>
        <w:t>236004</w:t>
      </w:r>
    </w:p>
    <w:p>
      <w:r>
        <w:t>@femfreq if you count prison rape men are raped more than women.</w:t>
      </w:r>
    </w:p>
    <w:p>
      <w:r>
        <w:rPr>
          <w:b/>
          <w:u w:val="single"/>
        </w:rPr>
        <w:t>236005</w:t>
      </w:r>
    </w:p>
    <w:p>
      <w:r>
        <w:t>@kacsterr I'm sure you also get mad when guys stair at ur ass and act like you don't understand why they do it #WomenSuck</w:t>
      </w:r>
    </w:p>
    <w:p>
      <w:r>
        <w:rPr>
          <w:b/>
          <w:u w:val="single"/>
        </w:rPr>
        <w:t>236006</w:t>
      </w:r>
    </w:p>
    <w:p>
      <w:r>
        <w:t>@rbonhoff the official #WomenSuck twitter page!</w:t>
      </w:r>
    </w:p>
    <w:p>
      <w:r>
        <w:rPr>
          <w:b/>
          <w:u w:val="single"/>
        </w:rPr>
        <w:t>236007</w:t>
      </w:r>
    </w:p>
    <w:p>
      <w:r>
        <w:t>@talipann you won't retweet me pussy</w:t>
      </w:r>
    </w:p>
    <w:p>
      <w:r>
        <w:rPr>
          <w:b/>
          <w:u w:val="single"/>
        </w:rPr>
        <w:t>236008</w:t>
      </w:r>
    </w:p>
    <w:p>
      <w:r>
        <w:t>All you boys going to senior week WEAR A CONDOM! Cuz when girls say they're on the pill, they're probably lying!</w:t>
      </w:r>
    </w:p>
    <w:p>
      <w:r>
        <w:rPr>
          <w:b/>
          <w:u w:val="single"/>
        </w:rPr>
        <w:t>236009</w:t>
      </w:r>
    </w:p>
    <w:p>
      <w:r>
        <w:t>And Moses said to the people 'Bitches Be Crazy.' ~Romans 10:13~</w:t>
      </w:r>
    </w:p>
    <w:p>
      <w:r>
        <w:rPr>
          <w:b/>
          <w:u w:val="single"/>
        </w:rPr>
        <w:t>236010</w:t>
      </w:r>
    </w:p>
    <w:p>
      <w:r>
        <w:t>Aww you're on your period?... Try dealing with you on your period!</w:t>
      </w:r>
    </w:p>
    <w:p>
      <w:r>
        <w:rPr>
          <w:b/>
          <w:u w:val="single"/>
        </w:rPr>
        <w:t>236011</w:t>
      </w:r>
    </w:p>
    <w:p>
      <w:r>
        <w:t>Girls bitch about how immature guys are and then they do shot like That #WomenSuck</w:t>
      </w:r>
    </w:p>
    <w:p>
      <w:r>
        <w:rPr>
          <w:b/>
          <w:u w:val="single"/>
        </w:rPr>
        <w:t>236012</w:t>
      </w:r>
    </w:p>
    <w:p>
      <w:r>
        <w:t>Guys cheat and are tried and hanged. Women cheat and its somehow their guys fault.</w:t>
      </w:r>
    </w:p>
    <w:p>
      <w:r>
        <w:rPr>
          <w:b/>
          <w:u w:val="single"/>
        </w:rPr>
        <w:t>236013</w:t>
      </w:r>
    </w:p>
    <w:p>
      <w:r>
        <w:t>I would fuck her brains out!</w:t>
      </w:r>
    </w:p>
    <w:p>
      <w:r>
        <w:rPr>
          <w:b/>
          <w:u w:val="single"/>
        </w:rPr>
        <w:t>236014</w:t>
      </w:r>
    </w:p>
    <w:p>
      <w:r>
        <w:t>I've always wanted head from a girl with a tongue ring.</w:t>
      </w:r>
    </w:p>
    <w:p>
      <w:r>
        <w:rPr>
          <w:b/>
          <w:u w:val="single"/>
        </w:rPr>
        <w:t>236015</w:t>
      </w:r>
    </w:p>
    <w:p>
      <w:r>
        <w:t>Looks like another girl fucked up another relationship. When are you gonna learn ladies?</w:t>
      </w:r>
    </w:p>
    <w:p>
      <w:r>
        <w:rPr>
          <w:b/>
          <w:u w:val="single"/>
        </w:rPr>
        <w:t>236016</w:t>
      </w:r>
    </w:p>
    <w:p>
      <w:r>
        <w:t>Moody ass mother fuckers....smh</w:t>
      </w:r>
    </w:p>
    <w:p>
      <w:r>
        <w:rPr>
          <w:b/>
          <w:u w:val="single"/>
        </w:rPr>
        <w:t>236017</w:t>
      </w:r>
    </w:p>
    <w:p>
      <w:r>
        <w:t>What in the fuck is an #oomf? Well if it refers to women it sucks!</w:t>
      </w:r>
    </w:p>
    <w:p>
      <w:r>
        <w:rPr>
          <w:b/>
          <w:u w:val="single"/>
        </w:rPr>
        <w:t>236018</w:t>
      </w:r>
    </w:p>
    <w:p>
      <w:r>
        <w:t>When women are depressed they either eat or go shopping.... Men invade another country.</w:t>
      </w:r>
    </w:p>
    <w:p>
      <w:r>
        <w:rPr>
          <w:b/>
          <w:u w:val="single"/>
        </w:rPr>
        <w:t>236019</w:t>
      </w:r>
    </w:p>
    <w:p>
      <w:r>
        <w:t>You look like your mom beat you with an ugly stick while your dad poured cat piss all over you.</w:t>
      </w:r>
    </w:p>
    <w:p>
      <w:r>
        <w:rPr>
          <w:b/>
          <w:u w:val="single"/>
        </w:rPr>
        <w:t>236020</w:t>
      </w:r>
    </w:p>
    <w:p>
      <w:r>
        <w:t>My sexting be so fuckin hot that I turn my damn self on</w:t>
      </w:r>
    </w:p>
    <w:p>
      <w:r>
        <w:rPr>
          <w:b/>
          <w:u w:val="single"/>
        </w:rPr>
        <w:t>236021</w:t>
      </w:r>
    </w:p>
    <w:p>
      <w:r>
        <w:t>No one gives less fucks than a pitcher that intentionally hits a man holding a bat with a baseball</w:t>
      </w:r>
    </w:p>
    <w:p>
      <w:r>
        <w:rPr>
          <w:b/>
          <w:u w:val="single"/>
        </w:rPr>
        <w:t>236022</w:t>
      </w:r>
    </w:p>
    <w:p>
      <w:r>
        <w:t>When you see your friends after gettin some new ass https://t.co/Oyk0Q3Ifiz</w:t>
      </w:r>
    </w:p>
    <w:p>
      <w:r>
        <w:rPr>
          <w:b/>
          <w:u w:val="single"/>
        </w:rPr>
        <w:t>236023</w:t>
      </w:r>
    </w:p>
    <w:p>
      <w:r>
        <w:t>Girl- can I have your number? Me- sure Girl- can I friend you on Facebook? Me- oh god no, that's entirely too personal</w:t>
      </w:r>
    </w:p>
    <w:p>
      <w:r>
        <w:rPr>
          <w:b/>
          <w:u w:val="single"/>
        </w:rPr>
        <w:t>236024</w:t>
      </w:r>
    </w:p>
    <w:p>
      <w:r>
        <w:t>I believe in karma, that's why I never ask a girl if she's married or has a boyfriend</w:t>
      </w:r>
    </w:p>
    <w:p>
      <w:r>
        <w:rPr>
          <w:b/>
          <w:u w:val="single"/>
        </w:rPr>
        <w:t>236025</w:t>
      </w:r>
    </w:p>
    <w:p>
      <w:r>
        <w:t>When your makeup's on point and still nobody wants you https://t.co/JtAXK7HA3w</w:t>
      </w:r>
    </w:p>
    <w:p>
      <w:r>
        <w:rPr>
          <w:b/>
          <w:u w:val="single"/>
        </w:rPr>
        <w:t>236026</w:t>
      </w:r>
    </w:p>
    <w:p>
      <w:r>
        <w:t>When you constantly have dick on the brain https://t.co/ZPKbxpcmIn</w:t>
      </w:r>
    </w:p>
    <w:p>
      <w:r>
        <w:rPr>
          <w:b/>
          <w:u w:val="single"/>
        </w:rPr>
        <w:t>236027</w:t>
      </w:r>
    </w:p>
    <w:p>
      <w:r>
        <w:t>When she cancels the dick appointment cause she's 'sick' then you see her in the bar on her snap story https://t.co/Yqxi4oamlm</w:t>
      </w:r>
    </w:p>
    <w:p>
      <w:r>
        <w:rPr>
          <w:b/>
          <w:u w:val="single"/>
        </w:rPr>
        <w:t>236028</w:t>
      </w:r>
    </w:p>
    <w:p>
      <w:r>
        <w:t>As long as the position is on all fours who cares https://t.co/gexQ2S0N1p</w:t>
      </w:r>
    </w:p>
    <w:p>
      <w:r>
        <w:rPr>
          <w:b/>
          <w:u w:val="single"/>
        </w:rPr>
        <w:t>236029</w:t>
      </w:r>
    </w:p>
    <w:p>
      <w:r>
        <w:t>2014/15 Coke puts names on cans 2016 Coke puts lyrics on cans 2030 Coke puts dick and pussy pics on cans</w:t>
      </w:r>
    </w:p>
    <w:p>
      <w:r>
        <w:rPr>
          <w:b/>
          <w:u w:val="single"/>
        </w:rPr>
        <w:t>236030</w:t>
      </w:r>
    </w:p>
    <w:p>
      <w:r>
        <w:t>When your girl tryna be slick and get the password to your phone https://t.co/CdJdo1ZmM6</w:t>
      </w:r>
    </w:p>
    <w:p>
      <w:r>
        <w:rPr>
          <w:b/>
          <w:u w:val="single"/>
        </w:rPr>
        <w:t>236031</w:t>
      </w:r>
    </w:p>
    <w:p>
      <w:r>
        <w:t>What she really means when she says she likes bad boys https://t.co/1yWP4YIILF</w:t>
      </w:r>
    </w:p>
    <w:p>
      <w:r>
        <w:rPr>
          <w:b/>
          <w:u w:val="single"/>
        </w:rPr>
        <w:t>236032</w:t>
      </w:r>
    </w:p>
    <w:p>
      <w:r>
        <w:t>If I was you I'd hate me too</w:t>
      </w:r>
    </w:p>
    <w:p>
      <w:r>
        <w:rPr>
          <w:b/>
          <w:u w:val="single"/>
        </w:rPr>
        <w:t>236033</w:t>
      </w:r>
    </w:p>
    <w:p>
      <w:r>
        <w:t>Next time your girl's pissing you off, go buy some hair ties and leave one on the floor of your car</w:t>
      </w:r>
    </w:p>
    <w:p>
      <w:r>
        <w:rPr>
          <w:b/>
          <w:u w:val="single"/>
        </w:rPr>
        <w:t>236034</w:t>
      </w:r>
    </w:p>
    <w:p>
      <w:r>
        <w:t>When you get caught stealing lemonade https://t.co/XQpYVHd6m2</w:t>
      </w:r>
    </w:p>
    <w:p>
      <w:r>
        <w:rPr>
          <w:b/>
          <w:u w:val="single"/>
        </w:rPr>
        <w:t>236035</w:t>
      </w:r>
    </w:p>
    <w:p>
      <w:r>
        <w:t>When she's a squirter but you bout that life https://t.co/MR1j6nJBFO</w:t>
      </w:r>
    </w:p>
    <w:p>
      <w:r>
        <w:rPr>
          <w:b/>
          <w:u w:val="single"/>
        </w:rPr>
        <w:t>236036</w:t>
      </w:r>
    </w:p>
    <w:p>
      <w:r>
        <w:t>My walk past you like I never fucked your girl game strong AF</w:t>
      </w:r>
    </w:p>
    <w:p>
      <w:r>
        <w:rPr>
          <w:b/>
          <w:u w:val="single"/>
        </w:rPr>
        <w:t>236037</w:t>
      </w:r>
    </w:p>
    <w:p>
      <w:r>
        <w:t>RT @misa_lisaa: @Yourfuckboy1 your drunk Q&amp;;A's on snapchat are entertaining af.</w:t>
      </w:r>
    </w:p>
    <w:p>
      <w:r>
        <w:rPr>
          <w:b/>
          <w:u w:val="single"/>
        </w:rPr>
        <w:t>236038</w:t>
      </w:r>
    </w:p>
    <w:p>
      <w:r>
        <w:t>How close I am to quitting my job and becoming a prostitute https://t.co/VWxmK1iXID</w:t>
      </w:r>
    </w:p>
    <w:p>
      <w:r>
        <w:rPr>
          <w:b/>
          <w:u w:val="single"/>
        </w:rPr>
        <w:t>236039</w:t>
      </w:r>
    </w:p>
    <w:p>
      <w:r>
        <w:t>When she's bitching at you for absolutely no reason and you're wondering why you ever left the single life https://t.co/WSXsWvQgYk</w:t>
      </w:r>
    </w:p>
    <w:p>
      <w:r>
        <w:rPr>
          <w:b/>
          <w:u w:val="single"/>
        </w:rPr>
        <w:t>236040</w:t>
      </w:r>
    </w:p>
    <w:p>
      <w:r>
        <w:t>Stop trying to please everyone, you're not my cock... Please yourself</w:t>
      </w:r>
    </w:p>
    <w:p>
      <w:r>
        <w:rPr>
          <w:b/>
          <w:u w:val="single"/>
        </w:rPr>
        <w:t>236041</w:t>
      </w:r>
    </w:p>
    <w:p>
      <w:r>
        <w:t>Next time you get a haircut and your girl doesn't mention it, freak out on her and withhold the dick for a week</w:t>
      </w:r>
    </w:p>
    <w:p>
      <w:r>
        <w:rPr>
          <w:b/>
          <w:u w:val="single"/>
        </w:rPr>
        <w:t>236042</w:t>
      </w:r>
    </w:p>
    <w:p>
      <w:r>
        <w:t>If there's something I definitely don't give a fuck about, it's definitely anything</w:t>
      </w:r>
    </w:p>
    <w:p>
      <w:r>
        <w:rPr>
          <w:b/>
          <w:u w:val="single"/>
        </w:rPr>
        <w:t>236043</w:t>
      </w:r>
    </w:p>
    <w:p>
      <w:r>
        <w:t>Her- I thought we had something special Me- https://t.co/47EiVAKL5F</w:t>
      </w:r>
    </w:p>
    <w:p>
      <w:r>
        <w:rPr>
          <w:b/>
          <w:u w:val="single"/>
        </w:rPr>
        <w:t>236044</w:t>
      </w:r>
    </w:p>
    <w:p>
      <w:r>
        <w:t>She said 'true' 😌 https://t.co/XOALF4NZSs</w:t>
      </w:r>
    </w:p>
    <w:p>
      <w:r>
        <w:rPr>
          <w:b/>
          <w:u w:val="single"/>
        </w:rPr>
        <w:t>236045</w:t>
      </w:r>
    </w:p>
    <w:p>
      <w:r>
        <w:t>When you regret asking her 'what that mouth do?' https://t.co/V9oZlclhcl</w:t>
      </w:r>
    </w:p>
    <w:p>
      <w:r>
        <w:rPr>
          <w:b/>
          <w:u w:val="single"/>
        </w:rPr>
        <w:t>236046</w:t>
      </w:r>
    </w:p>
    <w:p>
      <w:r>
        <w:t>When you have a threesome with a clown and he gives you both facials https://t.co/3bLU6Xd8tM</w:t>
      </w:r>
    </w:p>
    <w:p>
      <w:r>
        <w:rPr>
          <w:b/>
          <w:u w:val="single"/>
        </w:rPr>
        <w:t>236047</w:t>
      </w:r>
    </w:p>
    <w:p>
      <w:r>
        <w:t>For all the cougars that keep hitting me up to fuck... You're out of my age range, hit this dude up instead https://t.co/2HgFCVx4C5</w:t>
      </w:r>
    </w:p>
    <w:p>
      <w:r>
        <w:rPr>
          <w:b/>
          <w:u w:val="single"/>
        </w:rPr>
        <w:t>236048</w:t>
      </w:r>
    </w:p>
    <w:p>
      <w:r>
        <w:t>Stop asking me how many people I've slept with, your guess is as good as mine</w:t>
      </w:r>
    </w:p>
    <w:p>
      <w:r>
        <w:rPr>
          <w:b/>
          <w:u w:val="single"/>
        </w:rPr>
        <w:t>236049</w:t>
      </w:r>
    </w:p>
    <w:p>
      <w:r>
        <w:t>My whole life is a bunch of poor decisions followed by thoughts of 'how's this one gonna bite me in the ass'</w:t>
      </w:r>
    </w:p>
    <w:p>
      <w:r>
        <w:rPr>
          <w:b/>
          <w:u w:val="single"/>
        </w:rPr>
        <w:t>236050</w:t>
      </w:r>
    </w:p>
    <w:p>
      <w:r>
        <w:t>When you just watched your boy ruin his life but you know misery loves company so you decide to ruin yours too https://t.co/qeUNEtiF8Z</w:t>
      </w:r>
    </w:p>
    <w:p>
      <w:r>
        <w:rPr>
          <w:b/>
          <w:u w:val="single"/>
        </w:rPr>
        <w:t>236051</w:t>
      </w:r>
    </w:p>
    <w:p>
      <w:r>
        <w:t>When you're trying to text your fuckboy but your boyfriend won't stop looking over your shoulder https://t.co/eijg9AIMqW</w:t>
      </w:r>
    </w:p>
    <w:p>
      <w:r>
        <w:rPr>
          <w:b/>
          <w:u w:val="single"/>
        </w:rPr>
        <w:t>236052</w:t>
      </w:r>
    </w:p>
    <w:p>
      <w:r>
        <w:t>If they don't trust you enough to let you cheat in peace is the relationship really real?</w:t>
      </w:r>
    </w:p>
    <w:p>
      <w:r>
        <w:rPr>
          <w:b/>
          <w:u w:val="single"/>
        </w:rPr>
        <w:t>236053</w:t>
      </w:r>
    </w:p>
    <w:p>
      <w:r>
        <w:t>When a clingy mutha fucka keeps tryna touch you https://t.co/i6R46vdzpU</w:t>
      </w:r>
    </w:p>
    <w:p>
      <w:r>
        <w:rPr>
          <w:b/>
          <w:u w:val="single"/>
        </w:rPr>
        <w:t>236054</w:t>
      </w:r>
    </w:p>
    <w:p>
      <w:r>
        <w:t>When you put it in her butt without tellin her and her head spins all the way around to cuss you out https://t.co/kQt3veftpU</w:t>
      </w:r>
    </w:p>
    <w:p>
      <w:r>
        <w:rPr>
          <w:b/>
          <w:u w:val="single"/>
        </w:rPr>
        <w:t>236055</w:t>
      </w:r>
    </w:p>
    <w:p>
      <w:r>
        <w:t>When somebody says 'happy hump day' https://t.co/rTX283oqhR</w:t>
      </w:r>
    </w:p>
    <w:p>
      <w:r>
        <w:rPr>
          <w:b/>
          <w:u w:val="single"/>
        </w:rPr>
        <w:t>236056</w:t>
      </w:r>
    </w:p>
    <w:p>
      <w:r>
        <w:t>Don't mind me... I'm just waiting for @Scouse_ma to start ranting 🌚</w:t>
      </w:r>
    </w:p>
    <w:p>
      <w:r>
        <w:rPr>
          <w:b/>
          <w:u w:val="single"/>
        </w:rPr>
        <w:t>236057</w:t>
      </w:r>
    </w:p>
    <w:p>
      <w:r>
        <w:t>@katethewasp I don't think we've met... What better place than through tweets.. Although people might actually see your tweets</w:t>
      </w:r>
    </w:p>
    <w:p>
      <w:r>
        <w:rPr>
          <w:b/>
          <w:u w:val="single"/>
        </w:rPr>
        <w:t>236058</w:t>
      </w:r>
    </w:p>
    <w:p>
      <w:r>
        <w:t>Being at a public pool makes me realize how much I really do fucking hate kids</w:t>
      </w:r>
    </w:p>
    <w:p>
      <w:r>
        <w:rPr>
          <w:b/>
          <w:u w:val="single"/>
        </w:rPr>
        <w:t>236059</w:t>
      </w:r>
    </w:p>
    <w:p>
      <w:r>
        <w:t>@katethewasp @queensoverbitch I hope not cause I fuck lots of my followers 🙃</w:t>
      </w:r>
    </w:p>
    <w:p>
      <w:r>
        <w:rPr>
          <w:b/>
          <w:u w:val="single"/>
        </w:rPr>
        <w:t>236060</w:t>
      </w:r>
    </w:p>
    <w:p>
      <w:r>
        <w:t>If I judge pussy by what it looks like, does that make me a pussiest? 🤔</w:t>
      </w:r>
    </w:p>
    <w:p>
      <w:r>
        <w:rPr>
          <w:b/>
          <w:u w:val="single"/>
        </w:rPr>
        <w:t>236061</w:t>
      </w:r>
    </w:p>
    <w:p>
      <w:r>
        <w:t>It must suck to hate me, I'm a mother fuckin delight, bitch</w:t>
      </w:r>
    </w:p>
    <w:p>
      <w:r>
        <w:rPr>
          <w:b/>
          <w:u w:val="single"/>
        </w:rPr>
        <w:t>236062</w:t>
      </w:r>
    </w:p>
    <w:p>
      <w:r>
        <w:t>Just remember ladies, whatever you're not willing to do, another whore like myself is. 😊</w:t>
      </w:r>
    </w:p>
    <w:p>
      <w:r>
        <w:rPr>
          <w:b/>
          <w:u w:val="single"/>
        </w:rPr>
        <w:t>236063</w:t>
      </w:r>
    </w:p>
    <w:p>
      <w:r>
        <w:t>It's National Kissing Day... So you can all kiss my mutha fuckin ass</w:t>
      </w:r>
    </w:p>
    <w:p>
      <w:r>
        <w:rPr>
          <w:b/>
          <w:u w:val="single"/>
        </w:rPr>
        <w:t>236064</w:t>
      </w:r>
    </w:p>
    <w:p>
      <w:r>
        <w:t>When you're giving her the smell test to see if it's safe to dive face first between her legs https://t.co/nKNfm7wP6V</w:t>
      </w:r>
    </w:p>
    <w:p>
      <w:r>
        <w:rPr>
          <w:b/>
          <w:u w:val="single"/>
        </w:rPr>
        <w:t>236065</w:t>
      </w:r>
    </w:p>
    <w:p>
      <w:r>
        <w:t>If you didn't fuck the bitch at the same time, are you really Eskimo brothers?</w:t>
      </w:r>
    </w:p>
    <w:p>
      <w:r>
        <w:rPr>
          <w:b/>
          <w:u w:val="single"/>
        </w:rPr>
        <w:t>236066</w:t>
      </w:r>
    </w:p>
    <w:p>
      <w:r>
        <w:t>Whichever one is gonna end up on my bedroom floor https://t.co/bIiXvxmwob</w:t>
      </w:r>
    </w:p>
    <w:p>
      <w:r>
        <w:rPr>
          <w:b/>
          <w:u w:val="single"/>
        </w:rPr>
        <w:t>236067</w:t>
      </w:r>
    </w:p>
    <w:p>
      <w:r>
        <w:t>If we're going to have sex or have had sex, please don't snap me pics of your face swapped with a man... I can't handle that thought process</w:t>
      </w:r>
    </w:p>
    <w:p>
      <w:r>
        <w:rPr>
          <w:b/>
          <w:u w:val="single"/>
        </w:rPr>
        <w:t>236068</w:t>
      </w:r>
    </w:p>
    <w:p>
      <w:r>
        <w:t>RT @_Mistayyyy: im this asshole. 😎 https://t.co/PsG5VG4pZF</w:t>
      </w:r>
    </w:p>
    <w:p>
      <w:r>
        <w:rPr>
          <w:b/>
          <w:u w:val="single"/>
        </w:rPr>
        <w:t>236069</w:t>
      </w:r>
    </w:p>
    <w:p>
      <w:r>
        <w:t>People love it when you tell them about themselves.... Just because the truth hurts like a bitch doesn't mean you have to act like one</w:t>
      </w:r>
    </w:p>
    <w:p>
      <w:r>
        <w:rPr>
          <w:b/>
          <w:u w:val="single"/>
        </w:rPr>
        <w:t>236070</w:t>
      </w:r>
    </w:p>
    <w:p>
      <w:r>
        <w:t>When she says 'stick it in my ass and fill me up, daddy' https://t.co/n40Op5QSf9</w:t>
      </w:r>
    </w:p>
    <w:p>
      <w:r>
        <w:rPr>
          <w:b/>
          <w:u w:val="single"/>
        </w:rPr>
        <w:t>236071</w:t>
      </w:r>
    </w:p>
    <w:p>
      <w:r>
        <w:t>When your one night stand asks you if you wanna go to brunch https://t.co/DD8Mpw1vYx</w:t>
      </w:r>
    </w:p>
    <w:p>
      <w:r>
        <w:rPr>
          <w:b/>
          <w:u w:val="single"/>
        </w:rPr>
        <w:t>236072</w:t>
      </w:r>
    </w:p>
    <w:p>
      <w:r>
        <w:t>Why do bitches from Philly and Jersey always ask 'do you have a Wawa?' Yeah bitch, we got Wawa but I don't eat at gas stations, FOH</w:t>
      </w:r>
    </w:p>
    <w:p>
      <w:r>
        <w:rPr>
          <w:b/>
          <w:u w:val="single"/>
        </w:rPr>
        <w:t>236073</w:t>
      </w:r>
    </w:p>
    <w:p>
      <w:r>
        <w:t>Does your pretty friend know you're using her pics to attract people to your tinder, chubs?</w:t>
      </w:r>
    </w:p>
    <w:p>
      <w:r>
        <w:rPr>
          <w:b/>
          <w:u w:val="single"/>
        </w:rPr>
        <w:t>236074</w:t>
      </w:r>
    </w:p>
    <w:p>
      <w:r>
        <w:t>Waking up Sunday morning hungover as fuck like... https://t.co/7tBeeiHwoQ</w:t>
      </w:r>
    </w:p>
    <w:p>
      <w:r>
        <w:rPr>
          <w:b/>
          <w:u w:val="single"/>
        </w:rPr>
        <w:t>236075</w:t>
      </w:r>
    </w:p>
    <w:p>
      <w:r>
        <w:t>Pro Tip- Keep my name out ya fuckin mouth</w:t>
      </w:r>
    </w:p>
    <w:p>
      <w:r>
        <w:rPr>
          <w:b/>
          <w:u w:val="single"/>
        </w:rPr>
        <w:t>236076</w:t>
      </w:r>
    </w:p>
    <w:p>
      <w:r>
        <w:t>Me flirting- So how wealthy are your parents?</w:t>
      </w:r>
    </w:p>
    <w:p>
      <w:r>
        <w:rPr>
          <w:b/>
          <w:u w:val="single"/>
        </w:rPr>
        <w:t>236077</w:t>
      </w:r>
    </w:p>
    <w:p>
      <w:r>
        <w:t>Eat the ass like you're Jeffery Dahmer...</w:t>
      </w:r>
    </w:p>
    <w:p>
      <w:r>
        <w:rPr>
          <w:b/>
          <w:u w:val="single"/>
        </w:rPr>
        <w:t>236078</w:t>
      </w:r>
    </w:p>
    <w:p>
      <w:r>
        <w:t>After the first time you sleep 2 guys in the same day https://t.co/Cw6N9VtvBO</w:t>
      </w:r>
    </w:p>
    <w:p>
      <w:r>
        <w:rPr>
          <w:b/>
          <w:u w:val="single"/>
        </w:rPr>
        <w:t>236079</w:t>
      </w:r>
    </w:p>
    <w:p>
      <w:r>
        <w:t>When your girl been drinkin that lemonade so you gotta disguise yourself and get the fuck outta town https://t.co/oMDlqz2r6S</w:t>
      </w:r>
    </w:p>
    <w:p>
      <w:r>
        <w:rPr>
          <w:b/>
          <w:u w:val="single"/>
        </w:rPr>
        <w:t>236080</w:t>
      </w:r>
    </w:p>
    <w:p>
      <w:r>
        <w:t>No one gives less fucks than a man walking around with a wedding ring on.... He's already given up on life</w:t>
      </w:r>
    </w:p>
    <w:p>
      <w:r>
        <w:rPr>
          <w:b/>
          <w:u w:val="single"/>
        </w:rPr>
        <w:t>236081</w:t>
      </w:r>
    </w:p>
    <w:p>
      <w:r>
        <w:t>Something y'all dudes fail to realize about a pretty girl is; she's never lonely. 💁🏼</w:t>
      </w:r>
    </w:p>
    <w:p>
      <w:r>
        <w:rPr>
          <w:b/>
          <w:u w:val="single"/>
        </w:rPr>
        <w:t>236082</w:t>
      </w:r>
    </w:p>
    <w:p>
      <w:r>
        <w:t>When you're drunk and you tell your friends you're gonna text your ex https://t.co/Tq1XaQWdhl</w:t>
      </w:r>
    </w:p>
    <w:p>
      <w:r>
        <w:rPr>
          <w:b/>
          <w:u w:val="single"/>
        </w:rPr>
        <w:t>236083</w:t>
      </w:r>
    </w:p>
    <w:p>
      <w:r>
        <w:t>When you're Twitter beefin with Brits but don't know who's talkin shit cause you can't understand their slang 🤔</w:t>
      </w:r>
    </w:p>
    <w:p>
      <w:r>
        <w:rPr>
          <w:b/>
          <w:u w:val="single"/>
        </w:rPr>
        <w:t>236084</w:t>
      </w:r>
    </w:p>
    <w:p>
      <w:r>
        <w:t>Hatin on me doesn't say shit about me but speaks volumes about you...</w:t>
      </w:r>
    </w:p>
    <w:p>
      <w:r>
        <w:rPr>
          <w:b/>
          <w:u w:val="single"/>
        </w:rPr>
        <w:t>236085</w:t>
      </w:r>
    </w:p>
    <w:p>
      <w:r>
        <w:t>Am I piece of shit? Yes. Do I at least feel bad about it? Absolutely not</w:t>
      </w:r>
    </w:p>
    <w:p>
      <w:r>
        <w:rPr>
          <w:b/>
          <w:u w:val="single"/>
        </w:rPr>
        <w:t>236086</w:t>
      </w:r>
    </w:p>
    <w:p>
      <w:r>
        <w:t>When someone I'm sleeping with tries to tell me about their personal life https://t.co/8MNLmSkWFf</w:t>
      </w:r>
    </w:p>
    <w:p>
      <w:r>
        <w:rPr>
          <w:b/>
          <w:u w:val="single"/>
        </w:rPr>
        <w:t>236087</w:t>
      </w:r>
    </w:p>
    <w:p>
      <w:r>
        <w:t>Pro Tip- Don't go to Costco before 11am, that's when they put the free samples out</w:t>
      </w:r>
    </w:p>
    <w:p>
      <w:r>
        <w:rPr>
          <w:b/>
          <w:u w:val="single"/>
        </w:rPr>
        <w:t>236088</w:t>
      </w:r>
    </w:p>
    <w:p>
      <w:r>
        <w:t>When you spent the last 2 days waking up in complete strangers beds https://t.co/gdisYbdO2H</w:t>
      </w:r>
    </w:p>
    <w:p>
      <w:r>
        <w:rPr>
          <w:b/>
          <w:u w:val="single"/>
        </w:rPr>
        <w:t>236089</w:t>
      </w:r>
    </w:p>
    <w:p>
      <w:r>
        <w:t>The first time you sleep with a dude with a big dick... And again after he cuts you off https://t.co/S9a4d9GFvz</w:t>
      </w:r>
    </w:p>
    <w:p>
      <w:r>
        <w:rPr>
          <w:b/>
          <w:u w:val="single"/>
        </w:rPr>
        <w:t>236090</w:t>
      </w:r>
    </w:p>
    <w:p>
      <w:r>
        <w:t>When you're lurking on your ex's social media accounts https://t.co/QnIAYihjcf</w:t>
      </w:r>
    </w:p>
    <w:p>
      <w:r>
        <w:rPr>
          <w:b/>
          <w:u w:val="single"/>
        </w:rPr>
        <w:t>236091</w:t>
      </w:r>
    </w:p>
    <w:p>
      <w:r>
        <w:t>@sumeshs82673978 @EndiZentarmi your are an idiot. go fight yourself if you know better. each of those women will kick your cunt ass bitch</w:t>
      </w:r>
    </w:p>
    <w:p>
      <w:r>
        <w:rPr>
          <w:b/>
          <w:u w:val="single"/>
        </w:rPr>
        <w:t>236092</w:t>
      </w:r>
    </w:p>
    <w:p>
      <w:r>
        <w:t>@Marinosepass I say you hate women because you call me a tranny cunt constantly</w:t>
      </w:r>
    </w:p>
    <w:p>
      <w:r>
        <w:rPr>
          <w:b/>
          <w:u w:val="single"/>
        </w:rPr>
        <w:t>236093</w:t>
      </w:r>
    </w:p>
    <w:p>
      <w:r>
        <w:t>@_alyyssssaaa Women don’t do cunt</w:t>
      </w:r>
    </w:p>
    <w:p>
      <w:r>
        <w:rPr>
          <w:b/>
          <w:u w:val="single"/>
        </w:rPr>
        <w:t>236094</w:t>
      </w:r>
    </w:p>
    <w:p>
      <w:r>
        <w:t>@Scroobiuspipyo @martinshez @TheNotoriousMMA @ufc Hmm Cunt demeans Women here in Canada but not in England</w:t>
      </w:r>
    </w:p>
    <w:p>
      <w:r>
        <w:rPr>
          <w:b/>
          <w:u w:val="single"/>
        </w:rPr>
        <w:t>236095</w:t>
      </w:r>
    </w:p>
    <w:p>
      <w:r>
        <w:t>@jfallon40 Seeing your a racist homo hating women hating cunt what did you pick</w:t>
      </w:r>
    </w:p>
    <w:p>
      <w:r>
        <w:rPr>
          <w:b/>
          <w:u w:val="single"/>
        </w:rPr>
        <w:t>236096</w:t>
      </w:r>
    </w:p>
    <w:p>
      <w:r>
        <w:t>So he called women who stuffed their faces fat, Jamie C a cunt and wanted to fuck Girls Aloud.. in 2002. BURN HIM AT THE STAKE #LooseWomen</w:t>
      </w:r>
    </w:p>
    <w:p>
      <w:r>
        <w:rPr>
          <w:b/>
          <w:u w:val="single"/>
        </w:rPr>
        <w:t>236097</w:t>
      </w:r>
    </w:p>
    <w:p>
      <w:r>
        <w:t>@areeshei women alr hv lots of bad names tbh - - Bitch/slut/cunt etc etc. Trash is nothing.</w:t>
      </w:r>
    </w:p>
    <w:p>
      <w:r>
        <w:rPr>
          <w:b/>
          <w:u w:val="single"/>
        </w:rPr>
        <w:t>236098</w:t>
      </w:r>
    </w:p>
    <w:p>
      <w:r>
        <w:t>Should close your account you immature cunt. Bullying women on social media is pathetic. Go seek the attention you… https://t.co/Rp08QaDQkG</w:t>
      </w:r>
    </w:p>
    <w:p>
      <w:r>
        <w:rPr>
          <w:b/>
          <w:u w:val="single"/>
        </w:rPr>
        <w:t>236099</w:t>
      </w:r>
    </w:p>
    <w:p>
      <w:r>
        <w:t>@johnpaulpower They called her a cunt you’ve called women twats and witches? Could Ye all just stop abusing women online</w:t>
      </w:r>
    </w:p>
    <w:p>
      <w:r>
        <w:rPr>
          <w:b/>
          <w:u w:val="single"/>
        </w:rPr>
        <w:t>236100</w:t>
      </w:r>
    </w:p>
    <w:p>
      <w:r>
        <w:t>James Toback: Anyone who says he lured women with film roles is “a lying cocksucker or cunt” https://t.co/v4mmJRZn62 https://t.co/SfNb10zsl3</w:t>
      </w:r>
    </w:p>
    <w:p>
      <w:r>
        <w:rPr>
          <w:b/>
          <w:u w:val="single"/>
        </w:rPr>
        <w:t>236101</w:t>
      </w:r>
    </w:p>
    <w:p>
      <w:r>
        <w:t>@senji @KTTunstall Actually I do think women should be reclaiming 'cunt'. It's past time.</w:t>
      </w:r>
    </w:p>
    <w:p>
      <w:r>
        <w:rPr>
          <w:b/>
          <w:u w:val="single"/>
        </w:rPr>
        <w:t>236102</w:t>
      </w:r>
    </w:p>
    <w:p>
      <w:r>
        <w:t>CCTV: shocking servo attack on pregnant woman https://t.co/XWSRU139Ej via @smh Christopher Josevski you're a fucking vile cunt 😠</w:t>
      </w:r>
    </w:p>
    <w:p>
      <w:r>
        <w:rPr>
          <w:b/>
          <w:u w:val="single"/>
        </w:rPr>
        <w:t>236103</w:t>
      </w:r>
    </w:p>
    <w:p>
      <w:r>
        <w:t>Oh he's some cunt using that poor woman as an argument against abortion in Ireland. @RonanMullen - you are a fucking disgusting human being</w:t>
      </w:r>
    </w:p>
    <w:p>
      <w:r>
        <w:rPr>
          <w:b/>
          <w:u w:val="single"/>
        </w:rPr>
        <w:t>236104</w:t>
      </w:r>
    </w:p>
    <w:p>
      <w:r>
        <w:t>Redwood is a traitorous cunt to every man woman and child in the UK. What a buffoon.</w:t>
      </w:r>
    </w:p>
    <w:p>
      <w:r>
        <w:rPr>
          <w:b/>
          <w:u w:val="single"/>
        </w:rPr>
        <w:t>236105</w:t>
      </w:r>
    </w:p>
    <w:p>
      <w:r>
        <w:t>If you actually believe a woman 'asks' to be raped because of the clothes they wear, you're an absolute shit excuse of a human, and a cunt.</w:t>
      </w:r>
    </w:p>
    <w:p>
      <w:r>
        <w:rPr>
          <w:b/>
          <w:u w:val="single"/>
        </w:rPr>
        <w:t>236106</w:t>
      </w:r>
    </w:p>
    <w:p>
      <w:r>
        <w:t>Literally no woman has ever gone out like this. If they did choose though, you're a slimy cunt for cat calling https://t.co/KZo4BSGDzV</w:t>
      </w:r>
    </w:p>
    <w:p>
      <w:r>
        <w:rPr>
          <w:b/>
          <w:u w:val="single"/>
        </w:rPr>
        <w:t>236107</w:t>
      </w:r>
    </w:p>
    <w:p>
      <w:r>
        <w:t>If you hit a woman you are a cunt. And you should have your arm broken, in 3 places.</w:t>
      </w:r>
    </w:p>
    <w:p>
      <w:r>
        <w:rPr>
          <w:b/>
          <w:u w:val="single"/>
        </w:rPr>
        <w:t>236108</w:t>
      </w:r>
    </w:p>
    <w:p>
      <w:r>
        <w:t>All now you got a woman you lying to just for crutch and wanna tell me cunt</w:t>
      </w:r>
    </w:p>
    <w:p>
      <w:r>
        <w:rPr>
          <w:b/>
          <w:u w:val="single"/>
        </w:rPr>
        <w:t>236109</w:t>
      </w:r>
    </w:p>
    <w:p>
      <w:r>
        <w:t>@thoughtxriot @lilmissagitated I was specifically on her side, 'cunt' was directed against the woman who compared b… https://t.co/a7whjEtaBX</w:t>
      </w:r>
    </w:p>
    <w:p>
      <w:r>
        <w:rPr>
          <w:b/>
          <w:u w:val="single"/>
        </w:rPr>
        <w:t>236110</w:t>
      </w:r>
    </w:p>
    <w:p>
      <w:r>
        <w:t>@realDonaldTrump #johnfkelly. I remember the golden woman years in the NJ State Police being callked a cunt for 20 years. Sacred,I think not</w:t>
      </w:r>
    </w:p>
    <w:p>
      <w:r>
        <w:rPr>
          <w:b/>
          <w:u w:val="single"/>
        </w:rPr>
        <w:t>236111</w:t>
      </w:r>
    </w:p>
    <w:p>
      <w:r>
        <w:t>@rayraynxtdoor A woman saying cunt is the equivalent of a black person saying nigger. They can say it but woe to so… https://t.co/rnG0KG5Utd</w:t>
      </w:r>
    </w:p>
    <w:p>
      <w:r>
        <w:rPr>
          <w:b/>
          <w:u w:val="single"/>
        </w:rPr>
        <w:t>236112</w:t>
      </w:r>
    </w:p>
    <w:p>
      <w:r>
        <w:t>New ~ https://t.co/HsEqt9GxBg Glorious ebony woman is having fun with a midget’s tiny cunt Daddy luvs THIS</w:t>
      </w:r>
    </w:p>
    <w:p>
      <w:r>
        <w:rPr>
          <w:b/>
          <w:u w:val="single"/>
        </w:rPr>
        <w:t>236113</w:t>
      </w:r>
    </w:p>
    <w:p>
      <w:r>
        <w:t>@JulianAssange @anna12061 Your a no nothing woman hating cunt Reliving you sad little hatred of your unloving mothe… https://t.co/1GwVHd3PG9</w:t>
      </w:r>
    </w:p>
    <w:p>
      <w:r>
        <w:rPr>
          <w:b/>
          <w:u w:val="single"/>
        </w:rPr>
        <w:t>236114</w:t>
      </w:r>
    </w:p>
    <w:p>
      <w:r>
        <w:t>@RealDollyFox Rubbing Her Cunt With Her Panties Down Is Such A Pleasure To Watch And Perv At ♥️ This Woman Is A Bea… https://t.co/541vbUuEJY</w:t>
      </w:r>
    </w:p>
    <w:p>
      <w:r>
        <w:rPr>
          <w:b/>
          <w:u w:val="single"/>
        </w:rPr>
        <w:t>236115</w:t>
      </w:r>
    </w:p>
    <w:p>
      <w:r>
        <w:t>@NFLonFOX He’s still a woman beater #cunt</w:t>
      </w:r>
    </w:p>
    <w:p>
      <w:r>
        <w:rPr>
          <w:b/>
          <w:u w:val="single"/>
        </w:rPr>
        <w:t>236116</w:t>
      </w:r>
    </w:p>
    <w:p>
      <w:r>
        <w:t>Young Woman Gets Loud While She Stuffs Her Cunt https://t.co/ZtEGJD2G26</w:t>
      </w:r>
    </w:p>
    <w:p>
      <w:r>
        <w:rPr>
          <w:b/>
          <w:u w:val="single"/>
        </w:rPr>
        <w:t>236117</w:t>
      </w:r>
    </w:p>
    <w:p>
      <w:r>
        <w:t>@TshepiVundla When a man ejaculates inside the woman you love, he should be decent enough to marry. I hope that cunt proposed!!!</w:t>
      </w:r>
    </w:p>
    <w:p>
      <w:r>
        <w:rPr>
          <w:b/>
          <w:u w:val="single"/>
        </w:rPr>
        <w:t>236118</w:t>
      </w:r>
    </w:p>
    <w:p>
      <w:r>
        <w:t>@TheShaggyMarlin Ive told this story many a time: first time I heard 'cunt' used against a woman was in 'One Flew O… https://t.co/ROTH48b5Hj</w:t>
      </w:r>
    </w:p>
    <w:p>
      <w:r>
        <w:rPr>
          <w:b/>
          <w:u w:val="single"/>
        </w:rPr>
        <w:t>236119</w:t>
      </w:r>
    </w:p>
    <w:p>
      <w:r>
        <w:t>@AngryOfN5 This bloke is the sort of cunt who's old woman is fucking someone else but says well what can you do?!</w:t>
      </w:r>
    </w:p>
    <w:p>
      <w:r>
        <w:rPr>
          <w:b/>
          <w:u w:val="single"/>
        </w:rPr>
        <w:t>236120</w:t>
      </w:r>
    </w:p>
    <w:p>
      <w:r>
        <w:t>Remember that male jogger who pushed that woman into a bus? He probably had very rich lawyers and is lying low in the Caribbean. Cunt.</w:t>
      </w:r>
    </w:p>
    <w:p>
      <w:r>
        <w:rPr>
          <w:b/>
          <w:u w:val="single"/>
        </w:rPr>
        <w:t>236121</w:t>
      </w:r>
    </w:p>
    <w:p>
      <w:r>
        <w:t>I love how I wasted 5 years on a stupid cunt. Only to find true love with the beautiful woman I was with before that. Life's funny sometimes</w:t>
      </w:r>
    </w:p>
    <w:p>
      <w:r>
        <w:rPr>
          <w:b/>
          <w:u w:val="single"/>
        </w:rPr>
        <w:t>236122</w:t>
      </w:r>
    </w:p>
    <w:p>
      <w:r>
        <w:t>typical u find a nice woman and some dumb cunt tells her u will get more tips if u turn greys off</w:t>
      </w:r>
    </w:p>
    <w:p>
      <w:r>
        <w:rPr>
          <w:b/>
          <w:u w:val="single"/>
        </w:rPr>
        <w:t>236123</w:t>
      </w:r>
    </w:p>
    <w:p>
      <w:r>
        <w:t>yet another reminder that sexism is alive and well everywhere i am, &amp; any woman who stands up for herself is automatically a bitch or a cunt</w:t>
      </w:r>
    </w:p>
    <w:p>
      <w:r>
        <w:rPr>
          <w:b/>
          <w:u w:val="single"/>
        </w:rPr>
        <w:t>236124</w:t>
      </w:r>
    </w:p>
    <w:p>
      <w:r>
        <w:t>Oh go and beat up another woman you boring cunt. https://t.co/ZfuqRTk30q</w:t>
      </w:r>
    </w:p>
    <w:p>
      <w:r>
        <w:rPr>
          <w:b/>
          <w:u w:val="single"/>
        </w:rPr>
        <w:t>236125</w:t>
      </w:r>
    </w:p>
    <w:p>
      <w:r>
        <w:t>asher is an idiot.. if 4 men take a woman upstairs of course they’re gonna rape her u fucking cunt</w:t>
      </w:r>
    </w:p>
    <w:p>
      <w:r>
        <w:rPr>
          <w:b/>
          <w:u w:val="single"/>
        </w:rPr>
        <w:t>236126</w:t>
      </w:r>
    </w:p>
    <w:p>
      <w:r>
        <w:t>The Swollen Cunt Of A Blonde Woman Troop Commander https://t.co/IBR4LbBOvq</w:t>
      </w:r>
    </w:p>
    <w:p>
      <w:r>
        <w:rPr>
          <w:b/>
          <w:u w:val="single"/>
        </w:rPr>
        <w:t>236127</w:t>
      </w:r>
    </w:p>
    <w:p>
      <w:r>
        <w:t>@Scrimshaw9 @Ahhmandah straight to 'cunt'? Over.. what exactly?? cause a woman online posted something you dislike… https://t.co/MyLrhWeVCx</w:t>
      </w:r>
    </w:p>
    <w:p>
      <w:r>
        <w:rPr>
          <w:b/>
          <w:u w:val="single"/>
        </w:rPr>
        <w:t>236128</w:t>
      </w:r>
    </w:p>
    <w:p>
      <w:r>
        <w:t>📷 greeneyjon: Good big gaping cunt on that slut girl. https://t.co/heBnlfXd5y</w:t>
      </w:r>
    </w:p>
    <w:p>
      <w:r>
        <w:rPr>
          <w:b/>
          <w:u w:val="single"/>
        </w:rPr>
        <w:t>236129</w:t>
      </w:r>
    </w:p>
    <w:p>
      <w:r>
        <w:t>How to Pronounce Audi Cunt ↺RT❤ https://t.co/diDAUHfGeH #slit #box #muff #clit #Audi #slut #gash #puss #twat #AudiCunt #a</w:t>
      </w:r>
    </w:p>
    <w:p>
      <w:r>
        <w:rPr>
          <w:b/>
          <w:u w:val="single"/>
        </w:rPr>
        <w:t>236130</w:t>
      </w:r>
    </w:p>
    <w:p>
      <w:r>
        <w:t>Please rape my slut cunt and fill it up to the brim with thick, hot cum https://t.co/CCLu2S0dYH</w:t>
      </w:r>
    </w:p>
    <w:p>
      <w:r>
        <w:rPr>
          <w:b/>
          <w:u w:val="single"/>
        </w:rPr>
        <w:t>236131</w:t>
      </w:r>
    </w:p>
    <w:p>
      <w:r>
        <w:t>@Kmskimm @kenziisgay fag idiot cunt loser egirl slut cumholder</w:t>
      </w:r>
    </w:p>
    <w:p>
      <w:r>
        <w:rPr>
          <w:b/>
          <w:u w:val="single"/>
        </w:rPr>
        <w:t>236132</w:t>
      </w:r>
    </w:p>
    <w:p>
      <w:r>
        <w:t>Just got a ticket for going to my own park after hours . Like nigga close the gate then u dumb slut cunt hoe . Nigga said nice car when ....</w:t>
      </w:r>
    </w:p>
    <w:p>
      <w:r>
        <w:rPr>
          <w:b/>
          <w:u w:val="single"/>
        </w:rPr>
        <w:t>236133</w:t>
      </w:r>
    </w:p>
    <w:p>
      <w:r>
        <w:t>#Sext from #Daddy: 'My little toy. Which hole shall I stuff, slut?' Be right back, just being carried away in a tsunami of cunt juice. 🌊</w:t>
      </w:r>
    </w:p>
    <w:p>
      <w:r>
        <w:rPr>
          <w:b/>
          <w:u w:val="single"/>
        </w:rPr>
        <w:t>236134</w:t>
      </w:r>
    </w:p>
    <w:p>
      <w:r>
        <w:t>Ophelia the slut hurricane hits today and I can guarantee that bitch will destroy my internet ready for front page 😒😡</w:t>
      </w:r>
    </w:p>
    <w:p>
      <w:r>
        <w:rPr>
          <w:b/>
          <w:u w:val="single"/>
        </w:rPr>
        <w:t>236135</w:t>
      </w:r>
    </w:p>
    <w:p>
      <w:r>
        <w:t>@Twiitter_Sluts - - - - - - - -&gt; Definitely the Hottest Bitch Ever ................ Ali Tmak @Ali_Tmak . https://t.co/FA1ByE79MX</w:t>
      </w:r>
    </w:p>
    <w:p>
      <w:r>
        <w:rPr>
          <w:b/>
          <w:u w:val="single"/>
        </w:rPr>
        <w:t>236136</w:t>
      </w:r>
    </w:p>
    <w:p>
      <w:r>
        <w:t>I'm the nicest fucking person but if you come at me calling me a slut and such for having an opinion I will be a bitch to you. Not sorry.</w:t>
      </w:r>
    </w:p>
    <w:p>
      <w:r>
        <w:rPr>
          <w:b/>
          <w:u w:val="single"/>
        </w:rPr>
        <w:t>236137</w:t>
      </w:r>
    </w:p>
    <w:p>
      <w:r>
        <w:t>Do you guys accept your significant other calling you out of your name! i.e bitch hoe slut etc.... And I’m not talking about during sex. 🤔</w:t>
      </w:r>
    </w:p>
    <w:p>
      <w:r>
        <w:rPr>
          <w:b/>
          <w:u w:val="single"/>
        </w:rPr>
        <w:t>236138</w:t>
      </w:r>
    </w:p>
    <w:p>
      <w:r>
        <w:t>Texts after calling me a slut and telling me I was a bitch and that no one liked me. When I went to the dean with my mom and showed him the</w:t>
      </w:r>
    </w:p>
    <w:p>
      <w:r>
        <w:rPr>
          <w:b/>
          <w:u w:val="single"/>
        </w:rPr>
        <w:t>236139</w:t>
      </w:r>
    </w:p>
    <w:p>
      <w:r>
        <w:t>@mistressc1 happy 7 year anniversary mistress Carol -so happy to be your Panty Bitch and Total Slut, your voice eas… https://t.co/T9mQLDQVTQ</w:t>
      </w:r>
    </w:p>
    <w:p>
      <w:r>
        <w:rPr>
          <w:b/>
          <w:u w:val="single"/>
        </w:rPr>
        <w:t>236140</w:t>
      </w:r>
    </w:p>
    <w:p>
      <w:r>
        <w:t>.... mean about you or your team and your on your video saying I'm crying and a slut and a bitch and all this... like dudes it's a game!!!</w:t>
      </w:r>
    </w:p>
    <w:p>
      <w:r>
        <w:rPr>
          <w:b/>
          <w:u w:val="single"/>
        </w:rPr>
        <w:t>236141</w:t>
      </w:r>
    </w:p>
    <w:p>
      <w:r>
        <w:t>I love my bitch we be clowning I call her an my mom Facebook thots 😂 and she call me a Instagram slut 😅😂 bitch got me fucked up 🙄😙</w:t>
      </w:r>
    </w:p>
    <w:p>
      <w:r>
        <w:rPr>
          <w:b/>
          <w:u w:val="single"/>
        </w:rPr>
        <w:t>236142</w:t>
      </w:r>
    </w:p>
    <w:p>
      <w:r>
        <w:t>@JonMentser Think anyone who gets turned down for a date and calls her a bitch or slut. Usually a phase that can be… https://t.co/gu9KvjFDBq</w:t>
      </w:r>
    </w:p>
    <w:p>
      <w:r>
        <w:rPr>
          <w:b/>
          <w:u w:val="single"/>
        </w:rPr>
        <w:t>236143</w:t>
      </w:r>
    </w:p>
    <w:p>
      <w:r>
        <w:t>SLUT BITCH LIKED IT TOO! https://t.co/1KfS2SwAOl</w:t>
      </w:r>
    </w:p>
    <w:p>
      <w:r>
        <w:rPr>
          <w:b/>
          <w:u w:val="single"/>
        </w:rPr>
        <w:t>236144</w:t>
      </w:r>
    </w:p>
    <w:p>
      <w:r>
        <w:t>How to Pronounce Slipknot Bitch ↺RT❤ https://t.co/8Q6O6huDUP #mutt #demur #slut #shrew #sultana #kickupafuss #refute #bar</w:t>
      </w:r>
    </w:p>
    <w:p>
      <w:r>
        <w:rPr>
          <w:b/>
          <w:u w:val="single"/>
        </w:rPr>
        <w:t>236145</w:t>
      </w:r>
    </w:p>
    <w:p>
      <w:r>
        <w:t>This is besides the catcalls, the hey baby’s and calling me a slut and bitch when I wasn’t interested. Fuck this shit.</w:t>
      </w:r>
    </w:p>
    <w:p>
      <w:r>
        <w:rPr>
          <w:b/>
          <w:u w:val="single"/>
        </w:rPr>
        <w:t>236146</w:t>
      </w:r>
    </w:p>
    <w:p>
      <w:r>
        <w:t>It's 2017 and ur stillllll slut shaming?? BITCH BYE</w:t>
      </w:r>
    </w:p>
    <w:p>
      <w:r>
        <w:rPr>
          <w:b/>
          <w:u w:val="single"/>
        </w:rPr>
        <w:t>236147</w:t>
      </w:r>
    </w:p>
    <w:p>
      <w:r>
        <w:t>But bitch hey they look so good @pledis_17 let me be your slut</w:t>
      </w:r>
    </w:p>
    <w:p>
      <w:r>
        <w:rPr>
          <w:b/>
          <w:u w:val="single"/>
        </w:rPr>
        <w:t>236148</w:t>
      </w:r>
    </w:p>
    <w:p>
      <w:r>
        <w:t>@shauntpetro U Know what Never Mind bitch Slut i never even Liked yuo</w:t>
      </w:r>
    </w:p>
    <w:p>
      <w:r>
        <w:rPr>
          <w:b/>
          <w:u w:val="single"/>
        </w:rPr>
        <w:t>236149</w:t>
      </w:r>
    </w:p>
    <w:p>
      <w:r>
        <w:t>@annie1hall hey can i go an live with girls like am a tidy bitch in green slut life ?</w:t>
      </w:r>
    </w:p>
    <w:p>
      <w:r>
        <w:rPr>
          <w:b/>
          <w:u w:val="single"/>
        </w:rPr>
        <w:t>236150</w:t>
      </w:r>
    </w:p>
    <w:p>
      <w:r>
        <w:t>@LilBrownBoyy @hrvyonacid bitch we r now TxF sluts</w:t>
      </w:r>
    </w:p>
    <w:p>
      <w:r>
        <w:rPr>
          <w:b/>
          <w:u w:val="single"/>
        </w:rPr>
        <w:t>236151</w:t>
      </w:r>
    </w:p>
    <w:p>
      <w:r>
        <w:t>If most of ur posts r abt how 'hoes', 'sluts', 'thots' or 'bitches' ain't shit, u SIR r a bitch and so is ur weak ass mom &amp; absentee father.</w:t>
      </w:r>
    </w:p>
    <w:p>
      <w:r>
        <w:rPr>
          <w:b/>
          <w:u w:val="single"/>
        </w:rPr>
        <w:t>236152</w:t>
      </w:r>
    </w:p>
    <w:p>
      <w:r>
        <w:t>RT IF UR A SHEMALE DOM OR A SISSY LOOKING OR WILLING TO DO REALTIME ANAL!U HAVE TO BE THE GIVER THIS BITCH ONLY TAKES LIKE A SLUT!😈 @rt_pig</w:t>
      </w:r>
    </w:p>
    <w:p>
      <w:r>
        <w:rPr>
          <w:b/>
          <w:u w:val="single"/>
        </w:rPr>
        <w:t>236153</w:t>
      </w:r>
    </w:p>
    <w:p>
      <w:r>
        <w:t>My lil slut whore loves suckin dick for to pay her goddess .. Turnt allll the way out just for me ;) lil slut mut… https://t.co/vzugKRRXGR</w:t>
      </w:r>
    </w:p>
    <w:p>
      <w:r>
        <w:rPr>
          <w:b/>
          <w:u w:val="single"/>
        </w:rPr>
        <w:t>236154</w:t>
      </w:r>
    </w:p>
    <w:p>
      <w:r>
        <w:t>I was called a slut and whore on the bus b/c I didn't reciprocate a boys feelings for me #MeToo</w:t>
      </w:r>
    </w:p>
    <w:p>
      <w:r>
        <w:rPr>
          <w:b/>
          <w:u w:val="single"/>
        </w:rPr>
        <w:t>236155</w:t>
      </w:r>
    </w:p>
    <w:p>
      <w:r>
        <w:t>@SeanKleier &amp; we should be cautious when using them. Slut and whore are examples. I don't think people should be us… https://t.co/nXVT3Ruufg</w:t>
      </w:r>
    </w:p>
    <w:p>
      <w:r>
        <w:rPr>
          <w:b/>
          <w:u w:val="single"/>
        </w:rPr>
        <w:t>236156</w:t>
      </w:r>
    </w:p>
    <w:p>
      <w:r>
        <w:t>Anna Is Nurse By Day And Naughty Slut Whore By Night I think im addicted to your cok</w:t>
      </w:r>
    </w:p>
    <w:p>
      <w:r>
        <w:rPr>
          <w:b/>
          <w:u w:val="single"/>
        </w:rPr>
        <w:t>236157</w:t>
      </w:r>
    </w:p>
    <w:p>
      <w:r>
        <w:t>Teenage whore by hole is my fav song rn! So relatable... I miss my mall slut phase</w:t>
      </w:r>
    </w:p>
    <w:p>
      <w:r>
        <w:rPr>
          <w:b/>
          <w:u w:val="single"/>
        </w:rPr>
        <w:t>236158</w:t>
      </w:r>
    </w:p>
    <w:p>
      <w:r>
        <w:t>Alexander Dullinger Burggrub 53 91332 Heiligenstadt Exposed Gay German Sissy Faggot Whore Hure Nutte - Home https://t.co/p0kq84pexo Gay Slut</w:t>
      </w:r>
    </w:p>
    <w:p>
      <w:r>
        <w:rPr>
          <w:b/>
          <w:u w:val="single"/>
        </w:rPr>
        <w:t>236159</w:t>
      </w:r>
    </w:p>
    <w:p>
      <w:r>
        <w:t>i was called some type of whore or slut bc i was more developed. like since i was like 11 man https://t.co/l4nXZwnjtj</w:t>
      </w:r>
    </w:p>
    <w:p>
      <w:r>
        <w:rPr>
          <w:b/>
          <w:u w:val="single"/>
        </w:rPr>
        <w:t>236160</w:t>
      </w:r>
    </w:p>
    <w:p>
      <w:r>
        <w:t>bc were women, we automatically get labeled as a slut or whore when attacked, or accused of wanting it. too much goes unheard #metoo</w:t>
      </w:r>
    </w:p>
    <w:p>
      <w:r>
        <w:rPr>
          <w:b/>
          <w:u w:val="single"/>
        </w:rPr>
        <w:t>236161</w:t>
      </w:r>
    </w:p>
    <w:p>
      <w:r>
        <w:t>I REWARDED MY LIL SISSY SLUT &amp; ALLOWED HER TO GO ENJOY &amp; BE A WHORE @ LOCAL GLORY HOLE ..I'm such a good mommy to m… https://t.co/cgkf7yaO9T</w:t>
      </w:r>
    </w:p>
    <w:p>
      <w:r>
        <w:rPr>
          <w:b/>
          <w:u w:val="single"/>
        </w:rPr>
        <w:t>236162</w:t>
      </w:r>
    </w:p>
    <w:p>
      <w:r>
        <w:t>@Anti_Jihadist @alAssad944 @TomtheBasedCat here's my point you dog of assad son of whore father of slut https://t.co/QDBVik6wU3</w:t>
      </w:r>
    </w:p>
    <w:p>
      <w:r>
        <w:rPr>
          <w:b/>
          <w:u w:val="single"/>
        </w:rPr>
        <w:t>236163</w:t>
      </w:r>
    </w:p>
    <w:p>
      <w:r>
        <w:t>@emanithegoddess @jaythenerdkid I’m still not sexually active and still get called a whore or a slut all the time</w:t>
      </w:r>
    </w:p>
    <w:p>
      <w:r>
        <w:rPr>
          <w:b/>
          <w:u w:val="single"/>
        </w:rPr>
        <w:t>236164</w:t>
      </w:r>
    </w:p>
    <w:p>
      <w:r>
        <w:t>Corporate whore meets confident slut. Wants &amp; desires here @iWantClips https://t.co/nRoKUdRtAC</w:t>
      </w:r>
    </w:p>
    <w:p>
      <w:r>
        <w:rPr>
          <w:b/>
          <w:u w:val="single"/>
        </w:rPr>
        <w:t>236165</w:t>
      </w:r>
    </w:p>
    <w:p>
      <w:r>
        <w:t>I want to be a cum slut cock whore and get as much cock and cum as I can</w:t>
      </w:r>
    </w:p>
    <w:p>
      <w:r>
        <w:rPr>
          <w:b/>
          <w:u w:val="single"/>
        </w:rPr>
        <w:t>236166</w:t>
      </w:r>
    </w:p>
    <w:p>
      <w:r>
        <w:t>@steelebabe10 is a whore for any medical show and I'm a slut for a crime drama. Two sides of the same coin.</w:t>
      </w:r>
    </w:p>
    <w:p>
      <w:r>
        <w:rPr>
          <w:b/>
          <w:u w:val="single"/>
        </w:rPr>
        <w:t>236167</w:t>
      </w:r>
    </w:p>
    <w:p>
      <w:r>
        <w:t>cocks of the beasts we keep. The life of a slut or breeding whore is quite exciting.” https://t.co/gwtUBGHbJe</w:t>
      </w:r>
    </w:p>
    <w:p>
      <w:r>
        <w:rPr>
          <w:b/>
          <w:u w:val="single"/>
        </w:rPr>
        <w:t>236168</w:t>
      </w:r>
    </w:p>
    <w:p>
      <w:r>
        <w:t>@Georgiaraphy So you kind of contradict yourself because one post says people call you all slut or a whore but on a… https://t.co/6oHBFESdB1</w:t>
      </w:r>
    </w:p>
    <w:p>
      <w:r>
        <w:rPr>
          <w:b/>
          <w:u w:val="single"/>
        </w:rPr>
        <w:t>236169</w:t>
      </w:r>
    </w:p>
    <w:p>
      <w:r>
        <w:t>Was called a slut and a whore because I wore shorts to school during the summer. https://t.co/UZ4Rr17Gab</w:t>
      </w:r>
    </w:p>
    <w:p>
      <w:r>
        <w:rPr>
          <w:b/>
          <w:u w:val="single"/>
        </w:rPr>
        <w:t>236170</w:t>
      </w:r>
    </w:p>
    <w:p>
      <w:r>
        <w:t>if the temp is 50 degrees &amp; up in the fall time🍂i will always wear shorts &amp; booties. call me a slut, hoe, or whore idc🙂</w:t>
      </w:r>
    </w:p>
    <w:p>
      <w:r>
        <w:rPr>
          <w:b/>
          <w:u w:val="single"/>
        </w:rPr>
        <w:t>236171</w:t>
      </w:r>
    </w:p>
    <w:p>
      <w:r>
        <w:t>masturbate intensive for that whore slut https://t.co/ZqNEWVrg3p</w:t>
      </w:r>
    </w:p>
    <w:p>
      <w:r>
        <w:rPr>
          <w:b/>
          <w:u w:val="single"/>
        </w:rPr>
        <w:t>236172</w:t>
      </w:r>
    </w:p>
    <w:p>
      <w:r>
        <w:t>@Boxy_FT @frackingzionist This is after he went on a rant calling me a slut and a whore for blocking him. https://t.co/SlpZsWKg4I</w:t>
      </w:r>
    </w:p>
    <w:p>
      <w:r>
        <w:rPr>
          <w:b/>
          <w:u w:val="single"/>
        </w:rPr>
        <w:t>236173</w:t>
      </w:r>
    </w:p>
    <w:p>
      <w:r>
        <w:t>Shan: even dumb sluts get pissed over cat calling Me: meeeeeee Shan: no you're an idiot whore there's a difference</w:t>
      </w:r>
    </w:p>
    <w:p>
      <w:r>
        <w:rPr>
          <w:b/>
          <w:u w:val="single"/>
        </w:rPr>
        <w:t>236174</w:t>
      </w:r>
    </w:p>
    <w:p>
      <w:r>
        <w:t>@MaryVOICEOVER Please call me slut or whore sex mistress~</w:t>
      </w:r>
    </w:p>
    <w:p>
      <w:r>
        <w:rPr>
          <w:b/>
          <w:u w:val="single"/>
        </w:rPr>
        <w:t>236175</w:t>
      </w:r>
    </w:p>
    <w:p>
      <w:r>
        <w:t>honestly the amount of interalized misogyny n slut shaming I have is incredible. I feel like a whore and an awful person 4 buying condoms 🙃</w:t>
      </w:r>
    </w:p>
    <w:p>
      <w:r>
        <w:rPr>
          <w:b/>
          <w:u w:val="single"/>
        </w:rPr>
        <w:t>236176</w:t>
      </w:r>
    </w:p>
    <w:p>
      <w:r>
        <w:t>📹 cumbutt: gaymanfetish: nohoslut: Never be ashamed of being a CUM whore pig slut Follow my other... https://t.co/79IUkwTgB8</w:t>
      </w:r>
    </w:p>
    <w:p>
      <w:r>
        <w:rPr>
          <w:b/>
          <w:u w:val="single"/>
        </w:rPr>
        <w:t>236177</w:t>
      </w:r>
    </w:p>
    <w:p>
      <w:r>
        <w:t>'aw, does the little slut love when mommy touches them? you're such a whiny mess right now. such a good whore for me, angel.'</w:t>
      </w:r>
    </w:p>
    <w:p>
      <w:r>
        <w:rPr>
          <w:b/>
          <w:u w:val="single"/>
        </w:rPr>
        <w:t>236178</w:t>
      </w:r>
    </w:p>
    <w:p>
      <w:r>
        <w:t>If anyone calls you a slut or a whore we'll stop them by calling them another insult. You go girl. And if you can… https://t.co/yoNEpVaZ25</w:t>
      </w:r>
    </w:p>
    <w:p>
      <w:r>
        <w:rPr>
          <w:b/>
          <w:u w:val="single"/>
        </w:rPr>
        <w:t>236179</w:t>
      </w:r>
    </w:p>
    <w:p>
      <w:r>
        <w:t>everyone calls elly a slut or whore but where in the hell is the evidence ?</w:t>
      </w:r>
    </w:p>
    <w:p>
      <w:r>
        <w:rPr>
          <w:b/>
          <w:u w:val="single"/>
        </w:rPr>
        <w:t>236180</w:t>
      </w:r>
    </w:p>
    <w:p>
      <w:r>
        <w:t>Your “fandom” must be terrible if you think sending people messages saying they’re a whore or slut is okay over a j… https://t.co/hzNpQ6oX2v</w:t>
      </w:r>
    </w:p>
    <w:p>
      <w:r>
        <w:rPr>
          <w:b/>
          <w:u w:val="single"/>
        </w:rPr>
        <w:t>236181</w:t>
      </w:r>
    </w:p>
    <w:p>
      <w:r>
        <w:t>The same men who start wailing saying 'WAAAAHHHH NOT ALL MEN OMG YOU BITCH IM NOT LIKE THAT' are the same POS I'm talking about</w:t>
      </w:r>
    </w:p>
    <w:p>
      <w:r>
        <w:rPr>
          <w:b/>
          <w:u w:val="single"/>
        </w:rPr>
        <w:t>236182</w:t>
      </w:r>
    </w:p>
    <w:p>
      <w:r>
        <w:t>i swear everytime i go ''men are trash'' my irl feels the need to say ''well... not ALL men'' BITCH WHO ASKED YOU</w:t>
      </w:r>
    </w:p>
    <w:p>
      <w:r>
        <w:rPr>
          <w:b/>
          <w:u w:val="single"/>
        </w:rPr>
        <w:t>236183</w:t>
      </w:r>
    </w:p>
    <w:p>
      <w:r>
        <w:t>@TVRav You got reply in before mine, but what I'm pointing out is women work their lives around being safe from *some men*, not all men</w:t>
      </w:r>
    </w:p>
    <w:p>
      <w:r>
        <w:rPr>
          <w:b/>
          <w:u w:val="single"/>
        </w:rPr>
        <w:t>236184</w:t>
      </w:r>
    </w:p>
    <w:p>
      <w:r>
        <w:t>We KNOW that not all men are rapists, but unfortunately 1 in 4 women and 1 in 6 men have experienced abuse....and that is TOO MANY VICTIMS.</w:t>
      </w:r>
    </w:p>
    <w:p>
      <w:r>
        <w:rPr>
          <w:b/>
          <w:u w:val="single"/>
        </w:rPr>
        <w:t>236185</w:t>
      </w:r>
    </w:p>
    <w:p>
      <w:r>
        <w:t>@ehyoNYCK ...did you just get “not all men” from a woman? Interesting 🤔 When 1/6 women have experience attempted se… https://t.co/W5vnE69PFw</w:t>
      </w:r>
    </w:p>
    <w:p>
      <w:r>
        <w:rPr>
          <w:b/>
          <w:u w:val="single"/>
        </w:rPr>
        <w:t>236186</w:t>
      </w:r>
    </w:p>
    <w:p>
      <w:r>
        <w:t>@Derek_duPreez And that's only the women that have posted it.. I wrote about the 'Not All Men' culture as well - https://t.co/qx3FqiLXAb</w:t>
      </w:r>
    </w:p>
    <w:p>
      <w:r>
        <w:rPr>
          <w:b/>
          <w:u w:val="single"/>
        </w:rPr>
        <w:t>236187</w:t>
      </w:r>
    </w:p>
    <w:p>
      <w:r>
        <w:t>@whorligram @Override__ @Liberienne I mean all women have fathers. Not all men have daughters so 'daughter issue' i… https://t.co/br1SqrBFrs</w:t>
      </w:r>
    </w:p>
    <w:p>
      <w:r>
        <w:rPr>
          <w:b/>
          <w:u w:val="single"/>
        </w:rPr>
        <w:t>236188</w:t>
      </w:r>
    </w:p>
    <w:p>
      <w:r>
        <w:t>I'd like to claim 'not all men,' but I too have been a misogynistic &amp; sexist ass to women who have been &amp; remain my friends. I repent.</w:t>
      </w:r>
    </w:p>
    <w:p>
      <w:r>
        <w:rPr>
          <w:b/>
          <w:u w:val="single"/>
        </w:rPr>
        <w:t>236189</w:t>
      </w:r>
    </w:p>
    <w:p>
      <w:r>
        <w:t>women: hey, if you guys could respect us m - random man: WHY ARE YOU HATING AND TARGETING US? WOMEN ARE BAD TOO. NOT ALL MEN. FIX YOURSELVES</w:t>
      </w:r>
    </w:p>
    <w:p>
      <w:r>
        <w:rPr>
          <w:b/>
          <w:u w:val="single"/>
        </w:rPr>
        <w:t>236190</w:t>
      </w:r>
    </w:p>
    <w:p>
      <w:r>
        <w:t>Not all women have vaginas. Not all men have dicks. Not all humans identify to a gender. All are our equals, so cork the insecurities &amp; STFU</w:t>
      </w:r>
    </w:p>
    <w:p>
      <w:r>
        <w:rPr>
          <w:b/>
          <w:u w:val="single"/>
        </w:rPr>
        <w:t>236191</w:t>
      </w:r>
    </w:p>
    <w:p>
      <w:r>
        <w:t>@derridalicious A whole lot of 'not all men' and ''no women I know' with a side of 'women (one in particular) are crazy'</w:t>
      </w:r>
    </w:p>
    <w:p>
      <w:r>
        <w:rPr>
          <w:b/>
          <w:u w:val="single"/>
        </w:rPr>
        <w:t>236192</w:t>
      </w:r>
    </w:p>
    <w:p>
      <w:r>
        <w:t>@phankinsmusic My point is that men aren't all the cause of it mostly is but not all men and some women blame all men.</w:t>
      </w:r>
    </w:p>
    <w:p>
      <w:r>
        <w:rPr>
          <w:b/>
          <w:u w:val="single"/>
        </w:rPr>
        <w:t>236193</w:t>
      </w:r>
    </w:p>
    <w:p>
      <w:r>
        <w:t>@TomiLahren Sorry Tomi not all men were raised correctly! I was raised that all women are ladies until they prove otherwise!!!</w:t>
      </w:r>
    </w:p>
    <w:p>
      <w:r>
        <w:rPr>
          <w:b/>
          <w:u w:val="single"/>
        </w:rPr>
        <w:t>236194</w:t>
      </w:r>
    </w:p>
    <w:p>
      <w:r>
        <w:t>If women say all men, don’t be an asshole and say ”Not all men”. Just man up, treat them with respect, let your... https://t.co/KneTTPq5ED</w:t>
      </w:r>
    </w:p>
    <w:p>
      <w:r>
        <w:rPr>
          <w:b/>
          <w:u w:val="single"/>
        </w:rPr>
        <w:t>236195</w:t>
      </w:r>
    </w:p>
    <w:p>
      <w:r>
        <w:t>I'll never understand super chauvinistic or super feminist groups... not all men are bad, not all women are bad. #AHSCult</w:t>
      </w:r>
    </w:p>
    <w:p>
      <w:r>
        <w:rPr>
          <w:b/>
          <w:u w:val="single"/>
        </w:rPr>
        <w:t>236196</w:t>
      </w:r>
    </w:p>
    <w:p>
      <w:r>
        <w:t>'not all men hurt women but all women are hurt by men' tattoo that on ur tits and fuck them</w:t>
      </w:r>
    </w:p>
    <w:p>
      <w:r>
        <w:rPr>
          <w:b/>
          <w:u w:val="single"/>
        </w:rPr>
        <w:t>236197</w:t>
      </w:r>
    </w:p>
    <w:p>
      <w:r>
        <w:t>Not all women have weaves, some way not all men are dogs 😉 https://t.co/SnfK9yup4o</w:t>
      </w:r>
    </w:p>
    <w:p>
      <w:r>
        <w:rPr>
          <w:b/>
          <w:u w:val="single"/>
        </w:rPr>
        <w:t>236198</w:t>
      </w:r>
    </w:p>
    <w:p>
      <w:r>
        <w:t>I wish men would listen to women and call out their fellow men for their sexist behavior instead of instantly going 'not all men'</w:t>
      </w:r>
    </w:p>
    <w:p>
      <w:r>
        <w:rPr>
          <w:b/>
          <w:u w:val="single"/>
        </w:rPr>
        <w:t>236199</w:t>
      </w:r>
    </w:p>
    <w:p>
      <w:r>
        <w:t>#MeToo Not all men, far from it, sexually abuse women.However, all women have experienced sexual harasment.So not all men, but all women.</w:t>
      </w:r>
    </w:p>
    <w:p>
      <w:r>
        <w:rPr>
          <w:b/>
          <w:u w:val="single"/>
        </w:rPr>
        <w:t>236200</w:t>
      </w:r>
    </w:p>
    <w:p>
      <w:r>
        <w:t>Tw: I keep waking up to new women coming forward about their assaults. Does it matter if it's 'not all men' if it is all women?</w:t>
      </w:r>
    </w:p>
    <w:p>
      <w:r>
        <w:rPr>
          <w:b/>
          <w:u w:val="single"/>
        </w:rPr>
        <w:t>236201</w:t>
      </w:r>
    </w:p>
    <w:p>
      <w:r>
        <w:t>We are not all men and women of God in this context, I'm not talking generalization, I'm talking about Gods prophet… https://t.co/Fpv0cEs0Co</w:t>
      </w:r>
    </w:p>
    <w:p>
      <w:r>
        <w:rPr>
          <w:b/>
          <w:u w:val="single"/>
        </w:rPr>
        <w:t>236202</w:t>
      </w:r>
    </w:p>
    <w:p>
      <w:r>
        <w:t>@JTheJudge The thing is some men are shy and some women are more forceful like me: not all men are the out front protectors.</w:t>
      </w:r>
    </w:p>
    <w:p>
      <w:r>
        <w:rPr>
          <w:b/>
          <w:u w:val="single"/>
        </w:rPr>
        <w:t>236203</w:t>
      </w:r>
    </w:p>
    <w:p>
      <w:r>
        <w:t>But hey he's also the nigga that goes 'Not all men' when women are talking about how sexual abuse traumatizes them so it's expected</w:t>
      </w:r>
    </w:p>
    <w:p>
      <w:r>
        <w:rPr>
          <w:b/>
          <w:u w:val="single"/>
        </w:rPr>
        <w:t>236204</w:t>
      </w:r>
    </w:p>
    <w:p>
      <w:r>
        <w:t>@crescent1023 @PaulieVerity @PartyTimeMentat Look its simple. Women talk about rape in #metoo &amp; you say not all men… https://t.co/6JpLKLfz8e</w:t>
      </w:r>
    </w:p>
    <w:p>
      <w:r>
        <w:rPr>
          <w:b/>
          <w:u w:val="single"/>
        </w:rPr>
        <w:t>236205</w:t>
      </w:r>
    </w:p>
    <w:p>
      <w:r>
        <w:t>@realDonaldTrump So men and women can’t live together without sexual assault taking place?🙄 not all men are monsters!!!!</w:t>
      </w:r>
    </w:p>
    <w:p>
      <w:r>
        <w:rPr>
          <w:b/>
          <w:u w:val="single"/>
        </w:rPr>
        <w:t>236206</w:t>
      </w:r>
    </w:p>
    <w:p>
      <w:r>
        <w:t>And it's irritating, just like the 'Not all men' or 'But he's a good guy' argument in the face of sexual harassment women face EVERY DAY.</w:t>
      </w:r>
    </w:p>
    <w:p>
      <w:r>
        <w:rPr>
          <w:b/>
          <w:u w:val="single"/>
        </w:rPr>
        <w:t>236207</w:t>
      </w:r>
    </w:p>
    <w:p>
      <w:r>
        <w:t>When men argue that not all men are abusive, yet women are also naturally irresistible, I wonder wat it's like 2 embody cognitive dissonance</w:t>
      </w:r>
    </w:p>
    <w:p>
      <w:r>
        <w:rPr>
          <w:b/>
          <w:u w:val="single"/>
        </w:rPr>
        <w:t>236208</w:t>
      </w:r>
    </w:p>
    <w:p>
      <w:r>
        <w:t>EVERYDAY YOU SHOVE 'NOT ALL MEN' DOWN THE THROATS OF WOMEN TALKING ABOUT THEIR EXPERIENCES. ARE YOU NOT TIRED? ARE YOU NOT FREAKING TIRED??</w:t>
      </w:r>
    </w:p>
    <w:p>
      <w:r>
        <w:rPr>
          <w:b/>
          <w:u w:val="single"/>
        </w:rPr>
        <w:t>236209</w:t>
      </w:r>
    </w:p>
    <w:p>
      <w:r>
        <w:t>@bIueperiod That’s annoying. Not all men are the same and not all women are. Whatever works for two consenting adul… https://t.co/Yu2ibbAVTZ</w:t>
      </w:r>
    </w:p>
    <w:p>
      <w:r>
        <w:rPr>
          <w:b/>
          <w:u w:val="single"/>
        </w:rPr>
        <w:t>236210</w:t>
      </w:r>
    </w:p>
    <w:p>
      <w:r>
        <w:t>wahhh not all men /: praise me for not assaulting women /: make this about ME /: https://t.co/qdxk4r51Lb</w:t>
      </w:r>
    </w:p>
    <w:p>
      <w:r>
        <w:rPr>
          <w:b/>
          <w:u w:val="single"/>
        </w:rPr>
        <w:t>236211</w:t>
      </w:r>
    </w:p>
    <w:p>
      <w:r>
        <w:t>I understand women are frustrated with rape culture but not all men are pieces of shit , we may cheat but some of us have daughters</w:t>
      </w:r>
    </w:p>
    <w:p>
      <w:r>
        <w:rPr>
          <w:b/>
          <w:u w:val="single"/>
        </w:rPr>
        <w:t>236212</w:t>
      </w:r>
    </w:p>
    <w:p>
      <w:r>
        <w:t>@SirLoinDeBoeuf Not all men. You are all driven by the same lusts women are, some just persue those lusts differently 😏</w:t>
      </w:r>
    </w:p>
    <w:p>
      <w:r>
        <w:rPr>
          <w:b/>
          <w:u w:val="single"/>
        </w:rPr>
        <w:t>236213</w:t>
      </w:r>
    </w:p>
    <w:p>
      <w:r>
        <w:t>Not all women are victims. Not all men are guilty of assault. - National Review https://t.co/OJT9EQmDrt</w:t>
      </w:r>
    </w:p>
    <w:p>
      <w:r>
        <w:rPr>
          <w:b/>
          <w:u w:val="single"/>
        </w:rPr>
        <w:t>236214</w:t>
      </w:r>
    </w:p>
    <w:p>
      <w:r>
        <w:t>Not all men are trash just the ones who bash black women are</w:t>
      </w:r>
    </w:p>
    <w:p>
      <w:r>
        <w:rPr>
          <w:b/>
          <w:u w:val="single"/>
        </w:rPr>
        <w:t>236215</w:t>
      </w:r>
    </w:p>
    <w:p>
      <w:r>
        <w:t>Making them look ~anatomically correct~ just makes them... Bland. Not all women are tiny and fit, not all men are bulky.</w:t>
      </w:r>
    </w:p>
    <w:p>
      <w:r>
        <w:rPr>
          <w:b/>
          <w:u w:val="single"/>
        </w:rPr>
        <w:t>236216</w:t>
      </w:r>
    </w:p>
    <w:p>
      <w:r>
        <w:t>@AndreasContogou @AsiaArgento Of course not. Not ALL men are vicious and not ALL women are victims.</w:t>
      </w:r>
    </w:p>
    <w:p>
      <w:r>
        <w:rPr>
          <w:b/>
          <w:u w:val="single"/>
        </w:rPr>
        <w:t>236217</w:t>
      </w:r>
    </w:p>
    <w:p>
      <w:r>
        <w:t>“not all men” first of all, you stay quiet when women want respect/equality.</w:t>
      </w:r>
    </w:p>
    <w:p>
      <w:r>
        <w:rPr>
          <w:b/>
          <w:u w:val="single"/>
        </w:rPr>
        <w:t>236218</w:t>
      </w:r>
    </w:p>
    <w:p>
      <w:r>
        <w:t>@RitaPanahi Rage of women of trump in the White House made them individually fearless to turn on Weinstein! Blame 1 man not all men.</w:t>
      </w:r>
    </w:p>
    <w:p>
      <w:r>
        <w:rPr>
          <w:b/>
          <w:u w:val="single"/>
        </w:rPr>
        <w:t>236219</w:t>
      </w:r>
    </w:p>
    <w:p>
      <w:r>
        <w:t>No, they only speak up to tell women 'Not me, not all men, don't generalized us, I have never abused any woman' https://t.co/rZoi5QYokP</w:t>
      </w:r>
    </w:p>
    <w:p>
      <w:r>
        <w:rPr>
          <w:b/>
          <w:u w:val="single"/>
        </w:rPr>
        <w:t>236220</w:t>
      </w:r>
    </w:p>
    <w:p>
      <w:r>
        <w:t>@Phoenixbaroque @SeaneCornYoga Here’s a genius idea : suggest that not all men are rapists and that not only women get raped?</w:t>
      </w:r>
    </w:p>
    <w:p>
      <w:r>
        <w:rPr>
          <w:b/>
          <w:u w:val="single"/>
        </w:rPr>
        <w:t>236221</w:t>
      </w:r>
    </w:p>
    <w:p>
      <w:r>
        <w:t>@realDonaldTrump Not all men feel the need to attack women you know. Have you attacked the women you work with???</w:t>
      </w:r>
    </w:p>
    <w:p>
      <w:r>
        <w:rPr>
          <w:b/>
          <w:u w:val="single"/>
        </w:rPr>
        <w:t>236222</w:t>
      </w:r>
    </w:p>
    <w:p>
      <w:r>
        <w:t>@lacrlmosa Stop stereotyping women. Just like how not all men are jerks, not all women spill the beans.</w:t>
      </w:r>
    </w:p>
    <w:p>
      <w:r>
        <w:rPr>
          <w:b/>
          <w:u w:val="single"/>
        </w:rPr>
        <w:t>236223</w:t>
      </w:r>
    </w:p>
    <w:p>
      <w:r>
        <w:t>Retweeted Erisios StopTTIPCETA (@everian777): Not all men are bad, nor all women are bad. but the evil and good is It's behind a decision.</w:t>
      </w:r>
    </w:p>
    <w:p>
      <w:r>
        <w:rPr>
          <w:b/>
          <w:u w:val="single"/>
        </w:rPr>
        <w:t>236224</w:t>
      </w:r>
    </w:p>
    <w:p>
      <w:r>
        <w:t>yet when men sexually abuse women it’s not ALL men https://t.co/mXZNxq6oSi</w:t>
      </w:r>
    </w:p>
    <w:p>
      <w:r>
        <w:rPr>
          <w:b/>
          <w:u w:val="single"/>
        </w:rPr>
        <w:t>236225</w:t>
      </w:r>
    </w:p>
    <w:p>
      <w:r>
        <w:t>Watching other BM abuse women in public &amp; doing nothing Putting “not all men” under posts Believing racism is the only system of oppression</w:t>
      </w:r>
    </w:p>
    <w:p>
      <w:r>
        <w:rPr>
          <w:b/>
          <w:u w:val="single"/>
        </w:rPr>
        <w:t>236226</w:t>
      </w:r>
    </w:p>
    <w:p>
      <w:r>
        <w:t>@AneleZMaphumulo I'm not surprised the last time women spoke abt their experiences of being abused he also tried his 'not all men' bullshit</w:t>
      </w:r>
    </w:p>
    <w:p>
      <w:r>
        <w:rPr>
          <w:b/>
          <w:u w:val="single"/>
        </w:rPr>
        <w:t>236227</w:t>
      </w:r>
    </w:p>
    <w:p>
      <w:r>
        <w:t>@Amy_Siskind it's about time women spoke up about the abuse they've suffered by the hands of scumbag men. Not all men are scumbags.</w:t>
      </w:r>
    </w:p>
    <w:p>
      <w:r>
        <w:rPr>
          <w:b/>
          <w:u w:val="single"/>
        </w:rPr>
        <w:t>236228</w:t>
      </w:r>
    </w:p>
    <w:p>
      <w:r>
        <w:t>They've literally written that their degradation of women is what all men want, so someone go 'not all men' them wh… https://t.co/DoQuhnPytf</w:t>
      </w:r>
    </w:p>
    <w:p>
      <w:r>
        <w:rPr>
          <w:b/>
          <w:u w:val="single"/>
        </w:rPr>
        <w:t>236229</w:t>
      </w:r>
    </w:p>
    <w:p>
      <w:r>
        <w:t>@dwpandme @ZJemptv Well, not all women are the same, obviously. Not all men are the same. But physically resembling… https://t.co/ZSBn4bdMSi</w:t>
      </w:r>
    </w:p>
    <w:p>
      <w:r>
        <w:rPr>
          <w:b/>
          <w:u w:val="single"/>
        </w:rPr>
        <w:t>236230</w:t>
      </w:r>
    </w:p>
    <w:p>
      <w:r>
        <w:t>i mean, yes, women bare the collective shitload of constantly being objectified, &amp; not all men are sexist creepers (all of the time)</w:t>
      </w:r>
    </w:p>
    <w:p>
      <w:r>
        <w:rPr>
          <w:b/>
          <w:u w:val="single"/>
        </w:rPr>
        <w:t>236231</w:t>
      </w:r>
    </w:p>
    <w:p>
      <w:r>
        <w:t>Men who feel the need to Not All Men women who speak out about harassment are not qualified to represent women.</w:t>
      </w:r>
    </w:p>
    <w:p>
      <w:r>
        <w:rPr>
          <w:b/>
          <w:u w:val="single"/>
        </w:rPr>
        <w:t>236232</w:t>
      </w:r>
    </w:p>
    <w:p>
      <w:r>
        <w:t>Not all men cheat. Not all women cheat. It’s equal now move tf and get over it 🙄</w:t>
      </w:r>
    </w:p>
    <w:p>
      <w:r>
        <w:rPr>
          <w:b/>
          <w:u w:val="single"/>
        </w:rPr>
        <w:t>236233</w:t>
      </w:r>
    </w:p>
    <w:p>
      <w:r>
        <w:t>why do people get so offended that not all men have a penis and not all women have a vagina?</w:t>
      </w:r>
    </w:p>
    <w:p>
      <w:r>
        <w:rPr>
          <w:b/>
          <w:u w:val="single"/>
        </w:rPr>
        <w:t>236234</w:t>
      </w:r>
    </w:p>
    <w:p>
      <w:r>
        <w:t>@ThatsSarcasm What's up with college age women and man hating? This shit makes me embarrassed to be a feminist. Not all men are like that.</w:t>
      </w:r>
    </w:p>
    <w:p>
      <w:r>
        <w:rPr>
          <w:b/>
          <w:u w:val="single"/>
        </w:rPr>
        <w:t>236235</w:t>
      </w:r>
    </w:p>
    <w:p>
      <w:r>
        <w:t>How every man saying not all men, but every woman been sexually assaulted....</w:t>
      </w:r>
    </w:p>
    <w:p>
      <w:r>
        <w:rPr>
          <w:b/>
          <w:u w:val="single"/>
        </w:rPr>
        <w:t>236236</w:t>
      </w:r>
    </w:p>
    <w:p>
      <w:r>
        <w:t>you're no different from men who start with Not All Men every time a woman tweets men are trash</w:t>
      </w:r>
    </w:p>
    <w:p>
      <w:r>
        <w:rPr>
          <w:b/>
          <w:u w:val="single"/>
        </w:rPr>
        <w:t>236237</w:t>
      </w:r>
    </w:p>
    <w:p>
      <w:r>
        <w:t>I'd cook, clean, communicate, love , respect,spoil &amp; cherish. Not all men can give a woman a lifetime commitment.</w:t>
      </w:r>
    </w:p>
    <w:p>
      <w:r>
        <w:rPr>
          <w:b/>
          <w:u w:val="single"/>
        </w:rPr>
        <w:t>236238</w:t>
      </w:r>
    </w:p>
    <w:p>
      <w:r>
        <w:t>Do not announce your not all men argument when I tell you that in the 16th century anything a woman did without the OK of her husband...</w:t>
      </w:r>
    </w:p>
    <w:p>
      <w:r>
        <w:rPr>
          <w:b/>
          <w:u w:val="single"/>
        </w:rPr>
        <w:t>236239</w:t>
      </w:r>
    </w:p>
    <w:p>
      <w:r>
        <w:t>Did you know, that when a woman says “men are trash,” a random man will appear out of thin fuckin’ air just to yell about, “NOT ALL MEN -“</w:t>
      </w:r>
    </w:p>
    <w:p>
      <w:r>
        <w:rPr>
          <w:b/>
          <w:u w:val="single"/>
        </w:rPr>
        <w:t>236240</w:t>
      </w:r>
    </w:p>
    <w:p>
      <w:r>
        <w:t>I can't believe that amidst a rape discussion, a whole woman called in to remind us that not all men are trash. Increds.</w:t>
      </w:r>
    </w:p>
    <w:p>
      <w:r>
        <w:rPr>
          <w:b/>
          <w:u w:val="single"/>
        </w:rPr>
        <w:t>236241</w:t>
      </w:r>
    </w:p>
    <w:p>
      <w:r>
        <w:t>@kaylajmilligan But not all men are this dangerous. There are plenty of men's out here protecting woman no matter what</w:t>
      </w:r>
    </w:p>
    <w:p>
      <w:r>
        <w:rPr>
          <w:b/>
          <w:u w:val="single"/>
        </w:rPr>
        <w:t>236242</w:t>
      </w:r>
    </w:p>
    <w:p>
      <w:r>
        <w:t>I swear to gawd if I see one more “not all men” etc shit when a woman is killed by a man and y’all don’t hold people accountable I’m fightin</w:t>
      </w:r>
    </w:p>
    <w:p>
      <w:r>
        <w:rPr>
          <w:b/>
          <w:u w:val="single"/>
        </w:rPr>
        <w:t>236243</w:t>
      </w:r>
    </w:p>
    <w:p>
      <w:r>
        <w:t>I got an actual real life ‘not all men’ today, have I officially made it as a difficult woman now?</w:t>
      </w:r>
    </w:p>
    <w:p>
      <w:r>
        <w:rPr>
          <w:b/>
          <w:u w:val="single"/>
        </w:rPr>
        <w:t>236244</w:t>
      </w:r>
    </w:p>
    <w:p>
      <w:r>
        <w:t>ALISA AND I AND ONE OTHER COOL GIRL JUST HAD TO FIGHT THIS NOT ALL MEN DICKHEAD I HOPE HEFUCKING DIES</w:t>
      </w:r>
    </w:p>
    <w:p>
      <w:r>
        <w:rPr>
          <w:b/>
          <w:u w:val="single"/>
        </w:rPr>
        <w:t>236245</w:t>
      </w:r>
    </w:p>
    <w:p>
      <w:r>
        <w:t>if I say men r trash I'm not a little girl like these yats who say it's not all men talking about their mcms not li… https://t.co/zegCu32G65</w:t>
      </w:r>
    </w:p>
    <w:p>
      <w:r>
        <w:rPr>
          <w:b/>
          <w:u w:val="single"/>
        </w:rPr>
        <w:t>236246</w:t>
      </w:r>
    </w:p>
    <w:p>
      <w:r>
        <w:t>@coffanoffski @angvaj you rly gonna say something sexist and then yell not all men? dude, take a seat. prove that n… https://t.co/cvFem2oQwo</w:t>
      </w:r>
    </w:p>
    <w:p>
      <w:r>
        <w:rPr>
          <w:b/>
          <w:u w:val="single"/>
        </w:rPr>
        <w:t>236247</w:t>
      </w:r>
    </w:p>
    <w:p>
      <w:r>
        <w:t>if you wanna fight with me on man hating don't ' not all men me' bitch</w:t>
      </w:r>
    </w:p>
    <w:p>
      <w:r>
        <w:rPr>
          <w:b/>
          <w:u w:val="single"/>
        </w:rPr>
        <w:t>236248</w:t>
      </w:r>
    </w:p>
    <w:p>
      <w:r>
        <w:t>@go_pack_numba1 @nsilverberg You are 'not all men' af rn dude. I don't have enough characters to explain to you why… https://t.co/Bo9KPiEpoh</w:t>
      </w:r>
    </w:p>
    <w:p>
      <w:r>
        <w:rPr>
          <w:b/>
          <w:u w:val="single"/>
        </w:rPr>
        <w:t>236249</w:t>
      </w:r>
    </w:p>
    <w:p>
      <w:r>
        <w:t>thing is not all men clean up like Gucci... be careful who you “ride” for https://t.co/644SOrQPyx</w:t>
      </w:r>
    </w:p>
    <w:p>
      <w:r>
        <w:rPr>
          <w:b/>
          <w:u w:val="single"/>
        </w:rPr>
        <w:t>236250</w:t>
      </w:r>
    </w:p>
    <w:p>
      <w:r>
        <w:t>@ravenswng_ @JohnFugelsang Wow for real? You are a clueless, insensitive ass. We know it's not ALL men you jerk. We… https://t.co/9ooTxssP5I</w:t>
      </w:r>
    </w:p>
    <w:p>
      <w:r>
        <w:rPr>
          <w:b/>
          <w:u w:val="single"/>
        </w:rPr>
        <w:t>236251</w:t>
      </w:r>
    </w:p>
    <w:p>
      <w:r>
        <w:t>how about instead of complaining 'not all men' you stand up for those when they've been harassed or assaulted or ya… https://t.co/utSvYITsOb</w:t>
      </w:r>
    </w:p>
    <w:p>
      <w:r>
        <w:rPr>
          <w:b/>
          <w:u w:val="single"/>
        </w:rPr>
        <w:t>236252</w:t>
      </w:r>
    </w:p>
    <w:p>
      <w:r>
        <w:t>@greatmooncalf It's true and it sucks. There really can't be 'a not all men' thing because... you can't tell and you can never know.</w:t>
      </w:r>
    </w:p>
    <w:p>
      <w:r>
        <w:rPr>
          <w:b/>
          <w:u w:val="single"/>
        </w:rPr>
        <w:t>236253</w:t>
      </w:r>
    </w:p>
    <w:p>
      <w:r>
        <w:t>So if the best way to bring awareness&amp;fight the problem is by U - problematically - crying about 'Not all men' YOU ARE PART OF THE PROBLEM.</w:t>
      </w:r>
    </w:p>
    <w:p>
      <w:r>
        <w:rPr>
          <w:b/>
          <w:u w:val="single"/>
        </w:rPr>
        <w:t>236254</w:t>
      </w:r>
    </w:p>
    <w:p>
      <w:r>
        <w:t>Ok not all men must leave me alone! Just some annoying ones. If I'm interested in you you will know.</w:t>
      </w:r>
    </w:p>
    <w:p>
      <w:r>
        <w:rPr>
          <w:b/>
          <w:u w:val="single"/>
        </w:rPr>
        <w:t>236255</w:t>
      </w:r>
    </w:p>
    <w:p>
      <w:r>
        <w:t>@YnoTRockIT I'm not ignorant, you fail to understand my statement. Saying not all men when such things are said is… https://t.co/1rwP7qjJse</w:t>
      </w:r>
    </w:p>
    <w:p>
      <w:r>
        <w:rPr>
          <w:b/>
          <w:u w:val="single"/>
        </w:rPr>
        <w:t>236256</w:t>
      </w:r>
    </w:p>
    <w:p>
      <w:r>
        <w:t>During the 'men are trash' narrative you always say not all men but when someone from another tribe makes a mistake you generalise. Smh</w:t>
      </w:r>
    </w:p>
    <w:p>
      <w:r>
        <w:rPr>
          <w:b/>
          <w:u w:val="single"/>
        </w:rPr>
        <w:t>236257</w:t>
      </w:r>
    </w:p>
    <w:p>
      <w:r>
        <w:t>But if y’all INSIST on wanting anyone’s relationship I rather you look for a Barack than a Gucci. Not all men take you through hell.</w:t>
      </w:r>
    </w:p>
    <w:p>
      <w:r>
        <w:rPr>
          <w:b/>
          <w:u w:val="single"/>
        </w:rPr>
        <w:t>236258</w:t>
      </w:r>
    </w:p>
    <w:p>
      <w:r>
        <w:t>'It’s not that we think you will, it’s that we know you could.' @twcuddleston nails why 'not all men' is irrelevant… https://t.co/W8P4pjIHCw</w:t>
      </w:r>
    </w:p>
    <w:p>
      <w:r>
        <w:rPr>
          <w:b/>
          <w:u w:val="single"/>
        </w:rPr>
        <w:t>236259</w:t>
      </w:r>
    </w:p>
    <w:p>
      <w:r>
        <w:t>Like are you really that insecure and worried that you’ll be seen as a bad guy that you have to say “not all men” ?</w:t>
      </w:r>
    </w:p>
    <w:p>
      <w:r>
        <w:rPr>
          <w:b/>
          <w:u w:val="single"/>
        </w:rPr>
        <w:t>236260</w:t>
      </w:r>
    </w:p>
    <w:p>
      <w:r>
        <w:t>Not all men and making the convo about urself shows that you are NOT a trusting ally in this situation and ur friends now cannot trust you</w:t>
      </w:r>
    </w:p>
    <w:p>
      <w:r>
        <w:rPr>
          <w:b/>
          <w:u w:val="single"/>
        </w:rPr>
        <w:t>236261</w:t>
      </w:r>
    </w:p>
    <w:p>
      <w:r>
        <w:t>And lets be real, if you “not all men” me, thats an instablock fam, coz being dismissive is part of the problem</w:t>
      </w:r>
    </w:p>
    <w:p>
      <w:r>
        <w:rPr>
          <w:b/>
          <w:u w:val="single"/>
        </w:rPr>
        <w:t>236262</w:t>
      </w:r>
    </w:p>
    <w:p>
      <w:r>
        <w:t>@Satirony I gotta say though, the how I will change tag is better than 'not all men'. Like fucking duh, then it's not to you lol</w:t>
      </w:r>
    </w:p>
    <w:p>
      <w:r>
        <w:rPr>
          <w:b/>
          <w:u w:val="single"/>
        </w:rPr>
        <w:t>236263</w:t>
      </w:r>
    </w:p>
    <w:p>
      <w:r>
        <w:t>'IT'S NOT ALL MEN, THOUGH!' but if he does time for violating someone, you quickly forgive him. he's 'learnt his lesson'.</w:t>
      </w:r>
    </w:p>
    <w:p>
      <w:r>
        <w:rPr>
          <w:b/>
          <w:u w:val="single"/>
        </w:rPr>
        <w:t>236264</w:t>
      </w:r>
    </w:p>
    <w:p>
      <w:r>
        <w:t>Just heard a brilliant response to 'not all men': 'You're right, it's not you - it's all of you.'</w:t>
      </w:r>
    </w:p>
    <w:p>
      <w:r>
        <w:rPr>
          <w:b/>
          <w:u w:val="single"/>
        </w:rPr>
        <w:t>236265</w:t>
      </w:r>
    </w:p>
    <w:p>
      <w:r>
        <w:t>@dennisrakim @LoveSarae @jussnanette Fam all you’re doing is arguing the narrative that “not all men” as if you kno… https://t.co/O5O6drmOwv</w:t>
      </w:r>
    </w:p>
    <w:p>
      <w:r>
        <w:rPr>
          <w:b/>
          <w:u w:val="single"/>
        </w:rPr>
        <w:t>236266</w:t>
      </w:r>
    </w:p>
    <w:p>
      <w:r>
        <w:t>Don’t say stuff like: NOT ALL MEN! Don’t invade her privacy. Don’t assume that just b/c she told you something she wants to tell you more.</w:t>
      </w:r>
    </w:p>
    <w:p>
      <w:r>
        <w:rPr>
          <w:b/>
          <w:u w:val="single"/>
        </w:rPr>
        <w:t>236267</w:t>
      </w:r>
    </w:p>
    <w:p>
      <w:r>
        <w:t>Men! We know that not all men are rapists. We know. You don't need to remind us every time we want to talk about rape. We fucking know.</w:t>
      </w:r>
    </w:p>
    <w:p>
      <w:r>
        <w:rPr>
          <w:b/>
          <w:u w:val="single"/>
        </w:rPr>
        <w:t>236268</w:t>
      </w:r>
    </w:p>
    <w:p>
      <w:r>
        <w:t>@taball1 This isn't a 'not all men' bullshit you talking about. This is clearly a 'you mother fuckers' deal. Y'all here is not appropriate.</w:t>
      </w:r>
    </w:p>
    <w:p>
      <w:r>
        <w:rPr>
          <w:b/>
          <w:u w:val="single"/>
        </w:rPr>
        <w:t>236269</w:t>
      </w:r>
    </w:p>
    <w:p>
      <w:r>
        <w:t>Not all men are the same......oh wait yes they are. And yes I love my bf. And yes men are still trash. Fuck you pay me bitch.</w:t>
      </w:r>
    </w:p>
    <w:p>
      <w:r>
        <w:rPr>
          <w:b/>
          <w:u w:val="single"/>
        </w:rPr>
        <w:t>236270</w:t>
      </w:r>
    </w:p>
    <w:p>
      <w:r>
        <w:t>Also.. 'not all men' realize what they're doing when they're doing it. You don't have to be a rapist to make someon… https://t.co/SxHYUXTTSU</w:t>
      </w:r>
    </w:p>
    <w:p>
      <w:r>
        <w:rPr>
          <w:b/>
          <w:u w:val="single"/>
        </w:rPr>
        <w:t>236271</w:t>
      </w:r>
    </w:p>
    <w:p>
      <w:r>
        <w:t>Every time you say 'not all men' you are part of the problem. Claiming that telling men to step their game up only alienates good men is BS.</w:t>
      </w:r>
    </w:p>
    <w:p>
      <w:r>
        <w:rPr>
          <w:b/>
          <w:u w:val="single"/>
        </w:rPr>
        <w:t>236272</w:t>
      </w:r>
    </w:p>
    <w:p>
      <w:r>
        <w:t>@JamesH_Sings How about you post your story of sexual assault?! not all men have experienced unwanted sexual advanc… https://t.co/JKyAO7Trkc</w:t>
      </w:r>
    </w:p>
    <w:p>
      <w:r>
        <w:rPr>
          <w:b/>
          <w:u w:val="single"/>
        </w:rPr>
        <w:t>236273</w:t>
      </w:r>
    </w:p>
    <w:p>
      <w:r>
        <w:t>@rgay Thank you for this article, truly. Those “not all men” comments below it... I don’t know how you keep your sanity.</w:t>
      </w:r>
    </w:p>
    <w:p>
      <w:r>
        <w:rPr>
          <w:b/>
          <w:u w:val="single"/>
        </w:rPr>
        <w:t>236274</w:t>
      </w:r>
    </w:p>
    <w:p>
      <w:r>
        <w:t>@Lo_K_87 @thehill Not all men are evil and sexist, pigs who don't give a damn. And for you to take what I said, and… https://t.co/XAVHScDIjl</w:t>
      </w:r>
    </w:p>
    <w:p>
      <w:r>
        <w:rPr>
          <w:b/>
          <w:u w:val="single"/>
        </w:rPr>
        <w:t>236275</w:t>
      </w:r>
    </w:p>
    <w:p>
      <w:r>
        <w:t>@confusedcoder18 @_riqsha @samyaishere @awryaditi Nono, you are right: Not all men say not all men...; -P</w:t>
      </w:r>
    </w:p>
    <w:p>
      <w:r>
        <w:rPr>
          <w:b/>
          <w:u w:val="single"/>
        </w:rPr>
        <w:t>236276</w:t>
      </w:r>
    </w:p>
    <w:p>
      <w:r>
        <w:t>“not all men” but like... it’s a solid 78% of you guys</w:t>
      </w:r>
    </w:p>
    <w:p>
      <w:r>
        <w:rPr>
          <w:b/>
          <w:u w:val="single"/>
        </w:rPr>
        <w:t>236277</w:t>
      </w:r>
    </w:p>
    <w:p>
      <w:r>
        <w:t>The guys who say “not all men!! Some of us are the nice guys you turn down” or “it happened to me &amp; I’m not crying about it”</w:t>
      </w:r>
    </w:p>
    <w:p>
      <w:r>
        <w:rPr>
          <w:b/>
          <w:u w:val="single"/>
        </w:rPr>
        <w:t>236278</w:t>
      </w:r>
    </w:p>
    <w:p>
      <w:r>
        <w:t>@petite_royale Hmmm...... But you know it's not all men</w:t>
      </w:r>
    </w:p>
    <w:p>
      <w:r>
        <w:rPr>
          <w:b/>
          <w:u w:val="single"/>
        </w:rPr>
        <w:t>236279</w:t>
      </w:r>
    </w:p>
    <w:p>
      <w:r>
        <w:t>@maleduckplural 😂at least now you know, not all men like this but maybe go a lil easier on the ones shooting with w… https://t.co/fk6RPVmxJV</w:t>
      </w:r>
    </w:p>
    <w:p>
      <w:r>
        <w:rPr>
          <w:b/>
          <w:u w:val="single"/>
        </w:rPr>
        <w:t>236280</w:t>
      </w:r>
    </w:p>
    <w:p>
      <w:r>
        <w:t>@JulianAssange Dude you’re a truth traitor. You literally deal in stolen information. And not all men are like that - liar.</w:t>
      </w:r>
    </w:p>
    <w:p>
      <w:r>
        <w:rPr>
          <w:b/>
          <w:u w:val="single"/>
        </w:rPr>
        <w:t>236281</w:t>
      </w:r>
    </w:p>
    <w:p>
      <w:r>
        <w:t>To push it aside if you need too. And I know, not all men. But that doesn’t matter. Y’all know what I mean.</w:t>
      </w:r>
    </w:p>
    <w:p>
      <w:r>
        <w:rPr>
          <w:b/>
          <w:u w:val="single"/>
        </w:rPr>
        <w:t>236282</w:t>
      </w:r>
    </w:p>
    <w:p>
      <w:r>
        <w:t>@Saisailu97 I think what he’s trying to say is that not all men are shit. Females started that stupid ass trend and it’s annoying tbh</w:t>
      </w:r>
    </w:p>
    <w:p>
      <w:r>
        <w:rPr>
          <w:b/>
          <w:u w:val="single"/>
        </w:rPr>
        <w:t>236283</w:t>
      </w:r>
    </w:p>
    <w:p>
      <w:r>
        <w:t>@ThePerezSistas Not all men are stupid to mistake ~ No ~ for Yes they are just using any means to stir up the movement</w:t>
      </w:r>
    </w:p>
    <w:p>
      <w:r>
        <w:rPr>
          <w:b/>
          <w:u w:val="single"/>
        </w:rPr>
        <w:t>236284</w:t>
      </w:r>
    </w:p>
    <w:p>
      <w:r>
        <w:t>Not all men are stupid ...some are still single #ohyes #startnoticing</w:t>
      </w:r>
    </w:p>
    <w:p>
      <w:r>
        <w:rPr>
          <w:b/>
          <w:u w:val="single"/>
        </w:rPr>
        <w:t>236285</w:t>
      </w:r>
    </w:p>
    <w:p>
      <w:r>
        <w:t>@FoxNews @DLoesch Not all men...just the ones who are pussy grabbers.</w:t>
      </w:r>
    </w:p>
    <w:p>
      <w:r>
        <w:rPr>
          <w:b/>
          <w:u w:val="single"/>
        </w:rPr>
        <w:t>236286</w:t>
      </w:r>
    </w:p>
    <w:p>
      <w:r>
        <w:t>Dirty euro skank needs a massive schlong in her juicy cunt https://t.co/v8sIf2pIPh</w:t>
      </w:r>
    </w:p>
    <w:p>
      <w:r>
        <w:rPr>
          <w:b/>
          <w:u w:val="single"/>
        </w:rPr>
        <w:t>236287</w:t>
      </w:r>
    </w:p>
    <w:p>
      <w:r>
        <w:t>If ye don't skank abit of bass hunter you're a cunt and should block me x</w:t>
      </w:r>
    </w:p>
    <w:p>
      <w:r>
        <w:rPr>
          <w:b/>
          <w:u w:val="single"/>
        </w:rPr>
        <w:t>236288</w:t>
      </w:r>
    </w:p>
    <w:p>
      <w:r>
        <w:t>in other news, just been called a skank and a cunt for telling a man not to hit, headbutt and slap his child</w:t>
      </w:r>
    </w:p>
    <w:p>
      <w:r>
        <w:rPr>
          <w:b/>
          <w:u w:val="single"/>
        </w:rPr>
        <w:t>236289</w:t>
      </w:r>
    </w:p>
    <w:p>
      <w:r>
        <w:t>Ew a year ago I was chillin w/ a nasty coke head looking skank 😷😷😷😷😷 bitch you nasty</w:t>
      </w:r>
    </w:p>
    <w:p>
      <w:r>
        <w:rPr>
          <w:b/>
          <w:u w:val="single"/>
        </w:rPr>
        <w:t>236290</w:t>
      </w:r>
    </w:p>
    <w:p>
      <w:r>
        <w:t>Glam Skanks -Karma/Bad Bitch Double Feature [Official Video]: https://t.co/hhU4YeYc3u via @YouTube</w:t>
      </w:r>
    </w:p>
    <w:p>
      <w:r>
        <w:rPr>
          <w:b/>
          <w:u w:val="single"/>
        </w:rPr>
        <w:t>236291</w:t>
      </w:r>
    </w:p>
    <w:p>
      <w:r>
        <w:t>Kevin’s name in my phone is Skank ass bitch as a joke but it feels true</w:t>
      </w:r>
    </w:p>
    <w:p>
      <w:r>
        <w:rPr>
          <w:b/>
          <w:u w:val="single"/>
        </w:rPr>
        <w:t>236292</w:t>
      </w:r>
    </w:p>
    <w:p>
      <w:r>
        <w:t>why did this picture just call me a useless fugly skank bitch https://t.co/FTO9hV6M5I</w:t>
      </w:r>
    </w:p>
    <w:p>
      <w:r>
        <w:rPr>
          <w:b/>
          <w:u w:val="single"/>
        </w:rPr>
        <w:t>236293</w:t>
      </w:r>
    </w:p>
    <w:p>
      <w:r>
        <w:t>15. fuckhead for awhile... I open two stores for his bitch ass. little brother &amp; his skank show back up. I find a meth pen tube &amp; foil in</w:t>
      </w:r>
    </w:p>
    <w:p>
      <w:r>
        <w:rPr>
          <w:b/>
          <w:u w:val="single"/>
        </w:rPr>
        <w:t>236294</w:t>
      </w:r>
    </w:p>
    <w:p>
      <w:r>
        <w:t>I want a fucking boyfriend who could feel comfortable telling me everything. Not some pussy ass skank bitch like yourself</w:t>
      </w:r>
    </w:p>
    <w:p>
      <w:r>
        <w:rPr>
          <w:b/>
          <w:u w:val="single"/>
        </w:rPr>
        <w:t>236295</w:t>
      </w:r>
    </w:p>
    <w:p>
      <w:r>
        <w:t>Sarah Brooke Vs Carmen Skank Pussy Bitch https://t.co/c6Ngr8YvxB #SEXFIGHT via @c4supdates https://t.co/tU5TWzNaAA</w:t>
      </w:r>
    </w:p>
    <w:p>
      <w:r>
        <w:rPr>
          <w:b/>
          <w:u w:val="single"/>
        </w:rPr>
        <w:t>236296</w:t>
      </w:r>
    </w:p>
    <w:p>
      <w:r>
        <w:t>@yg_steve Thank you Lil bro bitch skank thot!😂🤘🏾🤘🏾🤘🏾🤘🏾</w:t>
      </w:r>
    </w:p>
    <w:p>
      <w:r>
        <w:rPr>
          <w:b/>
          <w:u w:val="single"/>
        </w:rPr>
        <w:t>236297</w:t>
      </w:r>
    </w:p>
    <w:p>
      <w:r>
        <w:t>@loserscas 😳 morrissey 👨🏻 is 😌 a fat 😝 skank 🤑 bitch 😂</w:t>
      </w:r>
    </w:p>
    <w:p>
      <w:r>
        <w:rPr>
          <w:b/>
          <w:u w:val="single"/>
        </w:rPr>
        <w:t>236298</w:t>
      </w:r>
    </w:p>
    <w:p>
      <w:r>
        <w:t>see when a women cheats on a man SOME say: 'you hoe, skank, bitch' *it's external when a man cheats on a woman SO… https://t.co/93k78jO1a2</w:t>
      </w:r>
    </w:p>
    <w:p>
      <w:r>
        <w:rPr>
          <w:b/>
          <w:u w:val="single"/>
        </w:rPr>
        <w:t>236299</w:t>
      </w:r>
    </w:p>
    <w:p>
      <w:r>
        <w:t>“I think we need to have a little talk, woman to skank.” Jeaniene Frost#iloveparanormalromance</w:t>
      </w:r>
    </w:p>
    <w:p>
      <w:r>
        <w:rPr>
          <w:b/>
          <w:u w:val="single"/>
        </w:rPr>
        <w:t>236300</w:t>
      </w:r>
    </w:p>
    <w:p>
      <w:r>
        <w:t>Here’s what I WON’T do: demean another woman for the way she dresses. Slut/whore/skank are not part of my vocabulary.</w:t>
      </w:r>
    </w:p>
    <w:p>
      <w:r>
        <w:rPr>
          <w:b/>
          <w:u w:val="single"/>
        </w:rPr>
        <w:t>236301</w:t>
      </w:r>
    </w:p>
    <w:p>
      <w:r>
        <w:t>@MeMcMeee @JimBeam FYI - calling a woman a 'skank' never discredits her, it just makes you sound like an asshole th… https://t.co/JJTXvZ7E0u</w:t>
      </w:r>
    </w:p>
    <w:p>
      <w:r>
        <w:rPr>
          <w:b/>
          <w:u w:val="single"/>
        </w:rPr>
        <w:t>236302</w:t>
      </w:r>
    </w:p>
    <w:p>
      <w:r>
        <w:t>Would you dare be the girl that gets added and removed on snap by a lad with a girlfriend everytime they have an argument, nah skank</w:t>
      </w:r>
    </w:p>
    <w:p>
      <w:r>
        <w:rPr>
          <w:b/>
          <w:u w:val="single"/>
        </w:rPr>
        <w:t>236303</w:t>
      </w:r>
    </w:p>
    <w:p>
      <w:r>
        <w:t>about to tell him to get out of our house, hes so fucking racist, he thinks mumble rap, and calling a girl a skank, or someone f*g is cool.</w:t>
      </w:r>
    </w:p>
    <w:p>
      <w:r>
        <w:rPr>
          <w:b/>
          <w:u w:val="single"/>
        </w:rPr>
        <w:t>236304</w:t>
      </w:r>
    </w:p>
    <w:p>
      <w:r>
        <w:t>Also, Jasmine is privately slut -shaming AND body -shaming the Girl Gremlin via text and I've never felt so defensive about a fictional skank.</w:t>
      </w:r>
    </w:p>
    <w:p>
      <w:r>
        <w:rPr>
          <w:b/>
          <w:u w:val="single"/>
        </w:rPr>
        <w:t>236305</w:t>
      </w:r>
    </w:p>
    <w:p>
      <w:r>
        <w:t>'So my fat skank sister' lmao. The kid that lives in the room next to me doesn't wanna believe his girl is still ch… https://t.co/FecqoIblis</w:t>
      </w:r>
    </w:p>
    <w:p>
      <w:r>
        <w:rPr>
          <w:b/>
          <w:u w:val="single"/>
        </w:rPr>
        <w:t>236306</w:t>
      </w:r>
    </w:p>
    <w:p>
      <w:r>
        <w:t>Girl. Why these people so PRESSED?! Callin you all kinda ho’s and skanks being LOUD AND WRONG!! https://t.co/VDoS5UspZq</w:t>
      </w:r>
    </w:p>
    <w:p>
      <w:r>
        <w:rPr>
          <w:b/>
          <w:u w:val="single"/>
        </w:rPr>
        <w:t>236307</w:t>
      </w:r>
    </w:p>
    <w:p>
      <w:r>
        <w:t>@SLandinSoCal @realDonaldTrump You are the lowest kind of skank to attack a Gold Star Widow. Based on your tweets I… https://t.co/Z5Zhjm2Cc0</w:t>
      </w:r>
    </w:p>
    <w:p>
      <w:r>
        <w:rPr>
          <w:b/>
          <w:u w:val="single"/>
        </w:rPr>
        <w:t>236308</w:t>
      </w:r>
    </w:p>
    <w:p>
      <w:r>
        <w:t>KALAGOT LAGE!!! CANT YOU FUCKING WAIT FOR AC'S UPDATE? FYT ME SKANK https://t.co/anfzn9vfX5</w:t>
      </w:r>
    </w:p>
    <w:p>
      <w:r>
        <w:rPr>
          <w:b/>
          <w:u w:val="single"/>
        </w:rPr>
        <w:t>236309</w:t>
      </w:r>
    </w:p>
    <w:p>
      <w:r>
        <w:t>— I’m fckin dead @IJooosh 😹💀 I fckin miss you hoe slut skank beetch 😘💖🤞🏻 https://t.co/NyrQk4Jfuq</w:t>
      </w:r>
    </w:p>
    <w:p>
      <w:r>
        <w:rPr>
          <w:b/>
          <w:u w:val="single"/>
        </w:rPr>
        <w:t>236310</w:t>
      </w:r>
    </w:p>
    <w:p>
      <w:r>
        <w:t>@DonaldJTrumpJr You said it. Let's see how that works when you're wearing handcuffs. I noticed Eric is quiet and so is that skank Conway.</w:t>
      </w:r>
    </w:p>
    <w:p>
      <w:r>
        <w:rPr>
          <w:b/>
          <w:u w:val="single"/>
        </w:rPr>
        <w:t>236311</w:t>
      </w:r>
    </w:p>
    <w:p>
      <w:r>
        <w:t>Happy halloween! Hope everyone lives up to their full hoe potential tonight! I believe in you, you bust ass super skanks 💓🎃</w:t>
      </w:r>
    </w:p>
    <w:p>
      <w:r>
        <w:rPr>
          <w:b/>
          <w:u w:val="single"/>
        </w:rPr>
        <w:t>236312</w:t>
      </w:r>
    </w:p>
    <w:p>
      <w:r>
        <w:t>As usual the skank democrats lie and make it up to cover their evil ass. We r so looking forward to the public hanging.”swing you bastards!”</w:t>
      </w:r>
    </w:p>
    <w:p>
      <w:r>
        <w:rPr>
          <w:b/>
          <w:u w:val="single"/>
        </w:rPr>
        <w:t>236313</w:t>
      </w:r>
    </w:p>
    <w:p>
      <w:r>
        <w:t>@RageGearProps Um excuse you I am a twank, a twink and a skank</w:t>
      </w:r>
    </w:p>
    <w:p>
      <w:r>
        <w:rPr>
          <w:b/>
          <w:u w:val="single"/>
        </w:rPr>
        <w:t>236314</w:t>
      </w:r>
    </w:p>
    <w:p>
      <w:r>
        <w:t>@reversedimages @RepJoeKennedy @VivJo27 You sound like one lo intelligence. Skank</w:t>
      </w:r>
    </w:p>
    <w:p>
      <w:r>
        <w:rPr>
          <w:b/>
          <w:u w:val="single"/>
        </w:rPr>
        <w:t>236315</w:t>
      </w:r>
    </w:p>
    <w:p>
      <w:r>
        <w:t>You're a skank ass ho but I love you anyway. @emilyfrank210</w:t>
      </w:r>
    </w:p>
    <w:p>
      <w:r>
        <w:rPr>
          <w:b/>
          <w:u w:val="single"/>
        </w:rPr>
        <w:t>236316</w:t>
      </w:r>
    </w:p>
    <w:p>
      <w:r>
        <w:t>@SenSchumer 'Diversity Visa' - YOU UTTER HYPOCRITICAL SKANK!</w:t>
      </w:r>
    </w:p>
    <w:p>
      <w:r>
        <w:rPr>
          <w:b/>
          <w:u w:val="single"/>
        </w:rPr>
        <w:t>236317</w:t>
      </w:r>
    </w:p>
    <w:p>
      <w:r>
        <w:t>HAPPY BIRTHDAY YOU SKANK @spencerMR8 https://t.co/5t3VgdD1KX</w:t>
      </w:r>
    </w:p>
    <w:p>
      <w:r>
        <w:rPr>
          <w:b/>
          <w:u w:val="single"/>
        </w:rPr>
        <w:t>236318</w:t>
      </w:r>
    </w:p>
    <w:p>
      <w:r>
        <w:t>“Looks like you but in skank form” 😂</w:t>
      </w:r>
    </w:p>
    <w:p>
      <w:r>
        <w:rPr>
          <w:b/>
          <w:u w:val="single"/>
        </w:rPr>
        <w:t>236319</w:t>
      </w:r>
    </w:p>
    <w:p>
      <w:r>
        <w:t>THAT A VELVET PURLOLE SUIT BITCH IM HYSTERICAL https://t.co/Tkr5ULVdxJ</w:t>
      </w:r>
    </w:p>
    <w:p>
      <w:r>
        <w:rPr>
          <w:b/>
          <w:u w:val="single"/>
        </w:rPr>
        <w:t>236320</w:t>
      </w:r>
    </w:p>
    <w:p>
      <w:r>
        <w:t>@levanteezi bitch you're so brave and smart and hysterical omg. I love you so much Allah y7fdhch inshallah 😭😭</w:t>
      </w:r>
    </w:p>
    <w:p>
      <w:r>
        <w:rPr>
          <w:b/>
          <w:u w:val="single"/>
        </w:rPr>
        <w:t>236321</w:t>
      </w:r>
    </w:p>
    <w:p>
      <w:r>
        <w:t>Jordan's so butthead it's hysterical learn how to treat a women that's why all your exs cheat on you😂😂 pussy ass bitch keep trying me</w:t>
      </w:r>
    </w:p>
    <w:p>
      <w:r>
        <w:rPr>
          <w:b/>
          <w:u w:val="single"/>
        </w:rPr>
        <w:t>236322</w:t>
      </w:r>
    </w:p>
    <w:p>
      <w:r>
        <w:t>me: why am I so tired also me: laughs like a hysterical bitch 24/7 and cannot duduk diam</w:t>
      </w:r>
    </w:p>
    <w:p>
      <w:r>
        <w:rPr>
          <w:b/>
          <w:u w:val="single"/>
        </w:rPr>
        <w:t>236323</w:t>
      </w:r>
    </w:p>
    <w:p>
      <w:r>
        <w:t>Steven Spielberg Is A Stupid Bitch https://t.co/odu76y2Rfz #richardspenceruf #usnavy #timemagazine #feminismiscancer #socialism #bieber #cpc</w:t>
      </w:r>
    </w:p>
    <w:p>
      <w:r>
        <w:rPr>
          <w:b/>
          <w:u w:val="single"/>
        </w:rPr>
        <w:t>236324</w:t>
      </w:r>
    </w:p>
    <w:p>
      <w:r>
        <w:t>So only women can experience sexism? I call BS! #feminismiscancer #EqualityforAll #MAGA https://t.co/N0Bhgzo8S9</w:t>
      </w:r>
    </w:p>
    <w:p>
      <w:r>
        <w:rPr>
          <w:b/>
          <w:u w:val="single"/>
        </w:rPr>
        <w:t>236325</w:t>
      </w:r>
    </w:p>
    <w:p>
      <w:r>
        <w:t>Felling love with this Couture Inspired Sandwich Maker by Dash: https://t.co/sfozqEj4ta #sandwichmaker #appliance… https://t.co/BLKaWIvcAD</w:t>
      </w:r>
    </w:p>
    <w:p>
      <w:r>
        <w:rPr>
          <w:b/>
          <w:u w:val="single"/>
        </w:rPr>
        <w:t>236326</w:t>
      </w:r>
    </w:p>
    <w:p>
      <w:r>
        <w:t>I believe the problem with the #NotAllMen argument is that although yes not all men disrespect women -</w:t>
      </w:r>
    </w:p>
    <w:p>
      <w:r>
        <w:rPr>
          <w:b/>
          <w:u w:val="single"/>
        </w:rPr>
        <w:t>236327</w:t>
      </w:r>
    </w:p>
    <w:p>
      <w:r>
        <w:t>@QuazRoodt Basically, Women are the chicks, &amp; Woolies is the #notallmen crew.</w:t>
      </w:r>
    </w:p>
    <w:p>
      <w:r>
        <w:rPr>
          <w:b/>
          <w:u w:val="single"/>
        </w:rPr>
        <w:t>236328</w:t>
      </w:r>
    </w:p>
    <w:p>
      <w:r>
        <w:t>There are some notorious notallmen -ers on my timeline. They completely dismiss everything women complain about because, not all men.</w:t>
      </w:r>
    </w:p>
    <w:p>
      <w:r>
        <w:rPr>
          <w:b/>
          <w:u w:val="single"/>
        </w:rPr>
        <w:t>236329</w:t>
      </w:r>
    </w:p>
    <w:p>
      <w:r>
        <w:t>5 women tellin u 2 ur face that they’re scared 2 walk down the street alone and Ur still so set on #NotAllMen that u argue instead of listen</w:t>
      </w:r>
    </w:p>
    <w:p>
      <w:r>
        <w:rPr>
          <w:b/>
          <w:u w:val="single"/>
        </w:rPr>
        <w:t>236330</w:t>
      </w:r>
    </w:p>
    <w:p>
      <w:r>
        <w:t>I understand why men don’t like women very much anymore. I do. #notallmen (Right, Left?) https://t.co/njFKNDSHZw</w:t>
      </w:r>
    </w:p>
    <w:p>
      <w:r>
        <w:rPr>
          <w:b/>
          <w:u w:val="single"/>
        </w:rPr>
        <w:t>236331</w:t>
      </w:r>
    </w:p>
    <w:p>
      <w:r>
        <w:t>They also attack the stat that 1 Aussie woman a week is killed by her partner. They swat it away in the biggest #notallmen ways.</w:t>
      </w:r>
    </w:p>
    <w:p>
      <w:r>
        <w:rPr>
          <w:b/>
          <w:u w:val="single"/>
        </w:rPr>
        <w:t>236332</w:t>
      </w:r>
    </w:p>
    <w:p>
      <w:r>
        <w:t>@combatbooty How are death threats any less reprehensible than rape threats? would you rather be killed than raped? #MeToo #NotAllMen</w:t>
      </w:r>
    </w:p>
    <w:p>
      <w:r>
        <w:rPr>
          <w:b/>
          <w:u w:val="single"/>
        </w:rPr>
        <w:t>236333</w:t>
      </w:r>
    </w:p>
    <w:p>
      <w:r>
        <w:t>@TJ_Voices Are you really pulling a #NotAllMen here? The movement targets the systemic issue of patriarchy, not ind… https://t.co/ocaoTsycKA</w:t>
      </w:r>
    </w:p>
    <w:p>
      <w:r>
        <w:rPr>
          <w:b/>
          <w:u w:val="single"/>
        </w:rPr>
        <w:t>236334</w:t>
      </w:r>
    </w:p>
    <w:p>
      <w:r>
        <w:t>@nickalicious_49 @FilmFatale_NYC You 😊 sure 😊 are 😊 #NotAllMen</w:t>
      </w:r>
    </w:p>
    <w:p>
      <w:r>
        <w:rPr>
          <w:b/>
          <w:u w:val="single"/>
        </w:rPr>
        <w:t>236335</w:t>
      </w:r>
    </w:p>
    <w:p>
      <w:r>
        <w:t>Wonder how insecure you have to be to tweet #NotAllMen 👀👀👀</w:t>
      </w:r>
    </w:p>
    <w:p>
      <w:r>
        <w:rPr>
          <w:b/>
          <w:u w:val="single"/>
        </w:rPr>
        <w:t>236336</w:t>
      </w:r>
    </w:p>
    <w:p>
      <w:r>
        <w:t>A little theory I’m working on. If there’s a voice in your spirit compelling you to say #notallmen #notallwomen… https://t.co/wCx3t7wvVZ</w:t>
      </w:r>
    </w:p>
    <w:p>
      <w:r>
        <w:rPr>
          <w:b/>
          <w:u w:val="single"/>
        </w:rPr>
        <w:t>236337</w:t>
      </w:r>
    </w:p>
    <w:p>
      <w:r>
        <w:t>@Forgeyboy @BatmanNewsCom Where are you getting #NotAllMen from? I took issue with the fact they don't explain the… https://t.co/EmIsB2xwhN</w:t>
      </w:r>
    </w:p>
    <w:p>
      <w:r>
        <w:rPr>
          <w:b/>
          <w:u w:val="single"/>
        </w:rPr>
        <w:t>236338</w:t>
      </w:r>
    </w:p>
    <w:p>
      <w:r>
        <w:t>SORRY YOU CUNT OF A PAPER. YOU BITCH OF A PAPER. YOU WHORE TO BILL AND MELINDA GATES. YOU ARE WORTH SHIT TO THE WOR… https://t.co/VNxsJpnULP</w:t>
      </w:r>
    </w:p>
    <w:p>
      <w:r>
        <w:rPr>
          <w:b/>
          <w:u w:val="single"/>
        </w:rPr>
        <w:t>236339</w:t>
      </w:r>
    </w:p>
    <w:p>
      <w:r>
        <w:t>Little brother just told me to fuck off and I'm a bitch.. well it's ya bday next week Hun I'm just gonna send ur present back lil cunt x👋🏻</w:t>
      </w:r>
    </w:p>
    <w:p>
      <w:r>
        <w:rPr>
          <w:b/>
          <w:u w:val="single"/>
        </w:rPr>
        <w:t>236340</w:t>
      </w:r>
    </w:p>
    <w:p>
      <w:r>
        <w:t>I can be a rude cunt sometimes but don't be a bitch about it👍💯 just lax it out and kick back✊💯</w:t>
      </w:r>
    </w:p>
    <w:p>
      <w:r>
        <w:rPr>
          <w:b/>
          <w:u w:val="single"/>
        </w:rPr>
        <w:t>236341</w:t>
      </w:r>
    </w:p>
    <w:p>
      <w:r>
        <w:t>Guys who call me or others who're, slut, bitch, cunt or whore don't deserve my attention or time. I won't date you.</w:t>
      </w:r>
    </w:p>
    <w:p>
      <w:r>
        <w:rPr>
          <w:b/>
          <w:u w:val="single"/>
        </w:rPr>
        <w:t>236342</w:t>
      </w:r>
    </w:p>
    <w:p>
      <w:r>
        <w:t>Trump is a piece of shit and I hope he rots in hell. What a fucking cunt ass bitch https://t.co/VzDPWXm1P6</w:t>
      </w:r>
    </w:p>
    <w:p>
      <w:r>
        <w:rPr>
          <w:b/>
          <w:u w:val="single"/>
        </w:rPr>
        <w:t>236343</w:t>
      </w:r>
    </w:p>
    <w:p>
      <w:r>
        <w:t>Oooohhhh bitch didn't even listen to the dead kennedys what a cunt lol I'm 34 and hate rap</w:t>
      </w:r>
    </w:p>
    <w:p>
      <w:r>
        <w:rPr>
          <w:b/>
          <w:u w:val="single"/>
        </w:rPr>
        <w:t>236344</w:t>
      </w:r>
    </w:p>
    <w:p>
      <w:r>
        <w:t>@Yungretweet Oh i get it, believe me. Fucking pussy ass bitch cunt hoe</w:t>
      </w:r>
    </w:p>
    <w:p>
      <w:r>
        <w:rPr>
          <w:b/>
          <w:u w:val="single"/>
        </w:rPr>
        <w:t>236345</w:t>
      </w:r>
    </w:p>
    <w:p>
      <w:r>
        <w:t>bitch what the fuck do you mean you cant find the fucking page cunt i need to vote for my boys dont you understand https://t.co/xbdlkyXah7</w:t>
      </w:r>
    </w:p>
    <w:p>
      <w:r>
        <w:rPr>
          <w:b/>
          <w:u w:val="single"/>
        </w:rPr>
        <w:t>236346</w:t>
      </w:r>
    </w:p>
    <w:p>
      <w:r>
        <w:t>@realDonaldTrump Stop talking about the flag u dont give a shit about a soldier or a flag draft dodging treasonous Mein Kunt grimy bitch</w:t>
      </w:r>
    </w:p>
    <w:p>
      <w:r>
        <w:rPr>
          <w:b/>
          <w:u w:val="single"/>
        </w:rPr>
        <w:t>236347</w:t>
      </w:r>
    </w:p>
    <w:p>
      <w:r>
        <w:t>#MeToo Names such as BITCH WHORE or any other gender based sexualised language is SEXUAL HARRASSMENT… https://t.co/GIjADw8Ona</w:t>
      </w:r>
    </w:p>
    <w:p>
      <w:r>
        <w:rPr>
          <w:b/>
          <w:u w:val="single"/>
        </w:rPr>
        <w:t>236348</w:t>
      </w:r>
    </w:p>
    <w:p>
      <w:r>
        <w:t>Wanna kno what I deadass LOVE? I’ve never seen my mans name under any whore ass bitches picture on social media...ever. #NoLikesForYall</w:t>
      </w:r>
    </w:p>
    <w:p>
      <w:r>
        <w:rPr>
          <w:b/>
          <w:u w:val="single"/>
        </w:rPr>
        <w:t>236349</w:t>
      </w:r>
    </w:p>
    <w:p>
      <w:r>
        <w:t>Dat Whore Karma ah Bitch</w:t>
      </w:r>
    </w:p>
    <w:p>
      <w:r>
        <w:rPr>
          <w:b/>
          <w:u w:val="single"/>
        </w:rPr>
        <w:t>236350</w:t>
      </w:r>
    </w:p>
    <w:p>
      <w:r>
        <w:t>bitch is a whore and blamed me and really thinks i'm gonna accept this shit haha patience is a virtue you gon get your blessing.</w:t>
      </w:r>
    </w:p>
    <w:p>
      <w:r>
        <w:rPr>
          <w:b/>
          <w:u w:val="single"/>
        </w:rPr>
        <w:t>236351</w:t>
      </w:r>
    </w:p>
    <w:p>
      <w:r>
        <w:t>Posted a tweet on one of O'Reilly's today and it appears I unleashed the psychos. Been called a Russian...cunt...bitch and whore already.</w:t>
      </w:r>
    </w:p>
    <w:p>
      <w:r>
        <w:rPr>
          <w:b/>
          <w:u w:val="single"/>
        </w:rPr>
        <w:t>236352</w:t>
      </w:r>
    </w:p>
    <w:p>
      <w:r>
        <w:t>who the fuck is calling my girl a whore and a bitch? She hasn't even been at that school for a whole month, people are fucking stupid</w:t>
      </w:r>
    </w:p>
    <w:p>
      <w:r>
        <w:rPr>
          <w:b/>
          <w:u w:val="single"/>
        </w:rPr>
        <w:t>236353</w:t>
      </w:r>
    </w:p>
    <w:p>
      <w:r>
        <w:t>Reagan was the #1 bitch whore of corporate America, next comes.... vote the GOP out. https://t.co/X9l1cuUClG</w:t>
      </w:r>
    </w:p>
    <w:p>
      <w:r>
        <w:rPr>
          <w:b/>
          <w:u w:val="single"/>
        </w:rPr>
        <w:t>236354</w:t>
      </w:r>
    </w:p>
    <w:p>
      <w:r>
        <w:t>A guy in my jr high called me a slut, bitch and whore bc i didnt like him 🙃 thus began relentless bullying by my pe… https://t.co/KXnRi2w9PN</w:t>
      </w:r>
    </w:p>
    <w:p>
      <w:r>
        <w:rPr>
          <w:b/>
          <w:u w:val="single"/>
        </w:rPr>
        <w:t>236355</w:t>
      </w:r>
    </w:p>
    <w:p>
      <w:r>
        <w:t>I can’t believe it took this bitch 2 weeks to ship my damn cdg fur coat fucking whore I’m paying you!! Do your job.</w:t>
      </w:r>
    </w:p>
    <w:p>
      <w:r>
        <w:rPr>
          <w:b/>
          <w:u w:val="single"/>
        </w:rPr>
        <w:t>236356</w:t>
      </w:r>
    </w:p>
    <w:p>
      <w:r>
        <w:t>Bitches was in the 6th grade getting driven home from school by their boyfriends looking back at their whore ways mad at game.</w:t>
      </w:r>
    </w:p>
    <w:p>
      <w:r>
        <w:rPr>
          <w:b/>
          <w:u w:val="single"/>
        </w:rPr>
        <w:t>236357</w:t>
      </w:r>
    </w:p>
    <w:p>
      <w:r>
        <w:t>Never try to Holla at women who dissed you in his school I got called misogynistic egotistical whore monger damn bitch OK have a nice day 😂</w:t>
      </w:r>
    </w:p>
    <w:p>
      <w:r>
        <w:rPr>
          <w:b/>
          <w:u w:val="single"/>
        </w:rPr>
        <w:t>236358</w:t>
      </w:r>
    </w:p>
    <w:p>
      <w:r>
        <w:t>@LongLiveChris__ I literally fucking died LMAO she said bitch this ain't a whore house😂😭😭💀</w:t>
      </w:r>
    </w:p>
    <w:p>
      <w:r>
        <w:rPr>
          <w:b/>
          <w:u w:val="single"/>
        </w:rPr>
        <w:t>236359</w:t>
      </w:r>
    </w:p>
    <w:p>
      <w:r>
        <w:t>@RepWilson @BarackObama Eat fucking shit you stupid cunt bitch whore twat</w:t>
      </w:r>
    </w:p>
    <w:p>
      <w:r>
        <w:rPr>
          <w:b/>
          <w:u w:val="single"/>
        </w:rPr>
        <w:t>236360</w:t>
      </w:r>
    </w:p>
    <w:p>
      <w:r>
        <w:t>@IssaRae Lmao this bitch got no clue what shes even attracted too...show any women vulnerability and shes gonna be… https://t.co/uBxj2EjIfk</w:t>
      </w:r>
    </w:p>
    <w:p>
      <w:r>
        <w:rPr>
          <w:b/>
          <w:u w:val="single"/>
        </w:rPr>
        <w:t>236361</w:t>
      </w:r>
    </w:p>
    <w:p>
      <w:r>
        <w:t>I see those Outlander women who continually bitch about/to Terry have blocked me. LOL. Snowflakes.</w:t>
      </w:r>
    </w:p>
    <w:p>
      <w:r>
        <w:rPr>
          <w:b/>
          <w:u w:val="single"/>
        </w:rPr>
        <w:t>236362</w:t>
      </w:r>
    </w:p>
    <w:p>
      <w:r>
        <w:t>Larry Flynt YOU MAKING PORN OF WOMEN YOU ARE A SICK BITCH PIG DOG PROFIT OFF WOMEN SEXUALLY DEMEANING DEMOCRAPS ARE MENTALLY UNSTABLE SICKO</w:t>
      </w:r>
    </w:p>
    <w:p>
      <w:r>
        <w:rPr>
          <w:b/>
          <w:u w:val="single"/>
        </w:rPr>
        <w:t>236363</w:t>
      </w:r>
    </w:p>
    <w:p>
      <w:r>
        <w:t>@JulianAssange Oh fuck off Julian - you just hate women you sooky bitch</w:t>
      </w:r>
    </w:p>
    <w:p>
      <w:r>
        <w:rPr>
          <w:b/>
          <w:u w:val="single"/>
        </w:rPr>
        <w:t>236364</w:t>
      </w:r>
    </w:p>
    <w:p>
      <w:r>
        <w:t>@ABCNewsRadio Oh look Ipigga thinks she knows women who struggle....fuck off bitch</w:t>
      </w:r>
    </w:p>
    <w:p>
      <w:r>
        <w:rPr>
          <w:b/>
          <w:u w:val="single"/>
        </w:rPr>
        <w:t>236365</w:t>
      </w:r>
    </w:p>
    <w:p>
      <w:r>
        <w:t>@murdermain1 I dont think us women will ever be ok with anyone calling us a bitch.. lmao no matter how you mean it</w:t>
      </w:r>
    </w:p>
    <w:p>
      <w:r>
        <w:rPr>
          <w:b/>
          <w:u w:val="single"/>
        </w:rPr>
        <w:t>236366</w:t>
      </w:r>
    </w:p>
    <w:p>
      <w:r>
        <w:t>@MailOnline How bout women that bitch the wolf? No fine? Where's the equality?</w:t>
      </w:r>
    </w:p>
    <w:p>
      <w:r>
        <w:rPr>
          <w:b/>
          <w:u w:val="single"/>
        </w:rPr>
        <w:t>236367</w:t>
      </w:r>
    </w:p>
    <w:p>
      <w:r>
        <w:t>Bitch is literal referring to the mass murder of falsely accused women (and one man). Weinstein isn’t even to court… https://t.co/wg9UH72Ot4</w:t>
      </w:r>
    </w:p>
    <w:p>
      <w:r>
        <w:rPr>
          <w:b/>
          <w:u w:val="single"/>
        </w:rPr>
        <w:t>236368</w:t>
      </w:r>
    </w:p>
    <w:p>
      <w:r>
        <w:t>@billboard Bitch, leave. You're insulting women right now. Guess what, you're not a real man by any means, so STFU, ugly bully 😠</w:t>
      </w:r>
    </w:p>
    <w:p>
      <w:r>
        <w:rPr>
          <w:b/>
          <w:u w:val="single"/>
        </w:rPr>
        <w:t>236369</w:t>
      </w:r>
    </w:p>
    <w:p>
      <w:r>
        <w:t>Before you bitch about teen pregnancy remember that man over the age of 18 father most babies born to women under 18.</w:t>
      </w:r>
    </w:p>
    <w:p>
      <w:r>
        <w:rPr>
          <w:b/>
          <w:u w:val="single"/>
        </w:rPr>
        <w:t>236370</w:t>
      </w:r>
    </w:p>
    <w:p>
      <w:r>
        <w:t>@TRobinsonNewEra Isnt the bitch is the one whose attacking women or people who cant or isnt able to defend self? Mussies are cave monkies</w:t>
      </w:r>
    </w:p>
    <w:p>
      <w:r>
        <w:rPr>
          <w:b/>
          <w:u w:val="single"/>
        </w:rPr>
        <w:t>236371</w:t>
      </w:r>
    </w:p>
    <w:p>
      <w:r>
        <w:t>It’s really sad how women gotta go threw so much shit from a man just to be considered a down bitch</w:t>
      </w:r>
    </w:p>
    <w:p>
      <w:r>
        <w:rPr>
          <w:b/>
          <w:u w:val="single"/>
        </w:rPr>
        <w:t>236372</w:t>
      </w:r>
    </w:p>
    <w:p>
      <w:r>
        <w:t>You would have thought Cam called that women a bitch the way y'all reacted. But Gronk is 'just having fun'.. FOH</w:t>
      </w:r>
    </w:p>
    <w:p>
      <w:r>
        <w:rPr>
          <w:b/>
          <w:u w:val="single"/>
        </w:rPr>
        <w:t>236373</w:t>
      </w:r>
    </w:p>
    <w:p>
      <w:r>
        <w:t>I love how women can just talk all day about a nigga not being shit, But soon as a nigga say sum boutta bitch. Y'all wanna attack the nigga</w:t>
      </w:r>
    </w:p>
    <w:p>
      <w:r>
        <w:rPr>
          <w:b/>
          <w:u w:val="single"/>
        </w:rPr>
        <w:t>236374</w:t>
      </w:r>
    </w:p>
    <w:p>
      <w:r>
        <w:t>I like chilling with women that like women that like men that don’t act like bitch ass niggas</w:t>
      </w:r>
    </w:p>
    <w:p>
      <w:r>
        <w:rPr>
          <w:b/>
          <w:u w:val="single"/>
        </w:rPr>
        <w:t>236375</w:t>
      </w:r>
    </w:p>
    <w:p>
      <w:r>
        <w:t>Hey Guys. It’s ok for her to say no. Stop calling women Bitches for declining your advances. Doesn’t matter the tim… https://t.co/Uy0KetAQBm</w:t>
      </w:r>
    </w:p>
    <w:p>
      <w:r>
        <w:rPr>
          <w:b/>
          <w:u w:val="single"/>
        </w:rPr>
        <w:t>236376</w:t>
      </w:r>
    </w:p>
    <w:p>
      <w:r>
        <w:t>Men get hurt once and that’s the end. They stuck on that bitch for life. Women get hurt 1,000 times and they’re still out looking for love</w:t>
      </w:r>
    </w:p>
    <w:p>
      <w:r>
        <w:rPr>
          <w:b/>
          <w:u w:val="single"/>
        </w:rPr>
        <w:t>236377</w:t>
      </w:r>
    </w:p>
    <w:p>
      <w:r>
        <w:t>@PhilMphela You're the most dumb nigga in the history of dumb niggas, arguing with women like a lil bitch</w:t>
      </w:r>
    </w:p>
    <w:p>
      <w:r>
        <w:rPr>
          <w:b/>
          <w:u w:val="single"/>
        </w:rPr>
        <w:t>236378</w:t>
      </w:r>
    </w:p>
    <w:p>
      <w:r>
        <w:t>And bitch i was tweeting a song i got no times being sad for smeone i mean im a busy women you see.</w:t>
      </w:r>
    </w:p>
    <w:p>
      <w:r>
        <w:rPr>
          <w:b/>
          <w:u w:val="single"/>
        </w:rPr>
        <w:t>236379</w:t>
      </w:r>
    </w:p>
    <w:p>
      <w:r>
        <w:t>when a man has a gf and wants 2 get w u, say no 2 his dumb bitch self. y do women become side chicks? be respectful 2 OTHER WOMEN damn🙄</w:t>
      </w:r>
    </w:p>
    <w:p>
      <w:r>
        <w:rPr>
          <w:b/>
          <w:u w:val="single"/>
        </w:rPr>
        <w:t>236380</w:t>
      </w:r>
    </w:p>
    <w:p>
      <w:r>
        <w:t>You @ItsMainaKageni should understand most of these women want to be single moms until finances bit then they bitch #MainaAndKingangi</w:t>
      </w:r>
    </w:p>
    <w:p>
      <w:r>
        <w:rPr>
          <w:b/>
          <w:u w:val="single"/>
        </w:rPr>
        <w:t>236381</w:t>
      </w:r>
    </w:p>
    <w:p>
      <w:r>
        <w:t>If you degrade women to make you look/feel bigger you are a bitch lol you cant do that to men so you take it out on who you can</w:t>
      </w:r>
    </w:p>
    <w:p>
      <w:r>
        <w:rPr>
          <w:b/>
          <w:u w:val="single"/>
        </w:rPr>
        <w:t>236382</w:t>
      </w:r>
    </w:p>
    <w:p>
      <w:r>
        <w:t>The bitch flipped millions for em she deserved it..most women would've jacked it off https://t.co/6VBFwuWiDS</w:t>
      </w:r>
    </w:p>
    <w:p>
      <w:r>
        <w:rPr>
          <w:b/>
          <w:u w:val="single"/>
        </w:rPr>
        <w:t>236383</w:t>
      </w:r>
    </w:p>
    <w:p>
      <w:r>
        <w:t>Once she starts giving him attitude, he's with the next bitch..... instead of apologizing... Men give up easily but women hold on for yearss</w:t>
      </w:r>
    </w:p>
    <w:p>
      <w:r>
        <w:rPr>
          <w:b/>
          <w:u w:val="single"/>
        </w:rPr>
        <w:t>236384</w:t>
      </w:r>
    </w:p>
    <w:p>
      <w:r>
        <w:t>Drinking and getting high with lil sis only love her and my mother on God you bitch only women i need in my life and I'm fine with it</w:t>
      </w:r>
    </w:p>
    <w:p>
      <w:r>
        <w:rPr>
          <w:b/>
          <w:u w:val="single"/>
        </w:rPr>
        <w:t>236385</w:t>
      </w:r>
    </w:p>
    <w:p>
      <w:r>
        <w:t>Narcissus was an attention whore, an asshole, a snitch, and just a complete fucking cunt in general. I'm kinda glad he isn't coming back.</w:t>
      </w:r>
    </w:p>
    <w:p>
      <w:r>
        <w:rPr>
          <w:b/>
          <w:u w:val="single"/>
        </w:rPr>
        <w:t>236386</w:t>
      </w:r>
    </w:p>
    <w:p>
      <w:r>
        <w:t>All those haters calling me a whore when they could call me a dick juggling thunder cunt instead 😥 https://t.co/sYikFWFfa2</w:t>
      </w:r>
    </w:p>
    <w:p>
      <w:r>
        <w:rPr>
          <w:b/>
          <w:u w:val="single"/>
        </w:rPr>
        <w:t>236387</w:t>
      </w:r>
    </w:p>
    <w:p>
      <w:r>
        <w:t>@TheAshenLuca Where's the punchline to 'Fuck you cunt go die in a ditch whore'? That's not even in the form of a fo… https://t.co/Dq6NJXDQ5W</w:t>
      </w:r>
    </w:p>
    <w:p>
      <w:r>
        <w:rPr>
          <w:b/>
          <w:u w:val="single"/>
        </w:rPr>
        <w:t>236388</w:t>
      </w:r>
    </w:p>
    <w:p>
      <w:r>
        <w:t>@ExtinctMedia Your orange colored scumpig cunt whore god will soon go into history as the worst potus. His brainwas… https://t.co/rlc4pDO6xR</w:t>
      </w:r>
    </w:p>
    <w:p>
      <w:r>
        <w:rPr>
          <w:b/>
          <w:u w:val="single"/>
        </w:rPr>
        <w:t>236389</w:t>
      </w:r>
    </w:p>
    <w:p>
      <w:r>
        <w:t>I don’t appreciate getting called a slut a whore and a cunt for just taking you off Snapchat ur telling me 2grow up no sweetie you need too</w:t>
      </w:r>
    </w:p>
    <w:p>
      <w:r>
        <w:rPr>
          <w:b/>
          <w:u w:val="single"/>
        </w:rPr>
        <w:t>236390</w:t>
      </w:r>
    </w:p>
    <w:p>
      <w:r>
        <w:t>@JustLucy_Now i used a belt to close my whore ass around it and hold it deep in place ♡♡♡♡ my cunt is throbbing like a massive knot is in me</w:t>
      </w:r>
    </w:p>
    <w:p>
      <w:r>
        <w:rPr>
          <w:b/>
          <w:u w:val="single"/>
        </w:rPr>
        <w:t>236391</w:t>
      </w:r>
    </w:p>
    <w:p>
      <w:r>
        <w:t>@mtracey @truthglow @KeithOlbermann ...or some other name, or used a term like CUNT or WHORE if it is obviously not… https://t.co/2NRaA7kz6A</w:t>
      </w:r>
    </w:p>
    <w:p>
      <w:r>
        <w:rPr>
          <w:b/>
          <w:u w:val="single"/>
        </w:rPr>
        <w:t>236392</w:t>
      </w:r>
    </w:p>
    <w:p>
      <w:r>
        <w:t>“You have sex, youre a whore. You dont have sex, youre a stuck up prude.Youre a bitch if youre serious, but youre a joke if you never care”</w:t>
      </w:r>
    </w:p>
    <w:p>
      <w:r>
        <w:rPr>
          <w:b/>
          <w:u w:val="single"/>
        </w:rPr>
        <w:t>236393</w:t>
      </w:r>
    </w:p>
    <w:p>
      <w:r>
        <w:t>a guy: *dated 8 girls in 3 years* some people: wow that’s so cool a girl: dated 7 guys in 7 years some people: SLUT BITCH WHORE</w:t>
      </w:r>
    </w:p>
    <w:p>
      <w:r>
        <w:rPr>
          <w:b/>
          <w:u w:val="single"/>
        </w:rPr>
        <w:t>236394</w:t>
      </w:r>
    </w:p>
    <w:p>
      <w:r>
        <w:t>It sounds so ugly to hear a female talk about another female claiming she’s a “slut or whore” like bitch it ain’t yo pussy why u worried for</w:t>
      </w:r>
    </w:p>
    <w:p>
      <w:r>
        <w:rPr>
          <w:b/>
          <w:u w:val="single"/>
        </w:rPr>
        <w:t>236395</w:t>
      </w:r>
    </w:p>
    <w:p>
      <w:r>
        <w:t>@realDonaldTrump @foxandfriends Bitch please. You're nothing more than Putin's whore</w:t>
      </w:r>
    </w:p>
    <w:p>
      <w:r>
        <w:rPr>
          <w:b/>
          <w:u w:val="single"/>
        </w:rPr>
        <w:t>236396</w:t>
      </w:r>
    </w:p>
    <w:p>
      <w:r>
        <w:t>@kaykay924 That's exactly right! Bitch boy sean is no better than she is, they're both all for the views and subs. 2 drama whores!</w:t>
      </w:r>
    </w:p>
    <w:p>
      <w:r>
        <w:rPr>
          <w:b/>
          <w:u w:val="single"/>
        </w:rPr>
        <w:t>236397</w:t>
      </w:r>
    </w:p>
    <w:p>
      <w:r>
        <w:t>i said i was a whore, bro i can be a real bitch as much as u want</w:t>
      </w:r>
    </w:p>
    <w:p>
      <w:r>
        <w:rPr>
          <w:b/>
          <w:u w:val="single"/>
        </w:rPr>
        <w:t>236398</w:t>
      </w:r>
    </w:p>
    <w:p>
      <w:r>
        <w:t>@Eminem you are a big piece of white trash you fucking pussy son of a bitch you're a fucking pussy .i'll bitch slap u make u my prison whore</w:t>
      </w:r>
    </w:p>
    <w:p>
      <w:r>
        <w:rPr>
          <w:b/>
          <w:u w:val="single"/>
        </w:rPr>
        <w:t>236399</w:t>
      </w:r>
    </w:p>
    <w:p>
      <w:r>
        <w:t>I was watching a fight on Facebook that was edited and the one bitch got hit so many times they said “combo whore” 💀</w:t>
      </w:r>
    </w:p>
    <w:p>
      <w:r>
        <w:rPr>
          <w:b/>
          <w:u w:val="single"/>
        </w:rPr>
        <w:t>236400</w:t>
      </w:r>
    </w:p>
    <w:p>
      <w:r>
        <w:t>@TXNM5 Proved u can photoshop real good for a player u degenerate bitch whore</w:t>
      </w:r>
    </w:p>
    <w:p>
      <w:r>
        <w:rPr>
          <w:b/>
          <w:u w:val="single"/>
        </w:rPr>
        <w:t>236401</w:t>
      </w:r>
    </w:p>
    <w:p>
      <w:r>
        <w:t>One of my coworkers just left a 3 minute voicemail on my phone singing saying life's a bitch life's a whore ( YT pi… https://t.co/XQHQsaJ9SU</w:t>
      </w:r>
    </w:p>
    <w:p>
      <w:r>
        <w:rPr>
          <w:b/>
          <w:u w:val="single"/>
        </w:rPr>
        <w:t>236402</w:t>
      </w:r>
    </w:p>
    <w:p>
      <w:r>
        <w:t>Asked Jacob why he was such a whore when we split up, &amp; he said 'to piss you off &amp; it worked' bitch you thot 😂</w:t>
      </w:r>
    </w:p>
    <w:p>
      <w:r>
        <w:rPr>
          <w:b/>
          <w:u w:val="single"/>
        </w:rPr>
        <w:t>236403</w:t>
      </w:r>
    </w:p>
    <w:p>
      <w:r>
        <w:t>I remember that time when this person from that group kept calling Baekhyun “eomma” bitch please an attention whore… https://t.co/CICk3TK8Zc</w:t>
      </w:r>
    </w:p>
    <w:p>
      <w:r>
        <w:rPr>
          <w:b/>
          <w:u w:val="single"/>
        </w:rPr>
        <w:t>236404</w:t>
      </w:r>
    </w:p>
    <w:p>
      <w:r>
        <w:t>@Kaira_slays Third I DO NOT remember calling her a slut or a whore or a bitch o saying anything else at all so char… https://t.co/m0HyFWTUbL</w:t>
      </w:r>
    </w:p>
    <w:p>
      <w:r>
        <w:rPr>
          <w:b/>
          <w:u w:val="single"/>
        </w:rPr>
        <w:t>236405</w:t>
      </w:r>
    </w:p>
    <w:p>
      <w:r>
        <w:t>Idgaf if you want to block my chick acc. I know im a problematic bitch sometimes but WHORE, this acc is really got… https://t.co/QyV2qG21xQ</w:t>
      </w:r>
    </w:p>
    <w:p>
      <w:r>
        <w:rPr>
          <w:b/>
          <w:u w:val="single"/>
        </w:rPr>
        <w:t>236406</w:t>
      </w:r>
    </w:p>
    <w:p>
      <w:r>
        <w:t>@CBSNews And the son of a bitch can't buy it for his little pee pee whore boy and that just rankles his ass. Shut u… https://t.co/pQAXm92M7f</w:t>
      </w:r>
    </w:p>
    <w:p>
      <w:r>
        <w:rPr>
          <w:b/>
          <w:u w:val="single"/>
        </w:rPr>
        <w:t>236407</w:t>
      </w:r>
    </w:p>
    <w:p>
      <w:r>
        <w:t>@unpyro @CODesports_News @FaZeClan Bitch idgaf I’m not in school dumb lil whore I use what the fuck I wanna use</w:t>
      </w:r>
    </w:p>
    <w:p>
      <w:r>
        <w:rPr>
          <w:b/>
          <w:u w:val="single"/>
        </w:rPr>
        <w:t>236408</w:t>
      </w:r>
    </w:p>
    <w:p>
      <w:r>
        <w:t>When is the left going to stop war on conservative women ? Boycott SNL . Disgusting ratings whore. Only target cons… https://t.co/wbUIq3Dhhv</w:t>
      </w:r>
    </w:p>
    <w:p>
      <w:r>
        <w:rPr>
          <w:b/>
          <w:u w:val="single"/>
        </w:rPr>
        <w:t>236409</w:t>
      </w:r>
    </w:p>
    <w:p>
      <w:r>
        <w:t>@Baddiel I don't mind her saying she's a whore, but the implication regarding other women and #MeToo goes beyond the pale.</w:t>
      </w:r>
    </w:p>
    <w:p>
      <w:r>
        <w:rPr>
          <w:b/>
          <w:u w:val="single"/>
        </w:rPr>
        <w:t>236410</w:t>
      </w:r>
    </w:p>
    <w:p>
      <w:r>
        <w:t>Since when is having and enjoying sex a character flaw? Since we started calling women “whore’s”? Since we gave it a title?</w:t>
      </w:r>
    </w:p>
    <w:p>
      <w:r>
        <w:rPr>
          <w:b/>
          <w:u w:val="single"/>
        </w:rPr>
        <w:t>236411</w:t>
      </w:r>
    </w:p>
    <w:p>
      <w:r>
        <w:t>was it a secret its plain 2cthey whore out the women &amp; men use2gain what they want bid them to filth Evil they w/o… https://t.co/rw23bYfBw3</w:t>
      </w:r>
    </w:p>
    <w:p>
      <w:r>
        <w:rPr>
          <w:b/>
          <w:u w:val="single"/>
        </w:rPr>
        <w:t>236412</w:t>
      </w:r>
    </w:p>
    <w:p>
      <w:r>
        <w:t>Stop calling women whores! Crazy ass. https://t.co/HMc3Z47Zdu</w:t>
      </w:r>
    </w:p>
    <w:p>
      <w:r>
        <w:rPr>
          <w:b/>
          <w:u w:val="single"/>
        </w:rPr>
        <w:t>236413</w:t>
      </w:r>
    </w:p>
    <w:p>
      <w:r>
        <w:t>Jennifer Lawrence is complaining about being a whore, meanwhile she's punching old Asian women in face who are sewing her costumes for her</w:t>
      </w:r>
    </w:p>
    <w:p>
      <w:r>
        <w:rPr>
          <w:b/>
          <w:u w:val="single"/>
        </w:rPr>
        <w:t>236414</w:t>
      </w:r>
    </w:p>
    <w:p>
      <w:r>
        <w:t>Bottle up their women and then whore around all day...and you say you are practicing Islam??ok!</w:t>
      </w:r>
    </w:p>
    <w:p>
      <w:r>
        <w:rPr>
          <w:b/>
          <w:u w:val="single"/>
        </w:rPr>
        <w:t>236415</w:t>
      </w:r>
    </w:p>
    <w:p>
      <w:r>
        <w:t>Have some dignity! Stop using whore shit to set the standard, we got grandmother's etc. We know what real women is</w:t>
      </w:r>
    </w:p>
    <w:p>
      <w:r>
        <w:rPr>
          <w:b/>
          <w:u w:val="single"/>
        </w:rPr>
        <w:t>236416</w:t>
      </w:r>
    </w:p>
    <w:p>
      <w:r>
        <w:t>@iambabysex gntlement must know treat their women like princess not like whore ehehe</w:t>
      </w:r>
    </w:p>
    <w:p>
      <w:r>
        <w:rPr>
          <w:b/>
          <w:u w:val="single"/>
        </w:rPr>
        <w:t>236417</w:t>
      </w:r>
    </w:p>
    <w:p>
      <w:r>
        <w:t>Because it’s easy to call women those things when the one hurting you repeatedly acts like he wasn’t being the slut and whore himself.</w:t>
      </w:r>
    </w:p>
    <w:p>
      <w:r>
        <w:rPr>
          <w:b/>
          <w:u w:val="single"/>
        </w:rPr>
        <w:t>236418</w:t>
      </w:r>
    </w:p>
    <w:p>
      <w:r>
        <w:t>psa: women were never 'sacred' and unless you miss the Madonna -Whore binary, it's good that we've let go of that stupid frame</w:t>
      </w:r>
    </w:p>
    <w:p>
      <w:r>
        <w:rPr>
          <w:b/>
          <w:u w:val="single"/>
        </w:rPr>
        <w:t>236419</w:t>
      </w:r>
    </w:p>
    <w:p>
      <w:r>
        <w:t>The problem with “women are sacred” idea: It is one half of the Madonna/Whore dichotomy, long used to divide women against each other. 1/2</w:t>
      </w:r>
    </w:p>
    <w:p>
      <w:r>
        <w:rPr>
          <w:b/>
          <w:u w:val="single"/>
        </w:rPr>
        <w:t>236420</w:t>
      </w:r>
    </w:p>
    <w:p>
      <w:r>
        <w:t>@FoxNews @brookefoxnews So, that fat #whore is blaming #women! Yeah, women want to be #raped. Bullshit!</w:t>
      </w:r>
    </w:p>
    <w:p>
      <w:r>
        <w:rPr>
          <w:b/>
          <w:u w:val="single"/>
        </w:rPr>
        <w:t>236421</w:t>
      </w:r>
    </w:p>
    <w:p>
      <w:r>
        <w:t>@awzurcher Women don't WANT to be sacred. That is some patriarchal controlling virgin/whore bullshit.</w:t>
      </w:r>
    </w:p>
    <w:p>
      <w:r>
        <w:rPr>
          <w:b/>
          <w:u w:val="single"/>
        </w:rPr>
        <w:t>236422</w:t>
      </w:r>
    </w:p>
    <w:p>
      <w:r>
        <w:t>@ablington Fits with the old paradigm of women in our culture as The Madonna Or The Whore, particularly in popular culture.</w:t>
      </w:r>
    </w:p>
    <w:p>
      <w:r>
        <w:rPr>
          <w:b/>
          <w:u w:val="single"/>
        </w:rPr>
        <w:t>236423</w:t>
      </w:r>
    </w:p>
    <w:p>
      <w:r>
        <w:t>since when did it become socially acceptable for guys to call women sluts, whores, hoe, bitches....??? or threaten them...??? just wondering</w:t>
      </w:r>
    </w:p>
    <w:p>
      <w:r>
        <w:rPr>
          <w:b/>
          <w:u w:val="single"/>
        </w:rPr>
        <w:t>236424</w:t>
      </w:r>
    </w:p>
    <w:p>
      <w:r>
        <w:t>So General Kelly thinks women were 'sacred' when he was growing up... classic virgin and whore dichotomy.</w:t>
      </w:r>
    </w:p>
    <w:p>
      <w:r>
        <w:rPr>
          <w:b/>
          <w:u w:val="single"/>
        </w:rPr>
        <w:t>236425</w:t>
      </w:r>
    </w:p>
    <w:p>
      <w:r>
        <w:t>@SuchiPahi @LawyerCat_ 'Women are sacred' plays into the Madonna/whore dichotomy. It only protects women seen as sa… https://t.co/uTSzkdalP0</w:t>
      </w:r>
    </w:p>
    <w:p>
      <w:r>
        <w:rPr>
          <w:b/>
          <w:u w:val="single"/>
        </w:rPr>
        <w:t>236426</w:t>
      </w:r>
    </w:p>
    <w:p>
      <w:r>
        <w:t>@ElayneBoosler @Frazzling Women were never sacred. He's talking about the ancient trope of Virgin vs. Whore. #clueless</w:t>
      </w:r>
    </w:p>
    <w:p>
      <w:r>
        <w:rPr>
          <w:b/>
          <w:u w:val="single"/>
        </w:rPr>
        <w:t>236427</w:t>
      </w:r>
    </w:p>
    <w:p>
      <w:r>
        <w:t>@RealJoviVal You look like your whore mother dresses you in the dark, you hit women and you were ugly even before skaterboy fixed your face!</w:t>
      </w:r>
    </w:p>
    <w:p>
      <w:r>
        <w:rPr>
          <w:b/>
          <w:u w:val="single"/>
        </w:rPr>
        <w:t>236428</w:t>
      </w:r>
    </w:p>
    <w:p>
      <w:r>
        <w:t>@laurenduca Women as 'sacred' is the tell that Kelly views women thru a Madonna/whore lens (read: misogyny) - and he's racist to boot</w:t>
      </w:r>
    </w:p>
    <w:p>
      <w:r>
        <w:rPr>
          <w:b/>
          <w:u w:val="single"/>
        </w:rPr>
        <w:t>236429</w:t>
      </w:r>
    </w:p>
    <w:p>
      <w:r>
        <w:t>@washingtonpost Oh yeah the good ol' Madonna -Whore dichotomy: where only chaste women had value and then only as pr… https://t.co/ZAaKdPtrKH</w:t>
      </w:r>
    </w:p>
    <w:p>
      <w:r>
        <w:rPr>
          <w:b/>
          <w:u w:val="single"/>
        </w:rPr>
        <w:t>236430</w:t>
      </w:r>
    </w:p>
    <w:p>
      <w:r>
        <w:t>Madonna whore complex, pedaled by the illusion that women somehow embody the honor of the men with whom they’re ass… https://t.co/ge9cqQzX80</w:t>
      </w:r>
    </w:p>
    <w:p>
      <w:r>
        <w:rPr>
          <w:b/>
          <w:u w:val="single"/>
        </w:rPr>
        <w:t>236431</w:t>
      </w:r>
    </w:p>
    <w:p>
      <w:r>
        <w:t>why do SOME men treat women like they're nothing but a pile of whore's that only want to have sex and do nothing else?</w:t>
      </w:r>
    </w:p>
    <w:p>
      <w:r>
        <w:rPr>
          <w:b/>
          <w:u w:val="single"/>
        </w:rPr>
        <w:t>236432</w:t>
      </w:r>
    </w:p>
    <w:p>
      <w:r>
        <w:t>Men Keep Control &amp; Dominance over Women w/ Sexual Socialization Fear &amp; Violence. They Molest Rape Lust Cheat Like Porn &amp; Whores</w:t>
      </w:r>
    </w:p>
    <w:p>
      <w:r>
        <w:rPr>
          <w:b/>
          <w:u w:val="single"/>
        </w:rPr>
        <w:t>236433</w:t>
      </w:r>
    </w:p>
    <w:p>
      <w:r>
        <w:t>You right about that! So I'm going to learn from you and treat women the right way! I don't wanna be a male whore… https://t.co/KDPHLbOdh5</w:t>
      </w:r>
    </w:p>
    <w:p>
      <w:r>
        <w:rPr>
          <w:b/>
          <w:u w:val="single"/>
        </w:rPr>
        <w:t>236434</w:t>
      </w:r>
    </w:p>
    <w:p>
      <w:r>
        <w:t>The slating of Julia Pawlak is disgusting. Just another virgin/whore dichotomy at play. All women deserve respect, not just the 'good' ones</w:t>
      </w:r>
    </w:p>
    <w:p>
      <w:r>
        <w:rPr>
          <w:b/>
          <w:u w:val="single"/>
        </w:rPr>
        <w:t>236435</w:t>
      </w:r>
    </w:p>
    <w:p>
      <w:r>
        <w:t>@iHeartRadio @billhandelshow should be gone from your lineup Black women are targets of hate &amp; he proved by calling her a whore. Disgusted.</w:t>
      </w:r>
    </w:p>
    <w:p>
      <w:r>
        <w:rPr>
          <w:b/>
          <w:u w:val="single"/>
        </w:rPr>
        <w:t>236436</w:t>
      </w:r>
    </w:p>
    <w:p>
      <w:r>
        <w:t>You can’t be “pro -sexual liberation” (for women especially) and be “anti -hoe” by calling people you don’t like “slut, hoe, whore”.</w:t>
      </w:r>
    </w:p>
    <w:p>
      <w:r>
        <w:rPr>
          <w:b/>
          <w:u w:val="single"/>
        </w:rPr>
        <w:t>236437</w:t>
      </w:r>
    </w:p>
    <w:p>
      <w:r>
        <w:t>@iHeartRadio should fire @billhandelshow NOW for calling @RepWilson a whore! He can't stand strong black women https://t.co/OdeS6t6bPW</w:t>
      </w:r>
    </w:p>
    <w:p>
      <w:r>
        <w:rPr>
          <w:b/>
          <w:u w:val="single"/>
        </w:rPr>
        <w:t>236438</w:t>
      </w:r>
    </w:p>
    <w:p>
      <w:r>
        <w:t>Jose 'the puta' bitch says he doesn't cry about injuries to his players. What a contradictory KUNT. Conte response was brilliant imo.</w:t>
      </w:r>
    </w:p>
    <w:p>
      <w:r>
        <w:rPr>
          <w:b/>
          <w:u w:val="single"/>
        </w:rPr>
        <w:t>236439</w:t>
      </w:r>
    </w:p>
    <w:p>
      <w:r>
        <w:t>@vannsmole I won't deny someone right to be a anchovy kunt eater if that's what they want, but don't think you will… https://t.co/qMVLvLnHiS</w:t>
      </w:r>
    </w:p>
    <w:p>
      <w:r>
        <w:rPr>
          <w:b/>
          <w:u w:val="single"/>
        </w:rPr>
        <w:t>236440</w:t>
      </w:r>
    </w:p>
    <w:p>
      <w:r>
        <w:t>@CharlieWyett Hahahahahahahaha no wonder you work for the sun you thick kunt.</w:t>
      </w:r>
    </w:p>
    <w:p>
      <w:r>
        <w:rPr>
          <w:b/>
          <w:u w:val="single"/>
        </w:rPr>
        <w:t>236441</w:t>
      </w:r>
    </w:p>
    <w:p>
      <w:r>
        <w:t>@realDonaldTrump @NFL Fuck off you Kunt</w:t>
      </w:r>
    </w:p>
    <w:p>
      <w:r>
        <w:rPr>
          <w:b/>
          <w:u w:val="single"/>
        </w:rPr>
        <w:t>236442</w:t>
      </w:r>
    </w:p>
    <w:p>
      <w:r>
        <w:t>@WalshFreedom you mean the truth...KUNT</w:t>
      </w:r>
    </w:p>
    <w:p>
      <w:r>
        <w:rPr>
          <w:b/>
          <w:u w:val="single"/>
        </w:rPr>
        <w:t>236443</w:t>
      </w:r>
    </w:p>
    <w:p>
      <w:r>
        <w:t>@alexmvnon Also sad that you fucked your tooth up // The dude with the Kunt hoodie</w:t>
      </w:r>
    </w:p>
    <w:p>
      <w:r>
        <w:rPr>
          <w:b/>
          <w:u w:val="single"/>
        </w:rPr>
        <w:t>236444</w:t>
      </w:r>
    </w:p>
    <w:p>
      <w:r>
        <w:t>@RealEagleBites @realDonaldTrump But what about pizzagate you owl kunt</w:t>
      </w:r>
    </w:p>
    <w:p>
      <w:r>
        <w:rPr>
          <w:b/>
          <w:u w:val="single"/>
        </w:rPr>
        <w:t>236445</w:t>
      </w:r>
    </w:p>
    <w:p>
      <w:r>
        <w:t>Fuck yeah kunt! Love you my dawg! 😈 https://t.co/uue0ZzQhab</w:t>
      </w:r>
    </w:p>
    <w:p>
      <w:r>
        <w:rPr>
          <w:b/>
          <w:u w:val="single"/>
        </w:rPr>
        <w:t>236446</w:t>
      </w:r>
    </w:p>
    <w:p>
      <w:r>
        <w:t>@ewnupdates Motlante you power hungry kunt you wanna be relevant shut up we know that</w:t>
      </w:r>
    </w:p>
    <w:p>
      <w:r>
        <w:rPr>
          <w:b/>
          <w:u w:val="single"/>
        </w:rPr>
        <w:t>236447</w:t>
      </w:r>
    </w:p>
    <w:p>
      <w:r>
        <w:t>@mitchd_90 Good luck with Ash Taylor Mitch! Oh that's right you fuckwits couldn't sign a local junior 😲😥 your a Kunt like your coach</w:t>
      </w:r>
    </w:p>
    <w:p>
      <w:r>
        <w:rPr>
          <w:b/>
          <w:u w:val="single"/>
        </w:rPr>
        <w:t>236448</w:t>
      </w:r>
    </w:p>
    <w:p>
      <w:r>
        <w:t>@Gigaho @Neburrr1Neburrr Fuck love a loose kunt you can jack off into</w:t>
      </w:r>
    </w:p>
    <w:p>
      <w:r>
        <w:rPr>
          <w:b/>
          <w:u w:val="single"/>
        </w:rPr>
        <w:t>236449</w:t>
      </w:r>
    </w:p>
    <w:p>
      <w:r>
        <w:t>@XoCheapy you running a progressive platform? cause if so, let’s goooooo girl! make america kunt again. https://t.co/EniyUl6e8N</w:t>
      </w:r>
    </w:p>
    <w:p>
      <w:r>
        <w:rPr>
          <w:b/>
          <w:u w:val="single"/>
        </w:rPr>
        <w:t>236450</w:t>
      </w:r>
    </w:p>
    <w:p>
      <w:r>
        <w:t>@abstex List fails without '50 Things To Think About To Stop You Doing Your Beans' by Kunt and the Gang</w:t>
      </w:r>
    </w:p>
    <w:p>
      <w:r>
        <w:rPr>
          <w:b/>
          <w:u w:val="single"/>
        </w:rPr>
        <w:t>236451</w:t>
      </w:r>
    </w:p>
    <w:p>
      <w:r>
        <w:t>@GuyVerhofstadt You really are a daft kunt, Verhofstadt. It's called democracy, a concept you are unfamiliar with in the EU</w:t>
      </w:r>
    </w:p>
    <w:p>
      <w:r>
        <w:rPr>
          <w:b/>
          <w:u w:val="single"/>
        </w:rPr>
        <w:t>236452</w:t>
      </w:r>
    </w:p>
    <w:p>
      <w:r>
        <w:t>@MyP_Chicago @latinovictoryus @EdWGillespie This kunt is from Chicago too you know that right? Another Alinsky foll… https://t.co/ESJ2KQe2sX</w:t>
      </w:r>
    </w:p>
    <w:p>
      <w:r>
        <w:rPr>
          <w:b/>
          <w:u w:val="single"/>
        </w:rPr>
        <w:t>236453</w:t>
      </w:r>
    </w:p>
    <w:p>
      <w:r>
        <w:t>@mattmfm Wrong, you slithering kunt.</w:t>
      </w:r>
    </w:p>
    <w:p>
      <w:r>
        <w:rPr>
          <w:b/>
          <w:u w:val="single"/>
        </w:rPr>
        <w:t>236454</w:t>
      </w:r>
    </w:p>
    <w:p>
      <w:r>
        <w:t>But Azealia, you're not happy with only having your intellectual equals (AKA the Kunt Brigade). You want Cardi's place. Nicki's place. LOL</w:t>
      </w:r>
    </w:p>
    <w:p>
      <w:r>
        <w:rPr>
          <w:b/>
          <w:u w:val="single"/>
        </w:rPr>
        <w:t>236455</w:t>
      </w:r>
    </w:p>
    <w:p>
      <w:r>
        <w:t>@faceless you made it kunt https://t.co/0IR8x2DN5q</w:t>
      </w:r>
    </w:p>
    <w:p>
      <w:r>
        <w:rPr>
          <w:b/>
          <w:u w:val="single"/>
        </w:rPr>
        <w:t>236456</w:t>
      </w:r>
    </w:p>
    <w:p>
      <w:r>
        <w:t>@_Bradley76 You know I’m a full animal nut. I know horseys love racing. Most involved treat the horses like family. This kunt tho</w:t>
      </w:r>
    </w:p>
    <w:p>
      <w:r>
        <w:rPr>
          <w:b/>
          <w:u w:val="single"/>
        </w:rPr>
        <w:t>236457</w:t>
      </w:r>
    </w:p>
    <w:p>
      <w:r>
        <w:t>Put some respek on your name! Stop letting people down play and belittle what you have done. Keep pride in your releases! - Head Kunt 🐬🌈</w:t>
      </w:r>
    </w:p>
    <w:p>
      <w:r>
        <w:rPr>
          <w:b/>
          <w:u w:val="single"/>
        </w:rPr>
        <w:t>236458</w:t>
      </w:r>
    </w:p>
    <w:p>
      <w:r>
        <w:t>@cpyne you are a KUNT https://t.co/S9WtCv7nA1</w:t>
      </w:r>
    </w:p>
    <w:p>
      <w:r>
        <w:rPr>
          <w:b/>
          <w:u w:val="single"/>
        </w:rPr>
        <w:t>236459</w:t>
      </w:r>
    </w:p>
    <w:p>
      <w:r>
        <w:t>@louise__izzy @hxrrynicholson @fchamberlain31 RIP Twitter bitch cunt</w:t>
      </w:r>
    </w:p>
    <w:p>
      <w:r>
        <w:rPr>
          <w:b/>
          <w:u w:val="single"/>
        </w:rPr>
        <w:t>236460</w:t>
      </w:r>
    </w:p>
    <w:p>
      <w:r>
        <w:t>Karma points to @gordonhayward but fuck @Money23Green karma is a bitch and @RealSkipBayless is still a cunt.</w:t>
      </w:r>
    </w:p>
    <w:p>
      <w:r>
        <w:rPr>
          <w:b/>
          <w:u w:val="single"/>
        </w:rPr>
        <w:t>236461</w:t>
      </w:r>
    </w:p>
    <w:p>
      <w:r>
        <w:t>Angie sure showed me. Fucking cunt, and bitch ass haters from the past. But when i was hit it was by 3 men.......</w:t>
      </w:r>
    </w:p>
    <w:p>
      <w:r>
        <w:rPr>
          <w:b/>
          <w:u w:val="single"/>
        </w:rPr>
        <w:t>236462</w:t>
      </w:r>
    </w:p>
    <w:p>
      <w:r>
        <w:t>OKAYYY NOW WHAT THE FUCK IS THIS SHIT u lil cunt ass bitch https://t.co/On8XGp6EGg</w:t>
      </w:r>
    </w:p>
    <w:p>
      <w:r>
        <w:rPr>
          <w:b/>
          <w:u w:val="single"/>
        </w:rPr>
        <w:t>236463</w:t>
      </w:r>
    </w:p>
    <w:p>
      <w:r>
        <w:t>@JonnMontata @washingtonpost Don't be such a cunt Joann LOL. Nov 8th has come and gone, the Wicked Bitch of The Eas… https://t.co/bntqx4NoQA</w:t>
      </w:r>
    </w:p>
    <w:p>
      <w:r>
        <w:rPr>
          <w:b/>
          <w:u w:val="single"/>
        </w:rPr>
        <w:t>236464</w:t>
      </w:r>
    </w:p>
    <w:p>
      <w:r>
        <w:t>@PauliePatron1 @benshapiro Keep following you bitch wannabe cunt. I am important to you because I am your God. I wi… https://t.co/P4o34jEvNA</w:t>
      </w:r>
    </w:p>
    <w:p>
      <w:r>
        <w:rPr>
          <w:b/>
          <w:u w:val="single"/>
        </w:rPr>
        <w:t>236465</w:t>
      </w:r>
    </w:p>
    <w:p>
      <w:r>
        <w:t>@RepWilson Well you cock sucking bitch from Fl , keep your fucking cunt mouth closed , look for fire</w:t>
      </w:r>
    </w:p>
    <w:p>
      <w:r>
        <w:rPr>
          <w:b/>
          <w:u w:val="single"/>
        </w:rPr>
        <w:t>236466</w:t>
      </w:r>
    </w:p>
    <w:p>
      <w:r>
        <w:t>allies 10 year old brother is calling me a cunt and a bitch bc I asked him a question💀</w:t>
      </w:r>
    </w:p>
    <w:p>
      <w:r>
        <w:rPr>
          <w:b/>
          <w:u w:val="single"/>
        </w:rPr>
        <w:t>236467</w:t>
      </w:r>
    </w:p>
    <w:p>
      <w:r>
        <w:t>You’re a bitch ass cunt @HunterRowland</w:t>
      </w:r>
    </w:p>
    <w:p>
      <w:r>
        <w:rPr>
          <w:b/>
          <w:u w:val="single"/>
        </w:rPr>
        <w:t>236468</w:t>
      </w:r>
    </w:p>
    <w:p>
      <w:r>
        <w:t>You left me in the dark for some bitch that had a kid while you were in the pin but yet you still chose that dry cunt over your son how sad.</w:t>
      </w:r>
    </w:p>
    <w:p>
      <w:r>
        <w:rPr>
          <w:b/>
          <w:u w:val="single"/>
        </w:rPr>
        <w:t>236469</w:t>
      </w:r>
    </w:p>
    <w:p>
      <w:r>
        <w:t>Conte being a little bitch as per. Get sacked already you average cunt 🖕🏻</w:t>
      </w:r>
    </w:p>
    <w:p>
      <w:r>
        <w:rPr>
          <w:b/>
          <w:u w:val="single"/>
        </w:rPr>
        <w:t>236470</w:t>
      </w:r>
    </w:p>
    <w:p>
      <w:r>
        <w:t>@childofjudas biTCH I LOTERALLY WAS THIS YOU NEVER TRUSTED MY DRIVING ENOUGH CUNT WHORE BITCH</w:t>
      </w:r>
    </w:p>
    <w:p>
      <w:r>
        <w:rPr>
          <w:b/>
          <w:u w:val="single"/>
        </w:rPr>
        <w:t>236471</w:t>
      </w:r>
    </w:p>
    <w:p>
      <w:r>
        <w:t>@gahshina I just realized I used whore instead of cunt oh how the tables have turned</w:t>
      </w:r>
    </w:p>
    <w:p>
      <w:r>
        <w:rPr>
          <w:b/>
          <w:u w:val="single"/>
        </w:rPr>
        <w:t>236472</w:t>
      </w:r>
    </w:p>
    <w:p>
      <w:r>
        <w:t>@Greekgodx u cunt fuker of a dog whore of a grandma</w:t>
      </w:r>
    </w:p>
    <w:p>
      <w:r>
        <w:rPr>
          <w:b/>
          <w:u w:val="single"/>
        </w:rPr>
        <w:t>236473</w:t>
      </w:r>
    </w:p>
    <w:p>
      <w:r>
        <w:t>I've been called a son of a whore and a cunt today already. It's not even 1 yet</w:t>
      </w:r>
    </w:p>
    <w:p>
      <w:r>
        <w:rPr>
          <w:b/>
          <w:u w:val="single"/>
        </w:rPr>
        <w:t>236474</w:t>
      </w:r>
    </w:p>
    <w:p>
      <w:r>
        <w:t>@iAmAchmad You can't call anyone a whore when you're taking up the ass from your father cunt.</w:t>
      </w:r>
    </w:p>
    <w:p>
      <w:r>
        <w:rPr>
          <w:b/>
          <w:u w:val="single"/>
        </w:rPr>
        <w:t>236475</w:t>
      </w:r>
    </w:p>
    <w:p>
      <w:r>
        <w:t>#IMayBeAThiefBut but I'm not a mean girl. OK I was once, but is calling my bestie a cunt and a whore so bad? Oh, an… https://t.co/vsyVbszlj4</w:t>
      </w:r>
    </w:p>
    <w:p>
      <w:r>
        <w:rPr>
          <w:b/>
          <w:u w:val="single"/>
        </w:rPr>
        <w:t>236476</w:t>
      </w:r>
    </w:p>
    <w:p>
      <w:r>
        <w:t>Just walked past this women and she goes 'Hello you cunt' I'm crying 😭😂</w:t>
      </w:r>
    </w:p>
    <w:p>
      <w:r>
        <w:rPr>
          <w:b/>
          <w:u w:val="single"/>
        </w:rPr>
        <w:t>236477</w:t>
      </w:r>
    </w:p>
    <w:p>
      <w:r>
        <w:t>But the plant gets devoured by the animal, and the animal devoured by us, because nature, rather like I spoke of women before, is a cunt.</w:t>
      </w:r>
    </w:p>
    <w:p>
      <w:r>
        <w:rPr>
          <w:b/>
          <w:u w:val="single"/>
        </w:rPr>
        <w:t>236478</w:t>
      </w:r>
    </w:p>
    <w:p>
      <w:r>
        <w:t>I refuse to be a stuck up, judgmental, hypocritical, boring, non progressive cunt, just to put other women streamers down</w:t>
      </w:r>
    </w:p>
    <w:p>
      <w:r>
        <w:rPr>
          <w:b/>
          <w:u w:val="single"/>
        </w:rPr>
        <w:t>236479</w:t>
      </w:r>
    </w:p>
    <w:p>
      <w:r>
        <w:t>But anyway my point is - men don't lose sleep wishing they were Nicer like other men are. Women do. Try not to, I'm not saying be a cunt</w:t>
      </w:r>
    </w:p>
    <w:p>
      <w:r>
        <w:rPr>
          <w:b/>
          <w:u w:val="single"/>
        </w:rPr>
        <w:t>236480</w:t>
      </w:r>
    </w:p>
    <w:p>
      <w:r>
        <w:t>I didn’t realize girls who wear huge bows in their hair called other women “cunt”. “Northern Bell’s” must be bred t… https://t.co/gSnQECCSY1</w:t>
      </w:r>
    </w:p>
    <w:p>
      <w:r>
        <w:rPr>
          <w:b/>
          <w:u w:val="single"/>
        </w:rPr>
        <w:t>236481</w:t>
      </w:r>
    </w:p>
    <w:p>
      <w:r>
        <w:t>@CPFC_BW @TheRebellion77 @ShannonWaldron_ You're a cunt for judging women by what they chose to do. Hate to break that to you.</w:t>
      </w:r>
    </w:p>
    <w:p>
      <w:r>
        <w:rPr>
          <w:b/>
          <w:u w:val="single"/>
        </w:rPr>
        <w:t>236482</w:t>
      </w:r>
    </w:p>
    <w:p>
      <w:r>
        <w:t>'Cunt again? It was odd how men like Suggs used that word to demean women when it was the only part of a woman they valued.'</w:t>
      </w:r>
    </w:p>
    <w:p>
      <w:r>
        <w:rPr>
          <w:b/>
          <w:u w:val="single"/>
        </w:rPr>
        <w:t>236483</w:t>
      </w:r>
    </w:p>
    <w:p>
      <w:r>
        <w:t>@abdurra46780751 Name 1 islamic cunt -ree where muslim women can marry a non -muslim? now don't say u r only concerned about India. #LoveJihad</w:t>
      </w:r>
    </w:p>
    <w:p>
      <w:r>
        <w:rPr>
          <w:b/>
          <w:u w:val="single"/>
        </w:rPr>
        <w:t>236484</w:t>
      </w:r>
    </w:p>
    <w:p>
      <w:r>
        <w:t>Aw aye so putting men and women together justifies sexual assault , what a daft cunt https://t.co/vnF50JlmXw</w:t>
      </w:r>
    </w:p>
    <w:p>
      <w:r>
        <w:rPr>
          <w:b/>
          <w:u w:val="single"/>
        </w:rPr>
        <w:t>236485</w:t>
      </w:r>
    </w:p>
    <w:p>
      <w:r>
        <w:t>I have called more men the word 'cunt' than I have women, because in my experience more men are cunts than women are</w:t>
      </w:r>
    </w:p>
    <w:p>
      <w:r>
        <w:rPr>
          <w:b/>
          <w:u w:val="single"/>
        </w:rPr>
        <w:t>236486</w:t>
      </w:r>
    </w:p>
    <w:p>
      <w:r>
        <w:t>Trust women and support their decisions them make in their pregnancy and don’t be a cunt</w:t>
      </w:r>
    </w:p>
    <w:p>
      <w:r>
        <w:rPr>
          <w:b/>
          <w:u w:val="single"/>
        </w:rPr>
        <w:t>236487</w:t>
      </w:r>
    </w:p>
    <w:p>
      <w:r>
        <w:t>Black woman are aggressive while white women are stupidly programmed by society to be nice damsels in distress read… https://t.co/PSbMImzQtU</w:t>
      </w:r>
    </w:p>
    <w:p>
      <w:r>
        <w:rPr>
          <w:b/>
          <w:u w:val="single"/>
        </w:rPr>
        <w:t>236488</w:t>
      </w:r>
    </w:p>
    <w:p>
      <w:r>
        <w:t>@cockspit WOMEN ARE STUPID AND DUMB AND MAN IS SMART AND RAPE IS OK</w:t>
      </w:r>
    </w:p>
    <w:p>
      <w:r>
        <w:rPr>
          <w:b/>
          <w:u w:val="single"/>
        </w:rPr>
        <w:t>236489</w:t>
      </w:r>
    </w:p>
    <w:p>
      <w:r>
        <w:t>@NARAL @theashleygraham Bitch, do you think those women are stupid? Don't even try to kiss and lick their ass.  The… https://t.co/UOWAD5IOpR</w:t>
      </w:r>
    </w:p>
    <w:p>
      <w:r>
        <w:rPr>
          <w:b/>
          <w:u w:val="single"/>
        </w:rPr>
        <w:t>236490</w:t>
      </w:r>
    </w:p>
    <w:p>
      <w:r>
        <w:t>White women are stupid https://t.co/iHrUinilX8'</w:t>
      </w:r>
    </w:p>
    <w:p>
      <w:r>
        <w:rPr>
          <w:b/>
          <w:u w:val="single"/>
        </w:rPr>
        <w:t>236491</w:t>
      </w:r>
    </w:p>
    <w:p>
      <w:r>
        <w:t>@RyanAFournier She's an uppity racist bitch and those women are stupid for being there and giving her the time of day.</w:t>
      </w:r>
    </w:p>
    <w:p>
      <w:r>
        <w:rPr>
          <w:b/>
          <w:u w:val="single"/>
        </w:rPr>
        <w:t>236492</w:t>
      </w:r>
    </w:p>
    <w:p>
      <w:r>
        <w:t>@Rosie @Shakestweetz sometimes WOMEN are stupid too! Majority of white women voted for a sexist misogynist pig!</w:t>
      </w:r>
    </w:p>
    <w:p>
      <w:r>
        <w:rPr>
          <w:b/>
          <w:u w:val="single"/>
        </w:rPr>
        <w:t>236493</w:t>
      </w:r>
    </w:p>
    <w:p>
      <w:r>
        <w:t>@AquabornR oh but they do. Then they go around and bitch how all women are stupid golddiggers because they went to… https://t.co/ufFyJTpATk</w:t>
      </w:r>
    </w:p>
    <w:p>
      <w:r>
        <w:rPr>
          <w:b/>
          <w:u w:val="single"/>
        </w:rPr>
        <w:t>236494</w:t>
      </w:r>
    </w:p>
    <w:p>
      <w:r>
        <w:t>'Foster mum saying 'European women are stupid alcoholics' is the basic attitude of her culture's numerous rape gangs https://t.co/UvqQTs0tPg</w:t>
      </w:r>
    </w:p>
    <w:p>
      <w:r>
        <w:rPr>
          <w:b/>
          <w:u w:val="single"/>
        </w:rPr>
        <w:t>236495</w:t>
      </w:r>
    </w:p>
    <w:p>
      <w:r>
        <w:t>To accept this notion proves women are stupid! https://t.co/YgQMy6f2fB</w:t>
      </w:r>
    </w:p>
    <w:p>
      <w:r>
        <w:rPr>
          <w:b/>
          <w:u w:val="single"/>
        </w:rPr>
        <w:t>236496</w:t>
      </w:r>
    </w:p>
    <w:p>
      <w:r>
        <w:t>Women are stupid. They get cheated on and approach and fight the side chic. Bitch who cheated on you? Who? Stupidity is unbelievable.</w:t>
      </w:r>
    </w:p>
    <w:p>
      <w:r>
        <w:rPr>
          <w:b/>
          <w:u w:val="single"/>
        </w:rPr>
        <w:t>236497</w:t>
      </w:r>
    </w:p>
    <w:p>
      <w:r>
        <w:t>sucking my own dick cause women are stupid</w:t>
      </w:r>
    </w:p>
    <w:p>
      <w:r>
        <w:rPr>
          <w:b/>
          <w:u w:val="single"/>
        </w:rPr>
        <w:t>236498</w:t>
      </w:r>
    </w:p>
    <w:p>
      <w:r>
        <w:t>you know your women are stupid just like you're_ bitch please did i fuck you_ what importance do you have in my life_ are you retarded_ 😏🌹</w:t>
      </w:r>
    </w:p>
    <w:p>
      <w:r>
        <w:rPr>
          <w:b/>
          <w:u w:val="single"/>
        </w:rPr>
        <w:t>236499</w:t>
      </w:r>
    </w:p>
    <w:p>
      <w:r>
        <w:t>So a woman shouldn't be questioned if you does a 'Bobbitt" on him in his sleep! Women are stupid to let ANY man bea… https://t.co/hv7BcGXVvU</w:t>
      </w:r>
    </w:p>
    <w:p>
      <w:r>
        <w:rPr>
          <w:b/>
          <w:u w:val="single"/>
        </w:rPr>
        <w:t>236500</w:t>
      </w:r>
    </w:p>
    <w:p>
      <w:r>
        <w:t>Reason #346738 why some women are stupid af https://t.co/vbzonSrai4</w:t>
      </w:r>
    </w:p>
    <w:p>
      <w:r>
        <w:rPr>
          <w:b/>
          <w:u w:val="single"/>
        </w:rPr>
        <w:t>236501</w:t>
      </w:r>
    </w:p>
    <w:p>
      <w:r>
        <w:t>@AIIAmericanGirI @DroidKitty She just keeps digging that “women are stupid if they didn’t vote for me” hole deeper and deeper.</w:t>
      </w:r>
    </w:p>
    <w:p>
      <w:r>
        <w:rPr>
          <w:b/>
          <w:u w:val="single"/>
        </w:rPr>
        <w:t>236502</w:t>
      </w:r>
    </w:p>
    <w:p>
      <w:r>
        <w:t>Because some women are stupid https://t.co/NiGSDKjqQM</w:t>
      </w:r>
    </w:p>
    <w:p>
      <w:r>
        <w:rPr>
          <w:b/>
          <w:u w:val="single"/>
        </w:rPr>
        <w:t>236503</w:t>
      </w:r>
    </w:p>
    <w:p>
      <w:r>
        <w:t>RT @ErrBodyLuvsCris: Because some women are stupid https://t.co/NiGSDKjqQM</w:t>
      </w:r>
    </w:p>
    <w:p>
      <w:r>
        <w:rPr>
          <w:b/>
          <w:u w:val="single"/>
        </w:rPr>
        <w:t>236504</w:t>
      </w:r>
    </w:p>
    <w:p>
      <w:r>
        <w:t>@usacsmret @NotBenStone1 @LifeZette She clearly thinks women are stupid! Bitch needs to take a seat.</w:t>
      </w:r>
    </w:p>
    <w:p>
      <w:r>
        <w:rPr>
          <w:b/>
          <w:u w:val="single"/>
        </w:rPr>
        <w:t>236505</w:t>
      </w:r>
    </w:p>
    <w:p>
      <w:r>
        <w:t>RT @twitswits: @usacsmret @NotBenStone1 @LifeZette She clearly thinks women are stupid! Bitch needs to take a seat.</w:t>
      </w:r>
    </w:p>
    <w:p>
      <w:r>
        <w:rPr>
          <w:b/>
          <w:u w:val="single"/>
        </w:rPr>
        <w:t>236506</w:t>
      </w:r>
    </w:p>
    <w:p>
      <w:r>
        <w:t>RT @MOTHEO_AM: i personally think that men who beat women are cowards and men who rape women are stupid and full of scum, both were not rai…</w:t>
      </w:r>
    </w:p>
    <w:p>
      <w:r>
        <w:rPr>
          <w:b/>
          <w:u w:val="single"/>
        </w:rPr>
        <w:t>236507</w:t>
      </w:r>
    </w:p>
    <w:p>
      <w:r>
        <w:t>I called my ex wife a cunt all the time. She acted like I just called her a "dork" or something. White women are stupid.</w:t>
      </w:r>
    </w:p>
    <w:p>
      <w:r>
        <w:rPr>
          <w:b/>
          <w:u w:val="single"/>
        </w:rPr>
        <w:t>236508</w:t>
      </w:r>
    </w:p>
    <w:p>
      <w:r>
        <w:t>@lloyd_frombriz @olgaNYC1211 @GOP @realDonaldTrump This ugly bitch has a mistress? Women are stupid.</w:t>
      </w:r>
    </w:p>
    <w:p>
      <w:r>
        <w:rPr>
          <w:b/>
          <w:u w:val="single"/>
        </w:rPr>
        <w:t>236509</w:t>
      </w:r>
    </w:p>
    <w:p>
      <w:r>
        <w:t>@Sello_OFFICIAL Your lady probably is a bitch though. Most women are bitches and whores. A woman who wants you to f… https://t.co/SgGbxhEAEi</w:t>
      </w:r>
    </w:p>
    <w:p>
      <w:r>
        <w:rPr>
          <w:b/>
          <w:u w:val="single"/>
        </w:rPr>
        <w:t>236510</w:t>
      </w:r>
    </w:p>
    <w:p>
      <w:r>
        <w:t>Women are bitches. 1 time, this bitch in BAL asked me to fill in on higher bracket tennis league...I did &amp; won, but hadn't "registered" ...</w:t>
      </w:r>
    </w:p>
    <w:p>
      <w:r>
        <w:rPr>
          <w:b/>
          <w:u w:val="single"/>
        </w:rPr>
        <w:t>236511</w:t>
      </w:r>
    </w:p>
    <w:p>
      <w:r>
        <w:t>Any woman that likes me is a bitch. All women are bitches.</w:t>
      </w:r>
    </w:p>
    <w:p>
      <w:r>
        <w:rPr>
          <w:b/>
          <w:u w:val="single"/>
        </w:rPr>
        <w:t>236512</w:t>
      </w:r>
    </w:p>
    <w:p>
      <w:r>
        <w:t>SINCE YOU'VE COMPLETELY PROVEN YOU'RE A COMPLETE BITCH THEN YOU'RE JUST A COMPLETE BITCH FOREVER AND IF YOU ARE ALL WOMEN ARE BITCHES</w:t>
      </w:r>
    </w:p>
    <w:p>
      <w:r>
        <w:rPr>
          <w:b/>
          <w:u w:val="single"/>
        </w:rPr>
        <w:t>236513</w:t>
      </w:r>
    </w:p>
    <w:p>
      <w:r>
        <w:t>lmao as if this cunt gives a fuck about women with anxiety https://t.co/T2soHcAF4u</w:t>
      </w:r>
    </w:p>
    <w:p>
      <w:r>
        <w:rPr>
          <w:b/>
          <w:u w:val="single"/>
        </w:rPr>
        <w:t>236514</w:t>
      </w:r>
    </w:p>
    <w:p>
      <w:r>
        <w:t>@joliemenzel you guys nailed it. I've had 3 seperate fits of hysterical laughter and I didn't even make it to the school yet.</w:t>
      </w:r>
    </w:p>
    <w:p>
      <w:r>
        <w:rPr>
          <w:b/>
          <w:u w:val="single"/>
        </w:rPr>
        <w:t>236515</w:t>
      </w:r>
    </w:p>
    <w:p>
      <w:r>
        <w:t>@marklevinshow You seem hysterical. Screaming is not gonna make the Trump collusion with Russia less true. No matter the size of the font.</w:t>
      </w:r>
    </w:p>
    <w:p>
      <w:r>
        <w:rPr>
          <w:b/>
          <w:u w:val="single"/>
        </w:rPr>
        <w:t>236516</w:t>
      </w:r>
    </w:p>
    <w:p>
      <w:r>
        <w:t>If you need a laugh or if you have '80HD' (You'll get that in a sec...), these are hysterical. https://t.co/ASoFljGF9s</w:t>
      </w:r>
    </w:p>
    <w:p>
      <w:r>
        <w:rPr>
          <w:b/>
          <w:u w:val="single"/>
        </w:rPr>
        <w:t>236517</w:t>
      </w:r>
    </w:p>
    <w:p>
      <w:r>
        <w:t>@KeithOlbermann You are a hysterical moron. https://t.co/37l7TuTdwh</w:t>
      </w:r>
    </w:p>
    <w:p>
      <w:r>
        <w:rPr>
          <w:b/>
          <w:u w:val="single"/>
        </w:rPr>
        <w:t>236518</w:t>
      </w:r>
    </w:p>
    <w:p>
      <w:r>
        <w:t>@hangfirebbq @AlisonMoyet Lolol.. that's so not RIGHT. Hysterical. Talent.......bites in the end, doesn't it. Thanks for being you though.</w:t>
      </w:r>
    </w:p>
    <w:p>
      <w:r>
        <w:rPr>
          <w:b/>
          <w:u w:val="single"/>
        </w:rPr>
        <w:t>236519</w:t>
      </w:r>
    </w:p>
    <w:p>
      <w:r>
        <w:t>doesnt make u better than anybody else, its about what you do and that a silly title based on GPA is ridiculous and absolutely hysterical</w:t>
      </w:r>
    </w:p>
    <w:p>
      <w:r>
        <w:rPr>
          <w:b/>
          <w:u w:val="single"/>
        </w:rPr>
        <w:t>236520</w:t>
      </w:r>
    </w:p>
    <w:p>
      <w:r>
        <w:t>@KUROl_TENSHl you lost me to hysterical laughter at 'hotdogs on legs' 😂😂😂😂</w:t>
      </w:r>
    </w:p>
    <w:p>
      <w:r>
        <w:rPr>
          <w:b/>
          <w:u w:val="single"/>
        </w:rPr>
        <w:t>236521</w:t>
      </w:r>
    </w:p>
    <w:p>
      <w:r>
        <w:t>@DonaldJTrumpJr You seem a little shrill and hysterical tonight, Junior! Are you getting scared? #MuellerIsComing https://t.co/RS5OC6LDOk</w:t>
      </w:r>
    </w:p>
    <w:p>
      <w:r>
        <w:rPr>
          <w:b/>
          <w:u w:val="single"/>
        </w:rPr>
        <w:t>236522</w:t>
      </w:r>
    </w:p>
    <w:p>
      <w:r>
        <w:t>@YaThinkN Noely I see you've become hysterical since I last saw you. Don't blam you one bit, you're in Qld right?</w:t>
      </w:r>
    </w:p>
    <w:p>
      <w:r>
        <w:rPr>
          <w:b/>
          <w:u w:val="single"/>
        </w:rPr>
        <w:t>236523</w:t>
      </w:r>
    </w:p>
    <w:p>
      <w:r>
        <w:t>@BrianMeadow0117 @18TruckaMan @realDonaldTrump HAHAHAHAHAHAHA....your hysterical....like you know shit...tEump has… https://t.co/MrMcprdmYD</w:t>
      </w:r>
    </w:p>
    <w:p>
      <w:r>
        <w:rPr>
          <w:b/>
          <w:u w:val="single"/>
        </w:rPr>
        <w:t>236524</w:t>
      </w:r>
    </w:p>
    <w:p>
      <w:r>
        <w:t>@jojolang9 @KurtSchlichter Congratulations, Jo. You are the most hysterical person I've ever encountered on social… https://t.co/SYjwdHITsF</w:t>
      </w:r>
    </w:p>
    <w:p>
      <w:r>
        <w:rPr>
          <w:b/>
          <w:u w:val="single"/>
        </w:rPr>
        <w:t>236525</w:t>
      </w:r>
    </w:p>
    <w:p>
      <w:r>
        <w:t>@3kad3 @JesusInAmerica @PF_Olson @eoghanmcdermo @FoxNews That's hysterical though you didn't mean it to be</w:t>
      </w:r>
    </w:p>
    <w:p>
      <w:r>
        <w:rPr>
          <w:b/>
          <w:u w:val="single"/>
        </w:rPr>
        <w:t>236526</w:t>
      </w:r>
    </w:p>
    <w:p>
      <w:r>
        <w:t>Absolutely shameful 27 month sentence!! Woman jailed for false rape allegation against police officer https://t.co/tds9YnOF0t</w:t>
      </w:r>
    </w:p>
    <w:p>
      <w:r>
        <w:rPr>
          <w:b/>
          <w:u w:val="single"/>
        </w:rPr>
        <w:t>236527</w:t>
      </w:r>
    </w:p>
    <w:p>
      <w:r>
        <w:t>I don’t know one woman who has not experienced harassment, the gamut from demeaning comments all the way to rape. #WomenWhoRoar #MeToo</w:t>
      </w:r>
    </w:p>
    <w:p>
      <w:r>
        <w:rPr>
          <w:b/>
          <w:u w:val="single"/>
        </w:rPr>
        <w:t>236528</w:t>
      </w:r>
    </w:p>
    <w:p>
      <w:r>
        <w:t>Male logic is a woman should get life for accusing a man of rape but an actual rapist shouldn't</w:t>
      </w:r>
    </w:p>
    <w:p>
      <w:r>
        <w:rPr>
          <w:b/>
          <w:u w:val="single"/>
        </w:rPr>
        <w:t>236529</w:t>
      </w:r>
    </w:p>
    <w:p>
      <w:r>
        <w:t>If any woman is a victim of sexual assault I pray you read the #metoo timeline, having an ex who was a victim of rape tell me she was and</w:t>
      </w:r>
    </w:p>
    <w:p>
      <w:r>
        <w:rPr>
          <w:b/>
          <w:u w:val="single"/>
        </w:rPr>
        <w:t>236530</w:t>
      </w:r>
    </w:p>
    <w:p>
      <w:r>
        <w:t>Doing an even bigger eyeroll at the 'famous' TW tweeting their sick little pornified rape fantasies, we see you dude ... NO WOMAN says that</w:t>
      </w:r>
    </w:p>
    <w:p>
      <w:r>
        <w:rPr>
          <w:b/>
          <w:u w:val="single"/>
        </w:rPr>
        <w:t>236531</w:t>
      </w:r>
    </w:p>
    <w:p>
      <w:r>
        <w:t>Brilliant, stone a woman after rape, there is no scandal. https://t.co/tzvGXBpDnZ</w:t>
      </w:r>
    </w:p>
    <w:p>
      <w:r>
        <w:rPr>
          <w:b/>
          <w:u w:val="single"/>
        </w:rPr>
        <w:t>236532</w:t>
      </w:r>
    </w:p>
    <w:p>
      <w:r>
        <w:t>#WorldFoodDay Thank you for celebrating Sri Foodnaath day. Please take action against that woman for refusing rape… https://t.co/CU2D3KmSgt</w:t>
      </w:r>
    </w:p>
    <w:p>
      <w:r>
        <w:rPr>
          <w:b/>
          <w:u w:val="single"/>
        </w:rPr>
        <w:t>236533</w:t>
      </w:r>
    </w:p>
    <w:p>
      <w:r>
        <w:t>Even if a woman goes to a nude beach .. doesnt warrant sexual abuse assault or rape .. stop victim shameing #metoo</w:t>
      </w:r>
    </w:p>
    <w:p>
      <w:r>
        <w:rPr>
          <w:b/>
          <w:u w:val="single"/>
        </w:rPr>
        <w:t>236534</w:t>
      </w:r>
    </w:p>
    <w:p>
      <w:r>
        <w:t>This is what's so worrying. At one end, asking a woman out for coffee. On the other, rape. It misses what actually… https://t.co/0I1KgcBRuo</w:t>
      </w:r>
    </w:p>
    <w:p>
      <w:r>
        <w:rPr>
          <w:b/>
          <w:u w:val="single"/>
        </w:rPr>
        <w:t>236535</w:t>
      </w:r>
    </w:p>
    <w:p>
      <w:r>
        <w:t>#Nigeria #news - Family of nine #Iraqi asylum seekers gang -rape drunk woman https://t.co/bp9exiEsuO</w:t>
      </w:r>
    </w:p>
    <w:p>
      <w:r>
        <w:rPr>
          <w:b/>
          <w:u w:val="single"/>
        </w:rPr>
        <w:t>236536</w:t>
      </w:r>
    </w:p>
    <w:p>
      <w:r>
        <w:t>THINGS GOT HEATED: BREAKING: Woman Sets Pedophile Muslim Man on Fire After Catching Him Rape 7 -Yr -Old Daughter https://t.co/CRywZX1rQJ</w:t>
      </w:r>
    </w:p>
    <w:p>
      <w:r>
        <w:rPr>
          <w:b/>
          <w:u w:val="single"/>
        </w:rPr>
        <w:t>236537</w:t>
      </w:r>
    </w:p>
    <w:p>
      <w:r>
        <w:t>@kellyhamilton49 @BachynskiBomber @SethAbramson Says the woman who supports rape</w:t>
      </w:r>
    </w:p>
    <w:p>
      <w:r>
        <w:rPr>
          <w:b/>
          <w:u w:val="single"/>
        </w:rPr>
        <w:t>236538</w:t>
      </w:r>
    </w:p>
    <w:p>
      <w:r>
        <w:t>Also just because a woman has been drinking is not a invitation to rape. #MeToo</w:t>
      </w:r>
    </w:p>
    <w:p>
      <w:r>
        <w:rPr>
          <w:b/>
          <w:u w:val="single"/>
        </w:rPr>
        <w:t>236539</w:t>
      </w:r>
    </w:p>
    <w:p>
      <w:r>
        <w:t>@MCNMG @SethAbramson Says the woman who votes for rape enabling criminal and supports killing babies</w:t>
      </w:r>
    </w:p>
    <w:p>
      <w:r>
        <w:rPr>
          <w:b/>
          <w:u w:val="single"/>
        </w:rPr>
        <w:t>236540</w:t>
      </w:r>
    </w:p>
    <w:p>
      <w:r>
        <w:t>@JackyHolyoake @FireWomon See you are doing it again. No woman who is criticizing McGowan is saying or thinks jokes about rape are ok.</w:t>
      </w:r>
    </w:p>
    <w:p>
      <w:r>
        <w:rPr>
          <w:b/>
          <w:u w:val="single"/>
        </w:rPr>
        <w:t>236541</w:t>
      </w:r>
    </w:p>
    <w:p>
      <w:r>
        <w:t>@deBeauxOs1 I cannot imagine any woman who does not have a sexual assualt or rape or both even more than once. Sad… https://t.co/aPsW4URJNa</w:t>
      </w:r>
    </w:p>
    <w:p>
      <w:r>
        <w:rPr>
          <w:b/>
          <w:u w:val="single"/>
        </w:rPr>
        <w:t>236542</w:t>
      </w:r>
    </w:p>
    <w:p>
      <w:r>
        <w:t>5 Tunisians try to rape Lampedusa woman (3) https://t.co/x6AAATWb40 #news #show #technology #sport #economy #cinema #football #world</w:t>
      </w:r>
    </w:p>
    <w:p>
      <w:r>
        <w:rPr>
          <w:b/>
          <w:u w:val="single"/>
        </w:rPr>
        <w:t>236543</w:t>
      </w:r>
    </w:p>
    <w:p>
      <w:r>
        <w:t>The @IEBCKenya as currently constituted is merely a cunt hole. There's a lot of scum in there. @kwamboka_akombe Just bolted out of the mire</w:t>
      </w:r>
    </w:p>
    <w:p>
      <w:r>
        <w:rPr>
          <w:b/>
          <w:u w:val="single"/>
        </w:rPr>
        <w:t>236544</w:t>
      </w:r>
    </w:p>
    <w:p>
      <w:r>
        <w:t>@LiquidHbox u fucking cunt u wanna fuck me duck hole cack lord bafaf, EXcuease me, i wang to flout ur hbox, please suck me dadd. top 5 gay</w:t>
      </w:r>
    </w:p>
    <w:p>
      <w:r>
        <w:rPr>
          <w:b/>
          <w:u w:val="single"/>
        </w:rPr>
        <w:t>236545</w:t>
      </w:r>
    </w:p>
    <w:p>
      <w:r>
        <w:t>Giving You A Sneak Peak Of Her Hot Little Cunt Hole https://t.co/Mr8x6U401m</w:t>
      </w:r>
    </w:p>
    <w:p>
      <w:r>
        <w:rPr>
          <w:b/>
          <w:u w:val="single"/>
        </w:rPr>
        <w:t>236546</w:t>
      </w:r>
    </w:p>
    <w:p>
      <w:r>
        <w:t>Looooooooool I can’t believe ‘BEN WOTTS’ aka dick head fuck boy send me a pic of his hairy ass hole n asked me to peg him.. weird cunt 🤣🤣🤣</w:t>
      </w:r>
    </w:p>
    <w:p>
      <w:r>
        <w:rPr>
          <w:b/>
          <w:u w:val="single"/>
        </w:rPr>
        <w:t>236547</w:t>
      </w:r>
    </w:p>
    <w:p>
      <w:r>
        <w:t>k i come on to twitter to make fun of you but i dont fucking need to bc you do it yourself fuck off cunt hole https://t.co/RINV9CFgOz</w:t>
      </w:r>
    </w:p>
    <w:p>
      <w:r>
        <w:rPr>
          <w:b/>
          <w:u w:val="single"/>
        </w:rPr>
        <w:t>236548</w:t>
      </w:r>
    </w:p>
    <w:p>
      <w:r>
        <w:t>@watermeloser Also cunt hole is redundant</w:t>
      </w:r>
    </w:p>
    <w:p>
      <w:r>
        <w:rPr>
          <w:b/>
          <w:u w:val="single"/>
        </w:rPr>
        <w:t>236549</w:t>
      </w:r>
    </w:p>
    <w:p>
      <w:r>
        <w:t>Getting my monster prolapsed cunt totally fucking destroyed by the one and only VERSFFLA ❤️ my hole is so fucked up… https://t.co/VL6wyZPUd1</w:t>
      </w:r>
    </w:p>
    <w:p>
      <w:r>
        <w:rPr>
          <w:b/>
          <w:u w:val="single"/>
        </w:rPr>
        <w:t>236550</w:t>
      </w:r>
    </w:p>
    <w:p>
      <w:r>
        <w:t>FYI. Mariah rhymes with Pariah which in German rhymes with washed up has been cunt hole. https://t.co/6qqOVh92gr</w:t>
      </w:r>
    </w:p>
    <w:p>
      <w:r>
        <w:rPr>
          <w:b/>
          <w:u w:val="single"/>
        </w:rPr>
        <w:t>236551</w:t>
      </w:r>
    </w:p>
    <w:p>
      <w:r>
        <w:t>Johnny Castle loves always wet warm fuck hole of Rilynn Rae with tiny bottom and trimmed cunt https://t.co/K2XEWvdWhV</w:t>
      </w:r>
    </w:p>
    <w:p>
      <w:r>
        <w:rPr>
          <w:b/>
          <w:u w:val="single"/>
        </w:rPr>
        <w:t>236552</w:t>
      </w:r>
    </w:p>
    <w:p>
      <w:r>
        <w:t>@DonCannon @DJDRAMA Ole fat neck ass nigha . Release the motherfucking song ... I’ve had it with you cunt holes</w:t>
      </w:r>
    </w:p>
    <w:p>
      <w:r>
        <w:rPr>
          <w:b/>
          <w:u w:val="single"/>
        </w:rPr>
        <w:t>236553</w:t>
      </w:r>
    </w:p>
    <w:p>
      <w:r>
        <w:t>Xd @Idubbbz tight hole lost &lt;3 Kids @metpoliceuk ok cunt penetrate @Cylsz @BhadBhabie</w:t>
      </w:r>
    </w:p>
    <w:p>
      <w:r>
        <w:rPr>
          <w:b/>
          <w:u w:val="single"/>
        </w:rPr>
        <w:t>236554</w:t>
      </w:r>
    </w:p>
    <w:p>
      <w:r>
        <w:t>@jonoread @Davee8989 Fat cunt most likely made the hole lmao</w:t>
      </w:r>
    </w:p>
    <w:p>
      <w:r>
        <w:rPr>
          <w:b/>
          <w:u w:val="single"/>
        </w:rPr>
        <w:t>236555</w:t>
      </w:r>
    </w:p>
    <w:p>
      <w:r>
        <w:t>Love seeing how girls publicly compliment each other "Oh wow. Stunnerz. Bae"And in the same breath send private texts to their friends saying the same person is an "insta-whore / attention whore / D-craving attention seeking skank with dumb shoes"Hilarious#MoreThanTwoFaces</w:t>
      </w:r>
    </w:p>
    <w:p>
      <w:r>
        <w:rPr>
          <w:b/>
          <w:u w:val="single"/>
        </w:rPr>
        <w:t>236556</w:t>
      </w:r>
    </w:p>
    <w:p>
      <w:r>
        <w:t>@BenSasse So THIS doesnt matter as long as hysterical women dont interrupt the important white mens business matters?</w:t>
      </w:r>
    </w:p>
    <w:p>
      <w:r>
        <w:rPr>
          <w:b/>
          <w:u w:val="single"/>
        </w:rPr>
        <w:t>236557</w:t>
      </w:r>
    </w:p>
    <w:p>
      <w:r>
        <w:t>@DC_AR Poor little SJWsnowflake so confused and fragile. You hysterical leftists haven't resisted anything. Your 'winter' will never come.</w:t>
      </w:r>
    </w:p>
    <w:p>
      <w:r>
        <w:rPr>
          <w:b/>
          <w:u w:val="single"/>
        </w:rPr>
        <w:t>236558</w:t>
      </w:r>
    </w:p>
    <w:p>
      <w:r>
        <w:t>Why would u play with my pure heart u fucking hoe bitch?</w:t>
      </w:r>
    </w:p>
    <w:p>
      <w:r>
        <w:rPr>
          <w:b/>
          <w:u w:val="single"/>
        </w:rPr>
        <w:t>236559</w:t>
      </w:r>
    </w:p>
    <w:p>
      <w:r>
        <w:t>@WildeFreedom @CNNPolitics Really do tell! Hysterical? Strange tweet you got there. Hysterical is supporting POS #4… https://t.co/Cr9z3LZqT0</w:t>
      </w:r>
    </w:p>
    <w:p>
      <w:r>
        <w:rPr>
          <w:b/>
          <w:u w:val="single"/>
        </w:rPr>
        <w:t>236560</w:t>
      </w:r>
    </w:p>
    <w:p>
      <w:r>
        <w:t>ugly skank bitch &gt;:(</w:t>
      </w:r>
    </w:p>
    <w:p>
      <w:r>
        <w:rPr>
          <w:b/>
          <w:u w:val="single"/>
        </w:rPr>
        <w:t>236561</w:t>
      </w:r>
    </w:p>
    <w:p>
      <w:r>
        <w:t>THEN STOP SAYING IT CHRISTINA , fucking pussy stfu stop jocking her she dont be worried bout you you acting like flight</w:t>
      </w:r>
    </w:p>
    <w:p>
      <w:r>
        <w:rPr>
          <w:b/>
          <w:u w:val="single"/>
        </w:rPr>
        <w:t>236562</w:t>
      </w:r>
    </w:p>
    <w:p>
      <w:r>
        <w:t>honestly a bitch didnt deserve shit this whole year or whole fuckin life so why q bitch always complaining ugh fucking hoe</w:t>
      </w:r>
    </w:p>
    <w:p>
      <w:r>
        <w:rPr>
          <w:b/>
          <w:u w:val="single"/>
        </w:rPr>
        <w:t>236563</w:t>
      </w:r>
    </w:p>
    <w:p>
      <w:r>
        <w:t>@ULiaison @sarahdavywrites @SkinnypigsUK @tentspitch @heatherpea “Brutal &amp; shaming”? Tad hysterical don’t you think?</w:t>
      </w:r>
    </w:p>
    <w:p>
      <w:r>
        <w:rPr>
          <w:b/>
          <w:u w:val="single"/>
        </w:rPr>
        <w:t>236564</w:t>
      </w:r>
    </w:p>
    <w:p>
      <w:r>
        <w:t>@AnnCoulter @DonaldJTrumpJr You'd be the one to know about hysterical woman, though you have cornered the deceptive category.</w:t>
      </w:r>
    </w:p>
    <w:p>
      <w:r>
        <w:rPr>
          <w:b/>
          <w:u w:val="single"/>
        </w:rPr>
        <w:t>236565</w:t>
      </w:r>
    </w:p>
    <w:p>
      <w:r>
        <w:t>Bitch be starting lmao sis "do what you preach"??? Speak for your fucking self you fucking cunt</w:t>
      </w:r>
    </w:p>
    <w:p>
      <w:r>
        <w:rPr>
          <w:b/>
          <w:u w:val="single"/>
        </w:rPr>
        <w:t>236566</w:t>
      </w:r>
    </w:p>
    <w:p>
      <w:r>
        <w:t>#CubeIsOverParty Hyuna made people pay attention to her message. And even when the entire public was against her she never changed who she was and what she stood for. No matter how often she was slut shamed. She is THAT fucking bitch. She will always be THAT bitch.</w:t>
      </w:r>
    </w:p>
    <w:p>
      <w:r>
        <w:rPr>
          <w:b/>
          <w:u w:val="single"/>
        </w:rPr>
        <w:t>236567</w:t>
      </w:r>
    </w:p>
    <w:p>
      <w:r>
        <w:t>.@FLOTUS, I didn't hear you saying anything when you husband was talking about grabbing women by the pussy. That's ok tho? Go play in the garden in your stilettos and stfu!</w:t>
      </w:r>
    </w:p>
    <w:p>
      <w:r>
        <w:rPr>
          <w:b/>
          <w:u w:val="single"/>
        </w:rPr>
        <w:t>236568</w:t>
      </w:r>
    </w:p>
    <w:p>
      <w:r>
        <w:t>@BenSasse Not having Merrick Garland as SCOTUS is absurd. But Im just a hysterical woman, right asshole?</w:t>
      </w:r>
    </w:p>
    <w:p>
      <w:r>
        <w:rPr>
          <w:b/>
          <w:u w:val="single"/>
        </w:rPr>
        <w:t>236569</w:t>
      </w:r>
    </w:p>
    <w:p>
      <w:r>
        <w:t>@ziadwaeladawy Now people want to attack eminem because hes older and they think hes garbage. People have the balls to talk shit now because they think revival is weak and whack but BOYY! Why didnt you pussy fucks respond back then? Scared to get bodied? Doesnt matter, YOU STILL ARE!</w:t>
      </w:r>
    </w:p>
    <w:p>
      <w:r>
        <w:rPr>
          <w:b/>
          <w:u w:val="single"/>
        </w:rPr>
        <w:t>236570</w:t>
      </w:r>
    </w:p>
    <w:p>
      <w:r>
        <w:t>I could not care less what the porn model skank thinks.</w:t>
      </w:r>
    </w:p>
    <w:p>
      <w:r>
        <w:rPr>
          <w:b/>
          <w:u w:val="single"/>
        </w:rPr>
        <w:t>236571</w:t>
      </w:r>
    </w:p>
    <w:p>
      <w:r>
        <w:t>@ABC Hey, immigrant skank ass HO, look, there's an older, fatter less hair dude, AND HE HAS 5X THE THAT YOUR PATHETIC IMMATURE HUBBIE HAS !!! GO ON, GIT !!</w:t>
      </w:r>
    </w:p>
    <w:p>
      <w:r>
        <w:rPr>
          <w:b/>
          <w:u w:val="single"/>
        </w:rPr>
        <w:t>236572</w:t>
      </w:r>
    </w:p>
    <w:p>
      <w:r>
        <w:t>@anncoulter - right on the money as always! #MAGAAnn Coulter: Booker and Harris 'competing for Most Hysterical Woman'</w:t>
      </w:r>
    </w:p>
    <w:p>
      <w:r>
        <w:rPr>
          <w:b/>
          <w:u w:val="single"/>
        </w:rPr>
        <w:t>236573</w:t>
      </w:r>
    </w:p>
    <w:p>
      <w:r>
        <w:t>to everyone saying hyuna ruined edawn and pentagon needs to shut the fuck up. she didnt ruin it, yall who complained and sent hate to her did. because of yall sensitive and jealous asses this is what we, actual fans get.</w:t>
      </w:r>
    </w:p>
    <w:p>
      <w:r>
        <w:rPr>
          <w:b/>
          <w:u w:val="single"/>
        </w:rPr>
        <w:t>236574</w:t>
      </w:r>
    </w:p>
    <w:p>
      <w:r>
        <w:t>Suck a dick and choke you bitch</w:t>
      </w:r>
    </w:p>
    <w:p>
      <w:r>
        <w:rPr>
          <w:b/>
          <w:u w:val="single"/>
        </w:rPr>
        <w:t>236575</w:t>
      </w:r>
    </w:p>
    <w:p>
      <w:r>
        <w:t>@JasonHalle No they don't get it. We're a bunch of "hysterical women" as they put it.</w:t>
      </w:r>
    </w:p>
    <w:p>
      <w:r>
        <w:rPr>
          <w:b/>
          <w:u w:val="single"/>
        </w:rPr>
        <w:t>236576</w:t>
      </w:r>
    </w:p>
    <w:p>
      <w:r>
        <w:t>@Sexyarse69 First ima smack that ass then eat that pussy from the back then wrap your hair around my hand while I choke you and slide in slow and long strokes tease u then start pounding that pussy</w:t>
      </w:r>
    </w:p>
    <w:p>
      <w:r>
        <w:rPr>
          <w:b/>
          <w:u w:val="single"/>
        </w:rPr>
        <w:t>236577</w:t>
      </w:r>
    </w:p>
    <w:p>
      <w:r>
        <w:t>Stfu you taking all this shit and I still make more money than you do you broken depression pussy ass bitch</w:t>
      </w:r>
    </w:p>
    <w:p>
      <w:r>
        <w:rPr>
          <w:b/>
          <w:u w:val="single"/>
        </w:rPr>
        <w:t>236578</w:t>
      </w:r>
    </w:p>
    <w:p>
      <w:r>
        <w:t>@JoeConchaTV @CoryBooker is like a hysterical woman trying to out scream @SenKamalaHarris. I became a conservative years ago when the Democrats treated Clarence Thomas in such a despicable manner. Hope the public is watching this repeat.</w:t>
      </w:r>
    </w:p>
    <w:p>
      <w:r>
        <w:rPr>
          <w:b/>
          <w:u w:val="single"/>
        </w:rPr>
        <w:t>236579</w:t>
      </w:r>
    </w:p>
    <w:p>
      <w:r>
        <w:t>Stupid dumb bitch I hate stupid dumb bitches Like stfu You dumb ass hoe Im so angry That youre dumb and stupid You make no sense Look at you talk out of your mouth Lmaoo BITCH you mad ignorant Be quiet bc you embarass yourself Sorry youre right i am less intelligent</w:t>
      </w:r>
    </w:p>
    <w:p>
      <w:r>
        <w:rPr>
          <w:b/>
          <w:u w:val="single"/>
        </w:rPr>
        <w:t>236580</w:t>
      </w:r>
    </w:p>
    <w:p>
      <w:r>
        <w:t>I hate bitches that are always mad at the world for no reason like bitch stfu and be happy hoe</w:t>
      </w:r>
    </w:p>
    <w:p>
      <w:r>
        <w:rPr>
          <w:b/>
          <w:u w:val="single"/>
        </w:rPr>
        <w:t>236581</w:t>
      </w:r>
    </w:p>
    <w:p>
      <w:r>
        <w:t>@ABC What a liar - get the story I paid him $380k after the fact because he attacked me. What a skank and so is every woman who looks the other way on this story because of the greater good.</w:t>
      </w:r>
    </w:p>
    <w:p>
      <w:r>
        <w:rPr>
          <w:b/>
          <w:u w:val="single"/>
        </w:rPr>
        <w:t>236582</w:t>
      </w:r>
    </w:p>
    <w:p>
      <w:r>
        <w:t>STUPID FUCKING CUNT ASS CUNT BITCH DIDNT STOP AT HER STOP SIGN AND TOTALED MY FUCKING CAR THAT I USE TO MAKE FUCKING MONEY OH MY FUCKING GOD YOU STUPID FUCKING BITCH</w:t>
      </w:r>
    </w:p>
    <w:p>
      <w:r>
        <w:rPr>
          <w:b/>
          <w:u w:val="single"/>
        </w:rPr>
        <w:t>236583</w:t>
      </w:r>
    </w:p>
    <w:p>
      <w:r>
        <w:t>@JaniceMarie717 @imillhiser Oh, calm down you hysterical woman.</w:t>
      </w:r>
    </w:p>
    <w:p>
      <w:r>
        <w:rPr>
          <w:b/>
          <w:u w:val="single"/>
        </w:rPr>
        <w:t>236584</w:t>
      </w:r>
    </w:p>
    <w:p>
      <w:r>
        <w:t>@DarkHxntress He growled as he looked up at her, ohohohoh.... She was going to get it when he returned to normal. "You fucking bitch.... You slimy fucking whore.... I will fucking remember this you stupid bitch...." He said through clenched teeth as some  blood dripped down from his mouth.</w:t>
      </w:r>
    </w:p>
    <w:p>
      <w:r>
        <w:rPr>
          <w:b/>
          <w:u w:val="single"/>
        </w:rPr>
        <w:t>236585</w:t>
      </w:r>
    </w:p>
    <w:p>
      <w:r>
        <w:t>@AnnCoulter Thats a real low blow to hysterical women.</w:t>
      </w:r>
    </w:p>
    <w:p>
      <w:r>
        <w:rPr>
          <w:b/>
          <w:u w:val="single"/>
        </w:rPr>
        <w:t>236586</w:t>
      </w:r>
    </w:p>
    <w:p>
      <w:r>
        <w:t>Love on my new ones and the @drum_thing remix been Wiked. In all fairness how can you not skank to these???!!!@dom877</w:t>
      </w:r>
    </w:p>
    <w:p>
      <w:r>
        <w:rPr>
          <w:b/>
          <w:u w:val="single"/>
        </w:rPr>
        <w:t>236587</w:t>
      </w:r>
    </w:p>
    <w:p>
      <w:r>
        <w:t>@realDonaldTrump Fuck you pussy</w:t>
      </w:r>
    </w:p>
    <w:p>
      <w:r>
        <w:rPr>
          <w:b/>
          <w:u w:val="single"/>
        </w:rPr>
        <w:t>236588</w:t>
      </w:r>
    </w:p>
    <w:p>
      <w:r>
        <w:t>im single &amp; its staying that way for a long time because I hate all you pussy niggas!</w:t>
      </w:r>
    </w:p>
    <w:p>
      <w:r>
        <w:rPr>
          <w:b/>
          <w:u w:val="single"/>
        </w:rPr>
        <w:t>236589</w:t>
      </w:r>
    </w:p>
    <w:p>
      <w:r>
        <w:t>@STFU_Edward BITCH you shouldnt be putting it out there cunt nugget</w:t>
      </w:r>
    </w:p>
    <w:p>
      <w:r>
        <w:rPr>
          <w:b/>
          <w:u w:val="single"/>
        </w:rPr>
        <w:t>236590</w:t>
      </w:r>
    </w:p>
    <w:p>
      <w:r>
        <w:t>@AnnCoulter Im not sure you should be calling ANYONE a hysterical woman.</w:t>
      </w:r>
    </w:p>
    <w:p>
      <w:r>
        <w:rPr>
          <w:b/>
          <w:u w:val="single"/>
        </w:rPr>
        <w:t>236591</w:t>
      </w:r>
    </w:p>
    <w:p>
      <w:r>
        <w:t>@Thomas1774Paine I thought you were leaving the country you washed up skank ass?</w:t>
      </w:r>
    </w:p>
    <w:p>
      <w:r>
        <w:rPr>
          <w:b/>
          <w:u w:val="single"/>
        </w:rPr>
        <w:t>236592</w:t>
      </w:r>
    </w:p>
    <w:p>
      <w:r>
        <w:t>@ida_skibenes I dont have Ovaries or a Vagina and I refuse to put women in jeopardy because they do... Pro-choice isnt pro -abortion, its womens right to choose... if you cant get pregnant from rape,STFU.</w:t>
      </w:r>
    </w:p>
    <w:p>
      <w:r>
        <w:rPr>
          <w:b/>
          <w:u w:val="single"/>
        </w:rPr>
        <w:t>236593</w:t>
      </w:r>
    </w:p>
    <w:p>
      <w:r>
        <w:t>@supanovagirl LMAOO you pussy. What those emojis mean?!</w:t>
      </w:r>
    </w:p>
    <w:p>
      <w:r>
        <w:rPr>
          <w:b/>
          <w:u w:val="single"/>
        </w:rPr>
        <w:t>236594</w:t>
      </w:r>
    </w:p>
    <w:p>
      <w:r>
        <w:t>@chargenewtwit @NotZelta you gonna shut the fuck up pussy?</w:t>
      </w:r>
    </w:p>
    <w:p>
      <w:r>
        <w:rPr>
          <w:b/>
          <w:u w:val="single"/>
        </w:rPr>
        <w:t>236595</w:t>
      </w:r>
    </w:p>
    <w:p>
      <w:r>
        <w:t>instead of telling young women to dress appropriately, teach young men to NOT rape, that NO means NO and to love accordingly. #MeToo</w:t>
      </w:r>
    </w:p>
    <w:p>
      <w:r>
        <w:rPr>
          <w:b/>
          <w:u w:val="single"/>
        </w:rPr>
        <w:t>236596</w:t>
      </w:r>
    </w:p>
    <w:p>
      <w:r>
        <w:t>The pain of a woman being targeted as a purely pleasure object, goes beyond the physical, its a rape of the soul #MeToo</w:t>
      </w:r>
    </w:p>
    <w:p>
      <w:r>
        <w:rPr>
          <w:b/>
          <w:u w:val="single"/>
        </w:rPr>
        <w:t>236597</w:t>
      </w:r>
    </w:p>
    <w:p>
      <w:r>
        <w:t>@AnthemRespect @CTomme2 2 hysterical women in the US Senate</w:t>
      </w:r>
    </w:p>
    <w:p>
      <w:r>
        <w:rPr>
          <w:b/>
          <w:u w:val="single"/>
        </w:rPr>
        <w:t>236598</w:t>
      </w:r>
    </w:p>
    <w:p>
      <w:r>
        <w:t>Shut the fuck up, Brandon. You never cared about his Superman. You and a bunch of your buddies are the reason his character was butchered in JL since yall wanted more fun and smiles. Stop with this fake caring act for clout.</w:t>
      </w:r>
    </w:p>
    <w:p>
      <w:r>
        <w:rPr>
          <w:b/>
          <w:u w:val="single"/>
        </w:rPr>
        <w:t>236599</w:t>
      </w:r>
    </w:p>
    <w:p>
      <w:r>
        <w:t>You're legit an asshole. Man or woman, act your fucking age. Show respect for others. Have decency to talk about things as an "ADULT" that you supposedly are. Dont be a fucking cunt about things ESPECIALLY if youre in the wrong.</w:t>
      </w:r>
    </w:p>
    <w:p>
      <w:r>
        <w:rPr>
          <w:b/>
          <w:u w:val="single"/>
        </w:rPr>
        <w:t>236600</w:t>
      </w:r>
    </w:p>
    <w:p>
      <w:r>
        <w:t>Every fine fucking bitch i see is my ex hoe</w:t>
      </w:r>
    </w:p>
    <w:p>
      <w:r>
        <w:rPr>
          <w:b/>
          <w:u w:val="single"/>
        </w:rPr>
        <w:t>236601</w:t>
      </w:r>
    </w:p>
    <w:p>
      <w:r>
        <w:t>first goes to bitch ass janelle. FUCK YOU MESSY MF ASS BITCH i literally was on a call with her and her dumb ass twisted my words and ran to tattle on me to ari. like it legit made her pussy wet to go and talk shit abt me so fuck u ill come beat ur ass thats why u stole a listers</w:t>
      </w:r>
    </w:p>
    <w:p>
      <w:r>
        <w:rPr>
          <w:b/>
          <w:u w:val="single"/>
        </w:rPr>
        <w:t>236602</w:t>
      </w:r>
    </w:p>
    <w:p>
      <w:r>
        <w:t>How is it that no law enforcement entity finds it odd that you can leave the WH dead broke and then buy your Skank daughter a $10 million apartment and pay for a $3 million wedding. Have the Clintons ever gone back to Haiti??? #maga #tcot</w:t>
      </w:r>
    </w:p>
    <w:p>
      <w:r>
        <w:rPr>
          <w:b/>
          <w:u w:val="single"/>
        </w:rPr>
        <w:t>236603</w:t>
      </w:r>
    </w:p>
    <w:p>
      <w:r>
        <w:t>@SocialPowerOne1 You know whats insane Dana!! Is how the NRA continues to get away with fucking murdering children in country! Why dont you shut the fuck up greedy skank !!</w:t>
      </w:r>
    </w:p>
    <w:p>
      <w:r>
        <w:rPr>
          <w:b/>
          <w:u w:val="single"/>
        </w:rPr>
        <w:t>236604</w:t>
      </w:r>
    </w:p>
    <w:p>
      <w:r>
        <w:t>@kylegriffin1 Hard to figure which was the more hysterical woman, Cory Booker or Kamala Harris</w:t>
      </w:r>
    </w:p>
    <w:p>
      <w:r>
        <w:rPr>
          <w:b/>
          <w:u w:val="single"/>
        </w:rPr>
        <w:t>236605</w:t>
      </w:r>
    </w:p>
    <w:p>
      <w:r>
        <w:t>@SenatorCollins so women should be seen and not heard, stay in the kitchen and cook dinner while pregnant? #SCOTUSKavanaugh</w:t>
      </w:r>
    </w:p>
    <w:p>
      <w:r>
        <w:rPr>
          <w:b/>
          <w:u w:val="single"/>
        </w:rPr>
        <w:t>236606</w:t>
      </w:r>
    </w:p>
    <w:p>
      <w:r>
        <w:t>@niallsfanlove @NiallOfficial @HaileeSteinfeld Bitch stfu stop acting like a fucking cunt</w:t>
      </w:r>
    </w:p>
    <w:p>
      <w:r>
        <w:rPr>
          <w:b/>
          <w:u w:val="single"/>
        </w:rPr>
        <w:t>236607</w:t>
      </w:r>
    </w:p>
    <w:p>
      <w:r>
        <w:t>When a woman says shes a fan of a certain sport &amp;/or team &amp; you berate &amp; quiz her incessantly on players/stats just to make her feel stupid and basically to prove her wrong, youre a fuckin ass hole Women are allowed to enjoy sports without knowin all the specifics. Fuck off</w:t>
      </w:r>
    </w:p>
    <w:p>
      <w:r>
        <w:rPr>
          <w:b/>
          <w:u w:val="single"/>
        </w:rPr>
        <w:t>236608</w:t>
      </w:r>
    </w:p>
    <w:p>
      <w:r>
        <w:t>Bitch ima wear an anklet bc its cute af lmao stfu</w:t>
      </w:r>
    </w:p>
    <w:p>
      <w:r>
        <w:rPr>
          <w:b/>
          <w:u w:val="single"/>
        </w:rPr>
        <w:t>236609</w:t>
      </w:r>
    </w:p>
    <w:p>
      <w:r>
        <w:t>I stand with the victims of sexual harassment or rape. No matter if they're a woman or a man. A rape is a rape what… https://t.co/PpiL6mBtqV</w:t>
      </w:r>
    </w:p>
    <w:p>
      <w:r>
        <w:rPr>
          <w:b/>
          <w:u w:val="single"/>
        </w:rPr>
        <w:t>236610</w:t>
      </w:r>
    </w:p>
    <w:p>
      <w:r>
        <w:t>@thehill I didnt see any hysterical women, did you?. How mysoginist of her.</w:t>
      </w:r>
    </w:p>
    <w:p>
      <w:r>
        <w:rPr>
          <w:b/>
          <w:u w:val="single"/>
        </w:rPr>
        <w:t>236611</w:t>
      </w:r>
    </w:p>
    <w:p>
      <w:r>
        <w:t>bitch if you dont shut the fuck up and stop acting like the us isnt responsible for the repressive and brutal society that became afghanistan - theres pics of my gma in miniskirts in the 70s in iran, another country destabilized and vilified to drive american profit</w:t>
      </w:r>
    </w:p>
    <w:p>
      <w:r>
        <w:rPr>
          <w:b/>
          <w:u w:val="single"/>
        </w:rPr>
        <w:t>236612</w:t>
      </w:r>
    </w:p>
    <w:p>
      <w:r>
        <w:t>@breecarlson_ Long rape scene? Even though there was no sex scene in the movie, and the woman agreed to a rape fantasy, then stopped it? LOL</w:t>
      </w:r>
    </w:p>
    <w:p>
      <w:r>
        <w:rPr>
          <w:b/>
          <w:u w:val="single"/>
        </w:rPr>
        <w:t>236613</w:t>
      </w:r>
    </w:p>
    <w:p>
      <w:r>
        <w:t>Stfu you lie out the gate lol tf you except ! You want pussy out the gate !!</w:t>
      </w:r>
    </w:p>
    <w:p>
      <w:r>
        <w:rPr>
          <w:b/>
          <w:u w:val="single"/>
        </w:rPr>
        <w:t>236614</w:t>
      </w:r>
    </w:p>
    <w:p>
      <w:r>
        <w:t>@winkfam @cookies1961 @FLOTUS Says the supporter of a woman..@HillaryClinton ....that literally protected &amp; threw every woman under the bus that accused her President husband of rape, affairs, etc. Pleeeeeease, STFU, or educate yourself.</w:t>
      </w:r>
    </w:p>
    <w:p>
      <w:r>
        <w:rPr>
          <w:b/>
          <w:u w:val="single"/>
        </w:rPr>
        <w:t>236615</w:t>
      </w:r>
    </w:p>
    <w:p>
      <w:r>
        <w:t>______________________| | Shut the fuck Up you pussy|______________________| \ / (- )</w:t>
      </w:r>
    </w:p>
    <w:p>
      <w:r>
        <w:rPr>
          <w:b/>
          <w:u w:val="single"/>
        </w:rPr>
        <w:t>236616</w:t>
      </w:r>
    </w:p>
    <w:p>
      <w:r>
        <w:t>Lovely that apparently Twitter has a problem with the word CUNT or they just didn’t appreciate real Islamic information. Murder and Rape</w:t>
      </w:r>
    </w:p>
    <w:p>
      <w:r>
        <w:rPr>
          <w:b/>
          <w:u w:val="single"/>
        </w:rPr>
        <w:t>236617</w:t>
      </w:r>
    </w:p>
    <w:p>
      <w:r>
        <w:t>Gelinzon Sandwich Maker Sweeps From the Kitchen Authority! Enter today!</w:t>
      </w:r>
    </w:p>
    <w:p>
      <w:r>
        <w:rPr>
          <w:b/>
          <w:u w:val="single"/>
        </w:rPr>
        <w:t>236618</w:t>
      </w:r>
    </w:p>
    <w:p>
      <w:r>
        <w:t>@CoryBooker @SenKamalaHarris Should our country be run by a couple hysterical women.</w:t>
      </w:r>
    </w:p>
    <w:p>
      <w:r>
        <w:rPr>
          <w:b/>
          <w:u w:val="single"/>
        </w:rPr>
        <w:t>236619</w:t>
      </w:r>
    </w:p>
    <w:p>
      <w:r>
        <w:t>@USAttyBash What is your racist skank of a wife up to now ?</w:t>
      </w:r>
    </w:p>
    <w:p>
      <w:r>
        <w:rPr>
          <w:b/>
          <w:u w:val="single"/>
        </w:rPr>
        <w:t>236620</w:t>
      </w:r>
    </w:p>
    <w:p>
      <w:r>
        <w:t>on women is no suprise, i hope interest on the show will lead someone to make her page and show her amazing work in trauma for rape victims</w:t>
      </w:r>
    </w:p>
    <w:p>
      <w:r>
        <w:rPr>
          <w:b/>
          <w:u w:val="single"/>
        </w:rPr>
        <w:t>236621</w:t>
      </w:r>
    </w:p>
    <w:p>
      <w:r>
        <w:t>Leaving a pot on the stove can burn more than just your dinner. Always stay in the kitchen while cooking. More tips here:</w:t>
      </w:r>
    </w:p>
    <w:p>
      <w:r>
        <w:rPr>
          <w:b/>
          <w:u w:val="single"/>
        </w:rPr>
        <w:t>236622</w:t>
      </w:r>
    </w:p>
    <w:p>
      <w:r>
        <w:t>Which one comic creator would you most like to meet, and why? Bobby: I would like to meet the comic legend Frank Miller! So he can give me a refund for Xerxes!! The Skank Original @Malcolm_Vex speaks about his comic work! #Diversity #comics #comicbooks #satire #author #funny</w:t>
      </w:r>
    </w:p>
    <w:p>
      <w:r>
        <w:rPr>
          <w:b/>
          <w:u w:val="single"/>
        </w:rPr>
        <w:t>236623</w:t>
      </w:r>
    </w:p>
    <w:p>
      <w:r>
        <w:t>@JoeyMinnesota @tbw24431703 @danintheoutback @TomStark88 @RijuColonDee @Ellahbie @briane2874 @thenewalliance2 @Heybabalou @studiohq @jrphoenix77 @Quiggling @cdbrzezinski @katalin_pota @bearingleft @cathyxOR @earlerichardsjr @hayley561girl @dgendvil @Roger</w:t>
      </w:r>
    </w:p>
    <w:p>
      <w:r>
        <w:rPr>
          <w:b/>
          <w:u w:val="single"/>
        </w:rPr>
        <w:t>236624</w:t>
      </w:r>
    </w:p>
    <w:p>
      <w:r>
        <w:t>@deplorablem1ke Goddamn fucking bitch shut your fucking flap cunt! Downplaying as if you got game &amp; political power killing all US presidents w/ my civil rights violators bribed in-part 1st family children to run w/criminals &amp; or both monopolize conspirat</w:t>
      </w:r>
    </w:p>
    <w:p>
      <w:r>
        <w:rPr>
          <w:b/>
          <w:u w:val="single"/>
        </w:rPr>
        <w:t>236625</w:t>
      </w:r>
    </w:p>
    <w:p>
      <w:r>
        <w:t>Cheap woman ,expensive woman ,black woman ,white woman , colored woman ,short woman tall woman short woman slut whore ,boss lady,u got woman,pretty woman,thick woman ,thin woman etc give them names but they still women n women are one of God's greatest creation</w:t>
      </w:r>
    </w:p>
    <w:p>
      <w:r>
        <w:rPr>
          <w:b/>
          <w:u w:val="single"/>
        </w:rPr>
        <w:t>236626</w:t>
      </w:r>
    </w:p>
    <w:p>
      <w:r>
        <w:t>@SenDuckworth @BenSasse @SenSasse If you ever say women get 'hysterical' over this issue again, I'm gonna drive down there &amp; spit right in your face. Our lives, our health, our ability to make so many life choices and/or being able to afford any of them aare on the line here. Help us or STFU.</w:t>
      </w:r>
    </w:p>
    <w:p>
      <w:r>
        <w:rPr>
          <w:b/>
          <w:u w:val="single"/>
        </w:rPr>
        <w:t>236627</w:t>
      </w:r>
    </w:p>
    <w:p>
      <w:r>
        <w:t>@Tilly4PaulB @realDonaldTrump Such a skank you have to play on this.Get a life lol</w:t>
      </w:r>
    </w:p>
    <w:p>
      <w:r>
        <w:rPr>
          <w:b/>
          <w:u w:val="single"/>
        </w:rPr>
        <w:t>236628</w:t>
      </w:r>
    </w:p>
    <w:p>
      <w:r>
        <w:t>Im not gonna sit back and let you categorize ALL WHITE MEN are targeting blacks people. Wtf are you even talking about? My best friend since middle school is BLACK. Half of all my friends are BLACK. This cop who gave me a warning yesterday is BLACK. Stfu with that racist mindset</w:t>
      </w:r>
    </w:p>
    <w:p>
      <w:r>
        <w:rPr>
          <w:b/>
          <w:u w:val="single"/>
        </w:rPr>
        <w:t>236629</w:t>
      </w:r>
    </w:p>
    <w:p>
      <w:r>
        <w:t>Free Brutal Pickups Videos youporn stripper skank com porn pics sdms free brutal pickup girl com free porn lindsey russian mypickupgirls my sisters upskyrt streetpickupstube brutalpickups</w:t>
      </w:r>
    </w:p>
    <w:p>
      <w:r>
        <w:rPr>
          <w:b/>
          <w:u w:val="single"/>
        </w:rPr>
        <w:t>236630</w:t>
      </w:r>
    </w:p>
    <w:p>
      <w:r>
        <w:t>You're fucking hysterical, I don't know if I've ever been in a ts channel with you where I was laughing my ass off,… https://t.co/Ee3OkQ9y66</w:t>
      </w:r>
    </w:p>
    <w:p>
      <w:r>
        <w:rPr>
          <w:b/>
          <w:u w:val="single"/>
        </w:rPr>
        <w:t>236631</w:t>
      </w:r>
    </w:p>
    <w:p>
      <w:r>
        <w:t>@realDonaldTrump "Grab them by the pussy" "Rosie is fat and ugly" "I like people who weren't captured"- You demean and belittle and still got elected. Shut the fuck up</w:t>
      </w:r>
    </w:p>
    <w:p>
      <w:r>
        <w:rPr>
          <w:b/>
          <w:u w:val="single"/>
        </w:rPr>
        <w:t>236632</w:t>
      </w:r>
    </w:p>
    <w:p>
      <w:r>
        <w:t>@Sethrogen Weinstein must be your daddy you fat slob. Both of you are ugly af and I guess need to rape women to get… https://t.co/WqMIPoNqEj</w:t>
      </w:r>
    </w:p>
    <w:p>
      <w:r>
        <w:rPr>
          <w:b/>
          <w:u w:val="single"/>
        </w:rPr>
        <w:t>236633</w:t>
      </w:r>
    </w:p>
    <w:p>
      <w:r>
        <w:t>@tom_usher_ the [clean] version dubs out the line 'such a fucking hoe' for 'such a filthy whore' which i swear 2 god is actually more offensive</w:t>
      </w:r>
    </w:p>
    <w:p>
      <w:r>
        <w:rPr>
          <w:b/>
          <w:u w:val="single"/>
        </w:rPr>
        <w:t>236634</w:t>
      </w:r>
    </w:p>
    <w:p>
      <w:r>
        <w:t>@ASK_des Oh dear, because you don't agree with him you describe him as hysterical? BTW 44m didn't vote Leave.</w:t>
      </w:r>
    </w:p>
    <w:p>
      <w:r>
        <w:rPr>
          <w:b/>
          <w:u w:val="single"/>
        </w:rPr>
        <w:t>236635</w:t>
      </w:r>
    </w:p>
    <w:p>
      <w:r>
        <w:t>@Drizzling_Dawn Yeah tell them they're a fucking fool for believing 'statistics' that say 90% of women fantasize about rape</w:t>
      </w:r>
    </w:p>
    <w:p>
      <w:r>
        <w:rPr>
          <w:b/>
          <w:u w:val="single"/>
        </w:rPr>
        <w:t>236636</w:t>
      </w:r>
    </w:p>
    <w:p>
      <w:r>
        <w:t>@TomSteyer And you are a hysterical Cunt.</w:t>
      </w:r>
    </w:p>
    <w:p>
      <w:r>
        <w:rPr>
          <w:b/>
          <w:u w:val="single"/>
        </w:rPr>
        <w:t>236637</w:t>
      </w:r>
    </w:p>
    <w:p>
      <w:r>
        <w:t>@YG_Ayce This is what infuriates me. Kangaroos are hopping around like theyre so bad ass and all the while they are complete vulnerable to attacks from above. Jump out of a tree, Choke hold, body scissors and its over. Night, night bouncer dog thing.</w:t>
      </w:r>
    </w:p>
    <w:p>
      <w:r>
        <w:rPr>
          <w:b/>
          <w:u w:val="single"/>
        </w:rPr>
        <w:t>236638</w:t>
      </w:r>
    </w:p>
    <w:p>
      <w:r>
        <w:t>HOW FUCKING DARE YOU LOOK AT HER WHILE CALLING HIM HIS SPIRITUAL SON YOU CUNT FUCKING BITCH</w:t>
      </w:r>
    </w:p>
    <w:p>
      <w:r>
        <w:rPr>
          <w:b/>
          <w:u w:val="single"/>
        </w:rPr>
        <w:t>236639</w:t>
      </w:r>
    </w:p>
    <w:p>
      <w:r>
        <w:t>@AnnCoulter That's rich coming from the hysterical woman who didn't get the right seat on an airplane.</w:t>
      </w:r>
    </w:p>
    <w:p>
      <w:r>
        <w:rPr>
          <w:b/>
          <w:u w:val="single"/>
        </w:rPr>
        <w:t>236640</w:t>
      </w:r>
    </w:p>
    <w:p>
      <w:r>
        <w:t>Important: Appeal from GM Police for information re attempted rape of young woman at Green Lane Patricroft at 11.30… https://t.co/kjx44gaRtB</w:t>
      </w:r>
    </w:p>
    <w:p>
      <w:r>
        <w:rPr>
          <w:b/>
          <w:u w:val="single"/>
        </w:rPr>
        <w:t>236641</w:t>
      </w:r>
    </w:p>
    <w:p>
      <w:r>
        <w:t>shut the fuck up, Jonghyun died as a decent person who made a lot for the music industry, not as a women abuser bitch</w:t>
      </w:r>
    </w:p>
    <w:p>
      <w:r>
        <w:rPr>
          <w:b/>
          <w:u w:val="single"/>
        </w:rPr>
        <w:t>236642</w:t>
      </w:r>
    </w:p>
    <w:p>
      <w:r>
        <w:t>Woman Who Accused Nelly of Rape Wants to Drop the Case, Will Not Testify The woman who accused rapper Nelly of sex… https://t.co/y9XnB9nDNi</w:t>
      </w:r>
    </w:p>
    <w:p>
      <w:r>
        <w:rPr>
          <w:b/>
          <w:u w:val="single"/>
        </w:rPr>
        <w:t>236643</w:t>
      </w:r>
    </w:p>
    <w:p>
      <w:r>
        <w:t>@sierraplz @afrolivia I bet her parents dont claim her either. This skank blames her miserable existence on immigrants and POC when as an attractive white young woman, she has the privilege to do anything. More trump trash.</w:t>
      </w:r>
    </w:p>
    <w:p>
      <w:r>
        <w:rPr>
          <w:b/>
          <w:u w:val="single"/>
        </w:rPr>
        <w:t>236644</w:t>
      </w:r>
    </w:p>
    <w:p>
      <w:r>
        <w:t>@itsgabrielleu I have a script about a woman overcoming Rape. I think you’d be PERFECT for it.</w:t>
      </w:r>
    </w:p>
    <w:p>
      <w:r>
        <w:rPr>
          <w:b/>
          <w:u w:val="single"/>
        </w:rPr>
        <w:t>236645</w:t>
      </w:r>
    </w:p>
    <w:p>
      <w:r>
        <w:t>@fakeswag33 Shut up Mickey you pussy little bitch #firstoftheyear #firstofmany #mickeyhaslowt</w:t>
      </w:r>
    </w:p>
    <w:p>
      <w:r>
        <w:rPr>
          <w:b/>
          <w:u w:val="single"/>
        </w:rPr>
        <w:t>236646</w:t>
      </w:r>
    </w:p>
    <w:p>
      <w:r>
        <w:t>@LoriCoutler @txdianemaga People in Eu &amp; the US dont seem 2understand that the Muslim refugees coming from the Middle East r very poor, uneducated, &amp;have no respect for women, children or animals.They do what was ok in their country ie rape women, children &amp; animals. They r incompatible w/West culture.</w:t>
      </w:r>
    </w:p>
    <w:p>
      <w:r>
        <w:rPr>
          <w:b/>
          <w:u w:val="single"/>
        </w:rPr>
        <w:t>236647</w:t>
      </w:r>
    </w:p>
    <w:p>
      <w:r>
        <w:t>Do you get up off the couch and stand for the Anthem when youre at home? Then shut the fuck up.</w:t>
      </w:r>
    </w:p>
    <w:p>
      <w:r>
        <w:rPr>
          <w:b/>
          <w:u w:val="single"/>
        </w:rPr>
        <w:t>236648</w:t>
      </w:r>
    </w:p>
    <w:p>
      <w:r>
        <w:t>Yes I have a job And I'm pretty damn sure u dont make remotely close to what I make a week working 25 hours than what u make working 80 hours so shut the fuck up. I clearly said on the thread I had time yesterday....whore</w:t>
      </w:r>
    </w:p>
    <w:p>
      <w:r>
        <w:rPr>
          <w:b/>
          <w:u w:val="single"/>
        </w:rPr>
        <w:t>236649</w:t>
      </w:r>
    </w:p>
    <w:p>
      <w:r>
        <w:t>No room for full explanation here but regarding the hysterical women at the Kavanaugh hearing, the word hysteria is from a Greek word meaning wandering and disconnected uterus. There you have it.</w:t>
      </w:r>
    </w:p>
    <w:p>
      <w:r>
        <w:rPr>
          <w:b/>
          <w:u w:val="single"/>
        </w:rPr>
        <w:t>236650</w:t>
      </w:r>
    </w:p>
    <w:p>
      <w:r>
        <w:t>@krassenstein @realDonaldTrump @krassenstein youre only tough because this is Twitter. In reality, youre a pussy ass bitch. Stfu. Snowflake #MAGA2020</w:t>
      </w:r>
    </w:p>
    <w:p>
      <w:r>
        <w:rPr>
          <w:b/>
          <w:u w:val="single"/>
        </w:rPr>
        <w:t>236651</w:t>
      </w:r>
    </w:p>
    <w:p>
      <w:r>
        <w:t>Y’all Trump supporters are always so hysterical about y’all’s dumbass army where are you now hm</w:t>
      </w:r>
    </w:p>
    <w:p>
      <w:r>
        <w:rPr>
          <w:b/>
          <w:u w:val="single"/>
        </w:rPr>
        <w:t>236652</w:t>
      </w:r>
    </w:p>
    <w:p>
      <w:r>
        <w:t>@joannasbarlow Youre not going to die so shut the fuck up moaning and get in with it</w:t>
      </w:r>
    </w:p>
    <w:p>
      <w:r>
        <w:rPr>
          <w:b/>
          <w:u w:val="single"/>
        </w:rPr>
        <w:t>236653</w:t>
      </w:r>
    </w:p>
    <w:p>
      <w:r>
        <w:t>@MichelleRempel did you fight for women? Ever???? Did you fight against the AESO in our recession? Did you acknowledge sustainability in the context of our energy industry? Ever??? Shut your stupid fucking cunt mouth.</w:t>
      </w:r>
    </w:p>
    <w:p>
      <w:r>
        <w:rPr>
          <w:b/>
          <w:u w:val="single"/>
        </w:rPr>
        <w:t>236654</w:t>
      </w:r>
    </w:p>
    <w:p>
      <w:r>
        <w:t>@Ashleyjoyner1 fuck you pussy suckin bitch.</w:t>
      </w:r>
    </w:p>
    <w:p>
      <w:r>
        <w:rPr>
          <w:b/>
          <w:u w:val="single"/>
        </w:rPr>
        <w:t>236655</w:t>
      </w:r>
    </w:p>
    <w:p>
      <w:r>
        <w:t>@CNNPolitics @FLOTUS , you don't have to be a skank anymore. He, the skunk, done you wrong. Someone standing up and exposing your philandering immoral husband is a hero @nytimes @NBCNews</w:t>
      </w:r>
    </w:p>
    <w:p>
      <w:r>
        <w:rPr>
          <w:b/>
          <w:u w:val="single"/>
        </w:rPr>
        <w:t>236656</w:t>
      </w:r>
    </w:p>
    <w:p>
      <w:r>
        <w:t>Agreed. I think Cory is the most Hysterical Woman there. Am I wrong?</w:t>
      </w:r>
    </w:p>
    <w:p>
      <w:r>
        <w:rPr>
          <w:b/>
          <w:u w:val="single"/>
        </w:rPr>
        <w:t>236657</w:t>
      </w:r>
    </w:p>
    <w:p>
      <w:r>
        <w:t>@CurlyManJay @Medd1k stfu bitch nigga who told u to talk hoe</w:t>
      </w:r>
    </w:p>
    <w:p>
      <w:r>
        <w:rPr>
          <w:b/>
          <w:u w:val="single"/>
        </w:rPr>
        <w:t>236658</w:t>
      </w:r>
    </w:p>
    <w:p>
      <w:r>
        <w:t>@AnnCoulter The Queen of Hysterical Women tweets bitterly, terrified of losing her crown.</w:t>
      </w:r>
    </w:p>
    <w:p>
      <w:r>
        <w:rPr>
          <w:b/>
          <w:u w:val="single"/>
        </w:rPr>
        <w:t>236659</w:t>
      </w:r>
    </w:p>
    <w:p>
      <w:r>
        <w:t>@MabelleKreidy And ya know what? That's why they abuse and rape their women because they are such assholes that any… https://t.co/rt8o2FkI7M</w:t>
      </w:r>
    </w:p>
    <w:p>
      <w:r>
        <w:rPr>
          <w:b/>
          <w:u w:val="single"/>
        </w:rPr>
        <w:t>236660</w:t>
      </w:r>
    </w:p>
    <w:p>
      <w:r>
        <w:t>@kathygriffin Because nobody wants to watch a nasty skank bitch run her mouth!</w:t>
      </w:r>
    </w:p>
    <w:p>
      <w:r>
        <w:rPr>
          <w:b/>
          <w:u w:val="single"/>
        </w:rPr>
        <w:t>236661</w:t>
      </w:r>
    </w:p>
    <w:p>
      <w:r>
        <w:t>I recently read a book with a passage between a woman and a powerful man. I had to ask author if it was rape or nah. That's how blurry it is</w:t>
      </w:r>
    </w:p>
    <w:p>
      <w:r>
        <w:rPr>
          <w:b/>
          <w:u w:val="single"/>
        </w:rPr>
        <w:t>236662</w:t>
      </w:r>
    </w:p>
    <w:p>
      <w:r>
        <w:t>Hating men is an important part of feminism why cant these men serving brats just shut the fuck up</w:t>
      </w:r>
    </w:p>
    <w:p>
      <w:r>
        <w:rPr>
          <w:b/>
          <w:u w:val="single"/>
        </w:rPr>
        <w:t>236663</w:t>
      </w:r>
    </w:p>
    <w:p>
      <w:r>
        <w:t>I get a high off of how miserable your life is because you truest deserve it and it’s hysterical 😂😂</w:t>
      </w:r>
    </w:p>
    <w:p>
      <w:r>
        <w:rPr>
          <w:b/>
          <w:u w:val="single"/>
        </w:rPr>
        <w:t>236664</w:t>
      </w:r>
    </w:p>
    <w:p>
      <w:r>
        <w:t>@abitofbrittUS Those pics look like theyre from someone mocking the kind of people who would disrupt hearings. Like if SNL was fair and made fun of these people, the exaggerated version of a hysterical woman disrupting</w:t>
      </w:r>
    </w:p>
    <w:p>
      <w:r>
        <w:rPr>
          <w:b/>
          <w:u w:val="single"/>
        </w:rPr>
        <w:t>236665</w:t>
      </w:r>
    </w:p>
    <w:p>
      <w:r>
        <w:t>@AnnCoulter Youre asking about the Most Hysterical Woman?Between you and Donald Trump, I now definitively know the definition of Projection.</w:t>
      </w:r>
    </w:p>
    <w:p>
      <w:r>
        <w:rPr>
          <w:b/>
          <w:u w:val="single"/>
        </w:rPr>
        <w:t>236666</w:t>
      </w:r>
    </w:p>
    <w:p>
      <w:r>
        <w:t>@artbychristinem @AnnCoulter Grant you the first point, but it was a joke more than an insult.About the second point though, calling an hysterical person hysterical doesn't set anyone back. There are hysterical women (and men), bitches and douchebags, ass</w:t>
      </w:r>
    </w:p>
    <w:p>
      <w:r>
        <w:rPr>
          <w:b/>
          <w:u w:val="single"/>
        </w:rPr>
        <w:t>236667</w:t>
      </w:r>
    </w:p>
    <w:p>
      <w:r>
        <w:t>Still baffles me that Baylor's football team can rape women w literally everyone knowing (including the police) and nothing is done abt it</w:t>
      </w:r>
    </w:p>
    <w:p>
      <w:r>
        <w:rPr>
          <w:b/>
          <w:u w:val="single"/>
        </w:rPr>
        <w:t>236668</w:t>
      </w:r>
    </w:p>
    <w:p>
      <w:r>
        <w:t>URGENT, PLS SHARE: this man is trying to rape women he sees walking towards Manhattan on the Washington Bridge, if yo can identify him please call @NYPD34Pct</w:t>
      </w:r>
    </w:p>
    <w:p>
      <w:r>
        <w:rPr>
          <w:b/>
          <w:u w:val="single"/>
        </w:rPr>
        <w:t>236669</w:t>
      </w:r>
    </w:p>
    <w:p>
      <w:r>
        <w:t>Your skank ass disgusts me so much</w:t>
      </w:r>
    </w:p>
    <w:p>
      <w:r>
        <w:rPr>
          <w:b/>
          <w:u w:val="single"/>
        </w:rPr>
        <w:t>236670</w:t>
      </w:r>
    </w:p>
    <w:p>
      <w:r>
        <w:t>You're such a fucking hoe, I love it - that new Kanye and Lil Pump I stan kings that make women feel comfortable about their sexuality.</w:t>
      </w:r>
    </w:p>
    <w:p>
      <w:r>
        <w:rPr>
          <w:b/>
          <w:u w:val="single"/>
        </w:rPr>
        <w:t>236671</w:t>
      </w:r>
    </w:p>
    <w:p>
      <w:r>
        <w:t>@Chrissails_ Stfu bitch you sound like a whole ass pussy bro no one cares</w:t>
      </w:r>
    </w:p>
    <w:p>
      <w:r>
        <w:rPr>
          <w:b/>
          <w:u w:val="single"/>
        </w:rPr>
        <w:t>236672</w:t>
      </w:r>
    </w:p>
    <w:p>
      <w:r>
        <w:t>@zachcampbel @NICKIMINAJ Bitch stfu you was just talking shit about her stop tryna get clout fat neck hoe</w:t>
      </w:r>
    </w:p>
    <w:p>
      <w:r>
        <w:rPr>
          <w:b/>
          <w:u w:val="single"/>
        </w:rPr>
        <w:t>236673</w:t>
      </w:r>
    </w:p>
    <w:p>
      <w:r>
        <w:t>Bitch stfu? I didnt asked you something, dumbass hoe? And obsessed? Shut you dirty ass, cause we all know esme was so obsessed with me that she keeped subtweeting about me LOOOOOOOOL</w:t>
      </w:r>
    </w:p>
    <w:p>
      <w:r>
        <w:rPr>
          <w:b/>
          <w:u w:val="single"/>
        </w:rPr>
        <w:t>236674</w:t>
      </w:r>
    </w:p>
    <w:p>
      <w:r>
        <w:t>@Ron4VA If you support someone who bragged about grabbing women by the pussy and being able to shoot someone in the middle of 5th Avenue without losing a vote, you can kindly STFU about uplifting discourse.</w:t>
      </w:r>
    </w:p>
    <w:p>
      <w:r>
        <w:rPr>
          <w:b/>
          <w:u w:val="single"/>
        </w:rPr>
        <w:t>236675</w:t>
      </w:r>
    </w:p>
    <w:p>
      <w:r>
        <w:t>Have you ever felt like crying when you saw a Woman who's a victim of Rape #MeToo</w:t>
      </w:r>
    </w:p>
    <w:p>
      <w:r>
        <w:rPr>
          <w:b/>
          <w:u w:val="single"/>
        </w:rPr>
        <w:t>236676</w:t>
      </w:r>
    </w:p>
    <w:p>
      <w:r>
        <w:t>@DaddyDaddymac @FLOTUS Michelle Obama is a woman that every woman should aspire to be where Flotus is a skank that no one wants to be</w:t>
      </w:r>
    </w:p>
    <w:p>
      <w:r>
        <w:rPr>
          <w:b/>
          <w:u w:val="single"/>
        </w:rPr>
        <w:t>236677</w:t>
      </w:r>
    </w:p>
    <w:p>
      <w:r>
        <w:t>Theres this dude on my FB whos dumb patriotic &amp; is anti Kaepernick saying troops like him make the real ultimate sacrifice yadayada &amp; im just like dude youre fucking National Guard youre not even real Army bc youre too pussy to be active duty youre not sacrificing shit stfu</w:t>
      </w:r>
    </w:p>
    <w:p>
      <w:r>
        <w:rPr>
          <w:b/>
          <w:u w:val="single"/>
        </w:rPr>
        <w:t>236678</w:t>
      </w:r>
    </w:p>
    <w:p>
      <w:r>
        <w:t>@AnnCoulter Ann, I thought Most Hysterical Woman was engraved on the participation trophy they gave you at the GOP convention. Bless your heart.</w:t>
      </w:r>
    </w:p>
    <w:p>
      <w:r>
        <w:rPr>
          <w:b/>
          <w:u w:val="single"/>
        </w:rPr>
        <w:t>236679</w:t>
      </w:r>
    </w:p>
    <w:p>
      <w:r>
        <w:t>@JPunx999 for you! Cuz no one else cares when I post it but I'm pretty sure you like it. Get your skank on!</w:t>
      </w:r>
    </w:p>
    <w:p>
      <w:r>
        <w:rPr>
          <w:b/>
          <w:u w:val="single"/>
        </w:rPr>
        <w:t>236680</w:t>
      </w:r>
    </w:p>
    <w:p>
      <w:r>
        <w:t>@ChukaUmunna @UKLabour @gavinshuker @joanryanEnfield You are a pussy... stand up or shut up... put youre head above the parapet &amp; make a stance or keep taking the MP wage &amp; STFU x</w:t>
      </w:r>
    </w:p>
    <w:p>
      <w:r>
        <w:rPr>
          <w:b/>
          <w:u w:val="single"/>
        </w:rPr>
        <w:t>236681</w:t>
      </w:r>
    </w:p>
    <w:p>
      <w:r>
        <w:t>@Oneiorosgrip @AunsMundai I was referring to the fact I stated women rape men, but you couldn’t handle me stating so.</w:t>
      </w:r>
    </w:p>
    <w:p>
      <w:r>
        <w:rPr>
          <w:b/>
          <w:u w:val="single"/>
        </w:rPr>
        <w:t>236682</w:t>
      </w:r>
    </w:p>
    <w:p>
      <w:r>
        <w:t>Ofcourse she does not. A woman who can laugh at a teen rape victim can't not have any values in my eyes. She can go… https://t.co/Vv4e0PDyV4</w:t>
      </w:r>
    </w:p>
    <w:p>
      <w:r>
        <w:rPr>
          <w:b/>
          <w:u w:val="single"/>
        </w:rPr>
        <w:t>236683</w:t>
      </w:r>
    </w:p>
    <w:p>
      <w:r>
        <w:t>Ladies, do not be ashamed for having lustful needs. You want dick? Book a dick appointment! Want pussy? Go and eat pussy! Why women need to feel shameful for fucking guys but praise men for fucking girls?</w:t>
      </w:r>
    </w:p>
    <w:p>
      <w:r>
        <w:rPr>
          <w:b/>
          <w:u w:val="single"/>
        </w:rPr>
        <w:t>236684</w:t>
      </w:r>
    </w:p>
    <w:p>
      <w:r>
        <w:t>Why do y’all blame the woman for what she wears when it comes to rape? That shit is WRONG.</w:t>
      </w:r>
    </w:p>
    <w:p>
      <w:r>
        <w:rPr>
          <w:b/>
          <w:u w:val="single"/>
        </w:rPr>
        <w:t>236685</w:t>
      </w:r>
    </w:p>
    <w:p>
      <w:r>
        <w:t>@AngelaBelcamino This just in. Many are saying Trump now at 155% in the polls. Yuge deal, that I can tell you! Witch hunt over. Trump innocent. Crooked Hillary voted ugliest skank of the Decade! Bigly! Trump steaks melt in your mouth like I did Stormy I m</w:t>
      </w:r>
    </w:p>
    <w:p>
      <w:r>
        <w:rPr>
          <w:b/>
          <w:u w:val="single"/>
        </w:rPr>
        <w:t>236686</w:t>
      </w:r>
    </w:p>
    <w:p>
      <w:r>
        <w:t>@whoisjdan @JasonErnBedwell sugar you should have witnessed a true Jason classic last night. Cherry Falls. I was hysterical.</w:t>
      </w:r>
    </w:p>
    <w:p>
      <w:r>
        <w:rPr>
          <w:b/>
          <w:u w:val="single"/>
        </w:rPr>
        <w:t>236687</w:t>
      </w:r>
    </w:p>
    <w:p>
      <w:r>
        <w:t>Man taylor tweeted this cause i aint stay in the kitchen w her why she cooked dinner lmfao</w:t>
      </w:r>
    </w:p>
    <w:p>
      <w:r>
        <w:rPr>
          <w:b/>
          <w:u w:val="single"/>
        </w:rPr>
        <w:t>236688</w:t>
      </w:r>
    </w:p>
    <w:p>
      <w:r>
        <w:t>Wow, Stupid is as Stupidity does These stupid women are stupid Yet, if they are doing this for Trump I hope he is paying them $15,000 per month to talk,rape and act a fool for him @DiamondandSilk IdIots, Yea you two</w:t>
      </w:r>
    </w:p>
    <w:p>
      <w:r>
        <w:rPr>
          <w:b/>
          <w:u w:val="single"/>
        </w:rPr>
        <w:t>236689</w:t>
      </w:r>
    </w:p>
    <w:p>
      <w:r>
        <w:t>@LindseyGrahamSC Can you please stfu and stop lecturing your colleagues, you sound like someone doing a fake lady plantation owner accent. Pussy.</w:t>
      </w:r>
    </w:p>
    <w:p>
      <w:r>
        <w:rPr>
          <w:b/>
          <w:u w:val="single"/>
        </w:rPr>
        <w:t>236690</w:t>
      </w:r>
    </w:p>
    <w:p>
      <w:r>
        <w:t>Muslim Accused of Rape Said ‘Allah’s Going to Get You’: A Muslim man accused of raping a woman also allegedly told…… https://t.co/DHxDEs6VZk</w:t>
      </w:r>
    </w:p>
    <w:p>
      <w:r>
        <w:rPr>
          <w:b/>
          <w:u w:val="single"/>
        </w:rPr>
        <w:t>236691</w:t>
      </w:r>
    </w:p>
    <w:p>
      <w:r>
        <w:t>oh my god yall non fans are so annoying let universes and pentagon grieve let us take all this in first just let us fucking be and leave us the fuck alone we dont need your fucking opinion on the matter im so fucking done with yall for fucks sake just shut the fuck up</w:t>
      </w:r>
    </w:p>
    <w:p>
      <w:r>
        <w:rPr>
          <w:b/>
          <w:u w:val="single"/>
        </w:rPr>
        <w:t>236692</w:t>
      </w:r>
    </w:p>
    <w:p>
      <w:r>
        <w:t>ACG is hysterical. How do you 'suspend the govt'? Who decides? The mob, the BBC, or a specially convened conferenc… https://t.co/oqtmuV1exw</w:t>
      </w:r>
    </w:p>
    <w:p>
      <w:r>
        <w:rPr>
          <w:b/>
          <w:u w:val="single"/>
        </w:rPr>
        <w:t>236693</w:t>
      </w:r>
    </w:p>
    <w:p>
      <w:r>
        <w:t>@ashsays_stfu @mrgoodbeard__ Good morning Maam. Is your AFSC 2t2? I noticed the parcel in the pic and was wondering. Im shipping to BMT real soon and would like to ask you a few questions if it is.</w:t>
      </w:r>
    </w:p>
    <w:p>
      <w:r>
        <w:rPr>
          <w:b/>
          <w:u w:val="single"/>
        </w:rPr>
        <w:t>236694</w:t>
      </w:r>
    </w:p>
    <w:p>
      <w:r>
        <w:t>To the guys that loved me,made a relationship with, cheated on me, made false promises. Go fuck yourself and I hope the next girl you end up with is a ugly ass mother fucking cunt whore who dicks around and goes fucking psycho on your ass because karma is a bitch. :)</w:t>
      </w:r>
    </w:p>
    <w:p>
      <w:r>
        <w:rPr>
          <w:b/>
          <w:u w:val="single"/>
        </w:rPr>
        <w:t>236695</w:t>
      </w:r>
    </w:p>
    <w:p>
      <w:r>
        <w:t>@EmilyKnoxxxx YOU ALWAYS HAVE MY DICK. ONCE YOU START USING MINE AND YOU WILL NEVER FEEL YOU PUSSY IS EMPTY AND ONCE YOUR PUSSY STARTS TASTING MY DICK IT WILL NOT ACCEPT OTHER DICK, IT WILL DIE TO HAVE MINE ALL THE TIME. FUCK U BABY</w:t>
      </w:r>
    </w:p>
    <w:p>
      <w:r>
        <w:rPr>
          <w:b/>
          <w:u w:val="single"/>
        </w:rPr>
        <w:t>236696</w:t>
      </w:r>
    </w:p>
    <w:p>
      <w:r>
        <w:t>MUMMY... NO bitch youll call me DADDY as you choke on my big dick! Youll call me DADDY when I bend you over and strech that cunt wide &amp; split you in two! DADDY knows best. @rtfucker @RT4D1 @RTmutt @BrokeRTPig @RTsubby @rtsucker @RTSlutt @RTFD_ @RTPork @RTPiggyy @RTxxlslave</w:t>
      </w:r>
    </w:p>
    <w:p>
      <w:r>
        <w:rPr>
          <w:b/>
          <w:u w:val="single"/>
        </w:rPr>
        <w:t>236697</w:t>
      </w:r>
    </w:p>
    <w:p>
      <w:r>
        <w:t>@allahpundit Hysterical woman tweeting again.</w:t>
      </w:r>
    </w:p>
    <w:p>
      <w:r>
        <w:rPr>
          <w:b/>
          <w:u w:val="single"/>
        </w:rPr>
        <w:t>236698</w:t>
      </w:r>
    </w:p>
    <w:p>
      <w:r>
        <w:t>@TheOnlyBalenci Stfu nigga you a fake stealing peoples name for clout how do you feel goofy bitch... Go ahead and block me pussy you will have more comments coming</w:t>
      </w:r>
    </w:p>
    <w:p>
      <w:r>
        <w:rPr>
          <w:b/>
          <w:u w:val="single"/>
        </w:rPr>
        <w:t>236699</w:t>
      </w:r>
    </w:p>
    <w:p>
      <w:r>
        <w:t>Everyone wants to put women who make false accusations of rape in prison for life but don't even fight to put ACTUAL rapists in jail</w:t>
      </w:r>
    </w:p>
    <w:p>
      <w:r>
        <w:rPr>
          <w:b/>
          <w:u w:val="single"/>
        </w:rPr>
        <w:t>236700</w:t>
      </w:r>
    </w:p>
    <w:p>
      <w:r>
        <w:t>@TheSafestSpace @Dan4Liberty ALWAYS BELIEVE WOMEN ALLEGING RAPE *cough*unless the perp is someone we like, then forget it. *cough*</w:t>
      </w:r>
    </w:p>
    <w:p>
      <w:r>
        <w:rPr>
          <w:b/>
          <w:u w:val="single"/>
        </w:rPr>
        <w:t>236701</w:t>
      </w:r>
    </w:p>
    <w:p>
      <w:r>
        <w:t>@Gallerias Another Woman Has Come Forward With A Very Detailed Rape Allegation Against… https://t.co/3nuBj6S18b</w:t>
      </w:r>
    </w:p>
    <w:p>
      <w:r>
        <w:rPr>
          <w:b/>
          <w:u w:val="single"/>
        </w:rPr>
        <w:t>236702</w:t>
      </w:r>
    </w:p>
    <w:p>
      <w:r>
        <w:t>@mariaclaraps @FireWomon Indeed, a woman who was raped ... and who was distraught that a man made a joke about that rape ...</w:t>
      </w:r>
    </w:p>
    <w:p>
      <w:r>
        <w:rPr>
          <w:b/>
          <w:u w:val="single"/>
        </w:rPr>
        <w:t>236703</w:t>
      </w:r>
    </w:p>
    <w:p>
      <w:r>
        <w:t>BITCH STFU IAN CONNOR AINT A FUCKING ARTIST. The life of one, but he aint a artist. Know shit before you speak</w:t>
      </w:r>
    </w:p>
    <w:p>
      <w:r>
        <w:rPr>
          <w:b/>
          <w:u w:val="single"/>
        </w:rPr>
        <w:t>236704</w:t>
      </w:r>
    </w:p>
    <w:p>
      <w:r>
        <w:t>@XnxxHotSex damm baby girl you got a nice pussy right there and be sites you pussy look morh bigger than my girl pussy</w:t>
      </w:r>
    </w:p>
    <w:p>
      <w:r>
        <w:rPr>
          <w:b/>
          <w:u w:val="single"/>
        </w:rPr>
        <w:t>236705</w:t>
      </w:r>
    </w:p>
    <w:p>
      <w:r>
        <w:t>@AnnCoulter I thought you already had the title. Oh wait, you said most hysterical WOMAN.</w:t>
      </w:r>
    </w:p>
    <w:p>
      <w:r>
        <w:rPr>
          <w:b/>
          <w:u w:val="single"/>
        </w:rPr>
        <w:t>236706</w:t>
      </w:r>
    </w:p>
    <w:p>
      <w:r>
        <w:t>Are you fucking kidding me James Corden? Making jokes about women being molested and raped? This is rape culture. https://t.co/P1wSOmkJHZ</w:t>
      </w:r>
    </w:p>
    <w:p>
      <w:r>
        <w:rPr>
          <w:b/>
          <w:u w:val="single"/>
        </w:rPr>
        <w:t>236707</w:t>
      </w:r>
    </w:p>
    <w:p>
      <w:r>
        <w:t>@artbychristinem @AnnCoulter Hysterical woman does in both cases. I don't think Booker would mind given his proclivity for deliberate histrionics.</w:t>
      </w:r>
    </w:p>
    <w:p>
      <w:r>
        <w:rPr>
          <w:b/>
          <w:u w:val="single"/>
        </w:rPr>
        <w:t>236708</w:t>
      </w:r>
    </w:p>
    <w:p>
      <w:r>
        <w:t>bitch stfu yall call angela an ice queen but then say oh sure angelas the mean one you can say this shit and still recognize angela being a whole bitch</w:t>
      </w:r>
    </w:p>
    <w:p>
      <w:r>
        <w:rPr>
          <w:b/>
          <w:u w:val="single"/>
        </w:rPr>
        <w:t>236709</w:t>
      </w:r>
    </w:p>
    <w:p>
      <w:r>
        <w:t>@Kindjiez @TheBlackSwan54 @NICKIMINAJ Exactly. Those women embrace thier sexuality and feminism. That doesn't mean that it leads to rape.</w:t>
      </w:r>
    </w:p>
    <w:p>
      <w:r>
        <w:rPr>
          <w:b/>
          <w:u w:val="single"/>
        </w:rPr>
        <w:t>236710</w:t>
      </w:r>
    </w:p>
    <w:p>
      <w:r>
        <w:t>@TheRickWilson Perhaps Ann meant to tweat that she wished she herself had been present to compete for the most hysterical woman? Regarding Kavanaugh, as Harris &amp; Booker's questions revealed, I felt that he was less than decisive, forthright with his answers. #CountryOverParty #AmericansUnite</w:t>
      </w:r>
    </w:p>
    <w:p>
      <w:r>
        <w:rPr>
          <w:b/>
          <w:u w:val="single"/>
        </w:rPr>
        <w:t>236711</w:t>
      </w:r>
    </w:p>
    <w:p>
      <w:r>
        <w:t>@BrandNewKer Wtf is that skank bitch Kate here?! I don't want her on my tv.</w:t>
      </w:r>
    </w:p>
    <w:p>
      <w:r>
        <w:rPr>
          <w:b/>
          <w:u w:val="single"/>
        </w:rPr>
        <w:t>236712</w:t>
      </w:r>
    </w:p>
    <w:p>
      <w:r>
        <w:t>Why Would You Do This To My Young Fairly Innocent Heart You Fucking Hoe Bitch.</w:t>
      </w:r>
    </w:p>
    <w:p>
      <w:r>
        <w:rPr>
          <w:b/>
          <w:u w:val="single"/>
        </w:rPr>
        <w:t>236713</w:t>
      </w:r>
    </w:p>
    <w:p>
      <w:r>
        <w:t>@JoyAnnReid Please, men, do not wink at women in the workplace. Don't harass, catcall, grope, rape either.</w:t>
      </w:r>
    </w:p>
    <w:p>
      <w:r>
        <w:rPr>
          <w:b/>
          <w:u w:val="single"/>
        </w:rPr>
        <w:t>236714</w:t>
      </w:r>
    </w:p>
    <w:p>
      <w:r>
        <w:t>I don't know anything about that man but I know no woman is obligated to accept his apology for a rape joke... cry about it</w:t>
      </w:r>
    </w:p>
    <w:p>
      <w:r>
        <w:rPr>
          <w:b/>
          <w:u w:val="single"/>
        </w:rPr>
        <w:t>236715</w:t>
      </w:r>
    </w:p>
    <w:p>
      <w:r>
        <w:t>Sexual harassment/sexual assult/rape are NOT &amp; NEVER ok As a man, I stand with every single woman whos been through this ✊ #Respect #MeToo</w:t>
      </w:r>
    </w:p>
    <w:p>
      <w:r>
        <w:rPr>
          <w:b/>
          <w:u w:val="single"/>
        </w:rPr>
        <w:t>236716</w:t>
      </w:r>
    </w:p>
    <w:p>
      <w:r>
        <w:t>my bitch cunt supervisor can never keep my name outta her mouth</w:t>
      </w:r>
    </w:p>
    <w:p>
      <w:r>
        <w:rPr>
          <w:b/>
          <w:u w:val="single"/>
        </w:rPr>
        <w:t>236717</w:t>
      </w:r>
    </w:p>
    <w:p>
      <w:r>
        <w:t>Its a bitch who better get her some business forreal! How the fuck u gone feel entitled to somebody! Bitch u got blackballed &amp; u gone stay blackballed! I ain't saving no hoe! U is not apart of my Spurs dreams! The woman u see on my page had on the San Antonio Spurs Warm up Jacket</w:t>
      </w:r>
    </w:p>
    <w:p>
      <w:r>
        <w:rPr>
          <w:b/>
          <w:u w:val="single"/>
        </w:rPr>
        <w:t>236718</w:t>
      </w:r>
    </w:p>
    <w:p>
      <w:r>
        <w:t>Sounds like @CoryBooker &amp; @KamalaHarris are still competing for most hysterical woman at the hearings. #Pathetic #WeThePeople dont pay you to clutch pearls, or perform one act plays. Get your sh!t together. #ConfirmJudgeKavanaugh #ConfirmKavanaughNOW#WalkAway</w:t>
      </w:r>
    </w:p>
    <w:p>
      <w:r>
        <w:rPr>
          <w:b/>
          <w:u w:val="single"/>
        </w:rPr>
        <w:t>236719</w:t>
      </w:r>
    </w:p>
    <w:p>
      <w:r>
        <w:t>@NewYorkFBI How many more women 'FBI 'sir have to report rape by 'Harvey Weinstein ' before you arrest him. 33 women are not enough for you</w:t>
      </w:r>
    </w:p>
    <w:p>
      <w:r>
        <w:rPr>
          <w:b/>
          <w:u w:val="single"/>
        </w:rPr>
        <w:t>236720</w:t>
      </w:r>
    </w:p>
    <w:p>
      <w:r>
        <w:t>@SHEDSDED You look like a straight pee on stfu pussy ass nigga</w:t>
      </w:r>
    </w:p>
    <w:p>
      <w:r>
        <w:rPr>
          <w:b/>
          <w:u w:val="single"/>
        </w:rPr>
        <w:t>236721</w:t>
      </w:r>
    </w:p>
    <w:p>
      <w:r>
        <w:t>Im such a fucking cunt bitch and i dont even mean to be goddammit</w:t>
      </w:r>
    </w:p>
    <w:p>
      <w:r>
        <w:rPr>
          <w:b/>
          <w:u w:val="single"/>
        </w:rPr>
        <w:t>236722</w:t>
      </w:r>
    </w:p>
    <w:p>
      <w:r>
        <w:t>yo @jack, its not only about nazis on twitter, search for comfort women or rape of nanking &amp; plenty of jap right wi… https://t.co/U3Axq9aYrO</w:t>
      </w:r>
    </w:p>
    <w:p>
      <w:r>
        <w:rPr>
          <w:b/>
          <w:u w:val="single"/>
        </w:rPr>
        <w:t>236723</w:t>
      </w:r>
    </w:p>
    <w:p>
      <w:r>
        <w:t>Im so sick of this hoe speaking on me bitch you dont know SHIT STFU</w:t>
      </w:r>
    </w:p>
    <w:p>
      <w:r>
        <w:rPr>
          <w:b/>
          <w:u w:val="single"/>
        </w:rPr>
        <w:t>236724</w:t>
      </w:r>
    </w:p>
    <w:p>
      <w:r>
        <w:t>@AnnCoulter Ann:Including Sen. Cory Booker as part of your "Most Hysterical Woman"?? Come on now, you cn do better than that. This is so beneath your intellectual acumen and although I disagree with most of what you say, come up with something more original or creative in the future</w:t>
      </w:r>
    </w:p>
    <w:p>
      <w:r>
        <w:rPr>
          <w:b/>
          <w:u w:val="single"/>
        </w:rPr>
        <w:t>236725</w:t>
      </w:r>
    </w:p>
    <w:p>
      <w:r>
        <w:t>@SenKamalaHarris Hysterical Woman, you don't speak for me or other women in my household.</w:t>
      </w:r>
    </w:p>
    <w:p>
      <w:r>
        <w:rPr>
          <w:b/>
          <w:u w:val="single"/>
        </w:rPr>
        <w:t>236726</w:t>
      </w:r>
    </w:p>
    <w:p>
      <w:r>
        <w:t>@alliewen21 @u3Y4BDE Disespect not the biggest problem. Told a woman her husband tried to rape me. She did nothing.… https://t.co/nFCQ3BjFDU</w:t>
      </w:r>
    </w:p>
    <w:p>
      <w:r>
        <w:rPr>
          <w:b/>
          <w:u w:val="single"/>
        </w:rPr>
        <w:t>236727</w:t>
      </w:r>
    </w:p>
    <w:p>
      <w:r>
        <w:t>@jalenramsey Lmfao shut the fuck up with your Brentwood Academy havin ass. Yall have one of the worst QBs in the league as far as TD/INT ratio go but you hate on every other quarterback.... Sit your pussy ass down and get swept by the Titans again.</w:t>
      </w:r>
    </w:p>
    <w:p>
      <w:r>
        <w:rPr>
          <w:b/>
          <w:u w:val="single"/>
        </w:rPr>
        <w:t>236728</w:t>
      </w:r>
    </w:p>
    <w:p>
      <w:r>
        <w:t>Let's find this entitled little skank and make her life hell for as long as it takes to teach her a lesson. Portland, Oregon, someone knows her.</w:t>
      </w:r>
    </w:p>
    <w:p>
      <w:r>
        <w:rPr>
          <w:b/>
          <w:u w:val="single"/>
        </w:rPr>
        <w:t>236729</w:t>
      </w:r>
    </w:p>
    <w:p>
      <w:r>
        <w:t>@AnnCoulter Has it been a year already? Are you looking forward to giving up your most hysterical woman( tweeting about seat swap on a @Delta flight) title?</w:t>
      </w:r>
    </w:p>
    <w:p>
      <w:r>
        <w:rPr>
          <w:b/>
          <w:u w:val="single"/>
        </w:rPr>
        <w:t>236730</w:t>
      </w:r>
    </w:p>
    <w:p>
      <w:r>
        <w:t>@KarimahhAsi @jorgechav49 What have how many followers i have anything to do with this u dumb beach, just be quiet and stay in the kitchen i obly use twitter for news</w:t>
      </w:r>
    </w:p>
    <w:p>
      <w:r>
        <w:rPr>
          <w:b/>
          <w:u w:val="single"/>
        </w:rPr>
        <w:t>236731</w:t>
      </w:r>
    </w:p>
    <w:p>
      <w:r>
        <w:t>Oh please stfu. No one cares Susan you told everyone Hillary was worse than trump you no longer get to tell us anything</w:t>
      </w:r>
    </w:p>
    <w:p>
      <w:r>
        <w:rPr>
          <w:b/>
          <w:u w:val="single"/>
        </w:rPr>
        <w:t>236732</w:t>
      </w:r>
    </w:p>
    <w:p>
      <w:r>
        <w:t>@_sabanaqvi @thetribunechd same culture gave us terrorist, same culture assassinated Hindu rape Hindu woman like Ba… https://t.co/qiE1LUR9bq</w:t>
      </w:r>
    </w:p>
    <w:p>
      <w:r>
        <w:rPr>
          <w:b/>
          <w:u w:val="single"/>
        </w:rPr>
        <w:t>236733</w:t>
      </w:r>
    </w:p>
    <w:p>
      <w:r>
        <w:t>@Impeach_D_Trump @ACEsaf @realDonaldTrump You’re hysterical promoting your own book since you are @Krassenstein!! Y… https://t.co/UGJDCM3Jlp</w:t>
      </w:r>
    </w:p>
    <w:p>
      <w:r>
        <w:rPr>
          <w:b/>
          <w:u w:val="single"/>
        </w:rPr>
        <w:t>236734</w:t>
      </w:r>
    </w:p>
    <w:p>
      <w:r>
        <w:t>I'm done with twitter. ALL I did was express MY views. I KEPT saying things like "I might be wrong", "That's how I feel" throught my thread bc THIS is exactly what I feared. You all ganging up &amp; attacking me.Now I'm a solostan, racist, Idiot, bitch &amp; skank &amp; more!</w:t>
      </w:r>
    </w:p>
    <w:p>
      <w:r>
        <w:rPr>
          <w:b/>
          <w:u w:val="single"/>
        </w:rPr>
        <w:t>236735</w:t>
      </w:r>
    </w:p>
    <w:p>
      <w:r>
        <w:t>PSAYoure a slut but you dont fuck meBecause you sound like a cry baby bitch shut the fuck up already</w:t>
      </w:r>
    </w:p>
    <w:p>
      <w:r>
        <w:rPr>
          <w:b/>
          <w:u w:val="single"/>
        </w:rPr>
        <w:t>236736</w:t>
      </w:r>
    </w:p>
    <w:p>
      <w:r>
        <w:t>@TheSun @KatiePrice Revenge on Kieran why because he has found real love with some one else. Possessions can be replaced.Showing your true colours at last. What you have put y0ur exes through your children through your poor mum. STD ALERT get checked guys</w:t>
      </w:r>
    </w:p>
    <w:p>
      <w:r>
        <w:rPr>
          <w:b/>
          <w:u w:val="single"/>
        </w:rPr>
        <w:t>236737</w:t>
      </w:r>
    </w:p>
    <w:p>
      <w:r>
        <w:t>@AnnCoulter @DonaldJTrumpJr To take over your reign of the Most Hysterical Woman on a Delta Airlines flight?</w:t>
      </w:r>
    </w:p>
    <w:p>
      <w:r>
        <w:rPr>
          <w:b/>
          <w:u w:val="single"/>
        </w:rPr>
        <w:t>236738</w:t>
      </w:r>
    </w:p>
    <w:p>
      <w:r>
        <w:t>@AnnCoulter Ann, ever think you might be a bit hysterical yourself. You lost your ability to reason long ago. Not sure when you had the heartectomy. One thing for sure. You don't belong in the human race. Damn.</w:t>
      </w:r>
    </w:p>
    <w:p>
      <w:r>
        <w:rPr>
          <w:b/>
          <w:u w:val="single"/>
        </w:rPr>
        <w:t>236739</w:t>
      </w:r>
    </w:p>
    <w:p>
      <w:r>
        <w:t>Don’t tell me how u got a bitch drunk An then u took her to the crib to bust her.... sounds like rape to me...</w:t>
      </w:r>
    </w:p>
    <w:p>
      <w:r>
        <w:rPr>
          <w:b/>
          <w:u w:val="single"/>
        </w:rPr>
        <w:t>236740</w:t>
      </w:r>
    </w:p>
    <w:p>
      <w:r>
        <w:t>@johnlundin Some gold-digging skank has stupid opinions.</w:t>
      </w:r>
    </w:p>
    <w:p>
      <w:r>
        <w:rPr>
          <w:b/>
          <w:u w:val="single"/>
        </w:rPr>
        <w:t>236741</w:t>
      </w:r>
    </w:p>
    <w:p>
      <w:r>
        <w:t>@piperalex_ Unless cow tipping is classed as physical assault you should shut your fucking whore mouth, i hope you never show your face outside of whatever hole you went to hide in because frankly i would love to drop kick you off a fucking balcony xoxoxo</w:t>
      </w:r>
    </w:p>
    <w:p>
      <w:r>
        <w:rPr>
          <w:b/>
          <w:u w:val="single"/>
        </w:rPr>
        <w:t>236742</w:t>
      </w:r>
    </w:p>
    <w:p>
      <w:r>
        <w:t>@KTHopkins You fucking cunt! You dont take reporting seriously! You fucking and disgusting bitch! You are a disgrace for women. Youre a monster!</w:t>
      </w:r>
    </w:p>
    <w:p>
      <w:r>
        <w:rPr>
          <w:b/>
          <w:u w:val="single"/>
        </w:rPr>
        <w:t>236743</w:t>
      </w:r>
    </w:p>
    <w:p>
      <w:r>
        <w:t>@marianmweber @CathesComicz @womensmarch Women Are Offended by his Porn &amp; Rape Essay Stating “A Woman Enjoys Interc… https://t.co/AAsW4Dhd8a</w:t>
      </w:r>
    </w:p>
    <w:p>
      <w:r>
        <w:rPr>
          <w:b/>
          <w:u w:val="single"/>
        </w:rPr>
        <w:t>236744</w:t>
      </w:r>
    </w:p>
    <w:p>
      <w:r>
        <w:t>It’s hysterical that some1 as big as @KailLowry keeps filing PFAs. If I were the judge I’d take one look at her and say “bitch you good” 😂</w:t>
      </w:r>
    </w:p>
    <w:p>
      <w:r>
        <w:rPr>
          <w:b/>
          <w:u w:val="single"/>
        </w:rPr>
        <w:t>236745</w:t>
      </w:r>
    </w:p>
    <w:p>
      <w:r>
        <w:t>@AnnCoulter Simply put</w:t>
      </w:r>
    </w:p>
    <w:p>
      <w:r>
        <w:rPr>
          <w:b/>
          <w:u w:val="single"/>
        </w:rPr>
        <w:t>236746</w:t>
      </w:r>
    </w:p>
    <w:p>
      <w:r>
        <w:t>We were inside the train car when I started to cry. You were crying too, smiling and crying in a way that made me even more hysterical.</w:t>
      </w:r>
    </w:p>
    <w:p>
      <w:r>
        <w:rPr>
          <w:b/>
          <w:u w:val="single"/>
        </w:rPr>
        <w:t>236747</w:t>
      </w:r>
    </w:p>
    <w:p>
      <w:r>
        <w:t>Rape and the sexual domination of women seems to be 'part and parcel' of the Muslim world. Just how big a piece of… https://t.co/UBC3Y0cJWq</w:t>
      </w:r>
    </w:p>
    <w:p>
      <w:r>
        <w:rPr>
          <w:b/>
          <w:u w:val="single"/>
        </w:rPr>
        <w:t>236748</w:t>
      </w:r>
    </w:p>
    <w:p>
      <w:r>
        <w:t>I fucking hate this bitch Naga on #bbcbreakfast Stop interrupting people you ignorant cunt.You're not the expert. STFU</w:t>
      </w:r>
    </w:p>
    <w:p>
      <w:r>
        <w:rPr>
          <w:b/>
          <w:u w:val="single"/>
        </w:rPr>
        <w:t>236749</w:t>
      </w:r>
    </w:p>
    <w:p>
      <w:r>
        <w:t>Me too is about rape and sexual assault, way to make it about yourself you cunt https://t.co/ua0fwGycUV</w:t>
      </w:r>
    </w:p>
    <w:p>
      <w:r>
        <w:rPr>
          <w:b/>
          <w:u w:val="single"/>
        </w:rPr>
        <w:t>236750</w:t>
      </w:r>
    </w:p>
    <w:p>
      <w:r>
        <w:t>@MelsLien Get a hobby you pussy. #TrumpTrain2020</w:t>
      </w:r>
    </w:p>
    <w:p>
      <w:r>
        <w:rPr>
          <w:b/>
          <w:u w:val="single"/>
        </w:rPr>
        <w:t>236751</w:t>
      </w:r>
    </w:p>
    <w:p>
      <w:r>
        <w:t>stfu bitch</w:t>
      </w:r>
    </w:p>
    <w:p>
      <w:r>
        <w:rPr>
          <w:b/>
          <w:u w:val="single"/>
        </w:rPr>
        <w:t>236752</w:t>
      </w:r>
    </w:p>
    <w:p>
      <w:r>
        <w:t>We wouldn't appear hysterical if you'd STFU the FIRST time we try to talk. Js.</w:t>
      </w:r>
    </w:p>
    <w:p>
      <w:r>
        <w:rPr>
          <w:b/>
          <w:u w:val="single"/>
        </w:rPr>
        <w:t>236753</w:t>
      </w:r>
    </w:p>
    <w:p>
      <w:r>
        <w:t>So far it's 43 women and at least three rape accusations but sure, go on and believe it was one woman looking for m… https://t.co/PI4Vag0u0b</w:t>
      </w:r>
    </w:p>
    <w:p>
      <w:r>
        <w:rPr>
          <w:b/>
          <w:u w:val="single"/>
        </w:rPr>
        <w:t>236754</w:t>
      </w:r>
    </w:p>
    <w:p>
      <w:r>
        <w:t>@MelissaHovey1 MELISSA, YOU’RE HYSTERICAL. 😂 I AM GIVING YOU A HAPPY DANCE FOR TODAY🙌🏻 https://t.co/91e6zXZEDH</w:t>
      </w:r>
    </w:p>
    <w:p>
      <w:r>
        <w:rPr>
          <w:b/>
          <w:u w:val="single"/>
        </w:rPr>
        <w:t>236755</w:t>
      </w:r>
    </w:p>
    <w:p>
      <w:r>
        <w:t>Confessions of a mother fucking bitch!I keep checking the cooker, switches and front door like Craig off corrienation street!I cant stop eating Im going to a hole full of depression! HELP ME</w:t>
      </w:r>
    </w:p>
    <w:p>
      <w:r>
        <w:rPr>
          <w:b/>
          <w:u w:val="single"/>
        </w:rPr>
        <w:t>236756</w:t>
      </w:r>
    </w:p>
    <w:p>
      <w:r>
        <w:t>@Adsinjapan @hylian_cece @LHissrich It's her background and her identity. Changing her to be played by a POC serves nothing. It a diversity quota. It's insulting to me both as a POC and as an audience. I don't need my race to serve as the show diversity a</w:t>
      </w:r>
    </w:p>
    <w:p>
      <w:r>
        <w:rPr>
          <w:b/>
          <w:u w:val="single"/>
        </w:rPr>
        <w:t>236757</w:t>
      </w:r>
    </w:p>
    <w:p>
      <w:r>
        <w:t>Go away Obama. You pussy</w:t>
      </w:r>
    </w:p>
    <w:p>
      <w:r>
        <w:rPr>
          <w:b/>
          <w:u w:val="single"/>
        </w:rPr>
        <w:t>236758</w:t>
      </w:r>
    </w:p>
    <w:p>
      <w:r>
        <w:t>@casonnasom @DFSLegacy76 @EvergreenDFS You won 5.60!!! You actually take time to post you won 5.60??? Fucking hysterical!! So bad.</w:t>
      </w:r>
    </w:p>
    <w:p>
      <w:r>
        <w:rPr>
          <w:b/>
          <w:u w:val="single"/>
        </w:rPr>
        <w:t>236759</w:t>
      </w:r>
    </w:p>
    <w:p>
      <w:r>
        <w:t>@PressSec Are your children safe living with a skank like you? I certainly hope not.</w:t>
      </w:r>
    </w:p>
    <w:p>
      <w:r>
        <w:rPr>
          <w:b/>
          <w:u w:val="single"/>
        </w:rPr>
        <w:t>236760</w:t>
      </w:r>
    </w:p>
    <w:p>
      <w:r>
        <w:t>@MoncaMonii I would enjoy standing back to watch you suck cocks and swallow huge loads of cum, while you're helpless. As you suck each cock I'll finger your pussy until you cum, while you choke on cocks and cum! When I do take you home, you'll be exhauste</w:t>
      </w:r>
    </w:p>
    <w:p>
      <w:r>
        <w:rPr>
          <w:b/>
          <w:u w:val="single"/>
        </w:rPr>
        <w:t>236761</w:t>
      </w:r>
    </w:p>
    <w:p>
      <w:r>
        <w:t>fucking cunt whore slut pussy bitch fuck you</w:t>
      </w:r>
    </w:p>
    <w:p>
      <w:r>
        <w:rPr>
          <w:b/>
          <w:u w:val="single"/>
        </w:rPr>
        <w:t>236762</w:t>
      </w:r>
    </w:p>
    <w:p>
      <w:r>
        <w:t>@ByronYork Funny. The hysterical Kamala moves into the lead for Most hysterical woman. #AnnCoulter</w:t>
      </w:r>
    </w:p>
    <w:p>
      <w:r>
        <w:rPr>
          <w:b/>
          <w:u w:val="single"/>
        </w:rPr>
        <w:t>236763</w:t>
      </w:r>
    </w:p>
    <w:p>
      <w:r>
        <w:t>@_CIay Clay, if this is sarcasm, its really bad, shut the fuck up. If the hats were described as womens yo bitch ass wouldnt want one.</w:t>
      </w:r>
    </w:p>
    <w:p>
      <w:r>
        <w:rPr>
          <w:b/>
          <w:u w:val="single"/>
        </w:rPr>
        <w:t>236764</w:t>
      </w:r>
    </w:p>
    <w:p>
      <w:r>
        <w:t>@MaliceDaFirenze Did you make this? It's hysterical XD Really, really accurate about that group. The only thing mis… https://t.co/oeLasNK9nz</w:t>
      </w:r>
    </w:p>
    <w:p>
      <w:r>
        <w:rPr>
          <w:b/>
          <w:u w:val="single"/>
        </w:rPr>
        <w:t>236765</w:t>
      </w:r>
    </w:p>
    <w:p>
      <w:r>
        <w:t>Can't fall asleep someone come choke me till I pass out you can do whatever you want to my body after I'm passed out #cumslut #slut #horny #wet #pussy #ass #anal #fuck #fuckme #naked #nudes #whore #bitch #naughty #cum #cumtribute #jailbait #blowjob #girls #sex #submissive</w:t>
      </w:r>
    </w:p>
    <w:p>
      <w:r>
        <w:rPr>
          <w:b/>
          <w:u w:val="single"/>
        </w:rPr>
        <w:t>236766</w:t>
      </w:r>
    </w:p>
    <w:p>
      <w:r>
        <w:t>@minakimes Look at miss sandwich maker trying to talk shit. Bitch, you work for ESPN. You instantly know nothing about hockey. Shut up</w:t>
      </w:r>
    </w:p>
    <w:p>
      <w:r>
        <w:rPr>
          <w:b/>
          <w:u w:val="single"/>
        </w:rPr>
        <w:t>236767</w:t>
      </w:r>
    </w:p>
    <w:p>
      <w:r>
        <w:t>My grandmother was a maid. Those were the only gigs avaliable to dark skinned women in the very early 1900s. Through her skil set she became a top home economics professional for Chicago wealthy whites. Sent my pops to Unv Chicago, aunt to northwestern. Stfu lil bitch.</w:t>
      </w:r>
    </w:p>
    <w:p>
      <w:r>
        <w:rPr>
          <w:b/>
          <w:u w:val="single"/>
        </w:rPr>
        <w:t>236768</w:t>
      </w:r>
    </w:p>
    <w:p>
      <w:r>
        <w:t>@JaedyMcGuire @RT_com Just choke on your salad sandwich already. Those Men did not die during the Gulf War and do you really think that it did not play on their conscience why they were fighting? They still went anyway. You are directing your crap at the</w:t>
      </w:r>
    </w:p>
    <w:p>
      <w:r>
        <w:rPr>
          <w:b/>
          <w:u w:val="single"/>
        </w:rPr>
        <w:t>236769</w:t>
      </w:r>
    </w:p>
    <w:p>
      <w:r>
        <w:t>@rdag51509914 @OutlawsOW @DallasFuel Youre**** dumbass I give no fuck about you about your trashass wanna be Texas state team like I said til the beat outlaws in the battle of Texas eat my dick and shut the fuck up, pussy</w:t>
      </w:r>
    </w:p>
    <w:p>
      <w:r>
        <w:rPr>
          <w:b/>
          <w:u w:val="single"/>
        </w:rPr>
        <w:t>236770</w:t>
      </w:r>
    </w:p>
    <w:p>
      <w:r>
        <w:t>@dnlltylr You must listen to my dad wrote a porno - it will make your shifts hysterical</w:t>
      </w:r>
    </w:p>
    <w:p>
      <w:r>
        <w:rPr>
          <w:b/>
          <w:u w:val="single"/>
        </w:rPr>
        <w:t>236771</w:t>
      </w:r>
    </w:p>
    <w:p>
      <w:r>
        <w:t>@JasonCalvi Love the uniforms. So classy when compared with hysterical women protesters.</w:t>
      </w:r>
    </w:p>
    <w:p>
      <w:r>
        <w:rPr>
          <w:b/>
          <w:u w:val="single"/>
        </w:rPr>
        <w:t>236772</w:t>
      </w:r>
    </w:p>
    <w:p>
      <w:r>
        <w:t>@thehill No doubt cory wins most hysterical women his eyes are popping out of his head foaming at the mouth</w:t>
      </w:r>
    </w:p>
    <w:p>
      <w:r>
        <w:rPr>
          <w:b/>
          <w:u w:val="single"/>
        </w:rPr>
        <w:t>236773</w:t>
      </w:r>
    </w:p>
    <w:p>
      <w:r>
        <w:t>STFU SUSAN. Oh yes, PLEASE lets give Trump CREDIT. I mean how else are you able to walk out on the street. Convince yourself that that this CATASTROPHE of a President who you said was better that HRC IS NOT ripping children away from parents seeking asylum, holding children</w:t>
      </w:r>
    </w:p>
    <w:p>
      <w:r>
        <w:rPr>
          <w:b/>
          <w:u w:val="single"/>
        </w:rPr>
        <w:t>236774</w:t>
      </w:r>
    </w:p>
    <w:p>
      <w:r>
        <w:t>Yeah I can't wait till y'all all shut the fuck up about it. Trumps a moron Hillary is a cunt Berney is a fuckin douche they are politicians no matter what one sides gonna bitch and think they hold the moral high ground but guess what we are all the same and most don't give a fuck</w:t>
      </w:r>
    </w:p>
    <w:p>
      <w:r>
        <w:rPr>
          <w:b/>
          <w:u w:val="single"/>
        </w:rPr>
        <w:t>236775</w:t>
      </w:r>
    </w:p>
    <w:p>
      <w:r>
        <w:t>I'm the funniest person I know the fuck u talking about sPEAK FOR YOURSELF GIRL</w:t>
      </w:r>
    </w:p>
    <w:p>
      <w:r>
        <w:rPr>
          <w:b/>
          <w:u w:val="single"/>
        </w:rPr>
        <w:t>236776</w:t>
      </w:r>
    </w:p>
    <w:p>
      <w:r>
        <w:t>You wouldn't know this @AnnCoulter but historically, hysterical women are the ones with spines</w:t>
      </w:r>
    </w:p>
    <w:p>
      <w:r>
        <w:rPr>
          <w:b/>
          <w:u w:val="single"/>
        </w:rPr>
        <w:t>236777</w:t>
      </w:r>
    </w:p>
    <w:p>
      <w:r>
        <w:t>lol. men refer to rape allegations as 'witch hunts' when the real witch hunts = brutal violence meted out to women + racialized populations</w:t>
      </w:r>
    </w:p>
    <w:p>
      <w:r>
        <w:rPr>
          <w:b/>
          <w:u w:val="single"/>
        </w:rPr>
        <w:t>236778</w:t>
      </w:r>
    </w:p>
    <w:p>
      <w:r>
        <w:t>Package Thief Slips And Breaks Her Leg - Instant justice via @YouTube Stupid fucking bitch. Deserved every bit of that. Cunt. LOLOL</w:t>
      </w:r>
    </w:p>
    <w:p>
      <w:r>
        <w:rPr>
          <w:b/>
          <w:u w:val="single"/>
        </w:rPr>
        <w:t>236779</w:t>
      </w:r>
    </w:p>
    <w:p>
      <w:r>
        <w:t>@turf Fuck up you pussy ass scammer</w:t>
      </w:r>
    </w:p>
    <w:p>
      <w:r>
        <w:rPr>
          <w:b/>
          <w:u w:val="single"/>
        </w:rPr>
        <w:t>236780</w:t>
      </w:r>
    </w:p>
    <w:p>
      <w:r>
        <w:t>@lorenzo_leuzzi @timflynnny @benshapiro you can state what you want. But dont bitch when you are called out for perpetuating rape culture.</w:t>
      </w:r>
    </w:p>
    <w:p>
      <w:r>
        <w:rPr>
          <w:b/>
          <w:u w:val="single"/>
        </w:rPr>
        <w:t>236781</w:t>
      </w:r>
    </w:p>
    <w:p>
      <w:r>
        <w:t>STFU! Like we need your worthless 2 cents of wisdom! Go crawl back under your rock!!!</w:t>
      </w:r>
    </w:p>
    <w:p>
      <w:r>
        <w:rPr>
          <w:b/>
          <w:u w:val="single"/>
        </w:rPr>
        <w:t>236782</w:t>
      </w:r>
    </w:p>
    <w:p>
      <w:r>
        <w:t>@ccalii__ Facts! like bitch stfu &amp; sit in the corner hoe. Catch a fit in the corner, facing the wall</w:t>
      </w:r>
    </w:p>
    <w:p>
      <w:r>
        <w:rPr>
          <w:b/>
          <w:u w:val="single"/>
        </w:rPr>
        <w:t>236783</w:t>
      </w:r>
    </w:p>
    <w:p>
      <w:r>
        <w:t>Guilty: Man did rape woman on Darlington riverbank https://t.co/fZtcevTJI9</w:t>
      </w:r>
    </w:p>
    <w:p>
      <w:r>
        <w:rPr>
          <w:b/>
          <w:u w:val="single"/>
        </w:rPr>
        <w:t>236784</w:t>
      </w:r>
    </w:p>
    <w:p>
      <w:r>
        <w:t>@thehill Coming from a hysterical woman.</w:t>
      </w:r>
    </w:p>
    <w:p>
      <w:r>
        <w:rPr>
          <w:b/>
          <w:u w:val="single"/>
        </w:rPr>
        <w:t>236785</w:t>
      </w:r>
    </w:p>
    <w:p>
      <w:r>
        <w:t>@standleague You guys really are hysterical 😂 and not educated. Nice try! #cult</w:t>
      </w:r>
    </w:p>
    <w:p>
      <w:r>
        <w:rPr>
          <w:b/>
          <w:u w:val="single"/>
        </w:rPr>
        <w:t>236786</w:t>
      </w:r>
    </w:p>
    <w:p>
      <w:r>
        <w:t>Fuck yeah you pussy boy</w:t>
      </w:r>
    </w:p>
    <w:p>
      <w:r>
        <w:rPr>
          <w:b/>
          <w:u w:val="single"/>
        </w:rPr>
        <w:t>236787</w:t>
      </w:r>
    </w:p>
    <w:p>
      <w:r>
        <w:t>@AnnCoulter Says a hysterical woman/hustler/con artist/grifter</w:t>
      </w:r>
    </w:p>
    <w:p>
      <w:r>
        <w:rPr>
          <w:b/>
          <w:u w:val="single"/>
        </w:rPr>
        <w:t>236788</w:t>
      </w:r>
    </w:p>
    <w:p>
      <w:r>
        <w:t>MY VOICE WILL NOT BE SILENT. YOU NAZI PIGS WILL PAY FOR MY RAPE AND THE RAPE OF ALL WOMEN ✊🏿, CHILDREN, PRISONERS ✊🏿, LGBTQ 🌈, ELDERLY, ....</w:t>
      </w:r>
    </w:p>
    <w:p>
      <w:r>
        <w:rPr>
          <w:b/>
          <w:u w:val="single"/>
        </w:rPr>
        <w:t>236789</w:t>
      </w:r>
    </w:p>
    <w:p>
      <w:r>
        <w:t>Im so sick of people treating me like SHIT then try to come back in my life after they changed Fuck you fuck your growth cause idgaf skank bitch</w:t>
      </w:r>
    </w:p>
    <w:p>
      <w:r>
        <w:rPr>
          <w:b/>
          <w:u w:val="single"/>
        </w:rPr>
        <w:t>236790</w:t>
      </w:r>
    </w:p>
    <w:p>
      <w:r>
        <w:t>of i wanna scream ppl that STUPID! Cube is the shitty company? cube is cancelled?? NO. edawn and hyuna went against rules.ofc cube pissed bc they didn't even listen to them?? what are you thinking? sm jyp yg.. all of them will do same. just shut the fuck up anymore.</w:t>
      </w:r>
    </w:p>
    <w:p>
      <w:r>
        <w:rPr>
          <w:b/>
          <w:u w:val="single"/>
        </w:rPr>
        <w:t>236791</w:t>
      </w:r>
    </w:p>
    <w:p>
      <w:r>
        <w:t>dan humphrey is an annoying skank bitch</w:t>
      </w:r>
    </w:p>
    <w:p>
      <w:r>
        <w:rPr>
          <w:b/>
          <w:u w:val="single"/>
        </w:rPr>
        <w:t>236792</w:t>
      </w:r>
    </w:p>
    <w:p>
      <w:r>
        <w:t>@_toriiclarkee Too bad you have to be a skank in order to stay relevant</w:t>
      </w:r>
    </w:p>
    <w:p>
      <w:r>
        <w:rPr>
          <w:b/>
          <w:u w:val="single"/>
        </w:rPr>
        <w:t>236793</w:t>
      </w:r>
    </w:p>
    <w:p>
      <w:r>
        <w:t>@NastazjaSomers @RukayaC_ @The_Globe There is an #Emilia fridge magnet on sale. Of course it can stick to any metal thing. WE DO NOT HAVE TO STAY IN THE KITCHEN!!!!!</w:t>
      </w:r>
    </w:p>
    <w:p>
      <w:r>
        <w:rPr>
          <w:b/>
          <w:u w:val="single"/>
        </w:rPr>
        <w:t>236794</w:t>
      </w:r>
    </w:p>
    <w:p>
      <w:r>
        <w:t>@itsgabrielleu happens to women everywhere, not only rape but sexual abuse and pple still ask what she did to provo… https://t.co/4SnwJWGSH9</w:t>
      </w:r>
    </w:p>
    <w:p>
      <w:r>
        <w:rPr>
          <w:b/>
          <w:u w:val="single"/>
        </w:rPr>
        <w:t>236795</w:t>
      </w:r>
    </w:p>
    <w:p>
      <w:r>
        <w:t>I like ADULT WOMEN with BIG TITTIES. Who are OVER THE AGE OF CONSENT. Unlike Trump and Jeffrey Epstein who rape 13… https://t.co/hvSNtttJD8</w:t>
      </w:r>
    </w:p>
    <w:p>
      <w:r>
        <w:rPr>
          <w:b/>
          <w:u w:val="single"/>
        </w:rPr>
        <w:t>236796</w:t>
      </w:r>
    </w:p>
    <w:p>
      <w:r>
        <w:t>you ever just see a random woman on the street and want to choke slam her to the ground, pour gasoline in her cunt and light her on fire</w:t>
      </w:r>
    </w:p>
    <w:p>
      <w:r>
        <w:rPr>
          <w:b/>
          <w:u w:val="single"/>
        </w:rPr>
        <w:t>236797</w:t>
      </w:r>
    </w:p>
    <w:p>
      <w:r>
        <w:t>@zazajaneXX Stay in the kitchen you whore</w:t>
      </w:r>
    </w:p>
    <w:p>
      <w:r>
        <w:rPr>
          <w:b/>
          <w:u w:val="single"/>
        </w:rPr>
        <w:t>236798</w:t>
      </w:r>
    </w:p>
    <w:p>
      <w:r>
        <w:t>Stfu pussy</w:t>
      </w:r>
    </w:p>
    <w:p>
      <w:r>
        <w:rPr>
          <w:b/>
          <w:u w:val="single"/>
        </w:rPr>
        <w:t>236799</w:t>
      </w:r>
    </w:p>
    <w:p>
      <w:r>
        <w:t>@MissSarah_Jay Point blank, men do not *have* to pretend or sneak into places to rape women. They can do it easily anywhere. The idea that bathrooms protect anyone is a falsity. It doesn't. Spend time actually doing things that DO protect people, like convicting rapists.</w:t>
      </w:r>
    </w:p>
    <w:p>
      <w:r>
        <w:rPr>
          <w:b/>
          <w:u w:val="single"/>
        </w:rPr>
        <w:t>236800</w:t>
      </w:r>
    </w:p>
    <w:p>
      <w:r>
        <w:t>@Davina_Tgirl that your sissy slut bitch whore mouth needs to be gagging</w:t>
      </w:r>
    </w:p>
    <w:p>
      <w:r>
        <w:rPr>
          <w:b/>
          <w:u w:val="single"/>
        </w:rPr>
        <w:t>236801</w:t>
      </w:r>
    </w:p>
    <w:p>
      <w:r>
        <w:t>@thehill Hysterical woman is the new Nasty woman, we will make a hat for that.</w:t>
      </w:r>
    </w:p>
    <w:p>
      <w:r>
        <w:rPr>
          <w:b/>
          <w:u w:val="single"/>
        </w:rPr>
        <w:t>236802</w:t>
      </w:r>
    </w:p>
    <w:p>
      <w:r>
        <w:t>@SeanWats Hitem with your purse you pussy</w:t>
      </w:r>
    </w:p>
    <w:p>
      <w:r>
        <w:rPr>
          <w:b/>
          <w:u w:val="single"/>
        </w:rPr>
        <w:t>236803</w:t>
      </w:r>
    </w:p>
    <w:p>
      <w:r>
        <w:t>More women accuse Weinstein of rape https://t.co/VzmVnP9Kqb</w:t>
      </w:r>
    </w:p>
    <w:p>
      <w:r>
        <w:rPr>
          <w:b/>
          <w:u w:val="single"/>
        </w:rPr>
        <w:t>236804</w:t>
      </w:r>
    </w:p>
    <w:p>
      <w:r>
        <w:t>The media and the D party tried to destroy America with Obama. They r hysterical cuz they afraid you will find out just how terrible they r</w:t>
      </w:r>
    </w:p>
    <w:p>
      <w:r>
        <w:rPr>
          <w:b/>
          <w:u w:val="single"/>
        </w:rPr>
        <w:t>236805</w:t>
      </w:r>
    </w:p>
    <w:p>
      <w:r>
        <w:t>Nigga hatin on me you pussy boy dont start it</w:t>
      </w:r>
    </w:p>
    <w:p>
      <w:r>
        <w:rPr>
          <w:b/>
          <w:u w:val="single"/>
        </w:rPr>
        <w:t>236806</w:t>
      </w:r>
    </w:p>
    <w:p>
      <w:r>
        <w:t>Oh good, its that time of year when women bitch about men watching football why is this a thing? Why dont you shut the fuck up and enjoy the game? k bye</w:t>
      </w:r>
    </w:p>
    <w:p>
      <w:r>
        <w:rPr>
          <w:b/>
          <w:u w:val="single"/>
        </w:rPr>
        <w:t>236807</w:t>
      </w:r>
    </w:p>
    <w:p>
      <w:r>
        <w:t>You have to be a real warped son of a bitch to believe you have the right to force women to go through a pregnancy against their will. I cannot fathom how this is an acceptable position. All men: SHUT THE FUCK UP ABOUT ABORTION FOREVER.</w:t>
      </w:r>
    </w:p>
    <w:p>
      <w:r>
        <w:rPr>
          <w:b/>
          <w:u w:val="single"/>
        </w:rPr>
        <w:t>236808</w:t>
      </w:r>
    </w:p>
    <w:p>
      <w:r>
        <w:t>@CNN And you dont even represent women for anything so stop talking and stay in the kitchen and cook and eat</w:t>
      </w:r>
    </w:p>
    <w:p>
      <w:r>
        <w:rPr>
          <w:b/>
          <w:u w:val="single"/>
        </w:rPr>
        <w:t>236809</w:t>
      </w:r>
    </w:p>
    <w:p>
      <w:r>
        <w:t>@Htygrett1 @MichaelAvenatti He called himself "Spartacus" he is selfish grandstanding hysterical woman</w:t>
      </w:r>
    </w:p>
    <w:p>
      <w:r>
        <w:rPr>
          <w:b/>
          <w:u w:val="single"/>
        </w:rPr>
        <w:t>236810</w:t>
      </w:r>
    </w:p>
    <w:p>
      <w:r>
        <w:t>@illuminali4all you're a pussy, stfu</w:t>
      </w:r>
    </w:p>
    <w:p>
      <w:r>
        <w:rPr>
          <w:b/>
          <w:u w:val="single"/>
        </w:rPr>
        <w:t>236811</w:t>
      </w:r>
    </w:p>
    <w:p>
      <w:r>
        <w:t>@ryankay94 @McGiff Oh my god hahaha! Yeh Rardi! How dare you have bare walls in the middle of decorating . Just do it the skank way and paper over the previous...</w:t>
      </w:r>
    </w:p>
    <w:p>
      <w:r>
        <w:rPr>
          <w:b/>
          <w:u w:val="single"/>
        </w:rPr>
        <w:t>236812</w:t>
      </w:r>
    </w:p>
    <w:p>
      <w:r>
        <w:t>@macytweets2u Stfu bitch you don't like me get outta here punk hoe you just bored</w:t>
      </w:r>
    </w:p>
    <w:p>
      <w:r>
        <w:rPr>
          <w:b/>
          <w:u w:val="single"/>
        </w:rPr>
        <w:t>236813</w:t>
      </w:r>
    </w:p>
    <w:p>
      <w:r>
        <w:t>@kellierasberry Last wk you said some women allege rape/assault after consensual sex they regret. Pls read #MeToo tweets. 🙁</w:t>
      </w:r>
    </w:p>
    <w:p>
      <w:r>
        <w:rPr>
          <w:b/>
          <w:u w:val="single"/>
        </w:rPr>
        <w:t>236814</w:t>
      </w:r>
    </w:p>
    <w:p>
      <w:r>
        <w:t>@reubing What I find amusing is the hysterical woman sitting next to @KamalaHarris!</w:t>
      </w:r>
    </w:p>
    <w:p>
      <w:r>
        <w:rPr>
          <w:b/>
          <w:u w:val="single"/>
        </w:rPr>
        <w:t>236815</w:t>
      </w:r>
    </w:p>
    <w:p>
      <w:r>
        <w:t>@Pendragonrider @e_preese @MomsDemand Shut the fuck up you reatrd NO ONE SAID SHIT about you being a jew or even hinted at it. Typical rightwing racist scumbag always the BIGGEST PUSSY in the room. GO suck some russian cock</w:t>
      </w:r>
    </w:p>
    <w:p>
      <w:r>
        <w:rPr>
          <w:b/>
          <w:u w:val="single"/>
        </w:rPr>
        <w:t>236816</w:t>
      </w:r>
    </w:p>
    <w:p>
      <w:r>
        <w:t>@AnnCoulter Ann Coulter winning most hysterical woman WATCHING the Kavanaugh hearings.</w:t>
      </w:r>
    </w:p>
    <w:p>
      <w:r>
        <w:rPr>
          <w:b/>
          <w:u w:val="single"/>
        </w:rPr>
        <w:t>236817</w:t>
      </w:r>
    </w:p>
    <w:p>
      <w:r>
        <w:t>@Oneiorosgrip @AunsMundai No, I pointed out your semantics were grasping at straws. If I said a woman can rape a ma… https://t.co/TZOTdBtxiF</w:t>
      </w:r>
    </w:p>
    <w:p>
      <w:r>
        <w:rPr>
          <w:b/>
          <w:u w:val="single"/>
        </w:rPr>
        <w:t>236818</w:t>
      </w:r>
    </w:p>
    <w:p>
      <w:r>
        <w:t>Well, I guess Booker won the "most hysterical woman" award today!! !!!</w:t>
      </w:r>
    </w:p>
    <w:p>
      <w:r>
        <w:rPr>
          <w:b/>
          <w:u w:val="single"/>
        </w:rPr>
        <w:t>236819</w:t>
      </w:r>
    </w:p>
    <w:p>
      <w:r>
        <w:t>@IntThings Unless you love a skank hoe that cheats on you. Then you apply the motto "we dont luuuuhh dem hoes"</w:t>
      </w:r>
    </w:p>
    <w:p>
      <w:r>
        <w:rPr>
          <w:b/>
          <w:u w:val="single"/>
        </w:rPr>
        <w:t>236820</w:t>
      </w:r>
    </w:p>
    <w:p>
      <w:r>
        <w:t>@RapleNYC @JuiceWorlddd Still made it farther in life than you. Stfu and get outta here if you aint supporting.</w:t>
      </w:r>
    </w:p>
    <w:p>
      <w:r>
        <w:rPr>
          <w:b/>
          <w:u w:val="single"/>
        </w:rPr>
        <w:t>236821</w:t>
      </w:r>
    </w:p>
    <w:p>
      <w:r>
        <w:t>guy: "i want a girl who's smart. but i also want a girl who is a total and complete slut whore."me: "how bout a smart slutwhore?"</w:t>
      </w:r>
    </w:p>
    <w:p>
      <w:r>
        <w:rPr>
          <w:b/>
          <w:u w:val="single"/>
        </w:rPr>
        <w:t>236822</w:t>
      </w:r>
    </w:p>
    <w:p>
      <w:r>
        <w:t>Reason #12746 why men can be garbage human beings (but #notallmen but *slap* #stfu with that not all men crap) #ThursdayThoughts #ThursdayMusing</w:t>
      </w:r>
    </w:p>
    <w:p>
      <w:r>
        <w:rPr>
          <w:b/>
          <w:u w:val="single"/>
        </w:rPr>
        <w:t>236823</w:t>
      </w:r>
    </w:p>
    <w:p>
      <w:r>
        <w:t>I deleted my opening tweet about this because you know, be a good woman, keep quiet, mustn't be 'hysterical' or 'make a fuss'</w:t>
      </w:r>
    </w:p>
    <w:p>
      <w:r>
        <w:rPr>
          <w:b/>
          <w:u w:val="single"/>
        </w:rPr>
        <w:t>236824</w:t>
      </w:r>
    </w:p>
    <w:p>
      <w:r>
        <w:t>@Tweet2Yorkshire Yorkshire woman who taught a man #Consent while he was #Rape -ing her launches 1st real anti - #Rape… https://t.co/3wgFNupuNS</w:t>
      </w:r>
    </w:p>
    <w:p>
      <w:r>
        <w:rPr>
          <w:b/>
          <w:u w:val="single"/>
        </w:rPr>
        <w:t>236825</w:t>
      </w:r>
    </w:p>
    <w:p>
      <w:r>
        <w:t>@SenKamalaHarris So now the word hysterical is a completely sexist term? So let's get this straight nobody can say the word monkey anymore when they are describing anyting and the word hysterical can no longer be used to describe a hysterical woman?</w:t>
      </w:r>
    </w:p>
    <w:p>
      <w:r>
        <w:rPr>
          <w:b/>
          <w:u w:val="single"/>
        </w:rPr>
        <w:t>236826</w:t>
      </w:r>
    </w:p>
    <w:p>
      <w:r>
        <w:t>@minimaslany What if she enjoys it? I think the days where women are forced to stay in the kitchen, not work, etc are over.</w:t>
      </w:r>
    </w:p>
    <w:p>
      <w:r>
        <w:rPr>
          <w:b/>
          <w:u w:val="single"/>
        </w:rPr>
        <w:t>236827</w:t>
      </w:r>
    </w:p>
    <w:p>
      <w:r>
        <w:t>@likeablade Stop lying u skank bitch but white like u</w:t>
      </w:r>
    </w:p>
    <w:p>
      <w:r>
        <w:rPr>
          <w:b/>
          <w:u w:val="single"/>
        </w:rPr>
        <w:t>236828</w:t>
      </w:r>
    </w:p>
    <w:p>
      <w:r>
        <w:t>All you pussy boys and pussy girls who call yourselves her friends didnt even try offering to help her move so none of yall better show up to our house asking her to chill cause fuck all of yall fake asses</w:t>
      </w:r>
    </w:p>
    <w:p>
      <w:r>
        <w:rPr>
          <w:b/>
          <w:u w:val="single"/>
        </w:rPr>
        <w:t>236829</w:t>
      </w:r>
    </w:p>
    <w:p>
      <w:r>
        <w:t>Dis bitch had the nerve to tell me im not from a hood. Bitch stfu ill spit on u hoe u dont know me...so mind ya business and worry bout yo child instead of me...dickriding ass girl</w:t>
      </w:r>
    </w:p>
    <w:p>
      <w:r>
        <w:rPr>
          <w:b/>
          <w:u w:val="single"/>
        </w:rPr>
        <w:t>236830</w:t>
      </w:r>
    </w:p>
    <w:p>
      <w:r>
        <w:t>From A -list stars to budding actresses: The women who accuse Harvey Weinstein of rape and ... https://t.co/vwBpDbcOoZ via @MailOnline</w:t>
      </w:r>
    </w:p>
    <w:p>
      <w:r>
        <w:rPr>
          <w:b/>
          <w:u w:val="single"/>
        </w:rPr>
        <w:t>236831</w:t>
      </w:r>
    </w:p>
    <w:p>
      <w:r>
        <w:t>Hysterical pant -wetting liberals in full flow Grow up the lot of you #FoxAche https://t.co/GdYMMDfI2v</w:t>
      </w:r>
    </w:p>
    <w:p>
      <w:r>
        <w:rPr>
          <w:b/>
          <w:u w:val="single"/>
        </w:rPr>
        <w:t>236832</w:t>
      </w:r>
    </w:p>
    <w:p>
      <w:r>
        <w:t>Well FHUTA (my gamertag) was just banned today and its all thanks to @majornelson @XboxSupport, you pussy platoon fucks decided that FHUTA was such a bad fucking word you decided to hide it in the depths of your foreskins. I hope you get ligma and die. P.S. fuck u.</w:t>
      </w:r>
    </w:p>
    <w:p>
      <w:r>
        <w:rPr>
          <w:b/>
          <w:u w:val="single"/>
        </w:rPr>
        <w:t>236833</w:t>
      </w:r>
    </w:p>
    <w:p>
      <w:r>
        <w:t>Back to the kitchen you stupid sandwich maker</w:t>
      </w:r>
    </w:p>
    <w:p>
      <w:r>
        <w:rPr>
          <w:b/>
          <w:u w:val="single"/>
        </w:rPr>
        <w:t>236834</w:t>
      </w:r>
    </w:p>
    <w:p>
      <w:r>
        <w:t>Just asked him if sexual harrasment n rape r even recognised as crime in Islam or if yes why only women is guilty… https://t.co/rQCvLK8Rf9</w:t>
      </w:r>
    </w:p>
    <w:p>
      <w:r>
        <w:rPr>
          <w:b/>
          <w:u w:val="single"/>
        </w:rPr>
        <w:t>236835</w:t>
      </w:r>
    </w:p>
    <w:p>
      <w:r>
        <w:t>https://t.co/gROcmWwiF9 | Woman who accused Nelly of rape wants to drop charges https://t.co/4Viz34rep0</w:t>
      </w:r>
    </w:p>
    <w:p>
      <w:r>
        <w:rPr>
          <w:b/>
          <w:u w:val="single"/>
        </w:rPr>
        <w:t>236836</w:t>
      </w:r>
    </w:p>
    <w:p>
      <w:r>
        <w:t>5 Tunisians try to rape Lampedusa woman (3) - Manages to send them packing https://t.co/uLSaatIVAL</w:t>
      </w:r>
    </w:p>
    <w:p>
      <w:r>
        <w:rPr>
          <w:b/>
          <w:u w:val="single"/>
        </w:rPr>
        <w:t>236837</w:t>
      </w:r>
    </w:p>
    <w:p>
      <w:r>
        <w:t>Bitch shut the fuck up and dont talk about Afghanistan</w:t>
      </w:r>
    </w:p>
    <w:p>
      <w:r>
        <w:rPr>
          <w:b/>
          <w:u w:val="single"/>
        </w:rPr>
        <w:t>236838</w:t>
      </w:r>
    </w:p>
    <w:p>
      <w:r>
        <w:t>@womensmarch "Hysterical Women" is right out of the Con play book.. they believe only men can make the most fucked up decisions of all time, not need for women.</w:t>
      </w:r>
    </w:p>
    <w:p>
      <w:r>
        <w:rPr>
          <w:b/>
          <w:u w:val="single"/>
        </w:rPr>
        <w:t>236839</w:t>
      </w:r>
    </w:p>
    <w:p>
      <w:r>
        <w:t>Insulted of being a rape victim by the same people, who are today crying out against victimization of women and chi… https://t.co/4RkUb5Ig27</w:t>
      </w:r>
    </w:p>
    <w:p>
      <w:r>
        <w:rPr>
          <w:b/>
          <w:u w:val="single"/>
        </w:rPr>
        <w:t>236840</w:t>
      </w:r>
    </w:p>
    <w:p>
      <w:r>
        <w:t>@SenKamalaHarris @SenKamalaHarris You're hystericalYou're hysterical You're hysterical You're hystericalYou're hystericalYou're hysterical You're hystericalYou're hystericalYou're hystericalYou're hystericalYou're hysterical You're hystericalYou're hysterical</w:t>
      </w:r>
    </w:p>
    <w:p>
      <w:r>
        <w:rPr>
          <w:b/>
          <w:u w:val="single"/>
        </w:rPr>
        <w:t>236841</w:t>
      </w:r>
    </w:p>
    <w:p>
      <w:r>
        <w:t>I wish fat boy Trump would just shut the fuck up and go away and take your stupid wife and pussy ass kids with you Amerikkka is so fucken tired of your STUPID shit #GettheFuckON</w:t>
      </w:r>
    </w:p>
    <w:p>
      <w:r>
        <w:rPr>
          <w:b/>
          <w:u w:val="single"/>
        </w:rPr>
        <w:t>236842</w:t>
      </w:r>
    </w:p>
    <w:p>
      <w:r>
        <w:t>@tamairaajohnson @Laquondanesia @victooooria09 bitch if only you really wanted all the smoke like yall said yall did. stfu dumb ass hoe, you done said bye 15!times but wanna claim you not retarded, BYE BITCH</w:t>
      </w:r>
    </w:p>
    <w:p>
      <w:r>
        <w:rPr>
          <w:b/>
          <w:u w:val="single"/>
        </w:rPr>
        <w:t>236843</w:t>
      </w:r>
    </w:p>
    <w:p>
      <w:r>
        <w:t>Dont worry @AnnCoulter, you are and will always be the most hysterical woman.</w:t>
      </w:r>
    </w:p>
    <w:p>
      <w:r>
        <w:rPr>
          <w:b/>
          <w:u w:val="single"/>
        </w:rPr>
        <w:t>236844</w:t>
      </w:r>
    </w:p>
    <w:p>
      <w:r>
        <w:t>@thehill Corky BOoger is hands down the most hysterical woman of the bunch, he wins</w:t>
      </w:r>
    </w:p>
    <w:p>
      <w:r>
        <w:rPr>
          <w:b/>
          <w:u w:val="single"/>
        </w:rPr>
        <w:t>236845</w:t>
      </w:r>
    </w:p>
    <w:p>
      <w:r>
        <w:t>@VascoDraco @1stAmendAlive @MooseLambResist @ScottPresler @NickMerrill 13 year old@ time of rape, woman brought sui… https://t.co/wTzdQkrBrG</w:t>
      </w:r>
    </w:p>
    <w:p>
      <w:r>
        <w:rPr>
          <w:b/>
          <w:u w:val="single"/>
        </w:rPr>
        <w:t>236846</w:t>
      </w:r>
    </w:p>
    <w:p>
      <w:r>
        <w:t>This is horrifying. So many women have suffered from rape/ abuse at the hands of men who are never held accountable… https://t.co/qJ4SB7KwJi</w:t>
      </w:r>
    </w:p>
    <w:p>
      <w:r>
        <w:rPr>
          <w:b/>
          <w:u w:val="single"/>
        </w:rPr>
        <w:t>236847</w:t>
      </w:r>
    </w:p>
    <w:p>
      <w:r>
        <w:t>Man this was the most unmotivating script I seen. Big T got money for being big years ago. Was hot for a few months and people forgot what for.. Can't stay in the kitchen all day</w:t>
      </w:r>
    </w:p>
    <w:p>
      <w:r>
        <w:rPr>
          <w:b/>
          <w:u w:val="single"/>
        </w:rPr>
        <w:t>236848</w:t>
      </w:r>
    </w:p>
    <w:p>
      <w:r>
        <w:t>@polNewsInfinity It means Islam will show them how to rape/abuse women 24/7!</w:t>
      </w:r>
    </w:p>
    <w:p>
      <w:r>
        <w:rPr>
          <w:b/>
          <w:u w:val="single"/>
        </w:rPr>
        <w:t>236849</w:t>
      </w:r>
    </w:p>
    <w:p>
      <w:r>
        <w:t>Dear people... before you bitch about a black Superman, please do a bit of reading and then stfukthxbai</w:t>
      </w:r>
    </w:p>
    <w:p>
      <w:r>
        <w:rPr>
          <w:b/>
          <w:u w:val="single"/>
        </w:rPr>
        <w:t>236850</w:t>
      </w:r>
    </w:p>
    <w:p>
      <w:r>
        <w:t>@mahohiyajo it means skank bastard u dumb bitch</w:t>
      </w:r>
    </w:p>
    <w:p>
      <w:r>
        <w:rPr>
          <w:b/>
          <w:u w:val="single"/>
        </w:rPr>
        <w:t>236851</w:t>
      </w:r>
    </w:p>
    <w:p>
      <w:r>
        <w:t>@SECNetwork @ESPNMcGee @MartySmithESPN This is basically a family event like Thanksgiving when the men go to the living room TV to watch football after dinner, while the women stay in the kitchen to gossip</w:t>
      </w:r>
    </w:p>
    <w:p>
      <w:r>
        <w:rPr>
          <w:b/>
          <w:u w:val="single"/>
        </w:rPr>
        <w:t>236852</w:t>
      </w:r>
    </w:p>
    <w:p>
      <w:r>
        <w:t>Using my body to be a skank and insulting me? Really classy.Bitch.</w:t>
      </w:r>
    </w:p>
    <w:p>
      <w:r>
        <w:rPr>
          <w:b/>
          <w:u w:val="single"/>
        </w:rPr>
        <w:t>236853</w:t>
      </w:r>
    </w:p>
    <w:p>
      <w:r>
        <w:t>I wonder how many Christian women would admit #MeToo. Because rape culture is most definitely alive and well in churches across the world.</w:t>
      </w:r>
    </w:p>
    <w:p>
      <w:r>
        <w:rPr>
          <w:b/>
          <w:u w:val="single"/>
        </w:rPr>
        <w:t>236854</w:t>
      </w:r>
    </w:p>
    <w:p>
      <w:r>
        <w:t>I'm reading about Martha and Mary this morning and it's just striking me again that many of us have turned a story where Jesus tells a woman that she doesn't have to stay in the kitchen into a lesson about how some of us think we're too busy for our quiet time.</w:t>
      </w:r>
    </w:p>
    <w:p>
      <w:r>
        <w:rPr>
          <w:b/>
          <w:u w:val="single"/>
        </w:rPr>
        <w:t>236855</w:t>
      </w:r>
    </w:p>
    <w:p>
      <w:r>
        <w:t>@MuseOverMia @TheRickWilson I want to be that kind of hysterical woman. Kamala Harris is badass!</w:t>
      </w:r>
    </w:p>
    <w:p>
      <w:r>
        <w:rPr>
          <w:b/>
          <w:u w:val="single"/>
        </w:rPr>
        <w:t>236856</w:t>
      </w:r>
    </w:p>
    <w:p>
      <w:r>
        <w:t>@Montel_Williams @realDonaldTrump You were on the line listening to the call. You take a radical hysterical delusio… https://t.co/th58j3RGws</w:t>
      </w:r>
    </w:p>
    <w:p>
      <w:r>
        <w:rPr>
          <w:b/>
          <w:u w:val="single"/>
        </w:rPr>
        <w:t>236857</w:t>
      </w:r>
    </w:p>
    <w:p>
      <w:r>
        <w:t>@Miu_ebooks Its because no one wants to talk to a skank like you</w:t>
      </w:r>
    </w:p>
    <w:p>
      <w:r>
        <w:rPr>
          <w:b/>
          <w:u w:val="single"/>
        </w:rPr>
        <w:t>236858</w:t>
      </w:r>
    </w:p>
    <w:p>
      <w:r>
        <w:t>@regular56 There are some wins that will make u go hysterical. Some makes you happy but same time you are sad, beco… https://t.co/NBmQnbcf2v</w:t>
      </w:r>
    </w:p>
    <w:p>
      <w:r>
        <w:rPr>
          <w:b/>
          <w:u w:val="single"/>
        </w:rPr>
        <w:t>236859</w:t>
      </w:r>
    </w:p>
    <w:p>
      <w:r>
        <w:t>@CalioWilliamson @CNN Fucking bitch ! Shes doing that since 2 years when she give money to STUDENTS, STUPID HOE ! Now laugh in silence and poverty ! U want attention and like bcse its trendy ton talk shit about her ??</w:t>
      </w:r>
    </w:p>
    <w:p>
      <w:r>
        <w:rPr>
          <w:b/>
          <w:u w:val="single"/>
        </w:rPr>
        <w:t>236860</w:t>
      </w:r>
    </w:p>
    <w:p>
      <w:r>
        <w:t>'H' COVERED UP RAPES SEXUAL ATTACKS BILLY HAD SEX ALL OVER THE CLINTON WHORE HOUSE A BABY LIED IMPEACHED THAT HOW HE LOST HIS ATTY LICENSES</w:t>
      </w:r>
    </w:p>
    <w:p>
      <w:r>
        <w:rPr>
          <w:b/>
          <w:u w:val="single"/>
        </w:rPr>
        <w:t>236861</w:t>
      </w:r>
    </w:p>
    <w:p>
      <w:r>
        <w:t>Ill rape women but Ill respect cow, Jay hind</w:t>
      </w:r>
    </w:p>
    <w:p>
      <w:r>
        <w:rPr>
          <w:b/>
          <w:u w:val="single"/>
        </w:rPr>
        <w:t>236862</w:t>
      </w:r>
    </w:p>
    <w:p>
      <w:r>
        <w:t>Aka you lot can all shut the fuck up and stop blaming her</w:t>
      </w:r>
    </w:p>
    <w:p>
      <w:r>
        <w:rPr>
          <w:b/>
          <w:u w:val="single"/>
        </w:rPr>
        <w:t>236863</w:t>
      </w:r>
    </w:p>
    <w:p>
      <w:r>
        <w:t>@thehill @SenJohnMcCain please retire, that tumor turned you into a hysterical libtard. We are sick of you. Go cras… https://t.co/2GOps5BkjF</w:t>
      </w:r>
    </w:p>
    <w:p>
      <w:r>
        <w:rPr>
          <w:b/>
          <w:u w:val="single"/>
        </w:rPr>
        <w:t>236864</w:t>
      </w:r>
    </w:p>
    <w:p>
      <w:r>
        <w:t>I fucking know who he cheated with even if he didn't say it. This fucking bitch, I've always fucking hated her two faced whore ass</w:t>
      </w:r>
    </w:p>
    <w:p>
      <w:r>
        <w:rPr>
          <w:b/>
          <w:u w:val="single"/>
        </w:rPr>
        <w:t>236865</w:t>
      </w:r>
    </w:p>
    <w:p>
      <w:r>
        <w:t>@AnnCoulter You thought Kamala Harris was a "hysterical woman" at the Kavanaugh hearings?How much box wine have you had today?</w:t>
      </w:r>
    </w:p>
    <w:p>
      <w:r>
        <w:rPr>
          <w:b/>
          <w:u w:val="single"/>
        </w:rPr>
        <w:t>236866</w:t>
      </w:r>
    </w:p>
    <w:p>
      <w:r>
        <w:t>These hysterical women would benefit from listening to @DennisPrager. Women should learn to control their emotional, irrational female side the way men have learned to control their aggressive, sexual nature. Men are quite obviously the more evolved of the sexes in this regard.</w:t>
      </w:r>
    </w:p>
    <w:p>
      <w:r>
        <w:rPr>
          <w:b/>
          <w:u w:val="single"/>
        </w:rPr>
        <w:t>236867</w:t>
      </w:r>
    </w:p>
    <w:p>
      <w:r>
        <w:t>@Kara3022 @ScottBaio @SUBWAY @71kylejordan @DennisDMZ You must be so proud of a sandwich maker. It takes a lot of brains to put mustard on a sand which.</w:t>
      </w:r>
    </w:p>
    <w:p>
      <w:r>
        <w:rPr>
          <w:b/>
          <w:u w:val="single"/>
        </w:rPr>
        <w:t>236868</w:t>
      </w:r>
    </w:p>
    <w:p>
      <w:r>
        <w:t>@SenKamalaHarris you are a hysterical woman</w:t>
      </w:r>
    </w:p>
    <w:p>
      <w:r>
        <w:rPr>
          <w:b/>
          <w:u w:val="single"/>
        </w:rPr>
        <w:t>236869</w:t>
      </w:r>
    </w:p>
    <w:p>
      <w:r>
        <w:t>Rape is DISGUSTING. No woman or man deserves to go through something as traumatic as that. Nothing can ever justify rape. Rape is a choice.</w:t>
      </w:r>
    </w:p>
    <w:p>
      <w:r>
        <w:rPr>
          <w:b/>
          <w:u w:val="single"/>
        </w:rPr>
        <w:t>236870</w:t>
      </w:r>
    </w:p>
    <w:p>
      <w:r>
        <w:t>You call girls a hoe but youre a hoe too?? Lol stfu lame ass bitch</w:t>
      </w:r>
    </w:p>
    <w:p>
      <w:r>
        <w:rPr>
          <w:b/>
          <w:u w:val="single"/>
        </w:rPr>
        <w:t>236871</w:t>
      </w:r>
    </w:p>
    <w:p>
      <w:r>
        <w:t>where are my fellow hysterical women who would have either been a) an oracle in ancient greece or b) burned at the stake in medieval times..make some noise ladies</w:t>
      </w:r>
    </w:p>
    <w:p>
      <w:r>
        <w:rPr>
          <w:b/>
          <w:u w:val="single"/>
        </w:rPr>
        <w:t>236872</w:t>
      </w:r>
    </w:p>
    <w:p>
      <w:r>
        <w:t>Listening to this right now. Tis plaintive and wistfully beautiful</w:t>
      </w:r>
    </w:p>
    <w:p>
      <w:r>
        <w:rPr>
          <w:b/>
          <w:u w:val="single"/>
        </w:rPr>
        <w:t>236873</w:t>
      </w:r>
    </w:p>
    <w:p>
      <w:r>
        <w:t>@PoppyRamsay @FoxNews @CoryBooker Over 400K were given to them. That's more than the last five nominees. You want to talk transparency, show me the emails from Clinton and the skank documents from the witch-hunt. Is that a Canada flag?</w:t>
      </w:r>
    </w:p>
    <w:p>
      <w:r>
        <w:rPr>
          <w:b/>
          <w:u w:val="single"/>
        </w:rPr>
        <w:t>236874</w:t>
      </w:r>
    </w:p>
    <w:p>
      <w:r>
        <w:t>beg for your fingers inside my tight little pussy, i promise it's only wet for you. maybe i'll also beg you to choke me, or spa... don't think you've earned any of these things angel. demanding subs sigh only beaten by bratty su...</w:t>
      </w:r>
    </w:p>
    <w:p>
      <w:r>
        <w:rPr>
          <w:b/>
          <w:u w:val="single"/>
        </w:rPr>
        <w:t>236875</w:t>
      </w:r>
    </w:p>
    <w:p>
      <w:r>
        <w:t>@MechaniVal @Pippyz Do you believe that gender dysphoria is compatible with using your penis to rape women? Isn't rape about as "male" an act as one could imagine?</w:t>
      </w:r>
    </w:p>
    <w:p>
      <w:r>
        <w:rPr>
          <w:b/>
          <w:u w:val="single"/>
        </w:rPr>
        <w:t>236876</w:t>
      </w:r>
    </w:p>
    <w:p>
      <w:r>
        <w:t>@MarshaBlackburn PS - take off that picture-any picture of you makes me want to puke! Any women that would side with Trump is not for any woman or their rights that they should have. You are just another lying Skank GOP white piece of trash! Your commerci</w:t>
      </w:r>
    </w:p>
    <w:p>
      <w:r>
        <w:rPr>
          <w:b/>
          <w:u w:val="single"/>
        </w:rPr>
        <w:t>236877</w:t>
      </w:r>
    </w:p>
    <w:p>
      <w:r>
        <w:t>@PetiteNicoco Lmao stereotypical feminists &amp; stereotypical hysterical women. What a win win keep it up, ladies. Youre doing great.</w:t>
      </w:r>
    </w:p>
    <w:p>
      <w:r>
        <w:rPr>
          <w:b/>
          <w:u w:val="single"/>
        </w:rPr>
        <w:t>236878</w:t>
      </w:r>
    </w:p>
    <w:p>
      <w:r>
        <w:t>Free speech has no limitations what so ever, otherwise it's not free speech you crazy fucking bitch! #FreeSpeech</w:t>
      </w:r>
    </w:p>
    <w:p>
      <w:r>
        <w:rPr>
          <w:b/>
          <w:u w:val="single"/>
        </w:rPr>
        <w:t>236879</w:t>
      </w:r>
    </w:p>
    <w:p>
      <w:r>
        <w:t>shes a fucking bitch and has a drinking problem but that pussy good</w:t>
      </w:r>
    </w:p>
    <w:p>
      <w:r>
        <w:rPr>
          <w:b/>
          <w:u w:val="single"/>
        </w:rPr>
        <w:t>236880</w:t>
      </w:r>
    </w:p>
    <w:p>
      <w:r>
        <w:t>I wouldn't have done anything if you didn't express any interest THE BITCH WAS 12 YOU MOTHER FUCKING CUNT. HE REALLY IS TRYING TO JUSTIFY HIMSELD..THIS IS EXACTLY WHY HE SHOULDN'T HAVE BEEN RELEASED</w:t>
      </w:r>
    </w:p>
    <w:p>
      <w:r>
        <w:rPr>
          <w:b/>
          <w:u w:val="single"/>
        </w:rPr>
        <w:t>236881</w:t>
      </w:r>
    </w:p>
    <w:p>
      <w:r>
        <w:t>Eminem raps about wanting to rape women, that has nothing to do with CNCO's success!</w:t>
      </w:r>
    </w:p>
    <w:p>
      <w:r>
        <w:rPr>
          <w:b/>
          <w:u w:val="single"/>
        </w:rPr>
        <w:t>236882</w:t>
      </w:r>
    </w:p>
    <w:p>
      <w:r>
        <w:t>if you got an attitude...I'm gonna just choke you &amp; devour your pussy</w:t>
      </w:r>
    </w:p>
    <w:p>
      <w:r>
        <w:rPr>
          <w:b/>
          <w:u w:val="single"/>
        </w:rPr>
        <w:t>236883</w:t>
      </w:r>
    </w:p>
    <w:p>
      <w:r>
        <w:t>@LolasFav Yo honestly you pussy !</w:t>
      </w:r>
    </w:p>
    <w:p>
      <w:r>
        <w:rPr>
          <w:b/>
          <w:u w:val="single"/>
        </w:rPr>
        <w:t>236884</w:t>
      </w:r>
    </w:p>
    <w:p>
      <w:r>
        <w:t>Why women don't report rape, harassment, and abuse. Rose McGowan: ‘Hollywood blacklisted me because I got raped’ https://t.co/lISyRpDezl</w:t>
      </w:r>
    </w:p>
    <w:p>
      <w:r>
        <w:rPr>
          <w:b/>
          <w:u w:val="single"/>
        </w:rPr>
        <w:t>236885</w:t>
      </w:r>
    </w:p>
    <w:p>
      <w:r>
        <w:t>@BenSasse @Elise_Jordan #Kavanaugh also said birth control is abortion-inducing drugs Christian Sharia But of course I am a hysterical woman that should not have any rights Maybe you could pass a law like in the old days that my husband owns me</w:t>
      </w:r>
    </w:p>
    <w:p>
      <w:r>
        <w:rPr>
          <w:b/>
          <w:u w:val="single"/>
        </w:rPr>
        <w:t>236886</w:t>
      </w:r>
    </w:p>
    <w:p>
      <w:r>
        <w:t>With Playboi Carti saying "don't care that pussy got some milage milage" and Lil Pump saying "you're such a fucking hoe I love it"2018 is the year for loving promiscuous women</w:t>
      </w:r>
    </w:p>
    <w:p>
      <w:r>
        <w:rPr>
          <w:b/>
          <w:u w:val="single"/>
        </w:rPr>
        <w:t>236887</w:t>
      </w:r>
    </w:p>
    <w:p>
      <w:r>
        <w:t>Im a skank for understanding the very basics of life!</w:t>
      </w:r>
    </w:p>
    <w:p>
      <w:r>
        <w:rPr>
          <w:b/>
          <w:u w:val="single"/>
        </w:rPr>
        <w:t>236888</w:t>
      </w:r>
    </w:p>
    <w:p>
      <w:r>
        <w:t>Females-*you need to respect women more and stop calling us hoes*Lil pump-*you such a fucking hoe, I love it*Females- *that new Kanye and lil pump song is my shit*</w:t>
      </w:r>
    </w:p>
    <w:p>
      <w:r>
        <w:rPr>
          <w:b/>
          <w:u w:val="single"/>
        </w:rPr>
        <w:t>236889</w:t>
      </w:r>
    </w:p>
    <w:p>
      <w:r>
        <w:t>everyone that ever said anything bad about mark can honestly choke my mf boy just rapped AND sang in his OWN SELF PRODUCED SONG and you know what? it was FUCKING AMAZING nothing but respect for my president</w:t>
      </w:r>
    </w:p>
    <w:p>
      <w:r>
        <w:rPr>
          <w:b/>
          <w:u w:val="single"/>
        </w:rPr>
        <w:t>236890</w:t>
      </w:r>
    </w:p>
    <w:p>
      <w:r>
        <w:t>kitten, im 11 so shut the fuck up, rocky, typos, shorter than jojo siwa</w:t>
      </w:r>
    </w:p>
    <w:p>
      <w:r>
        <w:rPr>
          <w:b/>
          <w:u w:val="single"/>
        </w:rPr>
        <w:t>236891</w:t>
      </w:r>
    </w:p>
    <w:p>
      <w:r>
        <w:t>@AnnCoulter @DonaldJTrumpJr If anyone would know about hysterical women, it would be you btch</w:t>
      </w:r>
    </w:p>
    <w:p>
      <w:r>
        <w:rPr>
          <w:b/>
          <w:u w:val="single"/>
        </w:rPr>
        <w:t>236892</w:t>
      </w:r>
    </w:p>
    <w:p>
      <w:r>
        <w:t>@DIAMONDPWUSSY like when they say "real men dont rape women"/"if you hit a girl you're not a man you're a bitch"</w:t>
      </w:r>
    </w:p>
    <w:p>
      <w:r>
        <w:rPr>
          <w:b/>
          <w:u w:val="single"/>
        </w:rPr>
        <w:t>236893</w:t>
      </w:r>
    </w:p>
    <w:p>
      <w:r>
        <w:t>Donald Trump Junior youre a rotten fucking skank like your fucking father your whole family is a bunch of fucking rats bunch of rats live in a fucking tower filthy scum bags</w:t>
      </w:r>
    </w:p>
    <w:p>
      <w:r>
        <w:rPr>
          <w:b/>
          <w:u w:val="single"/>
        </w:rPr>
        <w:t>236894</w:t>
      </w:r>
    </w:p>
    <w:p>
      <w:r>
        <w:t>@penate_eliseo @ayersmariahh So its ok for a man to put his hands on a women... stfu. We know how your bitch living. Smh</w:t>
      </w:r>
    </w:p>
    <w:p>
      <w:r>
        <w:rPr>
          <w:b/>
          <w:u w:val="single"/>
        </w:rPr>
        <w:t>236895</w:t>
      </w:r>
    </w:p>
    <w:p>
      <w:r>
        <w:t>@CassandraRules @AndrewWK @Dancingmanfound Omg hysterical you posted this since I was watching how 10 random people became famous on YouTube &amp; look who it is!!!! You &amp; Dancing man!</w:t>
      </w:r>
    </w:p>
    <w:p>
      <w:r>
        <w:rPr>
          <w:b/>
          <w:u w:val="single"/>
        </w:rPr>
        <w:t>236896</w:t>
      </w:r>
    </w:p>
    <w:p>
      <w:r>
        <w:t>So I'm working but a friend of mine is telling me that Corey Booker and Kamala harris are fighting for who is the more hysterical woman in the #KavanaughHearings is that true?#Kavanaugh #KavanaughConfirmation</w:t>
      </w:r>
    </w:p>
    <w:p>
      <w:r>
        <w:rPr>
          <w:b/>
          <w:u w:val="single"/>
        </w:rPr>
        <w:t>236897</w:t>
      </w:r>
    </w:p>
    <w:p>
      <w:r>
        <w:t>@SteveHall5582 I know and understand all this. But it is still not OK to rape and abuse women just because we don't… https://t.co/3xA5V39cZa</w:t>
      </w:r>
    </w:p>
    <w:p>
      <w:r>
        <w:rPr>
          <w:b/>
          <w:u w:val="single"/>
        </w:rPr>
        <w:t>236898</w:t>
      </w:r>
    </w:p>
    <w:p>
      <w:r>
        <w:t>@KatiePavlich They are the two most Hysterical women in the room</w:t>
      </w:r>
    </w:p>
    <w:p>
      <w:r>
        <w:rPr>
          <w:b/>
          <w:u w:val="single"/>
        </w:rPr>
        <w:t>236899</w:t>
      </w:r>
    </w:p>
    <w:p>
      <w:r>
        <w:t>@AelfredRex48 @ProtectFemales @radfemfatale Soooo we just accept the systematic rape and abuse of women &amp; girls? Don't think so a**hat.</w:t>
      </w:r>
    </w:p>
    <w:p>
      <w:r>
        <w:rPr>
          <w:b/>
          <w:u w:val="single"/>
        </w:rPr>
        <w:t>236900</w:t>
      </w:r>
    </w:p>
    <w:p>
      <w:r>
        <w:t>@artbychristinem @AnnCoulter A HYSTERICAL woman. Not just woman. And, she didnt say he won.</w:t>
      </w:r>
    </w:p>
    <w:p>
      <w:r>
        <w:rPr>
          <w:b/>
          <w:u w:val="single"/>
        </w:rPr>
        <w:t>236901</w:t>
      </w:r>
    </w:p>
    <w:p>
      <w:r>
        <w:t>@mulannoir I was so adamant that a timid Surgeon could never rape a woman why would he? I know it’s fiction but peo… https://t.co/oxpKjmukmG</w:t>
      </w:r>
    </w:p>
    <w:p>
      <w:r>
        <w:rPr>
          <w:b/>
          <w:u w:val="single"/>
        </w:rPr>
        <w:t>236902</w:t>
      </w:r>
    </w:p>
    <w:p>
      <w:r>
        <w:t>Dont you realize youre only making my cock harder with your constant whining, you stupid little bitch? God, your pussy feels so tight when I choke you. I think I might just fill your pussy up right now so you never forget about this day.</w:t>
      </w:r>
    </w:p>
    <w:p>
      <w:r>
        <w:rPr>
          <w:b/>
          <w:u w:val="single"/>
        </w:rPr>
        <w:t>236903</w:t>
      </w:r>
    </w:p>
    <w:p>
      <w:r>
        <w:t>@SenKamalaHarris I think @CoryBooker was a more hysterical woman than you. But it was close</w:t>
      </w:r>
    </w:p>
    <w:p>
      <w:r>
        <w:rPr>
          <w:b/>
          <w:u w:val="single"/>
        </w:rPr>
        <w:t>236904</w:t>
      </w:r>
    </w:p>
    <w:p>
      <w:r>
        <w:t>@FoxNews @DouglasESchoen @CoryBooker @FoxNewsOpinion Hirono, Booker &amp; Harris competing for 'Most Hysterical Woman' at the Kavanaugh hearings</w:t>
      </w:r>
    </w:p>
    <w:p>
      <w:r>
        <w:rPr>
          <w:b/>
          <w:u w:val="single"/>
        </w:rPr>
        <w:t>236905</w:t>
      </w:r>
    </w:p>
    <w:p>
      <w:r>
        <w:t>@Complex Ok people say Em aint good anymore, yet this shit gets a pass? So much content in this..youre such a fucking hoe, I love it...suck my dick bitch wow...groundbreaking material looking like Roblox characters #pass</w:t>
      </w:r>
    </w:p>
    <w:p>
      <w:r>
        <w:rPr>
          <w:b/>
          <w:u w:val="single"/>
        </w:rPr>
        <w:t>236906</w:t>
      </w:r>
    </w:p>
    <w:p>
      <w:r>
        <w:t>After slaughtering 800 Jewish men ,Muhammad saw how beautiful A Jewish woman was, &amp; ordered his friends to bring her to his tent to rape her</w:t>
      </w:r>
    </w:p>
    <w:p>
      <w:r>
        <w:rPr>
          <w:b/>
          <w:u w:val="single"/>
        </w:rPr>
        <w:t>236907</w:t>
      </w:r>
    </w:p>
    <w:p>
      <w:r>
        <w:t>Cuisinart Sandwich Maker Sweeps Sponsored by the Kitchen Authority and Money Nuts!</w:t>
      </w:r>
    </w:p>
    <w:p>
      <w:r>
        <w:rPr>
          <w:b/>
          <w:u w:val="single"/>
        </w:rPr>
        <w:t>236908</w:t>
      </w:r>
    </w:p>
    <w:p>
      <w:r>
        <w:t>@JeremyN84585788 @HappinessInHD Shut the fuck up you fucking pussy ass bitch I hope your country gets bombed the fuck up</w:t>
      </w:r>
    </w:p>
    <w:p>
      <w:r>
        <w:rPr>
          <w:b/>
          <w:u w:val="single"/>
        </w:rPr>
        <w:t>236909</w:t>
      </w:r>
    </w:p>
    <w:p>
      <w:r>
        <w:t>“Officials were saying that mass rape couldn’t have occurred because Rohingya women were too filthy.” On Myanmar https://t.co/x5ARlKSHE8</w:t>
      </w:r>
    </w:p>
    <w:p>
      <w:r>
        <w:rPr>
          <w:b/>
          <w:u w:val="single"/>
        </w:rPr>
        <w:t>236910</w:t>
      </w:r>
    </w:p>
    <w:p>
      <w:r>
        <w:t>My Mather is a slut bitch</w:t>
      </w:r>
    </w:p>
    <w:p>
      <w:r>
        <w:rPr>
          <w:b/>
          <w:u w:val="single"/>
        </w:rPr>
        <w:t>236911</w:t>
      </w:r>
    </w:p>
    <w:p>
      <w:r>
        <w:t>@realDonaldTrump STFU Donnie. Theres no one who gives grades for things like natural disaster relief. You f*cked that one up and 3,000 people are dead. Now youre mocking them. Youre a loser, a pussy, and a bully all wrapped up in a flabby orange skinsuit.</w:t>
      </w:r>
    </w:p>
    <w:p>
      <w:r>
        <w:rPr>
          <w:b/>
          <w:u w:val="single"/>
        </w:rPr>
        <w:t>236912</w:t>
      </w:r>
    </w:p>
    <w:p>
      <w:r>
        <w:t>@realDonaldTrump This from the guy who bragged about grabbing you women by the PUSSY!!!STFU you Fat Bloated Lying Piece of SHIT!You shouldn't have been elected b/c of your speech as well as many more reasons, that your so-called CONSERVATIVE BIBKE BEATERS</w:t>
      </w:r>
    </w:p>
    <w:p>
      <w:r>
        <w:rPr>
          <w:b/>
          <w:u w:val="single"/>
        </w:rPr>
        <w:t>236913</w:t>
      </w:r>
    </w:p>
    <w:p>
      <w:r>
        <w:t>@AnnCoulter @DonaldJTrumpJr And you have won SKANK OF THE YEAR</w:t>
      </w:r>
    </w:p>
    <w:p>
      <w:r>
        <w:rPr>
          <w:b/>
          <w:u w:val="single"/>
        </w:rPr>
        <w:t>236914</w:t>
      </w:r>
    </w:p>
    <w:p>
      <w:r>
        <w:t>@chuckyobama You are hysterical. Once you've decided to have your baby it has rights once it's born. #roaster</w:t>
      </w:r>
    </w:p>
    <w:p>
      <w:r>
        <w:rPr>
          <w:b/>
          <w:u w:val="single"/>
        </w:rPr>
        <w:t>236915</w:t>
      </w:r>
    </w:p>
    <w:p>
      <w:r>
        <w:t>@soniandtv @SushmaSwaraj @nsitharaman I don't feel fantastic to see them in this position..Do they speak up when rape and assault on women takes place..When men from their own party rape women.. What's the use of holding that position if u can't speak for women.. Cunning politicians..Only power matters to them</w:t>
      </w:r>
    </w:p>
    <w:p>
      <w:r>
        <w:rPr>
          <w:b/>
          <w:u w:val="single"/>
        </w:rPr>
        <w:t>236916</w:t>
      </w:r>
    </w:p>
    <w:p>
      <w:r>
        <w:t>@sana_____0 Fuck this fat pig bastard woman you fucking cunt. Wish I could cut your tits so that you could feel the pain cunt!!</w:t>
      </w:r>
    </w:p>
    <w:p>
      <w:r>
        <w:rPr>
          <w:b/>
          <w:u w:val="single"/>
        </w:rPr>
        <w:t>236917</w:t>
      </w:r>
    </w:p>
    <w:p>
      <w:r>
        <w:t>shut the fuck up bitch dont speak on my country or my people</w:t>
      </w:r>
    </w:p>
    <w:p>
      <w:r>
        <w:rPr>
          <w:b/>
          <w:u w:val="single"/>
        </w:rPr>
        <w:t>236918</w:t>
      </w:r>
    </w:p>
    <w:p>
      <w:r>
        <w:t>@BenSasse @NicolleDWallace He really said this? He loves to blather empty platitudes in front of the camera. And the hysterical women comments? Empty suit. Not buying his Aw, Schucks persona. Right up there with Golly Jeez Gorsuch.</w:t>
      </w:r>
    </w:p>
    <w:p>
      <w:r>
        <w:rPr>
          <w:b/>
          <w:u w:val="single"/>
        </w:rPr>
        <w:t>236919</w:t>
      </w:r>
    </w:p>
    <w:p>
      <w:r>
        <w:t>This is literally self-proclaimed nice guys. They'll be the ones going "not all men! I wouldnt do that!!!!"Shut the fuck up man no one fucking cares your feelings are hurt when women get harassed for not covering up their pinkie fingers or sumn</w:t>
      </w:r>
    </w:p>
    <w:p>
      <w:r>
        <w:rPr>
          <w:b/>
          <w:u w:val="single"/>
        </w:rPr>
        <w:t>236920</w:t>
      </w:r>
    </w:p>
    <w:p>
      <w:r>
        <w:t>1. Who said Im lying to them?2. Who said Im fucking them?3. How are you real based off a minute analysis that obviously lacks context and sincerity?Shut the fuck up, my nigga.</w:t>
      </w:r>
    </w:p>
    <w:p>
      <w:r>
        <w:rPr>
          <w:b/>
          <w:u w:val="single"/>
        </w:rPr>
        <w:t>236921</w:t>
      </w:r>
    </w:p>
    <w:p>
      <w:r>
        <w:t>Train to Become a #feminized 2-Hole Whore like @faptumi: #feminization #Feminizer #trap #traps #crossdresser #femboy #trans #dildo #mtf #futanari #blowjob #cocksucker # # # # #</w:t>
      </w:r>
    </w:p>
    <w:p>
      <w:r>
        <w:rPr>
          <w:b/>
          <w:u w:val="single"/>
        </w:rPr>
        <w:t>236922</w:t>
      </w:r>
    </w:p>
    <w:p>
      <w:r>
        <w:t>Shut the fuck up pls</w:t>
      </w:r>
    </w:p>
    <w:p>
      <w:r>
        <w:rPr>
          <w:b/>
          <w:u w:val="single"/>
        </w:rPr>
        <w:t>236923</w:t>
      </w:r>
    </w:p>
    <w:p>
      <w:r>
        <w:t>@SteveScalise stfu trump incites and promotes violence. We need to do like they are doing to Susan Collins to you. Every state should do that then your Russian donors would lose power and so would you.</w:t>
      </w:r>
    </w:p>
    <w:p>
      <w:r>
        <w:rPr>
          <w:b/>
          <w:u w:val="single"/>
        </w:rPr>
        <w:t>236924</w:t>
      </w:r>
    </w:p>
    <w:p>
      <w:r>
        <w:t>@queerfeminist @TigerCub564 @bindelj You have to remember that these individuals are still men by sex and biology. You could counter that by saying trans women could rape women in their prisons. It would be easier for them as they have a physical advantage. Being trans is problematic from all angles.</w:t>
      </w:r>
    </w:p>
    <w:p>
      <w:r>
        <w:rPr>
          <w:b/>
          <w:u w:val="single"/>
        </w:rPr>
        <w:t>236925</w:t>
      </w:r>
    </w:p>
    <w:p>
      <w:r>
        <w:t>@NYMag I'd like to see a sitcom or talk-host show with @DebraMessing @RealJamesWoods and @SusanSarandon ! You could call it STFU.</w:t>
      </w:r>
    </w:p>
    <w:p>
      <w:r>
        <w:rPr>
          <w:b/>
          <w:u w:val="single"/>
        </w:rPr>
        <w:t>236926</w:t>
      </w:r>
    </w:p>
    <w:p>
      <w:r>
        <w:t>@NiccoMontano @pokipokiabq Relinquish the belt you pussy</w:t>
      </w:r>
    </w:p>
    <w:p>
      <w:r>
        <w:rPr>
          <w:b/>
          <w:u w:val="single"/>
        </w:rPr>
        <w:t>236927</w:t>
      </w:r>
    </w:p>
    <w:p>
      <w:r>
        <w:t>Is it just me or do the hysterical women protesting during the hearings remind you of brainwashed cult members #KavanaghHearing</w:t>
      </w:r>
    </w:p>
    <w:p>
      <w:r>
        <w:rPr>
          <w:b/>
          <w:u w:val="single"/>
        </w:rPr>
        <w:t>236928</w:t>
      </w:r>
    </w:p>
    <w:p>
      <w:r>
        <w:t>#ChrisMartin Demand an apology from @JKCorden He disrespected women incl the mom of your kids Rape is NEVER a jok… https://t.co/r67dLmEnSa</w:t>
      </w:r>
    </w:p>
    <w:p>
      <w:r>
        <w:rPr>
          <w:b/>
          <w:u w:val="single"/>
        </w:rPr>
        <w:t>236929</w:t>
      </w:r>
    </w:p>
    <w:p>
      <w:r>
        <w:t>@SenKamalaHarris @maddow Is there a more stupid person in congress than dipshit Harris? This woman fd Willie Brown, thats gross. Total skank with the intelligence of a pollywog.</w:t>
      </w:r>
    </w:p>
    <w:p>
      <w:r>
        <w:rPr>
          <w:b/>
          <w:u w:val="single"/>
        </w:rPr>
        <w:t>236930</w:t>
      </w:r>
    </w:p>
    <w:p>
      <w:r>
        <w:t>I feel like I'm going through withdrawals but again I'm jus being a whiny ass bitch ass skank ass brat</w:t>
      </w:r>
    </w:p>
    <w:p>
      <w:r>
        <w:rPr>
          <w:b/>
          <w:u w:val="single"/>
        </w:rPr>
        <w:t>236931</w:t>
      </w:r>
    </w:p>
    <w:p>
      <w:r>
        <w:t>my cis gay friend will say bitch all the time and usually when we're joking around I don't notice but this last weekend he got really drunk and started saying "fucking cunt" and I felt SO UNCOMFORTABLE! It wasn't directed towards women but that aggression was still there</w:t>
      </w:r>
    </w:p>
    <w:p>
      <w:r>
        <w:rPr>
          <w:b/>
          <w:u w:val="single"/>
        </w:rPr>
        <w:t>236932</w:t>
      </w:r>
    </w:p>
    <w:p>
      <w:r>
        <w:t>I Wanna Rape You Not Fuck You . Bitch Take My Sex &amp; Stfu</w:t>
      </w:r>
    </w:p>
    <w:p>
      <w:r>
        <w:rPr>
          <w:b/>
          <w:u w:val="single"/>
        </w:rPr>
        <w:t>236933</w:t>
      </w:r>
    </w:p>
    <w:p>
      <w:r>
        <w:t>@pbump @jaketapper His "Spartacus" moment was more like a hysterical woman with a serious case of PMS! He also displayed how uninformed and poorly directed he is. He didn't care about the truth. Like all Libtards, it is all about the drama moment. LOL, he is an accomplished liar!</w:t>
      </w:r>
    </w:p>
    <w:p>
      <w:r>
        <w:rPr>
          <w:b/>
          <w:u w:val="single"/>
        </w:rPr>
        <w:t>236934</w:t>
      </w:r>
    </w:p>
    <w:p>
      <w:r>
        <w:t>@Kaepernick7 Fuck you pussy</w:t>
      </w:r>
    </w:p>
    <w:p>
      <w:r>
        <w:rPr>
          <w:b/>
          <w:u w:val="single"/>
        </w:rPr>
        <w:t>236935</w:t>
      </w:r>
    </w:p>
    <w:p>
      <w:r>
        <w:t>can't decide which is the most hysterical woman between you and Booker - the batshit crazy is strong in both of you. Taking lessons from old Pelosi?</w:t>
      </w:r>
    </w:p>
    <w:p>
      <w:r>
        <w:rPr>
          <w:b/>
          <w:u w:val="single"/>
        </w:rPr>
        <w:t>236936</w:t>
      </w:r>
    </w:p>
    <w:p>
      <w:r>
        <w:t>@CoryBooker Are you in a competition with @SenKamalaHarris to see who is the more hysterical woman at the #KavanaughConfirmation ?</w:t>
      </w:r>
    </w:p>
    <w:p>
      <w:r>
        <w:rPr>
          <w:b/>
          <w:u w:val="single"/>
        </w:rPr>
        <w:t>236937</w:t>
      </w:r>
    </w:p>
    <w:p>
      <w:r>
        <w:t>The woman that accused Nelly of rape says the system has failed her. https://t.co/KPIKW1W9VG</w:t>
      </w:r>
    </w:p>
    <w:p>
      <w:r>
        <w:rPr>
          <w:b/>
          <w:u w:val="single"/>
        </w:rPr>
        <w:t>236938</w:t>
      </w:r>
    </w:p>
    <w:p>
      <w:r>
        <w:t>@suma_surendran Wooow nace pic,, is bien you pussy</w:t>
      </w:r>
    </w:p>
    <w:p>
      <w:r>
        <w:rPr>
          <w:b/>
          <w:u w:val="single"/>
        </w:rPr>
        <w:t>236939</w:t>
      </w:r>
    </w:p>
    <w:p>
      <w:r>
        <w:t>I just dont get why she has to dress like a fucking hoe to impress a guy or mostly all guys like tf bitch</w:t>
      </w:r>
    </w:p>
    <w:p>
      <w:r>
        <w:rPr>
          <w:b/>
          <w:u w:val="single"/>
        </w:rPr>
        <w:t>236940</w:t>
      </w:r>
    </w:p>
    <w:p>
      <w:r>
        <w:t>@nhandss_ Bitch stfu i talk to u everyday u the one who forget yo place, HOE</w:t>
      </w:r>
    </w:p>
    <w:p>
      <w:r>
        <w:rPr>
          <w:b/>
          <w:u w:val="single"/>
        </w:rPr>
        <w:t>236941</w:t>
      </w:r>
    </w:p>
    <w:p>
      <w:r>
        <w:t>@MissSarah_Jay Point blank, men do not *have* to pretend or sneak into places to rape women. They can do it easily anywhere. The idea that bathrooms protect anyone is a falsity. It doesn't. Spend time actually doing things that DO protect people, like con</w:t>
      </w:r>
    </w:p>
    <w:p>
      <w:r>
        <w:rPr>
          <w:b/>
          <w:u w:val="single"/>
        </w:rPr>
        <w:t>236942</w:t>
      </w:r>
    </w:p>
    <w:p>
      <w:r>
        <w:t>Cory Booker and Kamala Harris competing for Most Hysterical Woman at the Kavanaugh hearings, Coulter hilariously tweeted.And yes, liberals immediately got triggered on Twitter, saying her joke was offensive. To them we say, suck it up, snowflakes.</w:t>
      </w:r>
    </w:p>
    <w:p>
      <w:r>
        <w:rPr>
          <w:b/>
          <w:u w:val="single"/>
        </w:rPr>
        <w:t>236943</w:t>
      </w:r>
    </w:p>
    <w:p>
      <w:r>
        <w:t>@SenateDems @PattyMurray That is hysterical! And you say that with a straight face?</w:t>
      </w:r>
    </w:p>
    <w:p>
      <w:r>
        <w:rPr>
          <w:b/>
          <w:u w:val="single"/>
        </w:rPr>
        <w:t>236944</w:t>
      </w:r>
    </w:p>
    <w:p>
      <w:r>
        <w:t>@realDonaldTrump Are you pussy grabbing tonight??</w:t>
      </w:r>
    </w:p>
    <w:p>
      <w:r>
        <w:rPr>
          <w:b/>
          <w:u w:val="single"/>
        </w:rPr>
        <w:t>236945</w:t>
      </w:r>
    </w:p>
    <w:p>
      <w:r>
        <w:t>@oliviajblue @xx_ash_cash_xx It doesnt boo you look gorgeous!! I dont know why women still be out here with their gross bitch ass opinions on other women like stfu with the negativity and insults!! We cannot he stopped x</w:t>
      </w:r>
    </w:p>
    <w:p>
      <w:r>
        <w:rPr>
          <w:b/>
          <w:u w:val="single"/>
        </w:rPr>
        <w:t>236946</w:t>
      </w:r>
    </w:p>
    <w:p>
      <w:r>
        <w:t>@MissSarah_Jay This is not a concern which is based on any statistical evidence or fact. If we want to discourage men from raping women, maybe actually seriously prosecute them. Because even if you could stop men from pretending to be women to rape women -- that's not how most rape happens!</w:t>
      </w:r>
    </w:p>
    <w:p>
      <w:r>
        <w:rPr>
          <w:b/>
          <w:u w:val="single"/>
        </w:rPr>
        <w:t>236947</w:t>
      </w:r>
    </w:p>
    <w:p>
      <w:r>
        <w:t>ALL YOU PUSSY BOYS FALL BACK!</w:t>
      </w:r>
    </w:p>
    <w:p>
      <w:r>
        <w:rPr>
          <w:b/>
          <w:u w:val="single"/>
        </w:rPr>
        <w:t>236948</w:t>
      </w:r>
    </w:p>
    <w:p>
      <w:r>
        <w:t>@BMS_Derek fuck you Derek your a pussy ass bitch you have no respect for th military ! You need to stfu bitch I served 4 tours in Iraq ! You need sit the fuck down Shut fuck you are a big pos ! Cheating lil bitch please blow your brains out ! Black injust</w:t>
      </w:r>
    </w:p>
    <w:p>
      <w:r>
        <w:rPr>
          <w:b/>
          <w:u w:val="single"/>
        </w:rPr>
        <w:t>236949</w:t>
      </w:r>
    </w:p>
    <w:p>
      <w:r>
        <w:t>Harvey Weinstein: More Women Accuse Hollywood Producer of Rape https://t.co/t2jeBhj0Cc via @nydjlivedotcom</w:t>
      </w:r>
    </w:p>
    <w:p>
      <w:r>
        <w:rPr>
          <w:b/>
          <w:u w:val="single"/>
        </w:rPr>
        <w:t>236950</w:t>
      </w:r>
    </w:p>
    <w:p>
      <w:r>
        <w:t>You know what I hate? A fucking "what about men?" type assholes when people are talking about women experiences &amp; issues i.e. motherhood, unequal wages, rape, sexual harassment. Like fuck you, stfu dickhole.</w:t>
      </w:r>
    </w:p>
    <w:p>
      <w:r>
        <w:rPr>
          <w:b/>
          <w:u w:val="single"/>
        </w:rPr>
        <w:t>236951</w:t>
      </w:r>
    </w:p>
    <w:p>
      <w:r>
        <w:t>I wish u would stfu guilty hoe</w:t>
      </w:r>
    </w:p>
    <w:p>
      <w:r>
        <w:rPr>
          <w:b/>
          <w:u w:val="single"/>
        </w:rPr>
        <w:t>236952</w:t>
      </w:r>
    </w:p>
    <w:p>
      <w:r>
        <w:t>Yall STAY making post about the LGBT community. You quoted my tweet and started bitching like the insecure little brat you are shut the fuck up and go cry to your mommy. I dont give a fuck about what you have to say.</w:t>
      </w:r>
    </w:p>
    <w:p>
      <w:r>
        <w:rPr>
          <w:b/>
          <w:u w:val="single"/>
        </w:rPr>
        <w:t>236953</w:t>
      </w:r>
    </w:p>
    <w:p>
      <w:r>
        <w:t>@sarahberms I find it odd that they think a woman is the authority on what men should do with their lives, but then many of them think women are inferior to men and women who want equal treatment are feminazis. WTF alt-right? Cognitive dissonance much?</w:t>
      </w:r>
    </w:p>
    <w:p>
      <w:r>
        <w:rPr>
          <w:b/>
          <w:u w:val="single"/>
        </w:rPr>
        <w:t>236954</w:t>
      </w:r>
    </w:p>
    <w:p>
      <w:r>
        <w:t>Just cause you pussy boys get a strap don mean you a shoota (</w:t>
      </w:r>
    </w:p>
    <w:p>
      <w:r>
        <w:rPr>
          <w:b/>
          <w:u w:val="single"/>
        </w:rPr>
        <w:t>236955</w:t>
      </w:r>
    </w:p>
    <w:p>
      <w:r>
        <w:t>You fucking bitch hoe</w:t>
      </w:r>
    </w:p>
    <w:p>
      <w:r>
        <w:rPr>
          <w:b/>
          <w:u w:val="single"/>
        </w:rPr>
        <w:t>236956</w:t>
      </w:r>
    </w:p>
    <w:p>
      <w:r>
        <w:t>2k19 drops tm and you pussy boys aint ready for the slappings in my park by me an @kiid_recklesss pull up lil niggas</w:t>
      </w:r>
    </w:p>
    <w:p>
      <w:r>
        <w:rPr>
          <w:b/>
          <w:u w:val="single"/>
        </w:rPr>
        <w:t>236957</w:t>
      </w:r>
    </w:p>
    <w:p>
      <w:r>
        <w:t>(1) @DebraMessing &lt; STFU These women put their babies in harms way &amp;Subject them 2 rape &amp;more by the coyotes who they pay 2 bring them here.</w:t>
      </w:r>
    </w:p>
    <w:p>
      <w:r>
        <w:rPr>
          <w:b/>
          <w:u w:val="single"/>
        </w:rPr>
        <w:t>236958</w:t>
      </w:r>
    </w:p>
    <w:p>
      <w:r>
        <w:t>Right! As they rape and butcher women and children !!!!!! https://t.co/maEhwuYQ8B</w:t>
      </w:r>
    </w:p>
    <w:p>
      <w:r>
        <w:rPr>
          <w:b/>
          <w:u w:val="single"/>
        </w:rPr>
        <w:t>236959</w:t>
      </w:r>
    </w:p>
    <w:p>
      <w:r>
        <w:t>@JulianAssange A man in hiding for rape says that a powerful woman has a dark side. That is the definition of creepy.</w:t>
      </w:r>
    </w:p>
    <w:p>
      <w:r>
        <w:rPr>
          <w:b/>
          <w:u w:val="single"/>
        </w:rPr>
        <w:t>236960</w:t>
      </w:r>
    </w:p>
    <w:p>
      <w:r>
        <w:t>@LadyChesapeake @Virginia4USA @RealJamesWoods Golf? You want to compare time spent on golf? THAT. IS HYSTERICAL.</w:t>
      </w:r>
    </w:p>
    <w:p>
      <w:r>
        <w:rPr>
          <w:b/>
          <w:u w:val="single"/>
        </w:rPr>
        <w:t>236961</w:t>
      </w:r>
    </w:p>
    <w:p>
      <w:r>
        <w:t>@ali_nicole_frye I mean. SHES FUCKIN TRASH. I told you this skank bitch is a skank bitch.</w:t>
      </w:r>
    </w:p>
    <w:p>
      <w:r>
        <w:rPr>
          <w:b/>
          <w:u w:val="single"/>
        </w:rPr>
        <w:t>236962</w:t>
      </w:r>
    </w:p>
    <w:p>
      <w:r>
        <w:t>You constantly act like you havent done bad shit in the past when you CLEARLY have. You constantly pretend that youre a good person, but you constantly make threats towards other people and call Tevin an ape. Shut the fuck up, grow the fuck up, and take responsibility you cunt</w:t>
      </w:r>
    </w:p>
    <w:p>
      <w:r>
        <w:rPr>
          <w:b/>
          <w:u w:val="single"/>
        </w:rPr>
        <w:t>236963</w:t>
      </w:r>
    </w:p>
    <w:p>
      <w:r>
        <w:t>Fucking clueless woman should stay in the kitchen and not ruin a good man's name. - A United fan after reading this, probably</w:t>
      </w:r>
    </w:p>
    <w:p>
      <w:r>
        <w:rPr>
          <w:b/>
          <w:u w:val="single"/>
        </w:rPr>
        <w:t>236964</w:t>
      </w:r>
    </w:p>
    <w:p>
      <w:r>
        <w:t>@_EraX_ da fuck, you said if someone calls you hot 1 more time , you are gonna suck their dick, so do it you pussy, don't back off now</w:t>
      </w:r>
    </w:p>
    <w:p>
      <w:r>
        <w:rPr>
          <w:b/>
          <w:u w:val="single"/>
        </w:rPr>
        <w:t>236965</w:t>
      </w:r>
    </w:p>
    <w:p>
      <w:r>
        <w:t>can you like choke me once and for all??</w:t>
      </w:r>
    </w:p>
    <w:p>
      <w:r>
        <w:rPr>
          <w:b/>
          <w:u w:val="single"/>
        </w:rPr>
        <w:t>236966</w:t>
      </w:r>
    </w:p>
    <w:p>
      <w:r>
        <w:t>FUCK YOU TWICE YOU PUSSY ASS NIGGAS @AtlantaFalcons</w:t>
      </w:r>
    </w:p>
    <w:p>
      <w:r>
        <w:rPr>
          <w:b/>
          <w:u w:val="single"/>
        </w:rPr>
        <w:t>236967</w:t>
      </w:r>
    </w:p>
    <w:p>
      <w:r>
        <w:t>harry please call me a:mother fucking bitch ass dick-sucking trick ass whore who needs to find a fucking hobby instead of obsessing over you.thank you ! Xx</w:t>
      </w:r>
    </w:p>
    <w:p>
      <w:r>
        <w:rPr>
          <w:b/>
          <w:u w:val="single"/>
        </w:rPr>
        <w:t>236968</w:t>
      </w:r>
    </w:p>
    <w:p>
      <w:r>
        <w:t>@sahouraxo N countries where women hve bigX political power.rape is rare/ Fareed Zakaria interviewed HRC this a.m.T… https://t.co/Lbht92EOxU</w:t>
      </w:r>
    </w:p>
    <w:p>
      <w:r>
        <w:rPr>
          <w:b/>
          <w:u w:val="single"/>
        </w:rPr>
        <w:t>236969</w:t>
      </w:r>
    </w:p>
    <w:p>
      <w:r>
        <w:t>@thehill #Hillary smeared a young rape victim's reputation, practically calling her a whore while defending a rapis… https://t.co/7CQS9FCxF6</w:t>
      </w:r>
    </w:p>
    <w:p>
      <w:r>
        <w:rPr>
          <w:b/>
          <w:u w:val="single"/>
        </w:rPr>
        <w:t>236970</w:t>
      </w:r>
    </w:p>
    <w:p>
      <w:r>
        <w:t>@AnnCoulter @DonaldJTrumpJr You need to crawl back under your are the hysterical woman.</w:t>
      </w:r>
    </w:p>
    <w:p>
      <w:r>
        <w:rPr>
          <w:b/>
          <w:u w:val="single"/>
        </w:rPr>
        <w:t>236971</w:t>
      </w:r>
    </w:p>
    <w:p>
      <w:r>
        <w:t>I'm not sure who is the most hysterical woman at the #KavanaughHearings: Kamala Harris or Cory Booker.</w:t>
      </w:r>
    </w:p>
    <w:p>
      <w:r>
        <w:rPr>
          <w:b/>
          <w:u w:val="single"/>
        </w:rPr>
        <w:t>236972</w:t>
      </w:r>
    </w:p>
    <w:p>
      <w:r>
        <w:t>more worried about your skank ass girlfriend than your own kids i see your true priorities</w:t>
      </w:r>
    </w:p>
    <w:p>
      <w:r>
        <w:rPr>
          <w:b/>
          <w:u w:val="single"/>
        </w:rPr>
        <w:t>236973</w:t>
      </w:r>
    </w:p>
    <w:p>
      <w:r>
        <w:t>@TomiLahren You're a fucking skank!</w:t>
      </w:r>
    </w:p>
    <w:p>
      <w:r>
        <w:rPr>
          <w:b/>
          <w:u w:val="single"/>
        </w:rPr>
        <w:t>236974</w:t>
      </w:r>
    </w:p>
    <w:p>
      <w:r>
        <w:t>@BlackInkChi @VH1 Lily doesnt know the meaning of Loyal. Shes a hothead alcoholic, mad cuz Jr dismissed her, So she runnin to kiss Ryan Ass! Bye Felicia, &amp; take that skank ass Art thief that YOU hired Out the fuck as well!</w:t>
      </w:r>
    </w:p>
    <w:p>
      <w:r>
        <w:rPr>
          <w:b/>
          <w:u w:val="single"/>
        </w:rPr>
        <w:t>236975</w:t>
      </w:r>
    </w:p>
    <w:p>
      <w:r>
        <w:t>@AnnCoulter And I was the most hysterical woman while watching comedians tear you a new one at the roast of Rob Lowe!!! Hahahahaha Hysterical!!!</w:t>
      </w:r>
    </w:p>
    <w:p>
      <w:r>
        <w:rPr>
          <w:b/>
          <w:u w:val="single"/>
        </w:rPr>
        <w:t>236976</w:t>
      </w:r>
    </w:p>
    <w:p>
      <w:r>
        <w:t>@RenatoFarina arent'y you #ashamed of having insulted #AsiaArgento and the other women who spoke against #rape? #Weinstein #sexism #Italy</w:t>
      </w:r>
    </w:p>
    <w:p>
      <w:r>
        <w:rPr>
          <w:b/>
          <w:u w:val="single"/>
        </w:rPr>
        <w:t>236977</w:t>
      </w:r>
    </w:p>
    <w:p>
      <w:r>
        <w:t>@womensmarch Slavery &amp; post white women rape many Black women, men &amp; children than U could ever imagine,&amp; cause of… https://t.co/PpyuuzWp57</w:t>
      </w:r>
    </w:p>
    <w:p>
      <w:r>
        <w:rPr>
          <w:b/>
          <w:u w:val="single"/>
        </w:rPr>
        <w:t>236978</w:t>
      </w:r>
    </w:p>
    <w:p>
      <w:r>
        <w:t>@HillaryClinton And you enabled your Jack ass hubby to rape women like JUANITA you are pathetic old and WILL NEVER BE PRESIDENT LOVE THE BASKET OF DEPLORABLES</w:t>
      </w:r>
    </w:p>
    <w:p>
      <w:r>
        <w:rPr>
          <w:b/>
          <w:u w:val="single"/>
        </w:rPr>
        <w:t>236979</w:t>
      </w:r>
    </w:p>
    <w:p>
      <w:r>
        <w:t>@jojojoaugustine @nytimes Why when women are abused its called 'sexual assault' or 'rape' but when it's boys it's c… https://t.co/u22A9W5sfg</w:t>
      </w:r>
    </w:p>
    <w:p>
      <w:r>
        <w:rPr>
          <w:b/>
          <w:u w:val="single"/>
        </w:rPr>
        <w:t>236980</w:t>
      </w:r>
    </w:p>
    <w:p>
      <w:r>
        <w:t>some people at this school literally drive me insane. like cool bitch! im depressed too!! doesnt mean im a fucking cunt</w:t>
      </w:r>
    </w:p>
    <w:p>
      <w:r>
        <w:rPr>
          <w:b/>
          <w:u w:val="single"/>
        </w:rPr>
        <w:t>236981</w:t>
      </w:r>
    </w:p>
    <w:p>
      <w:r>
        <w:t>@realDonaldTrump Grabem by the pussy yet still elected .... shut the Fuck up ... you do talk that way and you are in camera doing it</w:t>
      </w:r>
    </w:p>
    <w:p>
      <w:r>
        <w:rPr>
          <w:b/>
          <w:u w:val="single"/>
        </w:rPr>
        <w:t>236982</w:t>
      </w:r>
    </w:p>
    <w:p>
      <w:r>
        <w:t>@pissedoffpremed Its a societal issue and people are truly blind if they dont see that. I see this feeling predominantly in strongly Christian or conservatively raised men. I mean.. theyve been taught their entire lives that women are inferior to men.</w:t>
      </w:r>
    </w:p>
    <w:p>
      <w:r>
        <w:rPr>
          <w:b/>
          <w:u w:val="single"/>
        </w:rPr>
        <w:t>236983</w:t>
      </w:r>
    </w:p>
    <w:p>
      <w:r>
        <w:t>God fucking forbid someone offend any fucking one on this planet. Idk how our species will continue when everyone is too much of a fucking cunt bitch to speak their minds @instagram please add a filter to this so it can be friendly</w:t>
      </w:r>
    </w:p>
    <w:p>
      <w:r>
        <w:rPr>
          <w:b/>
          <w:u w:val="single"/>
        </w:rPr>
        <w:t>236984</w:t>
      </w:r>
    </w:p>
    <w:p>
      <w:r>
        <w:t>@KeelieSturm @CBCNews Muhhhhh privilege? Excuse me? IM OFFENDED!! HATE SPEECH!!! But of course you dont see the slippery slope.And yes, the made up arbitrary term hate speech is free speech. If you choose to get offended by shit, I suggest you get a backbone and grow the f*ck up you pussy.</w:t>
      </w:r>
    </w:p>
    <w:p>
      <w:r>
        <w:rPr>
          <w:b/>
          <w:u w:val="single"/>
        </w:rPr>
        <w:t>236985</w:t>
      </w:r>
    </w:p>
    <w:p>
      <w:r>
        <w:t>I'm going to LARP as someone from a TV show because otherwise I might not get to engage in recreational infanticide said the well adjusted and not at all hysterical woman.</w:t>
      </w:r>
    </w:p>
    <w:p>
      <w:r>
        <w:rPr>
          <w:b/>
          <w:u w:val="single"/>
        </w:rPr>
        <w:t>236986</w:t>
      </w:r>
    </w:p>
    <w:p>
      <w:r>
        <w:t>the fact that who comments on this cube problem is mostly not a cube stan?? yall be creating tweets so you can get rts and like. shut the fuck up if you dont know anything about cube, jesus</w:t>
      </w:r>
    </w:p>
    <w:p>
      <w:r>
        <w:rPr>
          <w:b/>
          <w:u w:val="single"/>
        </w:rPr>
        <w:t>236987</w:t>
      </w:r>
    </w:p>
    <w:p>
      <w:r>
        <w:t>@LindaSuhler It wasnt a mistake-it is a more than appropriate and accurate description of those hysterical women.</w:t>
      </w:r>
    </w:p>
    <w:p>
      <w:r>
        <w:rPr>
          <w:b/>
          <w:u w:val="single"/>
        </w:rPr>
        <w:t>236988</w:t>
      </w:r>
    </w:p>
    <w:p>
      <w:r>
        <w:t>@TheLifeOfMeezus @MonicaLewinsky Dozens of other women I’ve accused him of rape and they either get paid off or nobody hears from them again</w:t>
      </w:r>
    </w:p>
    <w:p>
      <w:r>
        <w:rPr>
          <w:b/>
          <w:u w:val="single"/>
        </w:rPr>
        <w:t>236989</w:t>
      </w:r>
    </w:p>
    <w:p>
      <w:r>
        <w:t>You don't have to explain why because a dishwasher the right to speak. Stay in the kitchen</w:t>
      </w:r>
    </w:p>
    <w:p>
      <w:r>
        <w:rPr>
          <w:b/>
          <w:u w:val="single"/>
        </w:rPr>
        <w:t>236990</w:t>
      </w:r>
    </w:p>
    <w:p>
      <w:r>
        <w:t>Dont call them hysterical women.</w:t>
      </w:r>
    </w:p>
    <w:p>
      <w:r>
        <w:rPr>
          <w:b/>
          <w:u w:val="single"/>
        </w:rPr>
        <w:t>236991</w:t>
      </w:r>
    </w:p>
    <w:p>
      <w:r>
        <w:t>I will always love you &amp; Ken though @LisaVanderpump I really admire you &amp; feel like a mother tiger with you! I could of jumped through the TV when that skank slapped your face! That upset me! A lot!!!</w:t>
      </w:r>
    </w:p>
    <w:p>
      <w:r>
        <w:rPr>
          <w:b/>
          <w:u w:val="single"/>
        </w:rPr>
        <w:t>236992</w:t>
      </w:r>
    </w:p>
    <w:p>
      <w:r>
        <w:t>S-Shut the fuck up bitch&gt; He pinches the bridge of his nose &gt; His ears fold back in pure embarrassment, this just keeps getting better and better.</w:t>
      </w:r>
    </w:p>
    <w:p>
      <w:r>
        <w:rPr>
          <w:b/>
          <w:u w:val="single"/>
        </w:rPr>
        <w:t>236993</w:t>
      </w:r>
    </w:p>
    <w:p>
      <w:r>
        <w:t>Last RT is brilliant someone had replied onto a thread of Claire saying they didn't like "tv claire" an that she needs to stay in the kitchen to cook for Jamie. Stfu bitch.</w:t>
      </w:r>
    </w:p>
    <w:p>
      <w:r>
        <w:rPr>
          <w:b/>
          <w:u w:val="single"/>
        </w:rPr>
        <w:t>236994</w:t>
      </w:r>
    </w:p>
    <w:p>
      <w:r>
        <w:t>@Vernaculis Why you getting so hysterical.</w:t>
      </w:r>
    </w:p>
    <w:p>
      <w:r>
        <w:rPr>
          <w:b/>
          <w:u w:val="single"/>
        </w:rPr>
        <w:t>236995</w:t>
      </w:r>
    </w:p>
    <w:p>
      <w:r>
        <w:t>Emily Does vagina had dirt, gravel and pine needles in it after Brock turned raped her while she laid unconscious on the ground. You dont want women to prove they were raped, you want them to accept it and shut the fuck up.</w:t>
      </w:r>
    </w:p>
    <w:p>
      <w:r>
        <w:rPr>
          <w:b/>
          <w:u w:val="single"/>
        </w:rPr>
        <w:t>236996</w:t>
      </w:r>
    </w:p>
    <w:p>
      <w:r>
        <w:t>@ajamubaraka Never mind the contempt that the DNC has for its base, giving the nomination to Hillary instead of Bernie, and the contempt Hillary has for the masses calling them "deplorable" and claiming women are stupid and voted how their husbands told t</w:t>
      </w:r>
    </w:p>
    <w:p>
      <w:r>
        <w:rPr>
          <w:b/>
          <w:u w:val="single"/>
        </w:rPr>
        <w:t>236997</w:t>
      </w:r>
    </w:p>
    <w:p>
      <w:r>
        <w:t>@AnnCoulter More guts than anyone in the GOP. Hysterical woman quote is so pathetically sexist especially coming from one (jury out on that one).</w:t>
      </w:r>
    </w:p>
    <w:p>
      <w:r>
        <w:rPr>
          <w:b/>
          <w:u w:val="single"/>
        </w:rPr>
        <w:t>236998</w:t>
      </w:r>
    </w:p>
    <w:p>
      <w:r>
        <w:t>Massive Crowd Cheers On As Pagans Kidnap Woman And Her Son, They Make The Son Rape His Mother, Th… https://t.co/Pb3m1cf85l via @walidshoebat</w:t>
      </w:r>
    </w:p>
    <w:p>
      <w:r>
        <w:rPr>
          <w:b/>
          <w:u w:val="single"/>
        </w:rPr>
        <w:t>236999</w:t>
      </w:r>
    </w:p>
    <w:p>
      <w:r>
        <w:t>@realDonaldTrump STFU!!! Precious, nobody GAF about anything u complaining for god sake, get a life. I sure miss any or all past presidents at leats they knew how to be real men and not complaint all day long like menopausal women #hotflashtrump</w:t>
      </w:r>
    </w:p>
    <w:p>
      <w:r>
        <w:rPr>
          <w:b/>
          <w:u w:val="single"/>
        </w:rPr>
        <w:t>237000</w:t>
      </w:r>
    </w:p>
    <w:p>
      <w:r>
        <w:t>So far, war on drugs, foul words, woman shaming, martial law, rape joke, putang ina, lentek, fake news lang naririnig ko from duterte. 🙄</w:t>
      </w:r>
    </w:p>
    <w:p>
      <w:r>
        <w:rPr>
          <w:b/>
          <w:u w:val="single"/>
        </w:rPr>
        <w:t>237001</w:t>
      </w:r>
    </w:p>
    <w:p>
      <w:r>
        <w:t>@dongsass Not all men youre right Doyoung wouldnt treat me like this !!!!</w:t>
      </w:r>
    </w:p>
    <w:p>
      <w:r>
        <w:rPr>
          <w:b/>
          <w:u w:val="single"/>
        </w:rPr>
        <w:t>237002</w:t>
      </w:r>
    </w:p>
    <w:p>
      <w:r>
        <w:t>Im smack tf out one of you pussy boys</w:t>
      </w:r>
    </w:p>
    <w:p>
      <w:r>
        <w:rPr>
          <w:b/>
          <w:u w:val="single"/>
        </w:rPr>
        <w:t>237003</w:t>
      </w:r>
    </w:p>
    <w:p>
      <w:r>
        <w:t>@JeriLRyan @linseygodfrey Lies! Women who came out of the gutter all of a sudden cry rape or abuse but traded it fo… https://t.co/t5For8SCow</w:t>
      </w:r>
    </w:p>
    <w:p>
      <w:r>
        <w:rPr>
          <w:b/>
          <w:u w:val="single"/>
        </w:rPr>
        <w:t>237004</w:t>
      </w:r>
    </w:p>
    <w:p>
      <w:r>
        <w:t>@BenSasse needs to STFU</w:t>
      </w:r>
    </w:p>
    <w:p>
      <w:r>
        <w:rPr>
          <w:b/>
          <w:u w:val="single"/>
        </w:rPr>
        <w:t>237005</w:t>
      </w:r>
    </w:p>
    <w:p>
      <w:r>
        <w:t>When i was 17 a woman who i thought was my friend aranged for a 30yo man to rape me.. #MeToo</w:t>
      </w:r>
    </w:p>
    <w:p>
      <w:r>
        <w:rPr>
          <w:b/>
          <w:u w:val="single"/>
        </w:rPr>
        <w:t>237006</w:t>
      </w:r>
    </w:p>
    <w:p>
      <w:r>
        <w:t>To whoever keeps coming at @JayBirdi3 sideways: I will find you &amp; I WILL whoop that ass. Stop talking shit behind anon pussy. Jacee is one of the nicest girls Ive ever met and youre clearly a straight ass cunt. So get your own life to worry bout and stfu before I gotta make you</w:t>
      </w:r>
    </w:p>
    <w:p>
      <w:r>
        <w:rPr>
          <w:b/>
          <w:u w:val="single"/>
        </w:rPr>
        <w:t>237007</w:t>
      </w:r>
    </w:p>
    <w:p>
      <w:r>
        <w:t>How can you say stfu and leave me alone in a good way? lol</w:t>
      </w:r>
    </w:p>
    <w:p>
      <w:r>
        <w:rPr>
          <w:b/>
          <w:u w:val="single"/>
        </w:rPr>
        <w:t>237008</w:t>
      </w:r>
    </w:p>
    <w:p>
      <w:r>
        <w:t>You talked to me as if Im some super skank up in a bunch ! Who tf do u think u r ? Honestly ? Not one boy has talked to me like that everrrr ! You disgust me man ! No respect what so ever ! &amp; your dirty dick aint getting shit !</w:t>
      </w:r>
    </w:p>
    <w:p>
      <w:r>
        <w:rPr>
          <w:b/>
          <w:u w:val="single"/>
        </w:rPr>
        <w:t>237009</w:t>
      </w:r>
    </w:p>
    <w:p>
      <w:r>
        <w:t>@StormyDaniels Going to take a lot more than a skank like you! #wearethestorm</w:t>
      </w:r>
    </w:p>
    <w:p>
      <w:r>
        <w:rPr>
          <w:b/>
          <w:u w:val="single"/>
        </w:rPr>
        <w:t>237010</w:t>
      </w:r>
    </w:p>
    <w:p>
      <w:r>
        <w:t>FUCKING SHUT ME UP BITCH FUCK U U AINT SHIT CUNT FAGGIT BITCH</w:t>
      </w:r>
    </w:p>
    <w:p>
      <w:r>
        <w:rPr>
          <w:b/>
          <w:u w:val="single"/>
        </w:rPr>
        <w:t>237011</w:t>
      </w:r>
    </w:p>
    <w:p>
      <w:r>
        <w:t>Enter the Kitchen Authority Bargain Sandwich Maker Sweeps. This little baby is perfect for making quick hot sandwiches like stuffed grilled cheese or pocket pizza!</w:t>
      </w:r>
    </w:p>
    <w:p>
      <w:r>
        <w:rPr>
          <w:b/>
          <w:u w:val="single"/>
        </w:rPr>
        <w:t>237012</w:t>
      </w:r>
    </w:p>
    <w:p>
      <w:r>
        <w:t>Ann, actually glad @CoryBooker willing to give up seat to release confidential e-mailsThis will open up floodgates to release Tarmac Bill &amp; Killary Clinton emails@AnnCoulter "#CoryBooker &amp; #KamalaHarris competing for Most Hysterical Woman at Kavanaugh hearings"#MAGA #qanon</w:t>
      </w:r>
    </w:p>
    <w:p>
      <w:r>
        <w:rPr>
          <w:b/>
          <w:u w:val="single"/>
        </w:rPr>
        <w:t>237013</w:t>
      </w:r>
    </w:p>
    <w:p>
      <w:r>
        <w:t>@MikeYbarraYo @ryanexpaige I could care less about origin, and also to note the word itself dates much further back to actually describe people than when it was more commonly used on hysterical woman. Stop trying to make words illegal to use because much my feelings are hurt from its origin</w:t>
      </w:r>
    </w:p>
    <w:p>
      <w:r>
        <w:rPr>
          <w:b/>
          <w:u w:val="single"/>
        </w:rPr>
        <w:t>237014</w:t>
      </w:r>
    </w:p>
    <w:p>
      <w:r>
        <w:t>@RonWyden Talking about hysterical women, you're the worst.</w:t>
      </w:r>
    </w:p>
    <w:p>
      <w:r>
        <w:rPr>
          <w:b/>
          <w:u w:val="single"/>
        </w:rPr>
        <w:t>237015</w:t>
      </w:r>
    </w:p>
    <w:p>
      <w:r>
        <w:t>I find this hysterical -the one thing I remember about my dad teaching me to drive was “WHAT THE FUCK ARE YOU WAITIN… https://t.co/XWncjNWSIB</w:t>
      </w:r>
    </w:p>
    <w:p>
      <w:r>
        <w:rPr>
          <w:b/>
          <w:u w:val="single"/>
        </w:rPr>
        <w:t>237016</w:t>
      </w:r>
    </w:p>
    <w:p>
      <w:r>
        <w:t>@JoeNBC ... telling inappropriate jokes can feel like rape 2 a woman cuz she is the one going thru the psychological trauma hearing that...</w:t>
      </w:r>
    </w:p>
    <w:p>
      <w:r>
        <w:rPr>
          <w:b/>
          <w:u w:val="single"/>
        </w:rPr>
        <w:t>237017</w:t>
      </w:r>
    </w:p>
    <w:p>
      <w:r>
        <w:t>@BenSasse pre-Roe/Wade, women died. Hysterical women? Remember #womenvote</w:t>
      </w:r>
    </w:p>
    <w:p>
      <w:r>
        <w:rPr>
          <w:b/>
          <w:u w:val="single"/>
        </w:rPr>
        <w:t>237018</w:t>
      </w:r>
    </w:p>
    <w:p>
      <w:r>
        <w:t>@realDonaldTrump shut the FUCK up you infected pussy fungus.</w:t>
      </w:r>
    </w:p>
    <w:p>
      <w:r>
        <w:rPr>
          <w:b/>
          <w:u w:val="single"/>
        </w:rPr>
        <w:t>237019</w:t>
      </w:r>
    </w:p>
    <w:p>
      <w:r>
        <w:t>@tgirlmiller @realDonaldTrump Are you just upset that nobody is grabbing your skank pussy since trumps election is over. Youre an ugly gross old hag and youre also a racist pig and I hope all your children are black</w:t>
      </w:r>
    </w:p>
    <w:p>
      <w:r>
        <w:rPr>
          <w:b/>
          <w:u w:val="single"/>
        </w:rPr>
        <w:t>237020</w:t>
      </w:r>
    </w:p>
    <w:p>
      <w:r>
        <w:t>#UrbanDictionaryHasTaughtMe that I'm the BEST, FUNNIEST, MOST ATTRACTIVE girl EVER- until I get to the second page and apparently I'm a SKANK WHORE BITCH SLUT.</w:t>
      </w:r>
    </w:p>
    <w:p>
      <w:r>
        <w:rPr>
          <w:b/>
          <w:u w:val="single"/>
        </w:rPr>
        <w:t>237021</w:t>
      </w:r>
    </w:p>
    <w:p>
      <w:r>
        <w:t>@kaykaymaraj Lmao SKANK BITCH IM TELLIN MY MOMMA</w:t>
      </w:r>
    </w:p>
    <w:p>
      <w:r>
        <w:rPr>
          <w:b/>
          <w:u w:val="single"/>
        </w:rPr>
        <w:t>237022</w:t>
      </w:r>
    </w:p>
    <w:p>
      <w:r>
        <w:t>@Sofiasweetiez @JAYDOUSE Bitch stfu ! Im just tired of you thinking you know me because of what that bum ass nigga tells you when he needs some pussy or a place to sleep</w:t>
      </w:r>
    </w:p>
    <w:p>
      <w:r>
        <w:rPr>
          <w:b/>
          <w:u w:val="single"/>
        </w:rPr>
        <w:t>237023</w:t>
      </w:r>
    </w:p>
    <w:p>
      <w:r>
        <w:t>@nytopinion You sat by to engrossed in your own ego .while women were being raped and assaulted. You are a rape ena… https://t.co/oX2CZ6OO8C</w:t>
      </w:r>
    </w:p>
    <w:p>
      <w:r>
        <w:rPr>
          <w:b/>
          <w:u w:val="single"/>
        </w:rPr>
        <w:t>237024</w:t>
      </w:r>
    </w:p>
    <w:p>
      <w:r>
        <w:t>@keansburgirl67 @collectdust Nah, the only worthless skank here is you. Good job outing yourself.</w:t>
      </w:r>
    </w:p>
    <w:p>
      <w:r>
        <w:rPr>
          <w:b/>
          <w:u w:val="single"/>
        </w:rPr>
        <w:t>237025</w:t>
      </w:r>
    </w:p>
    <w:p>
      <w:r>
        <w:t>nbs stfu hoe ik bout you</w:t>
      </w:r>
    </w:p>
    <w:p>
      <w:r>
        <w:rPr>
          <w:b/>
          <w:u w:val="single"/>
        </w:rPr>
        <w:t>237026</w:t>
      </w:r>
    </w:p>
    <w:p>
      <w:r>
        <w:t>PSA MMLD HATERS )) unfortunately for you, our girls are just gonna go farther and if that's a pill so hard for you to swallow, Y'ALL CAN JUST CHOKE AND CONTINUE ON WITH YOUR SAD LIVES... or maybe just relax, walk your dog &amp; drink a cup of mindfulness.)) *megaphone drop*</w:t>
      </w:r>
    </w:p>
    <w:p>
      <w:r>
        <w:rPr>
          <w:b/>
          <w:u w:val="single"/>
        </w:rPr>
        <w:t>237027</w:t>
      </w:r>
    </w:p>
    <w:p>
      <w:r>
        <w:t>@artbychristinem @AnnCoulter Perhaps Cory Booker self-identifies as a hysterical woman.</w:t>
      </w:r>
    </w:p>
    <w:p>
      <w:r>
        <w:rPr>
          <w:b/>
          <w:u w:val="single"/>
        </w:rPr>
        <w:t>237028</w:t>
      </w:r>
    </w:p>
    <w:p>
      <w:r>
        <w:t>Yes Brooke! Give that bitch the hell she deserves. I knew it would take her to slap that skank down. #BoldandBeautiful</w:t>
      </w:r>
    </w:p>
    <w:p>
      <w:r>
        <w:rPr>
          <w:b/>
          <w:u w:val="single"/>
        </w:rPr>
        <w:t>237029</w:t>
      </w:r>
    </w:p>
    <w:p>
      <w:r>
        <w:t>@GOPChairwoman @TWIGGY4065 I know. Booker and Kamala Harris were vying for most hysterical woman at the hearing but were drowned out by the paid harpies being arrested.</w:t>
      </w:r>
    </w:p>
    <w:p>
      <w:r>
        <w:rPr>
          <w:b/>
          <w:u w:val="single"/>
        </w:rPr>
        <w:t>237030</w:t>
      </w:r>
    </w:p>
    <w:p>
      <w:r>
        <w:t>@howroute @legndofphoenix Lol you sound like trump. 'Many people agree with me.' Hahahaha the irony is hysterical.</w:t>
      </w:r>
    </w:p>
    <w:p>
      <w:r>
        <w:rPr>
          <w:b/>
          <w:u w:val="single"/>
        </w:rPr>
        <w:t>237031</w:t>
      </w:r>
    </w:p>
    <w:p>
      <w:r>
        <w:t>@DogginTrump The whore bitch spoke! STFU Melania, Melanie , whatever your name is</w:t>
      </w:r>
    </w:p>
    <w:p>
      <w:r>
        <w:rPr>
          <w:b/>
          <w:u w:val="single"/>
        </w:rPr>
        <w:t>237032</w:t>
      </w:r>
    </w:p>
    <w:p>
      <w:r>
        <w:t>@AnnCoulter But if the shoe was on the other foot, we'd know who would be the most hysterical woman in the room.</w:t>
      </w:r>
    </w:p>
    <w:p>
      <w:r>
        <w:rPr>
          <w:b/>
          <w:u w:val="single"/>
        </w:rPr>
        <w:t>237033</w:t>
      </w:r>
    </w:p>
    <w:p>
      <w:r>
        <w:t>Ladies want a task for your to do list today? quit talkin to scared lil bitch ass dudes... Some of y'all need to respect yourself enough to tell them to figure shit out &amp; either man up or stfu. Real women ain't got time for that shit! #realtalk -Cardi B</w:t>
      </w:r>
    </w:p>
    <w:p>
      <w:r>
        <w:rPr>
          <w:b/>
          <w:u w:val="single"/>
        </w:rPr>
        <w:t>237034</w:t>
      </w:r>
    </w:p>
    <w:p>
      <w:r>
        <w:t>The voices in your head arent YOU. Theyre your parents. Teachers. Friends. Idiots from TV. Random weirdoes from Twitter.YOU get to tell those voices when its OK for them to speak, and when its time to shut the fuck up.</w:t>
      </w:r>
    </w:p>
    <w:p>
      <w:r>
        <w:rPr>
          <w:b/>
          <w:u w:val="single"/>
        </w:rPr>
        <w:t>237035</w:t>
      </w:r>
    </w:p>
    <w:p>
      <w:r>
        <w:t>@onnyssaaa well stfu then BITCH you coming to some yeen got NO BUSINESS being in. You need to mind the business that pays you hoe</w:t>
      </w:r>
    </w:p>
    <w:p>
      <w:r>
        <w:rPr>
          <w:b/>
          <w:u w:val="single"/>
        </w:rPr>
        <w:t>237036</w:t>
      </w:r>
    </w:p>
    <w:p>
      <w:r>
        <w:t>Once a stripper always a skank an a ( Y ) a hole!!</w:t>
      </w:r>
    </w:p>
    <w:p>
      <w:r>
        <w:rPr>
          <w:b/>
          <w:u w:val="single"/>
        </w:rPr>
        <w:t>237037</w:t>
      </w:r>
    </w:p>
    <w:p>
      <w:r>
        <w:t>One of the biggest reason I never wanted to come out to my friends was bc I was afraid theyll think I have crush on them when Im just being a decent human being so I call them stupid bitch and a fucking hoe everytime I see them</w:t>
      </w:r>
    </w:p>
    <w:p>
      <w:r>
        <w:rPr>
          <w:b/>
          <w:u w:val="single"/>
        </w:rPr>
        <w:t>237038</w:t>
      </w:r>
    </w:p>
    <w:p>
      <w:r>
        <w:t>All you niggas saying no grown man should be this excited for a video game. Go get you some pussy. Bitch stfu. We wait all year for the new 2k to drop as well as other games. We get pussy damn near all year round. You enjoy your life and let us enjoy ours beloved.</w:t>
      </w:r>
    </w:p>
    <w:p>
      <w:r>
        <w:rPr>
          <w:b/>
          <w:u w:val="single"/>
        </w:rPr>
        <w:t>237039</w:t>
      </w:r>
    </w:p>
    <w:p>
      <w:r>
        <w:t>@DaddyDaddymac @_QueenofStaves @FLOTUS @FLOTUS You're a SKANK .....Leave our house and country. Take your corrupt parents with you. You're all cheap white trash!!!</w:t>
      </w:r>
    </w:p>
    <w:p>
      <w:r>
        <w:rPr>
          <w:b/>
          <w:u w:val="single"/>
        </w:rPr>
        <w:t>237040</w:t>
      </w:r>
    </w:p>
    <w:p>
      <w:r>
        <w:t>Money can't buy you happiness but it can buy you pussy</w:t>
      </w:r>
    </w:p>
    <w:p>
      <w:r>
        <w:rPr>
          <w:b/>
          <w:u w:val="single"/>
        </w:rPr>
        <w:t>237041</w:t>
      </w:r>
    </w:p>
    <w:p>
      <w:r>
        <w:t>Real shit like stfu and eat my pussy since u care so much</w:t>
      </w:r>
    </w:p>
    <w:p>
      <w:r>
        <w:rPr>
          <w:b/>
          <w:u w:val="single"/>
        </w:rPr>
        <w:t>237042</w:t>
      </w:r>
    </w:p>
    <w:p>
      <w:r>
        <w:t>' teaching women how to wear modest clothes and looking unattractive will reduce rape' WHAAAAAT? https://t.co/BsZO42LzqA</w:t>
      </w:r>
    </w:p>
    <w:p>
      <w:r>
        <w:rPr>
          <w:b/>
          <w:u w:val="single"/>
        </w:rPr>
        <w:t>237043</w:t>
      </w:r>
    </w:p>
    <w:p>
      <w:r>
        <w:t>@kimguilfoyle Does it bother you that Jrs kids look at you and think. So thats the skank who had daddys dick in his mouth while he was married to mommy. She is disgusting. You know they think it.</w:t>
      </w:r>
    </w:p>
    <w:p>
      <w:r>
        <w:rPr>
          <w:b/>
          <w:u w:val="single"/>
        </w:rPr>
        <w:t>237044</w:t>
      </w:r>
    </w:p>
    <w:p>
      <w:r>
        <w:t>@AnnCoulter Ann you are the funniest. I think Corey B. Is the most hysterical woman in the hearing, for sure.</w:t>
      </w:r>
    </w:p>
    <w:p>
      <w:r>
        <w:rPr>
          <w:b/>
          <w:u w:val="single"/>
        </w:rPr>
        <w:t>237045</w:t>
      </w:r>
    </w:p>
    <w:p>
      <w:r>
        <w:t>@eyehatezod @PopeRichard I refuse to believe that you don't break into a pogo or skank whenever you hear One Step Beyond.</w:t>
      </w:r>
    </w:p>
    <w:p>
      <w:r>
        <w:rPr>
          <w:b/>
          <w:u w:val="single"/>
        </w:rPr>
        <w:t>237046</w:t>
      </w:r>
    </w:p>
    <w:p>
      <w:r>
        <w:t>@CliffShep @MiaFarrow @realDonaldTrump Shut the fuck up cunt if you actually like Donald trump than you can suck a dick. He is terrible and you are blinded just because of his MONEY!! people dont like cunts bitch</w:t>
      </w:r>
    </w:p>
    <w:p>
      <w:r>
        <w:rPr>
          <w:b/>
          <w:u w:val="single"/>
        </w:rPr>
        <w:t>237047</w:t>
      </w:r>
    </w:p>
    <w:p>
      <w:r>
        <w:t>Happy Birthday you stupid fucking bitch. I hope you slip and break ya neck, hoe. Grown to love yo lame ass. @alvkxrd</w:t>
      </w:r>
    </w:p>
    <w:p>
      <w:r>
        <w:rPr>
          <w:b/>
          <w:u w:val="single"/>
        </w:rPr>
        <w:t>237048</w:t>
      </w:r>
    </w:p>
    <w:p>
      <w:r>
        <w:t>So over everything being called a fucking bitch ass whore daily when Im the only one that does anything takes care of 8 kids alone,done dont want to be here any fucking more. Gone</w:t>
      </w:r>
    </w:p>
    <w:p>
      <w:r>
        <w:rPr>
          <w:b/>
          <w:u w:val="single"/>
        </w:rPr>
        <w:t>237049</w:t>
      </w:r>
    </w:p>
    <w:p>
      <w:r>
        <w:t>Both are dopes, who cares who wins the "Most Hysterical Women" award? Give it both they both worked hard for it and they both deserve it.</w:t>
      </w:r>
    </w:p>
    <w:p>
      <w:r>
        <w:rPr>
          <w:b/>
          <w:u w:val="single"/>
        </w:rPr>
        <w:t>237050</w:t>
      </w:r>
    </w:p>
    <w:p>
      <w:r>
        <w:t>@mmdwriter @JRubinBlogger @BenSasse I am proud to be a hysterical woman.</w:t>
      </w:r>
    </w:p>
    <w:p>
      <w:r>
        <w:rPr>
          <w:b/>
          <w:u w:val="single"/>
        </w:rPr>
        <w:t>237051</w:t>
      </w:r>
    </w:p>
    <w:p>
      <w:r>
        <w:t>@CheriJacobus Hollywood is complicit in the rape and sexual assault of women for over 20 years.</w:t>
      </w:r>
    </w:p>
    <w:p>
      <w:r>
        <w:rPr>
          <w:b/>
          <w:u w:val="single"/>
        </w:rPr>
        <w:t>237052</w:t>
      </w:r>
    </w:p>
    <w:p>
      <w:r>
        <w:t>@amaziah_filani What a fucking cunt I hate seeing kids getting neglected and used as parents experiment. So fucking sad. I tell you if I ever saw this whore Id definitely hurt her.</w:t>
      </w:r>
    </w:p>
    <w:p>
      <w:r>
        <w:rPr>
          <w:b/>
          <w:u w:val="single"/>
        </w:rPr>
        <w:t>237053</w:t>
      </w:r>
    </w:p>
    <w:p>
      <w:r>
        <w:t>Hysterical woman like @CoryBooker</w:t>
      </w:r>
    </w:p>
    <w:p>
      <w:r>
        <w:rPr>
          <w:b/>
          <w:u w:val="single"/>
        </w:rPr>
        <w:t>237054</w:t>
      </w:r>
    </w:p>
    <w:p>
      <w:r>
        <w:t>Nearly every woman I know has #meToo in their feed -sexual harressment,abuse,rape all of it - yes it's heartbreaking, yes there's much 2 do..</w:t>
      </w:r>
    </w:p>
    <w:p>
      <w:r>
        <w:rPr>
          <w:b/>
          <w:u w:val="single"/>
        </w:rPr>
        <w:t>237055</w:t>
      </w:r>
    </w:p>
    <w:p>
      <w:r>
        <w:t>I swear I’m getting to places just in the nick of time! It’s exhausting @Sam_Schulman RT @MaireadEvvoMc: Made your bed, now lie in the flea pit you created 'Tourists go home, refugees welcome': why Barcelona chose migrants over visitors https://t.co/gtLMcuFC5p</w:t>
      </w:r>
    </w:p>
    <w:p>
      <w:r>
        <w:rPr>
          <w:b/>
          <w:u w:val="single"/>
        </w:rPr>
        <w:t>237056</w:t>
      </w:r>
    </w:p>
    <w:p>
      <w:r>
        <w:t>I’m an immigrant — and Trump is right on immigration - https://t.co/Pldngi5fmv...⁦@matt_cam⁩, can you give you insights on this story? https://t.co/DjuIzVb2oN</w:t>
      </w:r>
    </w:p>
    <w:p>
      <w:r>
        <w:rPr>
          <w:b/>
          <w:u w:val="single"/>
        </w:rPr>
        <w:t>237057</w:t>
      </w:r>
    </w:p>
    <w:p>
      <w:r>
        <w:t>#IllegalImmigrants #IllegalAliens #ElectoralSystem #ElectoralCollege I’m going to shock some people here:  America is NOT a #Democracy, America is a #Republic.  Even more defined America is a Representative Republic.  In a TRUE... https://t.co/kcZqVEaR93</w:t>
      </w:r>
    </w:p>
    <w:p>
      <w:r>
        <w:rPr>
          <w:b/>
          <w:u w:val="single"/>
        </w:rPr>
        <w:t>237058</w:t>
      </w:r>
    </w:p>
    <w:p>
      <w:r>
        <w:t>@DRUDGE_REPORT We have our own invasion issues with Mexicans. #BuildThatWall</w:t>
      </w:r>
    </w:p>
    <w:p>
      <w:r>
        <w:rPr>
          <w:b/>
          <w:u w:val="single"/>
        </w:rPr>
        <w:t>237059</w:t>
      </w:r>
    </w:p>
    <w:p>
      <w:r>
        <w:t>Worker Charged With Sexually Molesting Eight Children at Immigrant Shelter  https://t.co/N2nnTiJ2ig</w:t>
      </w:r>
    </w:p>
    <w:p>
      <w:r>
        <w:rPr>
          <w:b/>
          <w:u w:val="single"/>
        </w:rPr>
        <w:t>237060</w:t>
      </w:r>
    </w:p>
    <w:p>
      <w:r>
        <w:t>UN picks refugees for UK, picks mostly Syrian Muslims https://t.co/0jRjXVsuEX https://t.co/Qq99l6SaVz</w:t>
      </w:r>
    </w:p>
    <w:p>
      <w:r>
        <w:rPr>
          <w:b/>
          <w:u w:val="single"/>
        </w:rPr>
        <w:t>237061</w:t>
      </w:r>
    </w:p>
    <w:p>
      <w:r>
        <w:t>@htTweets Delhi will be much better under Prez Rule,than being under this Anarchist ,who doesn't believe in conciliatory or consensus building.JUST WISH TO FOLLOW EITHER MY WAY OR NO WAY. Have reduced Delhi to slum by encouraging squatters,illegal migrant</w:t>
      </w:r>
    </w:p>
    <w:p>
      <w:r>
        <w:rPr>
          <w:b/>
          <w:u w:val="single"/>
        </w:rPr>
        <w:t>237062</w:t>
      </w:r>
    </w:p>
    <w:p>
      <w:r>
        <w:t>Global Compact on Migration moves forward https://t.co/cDH8MvNynx #WithRefugees #GlobalCompact @RCKDirector @refugeeaffairs @UNHCR_Kenya @drckenya @tyrusmaina</w:t>
      </w:r>
    </w:p>
    <w:p>
      <w:r>
        <w:rPr>
          <w:b/>
          <w:u w:val="single"/>
        </w:rPr>
        <w:t>237063</w:t>
      </w:r>
    </w:p>
    <w:p>
      <w:r>
        <w:t>Violence toward tourists in Barcelona, Spain -- "Tourists Go Home" " Refugees Welcome".  @VisitBCN_EN @visitcatalonia https://t.co/KZIEpzeQ4w</w:t>
      </w:r>
    </w:p>
    <w:p>
      <w:r>
        <w:rPr>
          <w:b/>
          <w:u w:val="single"/>
        </w:rPr>
        <w:t>237064</w:t>
      </w:r>
    </w:p>
    <w:p>
      <w:r>
        <w:t>Immigration decline costing UK economy billions, says think thank | The Independent - https://t.co/afUV2Rn81v</w:t>
      </w:r>
    </w:p>
    <w:p>
      <w:r>
        <w:rPr>
          <w:b/>
          <w:u w:val="single"/>
        </w:rPr>
        <w:t>237065</w:t>
      </w:r>
    </w:p>
    <w:p>
      <w:r>
        <w:t>@NBCPolitics @MSNBC After 20 days in jail the kids of the illigal refugees must get free. Than nobody should care to them and give them food. The only chance the whole familiy can go home and leave the USA. And sure it must made a supoer big wall to prote</w:t>
      </w:r>
    </w:p>
    <w:p>
      <w:r>
        <w:rPr>
          <w:b/>
          <w:u w:val="single"/>
        </w:rPr>
        <w:t>237066</w:t>
      </w:r>
    </w:p>
    <w:p>
      <w:r>
        <w:t>@CBPArizona This is insane. 125 last weekend. #BuildThatWall !Arizona invasion @realDonaldTrump @dougducey</w:t>
      </w:r>
    </w:p>
    <w:p>
      <w:r>
        <w:rPr>
          <w:b/>
          <w:u w:val="single"/>
        </w:rPr>
        <w:t>237067</w:t>
      </w:r>
    </w:p>
    <w:p>
      <w:r>
        <w:t>Reality Nike, He Did It, unlike you and all your groupies, never buy your product again, enough is enough, ugly crap you are doing here @potus @realDonaldTrump #BuildTheWall #LockThemUp #EndDACA #BoycottNFL #BoycottNike enough already, love my FLAG !!!!</w:t>
      </w:r>
    </w:p>
    <w:p>
      <w:r>
        <w:rPr>
          <w:b/>
          <w:u w:val="single"/>
        </w:rPr>
        <w:t>237068</w:t>
      </w:r>
    </w:p>
    <w:p>
      <w:r>
        <w:t>Libyan coast guard rescues some 160 #Europe-bound migrants https://t.co/jgMZ1Bb2oT</w:t>
      </w:r>
    </w:p>
    <w:p>
      <w:r>
        <w:rPr>
          <w:b/>
          <w:u w:val="single"/>
        </w:rPr>
        <w:t>237069</w:t>
      </w:r>
    </w:p>
    <w:p>
      <w:r>
        <w:t>We need to encourage President Trump to keep trying to ban more refugees. https://t.co/HWyN4kAglZ</w:t>
      </w:r>
    </w:p>
    <w:p>
      <w:r>
        <w:rPr>
          <w:b/>
          <w:u w:val="single"/>
        </w:rPr>
        <w:t>237070</w:t>
      </w:r>
    </w:p>
    <w:p>
      <w:r>
        <w:t>Watch: Bangladeshi immigrant thinks he is above the law in Sweden - Free Speech Time - https://t.co/RZquRKAqTv @ISupport_Israel</w:t>
      </w:r>
    </w:p>
    <w:p>
      <w:r>
        <w:rPr>
          <w:b/>
          <w:u w:val="single"/>
        </w:rPr>
        <w:t>237071</w:t>
      </w:r>
    </w:p>
    <w:p>
      <w:r>
        <w:t>Our Immigration Legal Services department is now accepting new clients! Please call (773) 583-9191 or stop by our office between 10-2 to request an intake appointment! https://t.co/RDl6rSPdNi</w:t>
      </w:r>
    </w:p>
    <w:p>
      <w:r>
        <w:rPr>
          <w:b/>
          <w:u w:val="single"/>
        </w:rPr>
        <w:t>237072</w:t>
      </w:r>
    </w:p>
    <w:p>
      <w:r>
        <w:t>Texas woman, 21, dies after falling from moving SUV, may have been pushed by illegal alien driverhttps://t.co/3t0PH9Hd0s#InOurBackyard#BuildTheWall #PreventableDeath #SecureTheBorder #StopTheInvasion #TherIsMoreOfThemOutThere #AllIllegalAliensAreLawbreakers</w:t>
      </w:r>
    </w:p>
    <w:p>
      <w:r>
        <w:rPr>
          <w:b/>
          <w:u w:val="single"/>
        </w:rPr>
        <w:t>237073</w:t>
      </w:r>
    </w:p>
    <w:p>
      <w:r>
        <w:t>We must reject the "globalization of indifference" toward refugees, says the president of the International Catholic Migration Commission. https://t.co/RtZRiHxw2v</w:t>
      </w:r>
    </w:p>
    <w:p>
      <w:r>
        <w:rPr>
          <w:b/>
          <w:u w:val="single"/>
        </w:rPr>
        <w:t>237074</w:t>
      </w:r>
    </w:p>
    <w:p>
      <w:r>
        <w:t>#ClimateChange doesn't have to be a partisan issue. Among voters, it already isn't, according to polls. Congress has to take notice: people of all political ideologies acknowledge that the U.S. needs to #ActOnClimate https://t.co/gCpjPXzosN</w:t>
      </w:r>
    </w:p>
    <w:p>
      <w:r>
        <w:rPr>
          <w:b/>
          <w:u w:val="single"/>
        </w:rPr>
        <w:t>237075</w:t>
      </w:r>
    </w:p>
    <w:p>
      <w:r>
        <w:t>The UN calls on #TrumpAdministration to stop separating immigrant children from parents #UnitedNations... https://t.co/SFGZ8MLcvk https://t.co/hhOwoAhPpi</w:t>
      </w:r>
    </w:p>
    <w:p>
      <w:r>
        <w:rPr>
          <w:b/>
          <w:u w:val="single"/>
        </w:rPr>
        <w:t>237076</w:t>
      </w:r>
    </w:p>
    <w:p>
      <w:r>
        <w:t>Lessons From the Past: Why Eastern European Nations Reject Muslim Migrants https://t.co/IRDAG911d3 0/lessons-past-eastern-european-nations-reject-muslim-migrants/ Sweden —where rape has increased by 1,472% since embracing “multiculturalism”—is reportedly on the verge of collapse.</w:t>
      </w:r>
    </w:p>
    <w:p>
      <w:r>
        <w:rPr>
          <w:b/>
          <w:u w:val="single"/>
        </w:rPr>
        <w:t>237077</w:t>
      </w:r>
    </w:p>
    <w:p>
      <w:r>
        <w:t>#EU grants #Spain extra funding to cope with migrant arrivals https://t.co/CRR4cRuVHN</w:t>
      </w:r>
    </w:p>
    <w:p>
      <w:r>
        <w:rPr>
          <w:b/>
          <w:u w:val="single"/>
        </w:rPr>
        <w:t>237078</w:t>
      </w:r>
    </w:p>
    <w:p>
      <w:r>
        <w:t>@lilmaggie186 @Jim_Jordan Illegals too? #BuildThatWall #AmericaFirst God Bless America and @POTUS</w:t>
      </w:r>
    </w:p>
    <w:p>
      <w:r>
        <w:rPr>
          <w:b/>
          <w:u w:val="single"/>
        </w:rPr>
        <w:t>237079</w:t>
      </w:r>
    </w:p>
    <w:p>
      <w:r>
        <w:t>France adopts tough new law on asylum, immigration https://t.co/Cy7kZorCgb</w:t>
      </w:r>
    </w:p>
    <w:p>
      <w:r>
        <w:rPr>
          <w:b/>
          <w:u w:val="single"/>
        </w:rPr>
        <w:t>237080</w:t>
      </w:r>
    </w:p>
    <w:p>
      <w:r>
        <w:t>Tourists go home, refugees welcome': why Barcelona chose migrants over visitors https://t.co/d0wtFrkpNz</w:t>
      </w:r>
    </w:p>
    <w:p>
      <w:r>
        <w:rPr>
          <w:b/>
          <w:u w:val="single"/>
        </w:rPr>
        <w:t>237081</w:t>
      </w:r>
    </w:p>
    <w:p>
      <w:r>
        <w:t>Europe wants centers in Africa to vet migrants‘¤ Critics say it’s abdicating its responsibilities‘¤ https://t.co/ptlSD7jM1w</w:t>
      </w:r>
    </w:p>
    <w:p>
      <w:r>
        <w:rPr>
          <w:b/>
          <w:u w:val="single"/>
        </w:rPr>
        <w:t>237082</w:t>
      </w:r>
    </w:p>
    <w:p>
      <w:r>
        <w:t>Paris suburb aka Muslim no go zone home to 300,000 illegal immigrants, report says @VP https://t.co/ITCNwDZgGS #FoxNews</w:t>
      </w:r>
    </w:p>
    <w:p>
      <w:r>
        <w:rPr>
          <w:b/>
          <w:u w:val="single"/>
        </w:rPr>
        <w:t>237083</w:t>
      </w:r>
    </w:p>
    <w:p>
      <w:r>
        <w:t>Lost - but happy ! Merkel co. has not realized who the reality really is. Poor Germany which want go on to love refugees. https://t.co/cqDtwYUaVU</w:t>
      </w:r>
    </w:p>
    <w:p>
      <w:r>
        <w:rPr>
          <w:b/>
          <w:u w:val="single"/>
        </w:rPr>
        <w:t>237084</w:t>
      </w:r>
    </w:p>
    <w:p>
      <w:r>
        <w:t>@mamendoza480 @AnthemRespect @KamalaHarris Refused To Help Disabled Iraq War Vet After Illegal Immigrants Stole  His ID Cost him Student Aid and made Him Homeless  https://t.co/HTEXX2HI2U</w:t>
      </w:r>
    </w:p>
    <w:p>
      <w:r>
        <w:rPr>
          <w:b/>
          <w:u w:val="single"/>
        </w:rPr>
        <w:t>237085</w:t>
      </w:r>
    </w:p>
    <w:p>
      <w:r>
        <w:t>This is why @IDMC_Geneva looks into returns of both refugees and IDPs in Iraq and elsewhere - human suffering and negative development trajectories go hand in hand here:   https://t.co/FaTqJOuAnX</w:t>
      </w:r>
    </w:p>
    <w:p>
      <w:r>
        <w:rPr>
          <w:b/>
          <w:u w:val="single"/>
        </w:rPr>
        <w:t>237086</w:t>
      </w:r>
    </w:p>
    <w:p>
      <w:r>
        <w:t>@realDonaldTrump Thinking #WhiteGenocide #BuildThatWall</w:t>
      </w:r>
    </w:p>
    <w:p>
      <w:r>
        <w:rPr>
          <w:b/>
          <w:u w:val="single"/>
        </w:rPr>
        <w:t>237087</w:t>
      </w:r>
    </w:p>
    <w:p>
      <w:r>
        <w:t>Another immigrant sexual assault case being ignored by the MSM. https://t.co/4NUNEDTzNP</w:t>
      </w:r>
    </w:p>
    <w:p>
      <w:r>
        <w:rPr>
          <w:b/>
          <w:u w:val="single"/>
        </w:rPr>
        <w:t>237088</w:t>
      </w:r>
    </w:p>
    <w:p>
      <w:r>
        <w:t>@realDonaldTrump 2977 people were murdered by illegal aliens in New York City, Washington DC &amp; Shanksville Pennsylvania on 9/11/01 Help memorialize them today! Visit https://t.co/NK58yRjGej to help. Please #RETWEET #ThursdayThoughts #NeverForget  #BuildTh</w:t>
      </w:r>
    </w:p>
    <w:p>
      <w:r>
        <w:rPr>
          <w:b/>
          <w:u w:val="single"/>
        </w:rPr>
        <w:t>237089</w:t>
      </w:r>
    </w:p>
    <w:p>
      <w:r>
        <w:t>Juncker response on migrants a step forward says Conte https://t.co/Tm2ohreYxV</w:t>
      </w:r>
    </w:p>
    <w:p>
      <w:r>
        <w:rPr>
          <w:b/>
          <w:u w:val="single"/>
        </w:rPr>
        <w:t>237090</w:t>
      </w:r>
    </w:p>
    <w:p>
      <w:r>
        <w:t>ICE launches new immigration sweeps in L.A. area; at least 100 detained so farhttps://t.co/v3IIyMkZi2#AgainstAllEnemies #MoreOfThisPlease #TheICEManCometh #StopTheInvasion</w:t>
      </w:r>
    </w:p>
    <w:p>
      <w:r>
        <w:rPr>
          <w:b/>
          <w:u w:val="single"/>
        </w:rPr>
        <w:t>237091</w:t>
      </w:r>
    </w:p>
    <w:p>
      <w:r>
        <w:t>The 8 immigrant boys who were molested while in US custody, was by man who is HIV positive! Let that sink in! #ApathyKills 😠 — looking for Compassion</w:t>
      </w:r>
    </w:p>
    <w:p>
      <w:r>
        <w:rPr>
          <w:b/>
          <w:u w:val="single"/>
        </w:rPr>
        <w:t>237092</w:t>
      </w:r>
    </w:p>
    <w:p>
      <w:r>
        <w:t>Cameron stopped immigrants voting on the EU in or out vote he learned from the scots independence That immigrants can be a negative infeuenc</w:t>
      </w:r>
    </w:p>
    <w:p>
      <w:r>
        <w:rPr>
          <w:b/>
          <w:u w:val="single"/>
        </w:rPr>
        <w:t>237093</w:t>
      </w:r>
    </w:p>
    <w:p>
      <w:r>
        <w:t>Anti-Trump immigration demo crossing Brooklyn Bridge in New York https://t.co/ytVaQlM8TU</w:t>
      </w:r>
    </w:p>
    <w:p>
      <w:r>
        <w:rPr>
          <w:b/>
          <w:u w:val="single"/>
        </w:rPr>
        <w:t>237094</w:t>
      </w:r>
    </w:p>
    <w:p>
      <w:r>
        <w:t>Search continues for five suspected refugees who fled from lorry https://t.co/n4yCATRL7F https://t.co/2vWvlHdXtz</w:t>
      </w:r>
    </w:p>
    <w:p>
      <w:r>
        <w:rPr>
          <w:b/>
          <w:u w:val="single"/>
        </w:rPr>
        <w:t>237095</w:t>
      </w:r>
    </w:p>
    <w:p>
      <w:r>
        <w:t>@TheAnaBraga I have to wonder if he supports another very well known model that happens to be an immigrant and has had some fleshy pictures published in the past.She lives in the Whitehouse now.  And as far as I can tell is an incredible person.  Would sh</w:t>
      </w:r>
    </w:p>
    <w:p>
      <w:r>
        <w:rPr>
          <w:b/>
          <w:u w:val="single"/>
        </w:rPr>
        <w:t>237096</w:t>
      </w:r>
    </w:p>
    <w:p>
      <w:r>
        <w:t>Germany try to deport criminel Afghanistan refugees back home. Till now they have brought 128 persons back home in 8 special flights. https://t.co/bBpXypevjY</w:t>
      </w:r>
    </w:p>
    <w:p>
      <w:r>
        <w:rPr>
          <w:b/>
          <w:u w:val="single"/>
        </w:rPr>
        <w:t>237097</w:t>
      </w:r>
    </w:p>
    <w:p>
      <w:r>
        <w:t>They are not 'immigrants' they are invaders. #sendthemback @AustLiberty @OzraeliAvi #auspol https://t.co/HBdQ6wytIH</w:t>
      </w:r>
    </w:p>
    <w:p>
      <w:r>
        <w:rPr>
          <w:b/>
          <w:u w:val="single"/>
        </w:rPr>
        <w:t>237098</w:t>
      </w:r>
    </w:p>
    <w:p>
      <w:r>
        <w:t>trying to connect to your home culture through your immigrant parents is like listening to a bunch of boomers describe what's wrong with america lol</w:t>
      </w:r>
    </w:p>
    <w:p>
      <w:r>
        <w:rPr>
          <w:b/>
          <w:u w:val="single"/>
        </w:rPr>
        <w:t>237099</w:t>
      </w:r>
    </w:p>
    <w:p>
      <w:r>
        <w:t>MSF to offer health care in Evros, as refugee arrivals rise https://t.co/NUCORADYP8</w:t>
      </w:r>
    </w:p>
    <w:p>
      <w:r>
        <w:rPr>
          <w:b/>
          <w:u w:val="single"/>
        </w:rPr>
        <w:t>237100</w:t>
      </w:r>
    </w:p>
    <w:p>
      <w:r>
        <w:t>@ChouhanShivraj No scam of this magnitude can take place without connivance of top.Pl fearlessly expose the nexus&amp;amp;get the guilty punished</w:t>
      </w:r>
    </w:p>
    <w:p>
      <w:r>
        <w:rPr>
          <w:b/>
          <w:u w:val="single"/>
        </w:rPr>
        <w:t>237101</w:t>
      </w:r>
    </w:p>
    <w:p>
      <w:r>
        <w:t>Congrats to my brother! Added another degree to the family! 3 / 4 siblings ... how’s that for statistics of an immigrant family?! 😝</w:t>
      </w:r>
    </w:p>
    <w:p>
      <w:r>
        <w:rPr>
          <w:b/>
          <w:u w:val="single"/>
        </w:rPr>
        <w:t>237102</w:t>
      </w:r>
    </w:p>
    <w:p>
      <w:r>
        <w:t>Hungarian government slams EU's attitude towards mass migration https://t.co/Y1f2yjjPvf</w:t>
      </w:r>
    </w:p>
    <w:p>
      <w:r>
        <w:rPr>
          <w:b/>
          <w:u w:val="single"/>
        </w:rPr>
        <w:t>237103</w:t>
      </w:r>
    </w:p>
    <w:p>
      <w:r>
        <w:t>Unless you’re a third world rapefugee. https://t.co/UnZn153Q66</w:t>
      </w:r>
    </w:p>
    <w:p>
      <w:r>
        <w:rPr>
          <w:b/>
          <w:u w:val="single"/>
        </w:rPr>
        <w:t>237104</w:t>
      </w:r>
    </w:p>
    <w:p>
      <w:r>
        <w:t>Immigrant Teens Say Restraint Chairs Were Used To Strap Them Down In Detention Centers   https://t.co/sbcfBKry65 #SmartNews</w:t>
      </w:r>
    </w:p>
    <w:p>
      <w:r>
        <w:rPr>
          <w:b/>
          <w:u w:val="single"/>
        </w:rPr>
        <w:t>237105</w:t>
      </w:r>
    </w:p>
    <w:p>
      <w:r>
        <w:t>Deep State Is WAY Deeper Than You Can Imagine https://t.co/wtzg0JfHwl</w:t>
      </w:r>
    </w:p>
    <w:p>
      <w:r>
        <w:rPr>
          <w:b/>
          <w:u w:val="single"/>
        </w:rPr>
        <w:t>237106</w:t>
      </w:r>
    </w:p>
    <w:p>
      <w:r>
        <w:t>PM Borissov: Bulgaria does not have an agreement with Chancellor Angela Merkel on transportation of migrants https://t.co/IjAhSI1FGV</w:t>
      </w:r>
    </w:p>
    <w:p>
      <w:r>
        <w:rPr>
          <w:b/>
          <w:u w:val="single"/>
        </w:rPr>
        <w:t>237107</w:t>
      </w:r>
    </w:p>
    <w:p>
      <w:r>
        <w:t>The press reported on this noting the lat left were shouting about immigration and immigrants being welcome.  The trial in question was about UK citizens being accused of abusing girls.  Why was the left demonstrating about immigration ? https://t.co/RAcppj98m0</w:t>
      </w:r>
    </w:p>
    <w:p>
      <w:r>
        <w:rPr>
          <w:b/>
          <w:u w:val="single"/>
        </w:rPr>
        <w:t>237108</w:t>
      </w:r>
    </w:p>
    <w:p>
      <w:r>
        <w:t>Bulgaria says it ‘˜will not readmit migrants from rest of EU’ https://t.co/vCx9BFERBA</w:t>
      </w:r>
    </w:p>
    <w:p>
      <w:r>
        <w:rPr>
          <w:b/>
          <w:u w:val="single"/>
        </w:rPr>
        <w:t>237109</w:t>
      </w:r>
    </w:p>
    <w:p>
      <w:r>
        <w:t>A substantial number of Australians don't like immigration, Leigh Sales. Big claim. Based on what evidence?One gottcha question after another. Jeezuz. I'm out. G'nite.</w:t>
      </w:r>
    </w:p>
    <w:p>
      <w:r>
        <w:rPr>
          <w:b/>
          <w:u w:val="single"/>
        </w:rPr>
        <w:t>237110</w:t>
      </w:r>
    </w:p>
    <w:p>
      <w:r>
        <w:t>This is making my blood boil. I pay taxes. I pay into social security. I did that before my green card like countless other immigrants. We pay into FICA, social security and medicare. International students who are here in status then go home never see a penny of that money back https://t.co/Ii5tqvFNuz</w:t>
      </w:r>
    </w:p>
    <w:p>
      <w:r>
        <w:rPr>
          <w:b/>
          <w:u w:val="single"/>
        </w:rPr>
        <w:t>237111</w:t>
      </w:r>
    </w:p>
    <w:p>
      <w:r>
        <w:t>Wow, turned my stomach. Didn't think I could get any angrier! #BuildtheWall #NoDACA</w:t>
      </w:r>
    </w:p>
    <w:p>
      <w:r>
        <w:rPr>
          <w:b/>
          <w:u w:val="single"/>
        </w:rPr>
        <w:t>237112</w:t>
      </w:r>
    </w:p>
    <w:p>
      <w:r>
        <w:t>DACA ppl want chain migration &amp;amp; taking to courts where liberal judges giving them what they want.  &amp;amp; Trump now has a plan to be introduced as to where no more welfare &amp;amp; no citizenship if on welfare.  I suspect they will think twice b4 coming to US.</w:t>
      </w:r>
    </w:p>
    <w:p>
      <w:r>
        <w:rPr>
          <w:b/>
          <w:u w:val="single"/>
        </w:rPr>
        <w:t>237113</w:t>
      </w:r>
    </w:p>
    <w:p>
      <w:r>
        <w:t>@KenPaxtonTX  Arrest the #DACA  Illegals that Voted in #Texas and all illegals and non citizens that voted give them 20 years then Deport them ASAP !  Always a Scam with Illegals ! #Trump MAGa #RedNAtionRising  #immigration2018 https://t.co/Vk7TUT01uI via</w:t>
      </w:r>
    </w:p>
    <w:p>
      <w:r>
        <w:rPr>
          <w:b/>
          <w:u w:val="single"/>
        </w:rPr>
        <w:t>237114</w:t>
      </w:r>
    </w:p>
    <w:p>
      <w:r>
        <w:t>Don't you just love our city? In Buffalo, a coding program seeks to open tech career doors for #immigrant girls. #RefugeesWelcome #ImmigrantsWelcome https://t.co/bZpvhwynEM</w:t>
      </w:r>
    </w:p>
    <w:p>
      <w:r>
        <w:rPr>
          <w:b/>
          <w:u w:val="single"/>
        </w:rPr>
        <w:t>237115</w:t>
      </w:r>
    </w:p>
    <w:p>
      <w:r>
        <w:t>* Sweden:  The Afghan migrant whose deportation was thwarted by a naive and “attention-seeking” student activist was actually sentenced for assault and received a prison sentence in Sweden. https://t.co/hccQmt7KMT #v4 #visegrad https://t.co/2Qo8friTwB</w:t>
      </w:r>
    </w:p>
    <w:p>
      <w:r>
        <w:rPr>
          <w:b/>
          <w:u w:val="single"/>
        </w:rPr>
        <w:t>237116</w:t>
      </w:r>
    </w:p>
    <w:p>
      <w:r>
        <w:t>Prime Minister Theresa May keeps reminding us about the “cultural enrichment” that Muslim immigrants have contributed to Britain - https://t.co/2oSGblSq0P via @Shareaholic  When will the Brits awaken ?</w:t>
      </w:r>
    </w:p>
    <w:p>
      <w:r>
        <w:rPr>
          <w:b/>
          <w:u w:val="single"/>
        </w:rPr>
        <w:t>237117</w:t>
      </w:r>
    </w:p>
    <w:p>
      <w:r>
        <w:t>What is actually happening is very different. According to the U.N.H.C.R the breakdown of refugees are 13% women, 12% children, 75% men aged between 19 to 45. These are not the demographics of people fleeing a war. https://t.co/295OTvmhmv</w:t>
      </w:r>
    </w:p>
    <w:p>
      <w:r>
        <w:rPr>
          <w:b/>
          <w:u w:val="single"/>
        </w:rPr>
        <w:t>237118</w:t>
      </w:r>
    </w:p>
    <w:p>
      <w:r>
        <w:t>@dprite1 @SmartyJones1 @trueamerica1st @realDonaldTrump If you dont like America you can leave. Theres the door. Why is Isolationism backward? Enlighten us with your vain words. We were getting ripped off! Importing terrorists posing as refugees! We need</w:t>
      </w:r>
    </w:p>
    <w:p>
      <w:r>
        <w:rPr>
          <w:b/>
          <w:u w:val="single"/>
        </w:rPr>
        <w:t>237119</w:t>
      </w:r>
    </w:p>
    <w:p>
      <w:r>
        <w:t>I liked a @YouTube video https://t.co/fziH2o7svR This Immigrant Left the U.S. To Seek Asylum In Canada And Regrets It (HBO)</w:t>
      </w:r>
    </w:p>
    <w:p>
      <w:r>
        <w:rPr>
          <w:b/>
          <w:u w:val="single"/>
        </w:rPr>
        <w:t>237120</w:t>
      </w:r>
    </w:p>
    <w:p>
      <w:r>
        <w:t>@MadKween Muh immigrantssssss</w:t>
      </w:r>
    </w:p>
    <w:p>
      <w:r>
        <w:rPr>
          <w:b/>
          <w:u w:val="single"/>
        </w:rPr>
        <w:t>237121</w:t>
      </w:r>
    </w:p>
    <w:p>
      <w:r>
        <w:t>@fraser_anning Leftwing filth.Deport them all.#Sendthemback</w:t>
      </w:r>
    </w:p>
    <w:p>
      <w:r>
        <w:rPr>
          <w:b/>
          <w:u w:val="single"/>
        </w:rPr>
        <w:t>237122</w:t>
      </w:r>
    </w:p>
    <w:p>
      <w:r>
        <w:t>if you want a propper diet meals join a foodbank if you want a council house come back battered from Syria , Iran you away behind the times nanning English leasons immigrants do not want to learn English to get on in this country you dont have to speak English</w:t>
      </w:r>
    </w:p>
    <w:p>
      <w:r>
        <w:rPr>
          <w:b/>
          <w:u w:val="single"/>
        </w:rPr>
        <w:t>237123</w:t>
      </w:r>
    </w:p>
    <w:p>
      <w:r>
        <w:t>.@RitaOra, @Official_MilaK, @rspektor, @madeline, @GloriaEstefan—We admire you and the strength &amp;amp; resilience of millions of other refugees. Will you help us ensure that the 20,000 refugees entering the U.S. this year feel welcomed &amp;amp; supported? &amp;gt;&amp;gt; https://t.co/QzFjSqWwJ8</w:t>
      </w:r>
    </w:p>
    <w:p>
      <w:r>
        <w:rPr>
          <w:b/>
          <w:u w:val="single"/>
        </w:rPr>
        <w:t>237124</w:t>
      </w:r>
    </w:p>
    <w:p>
      <w:r>
        <w:t>Meanwhile, Syria, Russia and Iran are pretending that it is now safe for refugees to return. https://t.co/xS4V8yCgoH</w:t>
      </w:r>
    </w:p>
    <w:p>
      <w:r>
        <w:rPr>
          <w:b/>
          <w:u w:val="single"/>
        </w:rPr>
        <w:t>237125</w:t>
      </w:r>
    </w:p>
    <w:p>
      <w:r>
        <w:t>After the stop of illigal immigration in Italia the refugees change the destination, now they go to Marocco to enter Europe to Spain, because the socialists there will garantuee open borders. A Spain newspaper reports that 1 mio. will come. https://t.co/qCrrpJjDf5</w:t>
      </w:r>
    </w:p>
    <w:p>
      <w:r>
        <w:rPr>
          <w:b/>
          <w:u w:val="single"/>
        </w:rPr>
        <w:t>237126</w:t>
      </w:r>
    </w:p>
    <w:p>
      <w:r>
        <w:t>@RedFox_Harry Infuriating. You never see German French Italian Govt award contracts to UK business in favour of their own</w:t>
      </w:r>
    </w:p>
    <w:p>
      <w:r>
        <w:rPr>
          <w:b/>
          <w:u w:val="single"/>
        </w:rPr>
        <w:t>237127</w:t>
      </w:r>
    </w:p>
    <w:p>
      <w:r>
        <w:t>@Daily_Express don't you just smell a conspiracy theory by Turkey in smashing up a entry point for refugees to go through Nice try Turkey</w:t>
      </w:r>
    </w:p>
    <w:p>
      <w:r>
        <w:rPr>
          <w:b/>
          <w:u w:val="single"/>
        </w:rPr>
        <w:t>237128</w:t>
      </w:r>
    </w:p>
    <w:p>
      <w:r>
        <w:t>Exclusive: Sanctioned Libya coastguard commander says hits migrants... https://t.co/u5MF2FlS02 https://t.co/4kTEwajJce</w:t>
      </w:r>
    </w:p>
    <w:p>
      <w:r>
        <w:rPr>
          <w:b/>
          <w:u w:val="single"/>
        </w:rPr>
        <w:t>237129</w:t>
      </w:r>
    </w:p>
    <w:p>
      <w:r>
        <w:t>You mean the guy who separated immigrant children from their parents at the border...???? https://t.co/GMWkVbHir2</w:t>
      </w:r>
    </w:p>
    <w:p>
      <w:r>
        <w:rPr>
          <w:b/>
          <w:u w:val="single"/>
        </w:rPr>
        <w:t>237130</w:t>
      </w:r>
    </w:p>
    <w:p>
      <w:r>
        <w:t>As a Mexican, and now naturalized American, I follow the immigration laws, paid all the fees waited and I sacrifice a lot, for this pinche parasito to come and demand all this crap!?!? I demand ICE to do their fk job and deport parasites like this pendejo ASAP!! #BuildThatWall</w:t>
      </w:r>
    </w:p>
    <w:p>
      <w:r>
        <w:rPr>
          <w:b/>
          <w:u w:val="single"/>
        </w:rPr>
        <w:t>237131</w:t>
      </w:r>
    </w:p>
    <w:p>
      <w:r>
        <w:t>Check out this video- I’m honored I got to see @WFP_Africa start rolling out this new tech in Uganda to make sure @USAID food gets to the right refugees. https://t.co/pT82VLvdWe https://t.co/tLvlGZoktE</w:t>
      </w:r>
    </w:p>
    <w:p>
      <w:r>
        <w:rPr>
          <w:b/>
          <w:u w:val="single"/>
        </w:rPr>
        <w:t>237132</w:t>
      </w:r>
    </w:p>
    <w:p>
      <w:r>
        <w:t>CBI calls for favourable treatment of #EU migrants after #Brexit https://t.co/mkjPsE5BCm</w:t>
      </w:r>
    </w:p>
    <w:p>
      <w:r>
        <w:rPr>
          <w:b/>
          <w:u w:val="single"/>
        </w:rPr>
        <w:t>237133</w:t>
      </w:r>
    </w:p>
    <w:p>
      <w:r>
        <w:t>All #Rohingya refugees want to return to #Myanmar but have concerns over security and want @UN to monitor their return https://t.co/GpFwc77f7b @bd_rock @Johnzaw @UmarManzoorSha1 @ucanindia @ucanbd @save_children @UnicefAsiaPac @UNHumanRights @UNmigration @theIRC @MSF @OpRohingya</w:t>
      </w:r>
    </w:p>
    <w:p>
      <w:r>
        <w:rPr>
          <w:b/>
          <w:u w:val="single"/>
        </w:rPr>
        <w:t>237134</w:t>
      </w:r>
    </w:p>
    <w:p>
      <w:r>
        <w:t>Danish #Muslims Insist On Wearing A #Niqab (or FaceVeil) &amp;amp; Still Desire To Live As A Non-Person Ghost. Muslims Are Hopelessly Unable To Assimilate.  #SendThemBack.  @victororban  @realDonaldTrump @GiuseppeConteIT @Peggynoonannyc https://t.co/nd4XAzn5ns</w:t>
      </w:r>
    </w:p>
    <w:p>
      <w:r>
        <w:rPr>
          <w:b/>
          <w:u w:val="single"/>
        </w:rPr>
        <w:t>237135</w:t>
      </w:r>
    </w:p>
    <w:p>
      <w:r>
        <w:t>@LauraLoomer You will NEVER see CNN/MSNBC call Linda Sarsour a racist or bigot. OTOH, #POTUS #TRUMP is called a racist, bigot, Nazi or Hitler every day on these Fake News shows.#MAGA #KAG #POTUS #Trump #NEWS #VoteRed #NoDACA #WalkAway #AmericaFirst #USA #</w:t>
      </w:r>
    </w:p>
    <w:p>
      <w:r>
        <w:rPr>
          <w:b/>
          <w:u w:val="single"/>
        </w:rPr>
        <w:t>237136</w:t>
      </w:r>
    </w:p>
    <w:p>
      <w:r>
        <w:t>@matteosalvinimi Immigrants sometimes act like they can do whatever they want without accountability (because of Liberal friends). IMAGINE migrating to China &amp;amp; wandering around streets with knife. You can not imagine it because Chinese would not allow</w:t>
      </w:r>
    </w:p>
    <w:p>
      <w:r>
        <w:rPr>
          <w:b/>
          <w:u w:val="single"/>
        </w:rPr>
        <w:t>237137</w:t>
      </w:r>
    </w:p>
    <w:p>
      <w:r>
        <w:t>Migration is the mother of all problems" says German Interior Minister #BuildtheWall #NoAmnesty #NoDACA #college</w:t>
      </w:r>
    </w:p>
    <w:p>
      <w:r>
        <w:rPr>
          <w:b/>
          <w:u w:val="single"/>
        </w:rPr>
        <w:t>237138</w:t>
      </w:r>
    </w:p>
    <w:p>
      <w:r>
        <w:t>@FAIRImmigration @DailyCaller @hwillracke #CloseTheBorder #StopTheInvasion! Where is our #NationalGuard????</w:t>
      </w:r>
    </w:p>
    <w:p>
      <w:r>
        <w:rPr>
          <w:b/>
          <w:u w:val="single"/>
        </w:rPr>
        <w:t>237139</w:t>
      </w:r>
    </w:p>
    <w:p>
      <w:r>
        <w:t>What kind of goons and buffoons stop a magazine launch! #ABVPkaGundaraj #GoonsWithGuns #SendThemHome  @NSUI @GuptaR @Fairoz_JK @GulzebAhmedINC @SaimonFarooqui https://t.co/ZbCleQcZiv</w:t>
      </w:r>
    </w:p>
    <w:p>
      <w:r>
        <w:rPr>
          <w:b/>
          <w:u w:val="single"/>
        </w:rPr>
        <w:t>237140</w:t>
      </w:r>
    </w:p>
    <w:p>
      <w:r>
        <w:t>A Valedictorian DACA Illegal(is there any other kind?)took time out of her busy brain surgeon scheduleto SMUGGLE s'more4.0 Med Students &amp;amp; Quantum Physicists ILLEGALS into the US.She musta heard that we were gonna use a merit-based immigration system!https://t.co/BpPfv8Har5</w:t>
      </w:r>
    </w:p>
    <w:p>
      <w:r>
        <w:rPr>
          <w:b/>
          <w:u w:val="single"/>
        </w:rPr>
        <w:t>237141</w:t>
      </w:r>
    </w:p>
    <w:p>
      <w:r>
        <w:t>Twelve refugee workers die in Italian road crash https://t.co/1BTFYtlDxs https://t.co/WFFb2Jn4AV</w:t>
      </w:r>
    </w:p>
    <w:p>
      <w:r>
        <w:rPr>
          <w:b/>
          <w:u w:val="single"/>
        </w:rPr>
        <w:t>237142</w:t>
      </w:r>
    </w:p>
    <w:p>
      <w:r>
        <w:t>#VoteRed for more Trump winning. #BuildThatWall #BuildTheWallNow</w:t>
      </w:r>
    </w:p>
    <w:p>
      <w:r>
        <w:rPr>
          <w:b/>
          <w:u w:val="single"/>
        </w:rPr>
        <w:t>237143</w:t>
      </w:r>
    </w:p>
    <w:p>
      <w:r>
        <w:t>France - Nantes Burns As Multiple Riots Erupt After Police Shooting (Video) https://t.co/rhfBy1WM2v #news     The joys of immigrant diversity...</w:t>
      </w:r>
    </w:p>
    <w:p>
      <w:r>
        <w:rPr>
          <w:b/>
          <w:u w:val="single"/>
        </w:rPr>
        <w:t>237144</w:t>
      </w:r>
    </w:p>
    <w:p>
      <w:r>
        <w:t>The NGO rescueship Lifeline will now go to Malta. This is the wrong signal for all the humancatcher from the NGOs. The Crew should send into jail, because the have ignored the law and the refugees should be brought back to Libya. https://t.co/hP1YvYDepF</w:t>
      </w:r>
    </w:p>
    <w:p>
      <w:r>
        <w:rPr>
          <w:b/>
          <w:u w:val="single"/>
        </w:rPr>
        <w:t>237145</w:t>
      </w:r>
    </w:p>
    <w:p>
      <w:r>
        <w:t>Refugees drowning on Crete? No, no, they are making a movie for the "refugee" industry.https://t.co/9wEWi25Ici</w:t>
      </w:r>
    </w:p>
    <w:p>
      <w:r>
        <w:rPr>
          <w:b/>
          <w:u w:val="single"/>
        </w:rPr>
        <w:t>237146</w:t>
      </w:r>
    </w:p>
    <w:p>
      <w:r>
        <w:t>Salvini reiterates hard line on migrants during Libya visit https://t.co/IaLBalgvtP</w:t>
      </w:r>
    </w:p>
    <w:p>
      <w:r>
        <w:rPr>
          <w:b/>
          <w:u w:val="single"/>
        </w:rPr>
        <w:t>237147</w:t>
      </w:r>
    </w:p>
    <w:p>
      <w:r>
        <w:t>Yale law professor encourages Americans to ‘˜hide immigrants from ICE’ as an act of civil disobedience https://t.co/3IL3bWzchl Whatever happened to Sedition charges to educate aholes like this one ?</w:t>
      </w:r>
    </w:p>
    <w:p>
      <w:r>
        <w:rPr>
          <w:b/>
          <w:u w:val="single"/>
        </w:rPr>
        <w:t>237148</w:t>
      </w:r>
    </w:p>
    <w:p>
      <w:r>
        <w:t>HAINES CITY, Fla Wilibaldo Garcia an Illegal Alien from Mexico charged with sexual battery on an 8 yr old girl.Garcia has an alias Lorenzo Sipriano with prior criminal history.#MSMSilence#BuildThatWall</w:t>
      </w:r>
    </w:p>
    <w:p>
      <w:r>
        <w:rPr>
          <w:b/>
          <w:u w:val="single"/>
        </w:rPr>
        <w:t>237149</w:t>
      </w:r>
    </w:p>
    <w:p>
      <w:r>
        <w:t>Ontario concerns were not listened at immigration meeting in Ottawa For illegal crossing</w:t>
      </w:r>
    </w:p>
    <w:p>
      <w:r>
        <w:rPr>
          <w:b/>
          <w:u w:val="single"/>
        </w:rPr>
        <w:t>237150</w:t>
      </w:r>
    </w:p>
    <w:p>
      <w:r>
        <w:t>Belgian new law allows police to hunt illegal migrants and deport them by raiding private homes sheltering migrants - Free Speech Time - https://t.co/doCWTNiby7 @ISupport_Israel</w:t>
      </w:r>
    </w:p>
    <w:p>
      <w:r>
        <w:rPr>
          <w:b/>
          <w:u w:val="single"/>
        </w:rPr>
        <w:t>237151</w:t>
      </w:r>
    </w:p>
    <w:p>
      <w:r>
        <w:t>#NetanyahusPuppet #JaredKushner &amp;amp; #Trump allies in Congress (with dualðŸ‡®ðŸ‡±ðŸ‡ºðŸ‡¸Passports) want to strip #Palestinian #Refugees of their status &amp;amp; abolish #UNRWA,The refugee agency that provides assistance to'5.5' Millions #Ethnic Cleansed #Palestinians in the region.Israel PM Idea https://t.co/rlACEqYHF7</w:t>
      </w:r>
    </w:p>
    <w:p>
      <w:r>
        <w:rPr>
          <w:b/>
          <w:u w:val="single"/>
        </w:rPr>
        <w:t>237152</w:t>
      </w:r>
    </w:p>
    <w:p>
      <w:r>
        <w:t>Why taxpayers should be burdened with expensive legal process for illegal refugees?Your opinion?</w:t>
      </w:r>
    </w:p>
    <w:p>
      <w:r>
        <w:rPr>
          <w:b/>
          <w:u w:val="single"/>
        </w:rPr>
        <w:t>237153</w:t>
      </w:r>
    </w:p>
    <w:p>
      <w:r>
        <w:t>16-year-old #Congolese #refugee touching lives in #Uganda https://t.co/mMWPZfgIx8 #WithRefugees @UNHCR_Kenya @Refugees @drchorn_africaY @NRC_HoA @tyrusmaina @imaana102</w:t>
      </w:r>
    </w:p>
    <w:p>
      <w:r>
        <w:rPr>
          <w:b/>
          <w:u w:val="single"/>
        </w:rPr>
        <w:t>237154</w:t>
      </w:r>
    </w:p>
    <w:p>
      <w:r>
        <w:t>New Mexico Sheriffs arrest 2 NOT-WHITE men, Siraj Wahhaj &amp;amp; Lucas Morten, for holding at least 11 starving children in a heavily armed, pigsty Islamic compound. #EndALLImmigration#DeportThemAll #BuildTheWallhttps://t.co/tAIplXs7CL</w:t>
      </w:r>
    </w:p>
    <w:p>
      <w:r>
        <w:rPr>
          <w:b/>
          <w:u w:val="single"/>
        </w:rPr>
        <w:t>237155</w:t>
      </w:r>
    </w:p>
    <w:p>
      <w:r>
        <w:t>#Prayers for this Mother. #NoIllegals#SendThemAllBack w/ their families !#NoDaca #BuildTheWallNow !!!!</w:t>
      </w:r>
    </w:p>
    <w:p>
      <w:r>
        <w:rPr>
          <w:b/>
          <w:u w:val="single"/>
        </w:rPr>
        <w:t>237156</w:t>
      </w:r>
    </w:p>
    <w:p>
      <w:r>
        <w:t>Why is #MSM so quiet? How many more innocent people need to die before congress gets off their butts and passes legislation to #BuildThatWall Quit showboating over a judge you know is very qualified and do your job to protect American Citizens! #MagaOneVoice</w:t>
      </w:r>
    </w:p>
    <w:p>
      <w:r>
        <w:rPr>
          <w:b/>
          <w:u w:val="single"/>
        </w:rPr>
        <w:t>237157</w:t>
      </w:r>
    </w:p>
    <w:p>
      <w:r>
        <w:t>Alabama? Wow, #BuildThatWall .@realDonaldTrump i wonder how many are legally here, sounds terrible to hear myself say this, but that is a lot of people.</w:t>
      </w:r>
    </w:p>
    <w:p>
      <w:r>
        <w:rPr>
          <w:b/>
          <w:u w:val="single"/>
        </w:rPr>
        <w:t>237158</w:t>
      </w:r>
    </w:p>
    <w:p>
      <w:r>
        <w:t>As we celebrate @TheAmericanClub's centennial anniversary, we recognize the man that started it all. Believing a worker deserves not only wages, but roses as well, Walter J. Kohler, Sr. (second from left), had a vision to create a home for immigrant workers. #100YearsOfCharm https://t.co/yTSekHFKki</w:t>
      </w:r>
    </w:p>
    <w:p>
      <w:r>
        <w:rPr>
          <w:b/>
          <w:u w:val="single"/>
        </w:rPr>
        <w:t>237159</w:t>
      </w:r>
    </w:p>
    <w:p>
      <w:r>
        <w:t>From @tonyaajw and @MarshallProj: As crime rises in rural areas, the threat of ICE keeps immigrant communities from reporting it. https://t.co/JCTWsiiJ1r #policingtheusa For more on police and policing nationwide, visit https://t.co/XjaIPnuXmM.</w:t>
      </w:r>
    </w:p>
    <w:p>
      <w:r>
        <w:rPr>
          <w:b/>
          <w:u w:val="single"/>
        </w:rPr>
        <w:t>237160</w:t>
      </w:r>
    </w:p>
    <w:p>
      <w:r>
        <w:t>France passes new immigration law to deport migrants as quickly as possible - Free Speech Time - https://t.co/EHu9zaokOx @ISupport_Israel</w:t>
      </w:r>
    </w:p>
    <w:p>
      <w:r>
        <w:rPr>
          <w:b/>
          <w:u w:val="single"/>
        </w:rPr>
        <w:t>237161</w:t>
      </w:r>
    </w:p>
    <w:p>
      <w:r>
        <w:t>Iran President comments on nuclear deal, criticises Trump immigration ban https://t.co/zNh8tP5eJN</w:t>
      </w:r>
    </w:p>
    <w:p>
      <w:r>
        <w:rPr>
          <w:b/>
          <w:u w:val="single"/>
        </w:rPr>
        <w:t>237162</w:t>
      </w:r>
    </w:p>
    <w:p>
      <w:r>
        <w:t>Report: Illegal Immigrant Children Strangely Know Very Little About &amp;amp;#8216;Parents&amp;amp;#8217; https://t.co/QZZgaOTH50      Kiddie scam exposed...</w:t>
      </w:r>
    </w:p>
    <w:p>
      <w:r>
        <w:rPr>
          <w:b/>
          <w:u w:val="single"/>
        </w:rPr>
        <w:t>237163</w:t>
      </w:r>
    </w:p>
    <w:p>
      <w:r>
        <w:t>15-year-old Swedish boy stabbed to death by Syrian refugee classmate - Free Speech Time - https://t.co/G02bLcCtgv @ISupport_Israel</w:t>
      </w:r>
    </w:p>
    <w:p>
      <w:r>
        <w:rPr>
          <w:b/>
          <w:u w:val="single"/>
        </w:rPr>
        <w:t>237164</w:t>
      </w:r>
    </w:p>
    <w:p>
      <w:r>
        <w:t>same exact day before after his false police report....false charges false arrest..............he knew me, my ex wife, my resident....my job......i seen him before....he knew....he is a professional stalker liar thief.........the rest....my ex cousin 20...my ex..6 years immigrant</w:t>
      </w:r>
    </w:p>
    <w:p>
      <w:r>
        <w:rPr>
          <w:b/>
          <w:u w:val="single"/>
        </w:rPr>
        <w:t>237165</w:t>
      </w:r>
    </w:p>
    <w:p>
      <w:r>
        <w:t>@TelegraphNews Tired , frightened , exhausted , victims , jeered at these are some of the young and woman who helped migrants now victims</w:t>
      </w:r>
    </w:p>
    <w:p>
      <w:r>
        <w:rPr>
          <w:b/>
          <w:u w:val="single"/>
        </w:rPr>
        <w:t>237166</w:t>
      </w:r>
    </w:p>
    <w:p>
      <w:r>
        <w:t>Corbyn still maintains Blair's New Labour which is essentially Marxism which is a dangerous cult putting migrants first who are usually members of a political religious cult that would kill members if they left . Those migrants will in return vote Labour and thus far have. Evil!</w:t>
      </w:r>
    </w:p>
    <w:p>
      <w:r>
        <w:rPr>
          <w:b/>
          <w:u w:val="single"/>
        </w:rPr>
        <w:t>237167</w:t>
      </w:r>
    </w:p>
    <w:p>
      <w:r>
        <w:t>@MailOnline Forced ,threatened , Bullied into Islam Prayers every where and this is migrants supposed to be wanting a fresh start ur kidding</w:t>
      </w:r>
    </w:p>
    <w:p>
      <w:r>
        <w:rPr>
          <w:b/>
          <w:u w:val="single"/>
        </w:rPr>
        <w:t>237168</w:t>
      </w:r>
    </w:p>
    <w:p>
      <w:r>
        <w:t>@theresa_may Please do not go to Church tomorrow you change immigration law after a week cos poor Indian Doctors cant get their sponsored training yet you cannot give the unemployed a rise in the name of Christ begone with a year  and take your evil laws</w:t>
      </w:r>
    </w:p>
    <w:p>
      <w:r>
        <w:rPr>
          <w:b/>
          <w:u w:val="single"/>
        </w:rPr>
        <w:t>237169</w:t>
      </w:r>
    </w:p>
    <w:p>
      <w:r>
        <w:t>@FoxNews @BarackObama Tell #Israel that Barack. @realDonaldTrump #BuildThatWall Sir! Thank you Mr. Trump for fixing the #OBAMAMESS #failed policy. Hey Obama maybe you and #EricHolder can go sell guns to the cartels. Or Sell #UraniumOne Or pay for phony #R</w:t>
      </w:r>
    </w:p>
    <w:p>
      <w:r>
        <w:rPr>
          <w:b/>
          <w:u w:val="single"/>
        </w:rPr>
        <w:t>237170</w:t>
      </w:r>
    </w:p>
    <w:p>
      <w:r>
        <w:t>Illegal alien deported 15 times arrested in hit-run crash that hurt 6-year-old https://t.co/sR2vKcURkO #StopTheInvasion #SecureTheBorder</w:t>
      </w:r>
    </w:p>
    <w:p>
      <w:r>
        <w:rPr>
          <w:b/>
          <w:u w:val="single"/>
        </w:rPr>
        <w:t>237171</w:t>
      </w:r>
    </w:p>
    <w:p>
      <w:r>
        <w:t>Current debate score:Johnson 2Pawlenty 0#mngov</w:t>
      </w:r>
    </w:p>
    <w:p>
      <w:r>
        <w:rPr>
          <w:b/>
          <w:u w:val="single"/>
        </w:rPr>
        <w:t>237172</w:t>
      </w:r>
    </w:p>
    <w:p>
      <w:r>
        <w:t>@CNN Lets Release the Stats of Americans Killed by Illegals and the Number of Illegals on Welfare Because that Matters! Liberals Didnt Complain when Obama Separated Kids @AVIACUSA  #WalkAwayFromDemocrats #BlacksForTrump #Trump #MAGA #Immigration https://t</w:t>
      </w:r>
    </w:p>
    <w:p>
      <w:r>
        <w:rPr>
          <w:b/>
          <w:u w:val="single"/>
        </w:rPr>
        <w:t>237173</w:t>
      </w:r>
    </w:p>
    <w:p>
      <w:r>
        <w:t>@ChenGonSol @phoenixkhost @phillycustoms “Looking for a better life”, then bloody do it properly. Get in line like the rest of the legal immigrants. Don’t sneak through the back door. America can’t in everyone. If a country does not enforce its ow</w:t>
      </w:r>
    </w:p>
    <w:p>
      <w:r>
        <w:rPr>
          <w:b/>
          <w:u w:val="single"/>
        </w:rPr>
        <w:t>237174</w:t>
      </w:r>
    </w:p>
    <w:p>
      <w:r>
        <w:t>@MSNBC Protect USA from illigal refugees - thank you Mr.Trump !</w:t>
      </w:r>
    </w:p>
    <w:p>
      <w:r>
        <w:rPr>
          <w:b/>
          <w:u w:val="single"/>
        </w:rPr>
        <w:t>237175</w:t>
      </w:r>
    </w:p>
    <w:p>
      <w:r>
        <w:t>Hungary officially pulls out of UN migration pact as it 'encourages migration' https://t.co/EUhvJ7OXVy</w:t>
      </w:r>
    </w:p>
    <w:p>
      <w:r>
        <w:rPr>
          <w:b/>
          <w:u w:val="single"/>
        </w:rPr>
        <w:t>237176</w:t>
      </w:r>
    </w:p>
    <w:p>
      <w:r>
        <w:t>About 25% of illegal crossers have a criminal record in the US and an unknown percentage have committed crimes in their home countries.  Of the 92 migrants, 65 had no criminal records. Ten were parents, all... https://t.co/mqp6xPFvXB</w:t>
      </w:r>
    </w:p>
    <w:p>
      <w:r>
        <w:rPr>
          <w:b/>
          <w:u w:val="single"/>
        </w:rPr>
        <w:t>237177</w:t>
      </w:r>
    </w:p>
    <w:p>
      <w:r>
        <w:t>Black refugees take over an Italian ship like pirates. They are allowed to go off board in Italy. https://t.co/MssE99xPDN</w:t>
      </w:r>
    </w:p>
    <w:p>
      <w:r>
        <w:rPr>
          <w:b/>
          <w:u w:val="single"/>
        </w:rPr>
        <w:t>237178</w:t>
      </w:r>
    </w:p>
    <w:p>
      <w:r>
        <w:t>No, I am not paying for his wall. It is a waste of money cause it will not stop illegal immigrants. Most come on a visa and just never go home. https://t.co/HkiMyqHrEa</w:t>
      </w:r>
    </w:p>
    <w:p>
      <w:r>
        <w:rPr>
          <w:b/>
          <w:u w:val="single"/>
        </w:rPr>
        <w:t>237179</w:t>
      </w:r>
    </w:p>
    <w:p>
      <w:r>
        <w:t>#Illegals #Immigration #IllegalAliens #BorderPatrolI guess we can say that it pays to be an illegal Alien.- Dave https://t.co/IYHMxGzO9i</w:t>
      </w:r>
    </w:p>
    <w:p>
      <w:r>
        <w:rPr>
          <w:b/>
          <w:u w:val="single"/>
        </w:rPr>
        <w:t>237180</w:t>
      </w:r>
    </w:p>
    <w:p>
      <w:r>
        <w:t>There are more refugees from Syria now than from any one nation since 1990-91. Wow... https://t.co/YA8e5syJmp</w:t>
      </w:r>
    </w:p>
    <w:p>
      <w:r>
        <w:rPr>
          <w:b/>
          <w:u w:val="single"/>
        </w:rPr>
        <w:t>237181</w:t>
      </w:r>
    </w:p>
    <w:p>
      <w:r>
        <w:t>Molly Tibbetts murder is not a political issue its a law enforcement issue #BuildThatWall it saves American lives from criminals and drugs</w:t>
      </w:r>
    </w:p>
    <w:p>
      <w:r>
        <w:rPr>
          <w:b/>
          <w:u w:val="single"/>
        </w:rPr>
        <w:t>237182</w:t>
      </w:r>
    </w:p>
    <w:p>
      <w:r>
        <w:t>@azcentral  Illegal Did that to herself the child abuser that she is making her kid make a dangerous journey to enter the US Illegally 60,000 Americans Killed by Illegals will never be united with their kids no Empathy for Illegals gaming U.S #immigration</w:t>
      </w:r>
    </w:p>
    <w:p>
      <w:r>
        <w:rPr>
          <w:b/>
          <w:u w:val="single"/>
        </w:rPr>
        <w:t>237183</w:t>
      </w:r>
    </w:p>
    <w:p>
      <w:r>
        <w:t>https://t.co/O2owdbVIjK@GiuseppeConteIT weasel trying to “share risks” w-othersðŸ‘‰reluctant to allow others more involvement regarding “appropriate security clearances” in vetting migrants shared by Italy.#Czechia #Visegrad complained of this negligence of Greece/Italy years ago https://t.co/lt3ugYWxmX</w:t>
      </w:r>
    </w:p>
    <w:p>
      <w:r>
        <w:rPr>
          <w:b/>
          <w:u w:val="single"/>
        </w:rPr>
        <w:t>237184</w:t>
      </w:r>
    </w:p>
    <w:p>
      <w:r>
        <w:t>Our Table at the Museum of Jewish Heritage - A Living Memorial to the Holocaust For the Immigrant Arts &amp;amp; Women’s Empowerment Summit</w:t>
      </w:r>
    </w:p>
    <w:p>
      <w:r>
        <w:rPr>
          <w:b/>
          <w:u w:val="single"/>
        </w:rPr>
        <w:t>237185</w:t>
      </w:r>
    </w:p>
    <w:p>
      <w:r>
        <w:t>For all the illegal refugees including  Syrian refugees...  Mexican refugees... And other South American refugees... (Except Venezuelan refugees)  Go back home if there really was some thing to escape them come here legally, because some how you don’t see us burning the Mex. flag</w:t>
      </w:r>
    </w:p>
    <w:p>
      <w:r>
        <w:rPr>
          <w:b/>
          <w:u w:val="single"/>
        </w:rPr>
        <w:t>237186</w:t>
      </w:r>
    </w:p>
    <w:p>
      <w:r>
        <w:t>The welfare for refugees in Swiss is now reduced from 900 to 300 franks a month. https://t.co/w5R3wBaSgu</w:t>
      </w:r>
    </w:p>
    <w:p>
      <w:r>
        <w:rPr>
          <w:b/>
          <w:u w:val="single"/>
        </w:rPr>
        <w:t>237187</w:t>
      </w:r>
    </w:p>
    <w:p>
      <w:r>
        <w:t>#dtmag Iraqi immigrant accused of shooting Colorado cop has criminal history, yet avoided deportation, report says https://t.co/RfyILBnY5d</w:t>
      </w:r>
    </w:p>
    <w:p>
      <w:r>
        <w:rPr>
          <w:b/>
          <w:u w:val="single"/>
        </w:rPr>
        <w:t>237188</w:t>
      </w:r>
    </w:p>
    <w:p>
      <w:r>
        <w:t>‘White people stole land’ vs. ‘everyone is an immigrant in S. Africa’: D... https://t.co/LfskFRj1WG via @YouTube</w:t>
      </w:r>
    </w:p>
    <w:p>
      <w:r>
        <w:rPr>
          <w:b/>
          <w:u w:val="single"/>
        </w:rPr>
        <w:t>237189</w:t>
      </w:r>
    </w:p>
    <w:p>
      <w:r>
        <w:t>#BuildThatWall to #KeepAmericaSafe , #BuildTheWall to save lives , #MAGA2KAG</w:t>
      </w:r>
    </w:p>
    <w:p>
      <w:r>
        <w:rPr>
          <w:b/>
          <w:u w:val="single"/>
        </w:rPr>
        <w:t>237190</w:t>
      </w:r>
    </w:p>
    <w:p>
      <w:r>
        <w:t>@betseyross @MSymbolik @DonaldJTrumpJr @BreitbartNews @realDonaldTrump @ICEgov They've spread to every corner of our country apparently. Millions (who knows how many really), but millions infiltrated us. They must go too. ALL of them!#NoAmnesty #NoDACA #B</w:t>
      </w:r>
    </w:p>
    <w:p>
      <w:r>
        <w:rPr>
          <w:b/>
          <w:u w:val="single"/>
        </w:rPr>
        <w:t>237191</w:t>
      </w:r>
    </w:p>
    <w:p>
      <w:r>
        <w:t>It's always difficult to assess what's truly happening in a country you don't know by yourself, but this is definitely not looking good. https://t.co/85YIvHlFz5</w:t>
      </w:r>
    </w:p>
    <w:p>
      <w:r>
        <w:rPr>
          <w:b/>
          <w:u w:val="single"/>
        </w:rPr>
        <w:t>237192</w:t>
      </w:r>
    </w:p>
    <w:p>
      <w:r>
        <w:t>In addition to possibly losing a few million holidaymakers because of problems with all male, violent African "refugees" Spain could also lose fortunes from ex pats who would move back to the UK and others who would not buy property in Spain. Why does Spain take migrants?</w:t>
      </w:r>
    </w:p>
    <w:p>
      <w:r>
        <w:rPr>
          <w:b/>
          <w:u w:val="single"/>
        </w:rPr>
        <w:t>237193</w:t>
      </w:r>
    </w:p>
    <w:p>
      <w:r>
        <w:t>We could not be more proud to have our work on migrant rights and justice under the leadership of @MichelleBrane. Watch the full episode where she spoke with @Nawazistan on @NewsHour last night here: https://t.co/fCnFnbwtal https://t.co/z4OQZ9iTwd</w:t>
      </w:r>
    </w:p>
    <w:p>
      <w:r>
        <w:rPr>
          <w:b/>
          <w:u w:val="single"/>
        </w:rPr>
        <w:t>237194</w:t>
      </w:r>
    </w:p>
    <w:p>
      <w:r>
        <w:t>Here is Why Cortez is an Idiot  1) Border Crossers and Illegals are NOT Entitled to Enter the U.S (What law?)  2) The U.S already has a safe passage its called LEGAL I#MMIGRATION 3) 90% OF legal Immigrants are non White#Trump #MAGA #RedNatonRising #ThursdayThoughts https://t.co/QZCZQwMNfO</w:t>
      </w:r>
    </w:p>
    <w:p>
      <w:r>
        <w:rPr>
          <w:b/>
          <w:u w:val="single"/>
        </w:rPr>
        <w:t>237195</w:t>
      </w:r>
    </w:p>
    <w:p>
      <w:r>
        <w:t>@MayaGoodfellow on dehumanising “illegality.” The #HostileEnviroment isn’t a Tory flash in the pan; it has spanned governments in the UK. It won’t die till we come to a broader understanding that migration is simply not a crime, and that no one is</w:t>
      </w:r>
    </w:p>
    <w:p>
      <w:r>
        <w:rPr>
          <w:b/>
          <w:u w:val="single"/>
        </w:rPr>
        <w:t>237196</w:t>
      </w:r>
    </w:p>
    <w:p>
      <w:r>
        <w:t>Keep on loving each other as brothers and sisters. Don't forget to show hospitality to strangers, for some who have done this have entertained angels without realizing it! — Hebrews 13:1-2 https://t.co/TqT8zgtCyO</w:t>
      </w:r>
    </w:p>
    <w:p>
      <w:r>
        <w:rPr>
          <w:b/>
          <w:u w:val="single"/>
        </w:rPr>
        <w:t>237197</w:t>
      </w:r>
    </w:p>
    <w:p>
      <w:r>
        <w:t>In the past 4 days, just after the EU gave cover to EU states cracking down on charities saving refugees &amp;amp; migrants at sea, 170 drowned as they tried to flee the horrors of Libya https://t.co/sRUUzRr8Sw https://t.co/dBQDpPwYEt</w:t>
      </w:r>
    </w:p>
    <w:p>
      <w:r>
        <w:rPr>
          <w:b/>
          <w:u w:val="single"/>
        </w:rPr>
        <w:t>237198</w:t>
      </w:r>
    </w:p>
    <w:p>
      <w:r>
        <w:t>Professor Sked 1) The EU is split on so many issues, e.g. over the future of the Eurozone, over migration2) Despite that, he is right to say that #Brexit is likely to be betrayed by all the parties now in Parliament"#MayMustGo#ChuckChequershttps://t.co/0FpX3vWg6u</w:t>
      </w:r>
    </w:p>
    <w:p>
      <w:r>
        <w:rPr>
          <w:b/>
          <w:u w:val="single"/>
        </w:rPr>
        <w:t>237199</w:t>
      </w:r>
    </w:p>
    <w:p>
      <w:r>
        <w:t>1,500 migrants have died in Mediterranean in 2018 https://t.co/cknKD5XuuB</w:t>
      </w:r>
    </w:p>
    <w:p>
      <w:r>
        <w:rPr>
          <w:b/>
          <w:u w:val="single"/>
        </w:rPr>
        <w:t>237200</w:t>
      </w:r>
    </w:p>
    <w:p>
      <w:r>
        <w:t>I liked a @YouTube video https://t.co/qHIn4u81GS Immigrant Protesters Unknowingly Agree With Trump</w:t>
      </w:r>
    </w:p>
    <w:p>
      <w:r>
        <w:rPr>
          <w:b/>
          <w:u w:val="single"/>
        </w:rPr>
        <w:t>237201</w:t>
      </w:r>
    </w:p>
    <w:p>
      <w:r>
        <w:t>More than any other ally do we take that as a compliment ? unlike his house of non representatives who so much love their nation hold ordinary people and their way of life to ransom no pay no food, no nothing go lecture your own system take white pees with u fire cracker man</w:t>
      </w:r>
    </w:p>
    <w:p>
      <w:r>
        <w:rPr>
          <w:b/>
          <w:u w:val="single"/>
        </w:rPr>
        <w:t>237202</w:t>
      </w:r>
    </w:p>
    <w:p>
      <w:r>
        <w:t>Open thread for night owls: U.N. completes new world migration compact, with U.S. the only holdout... https://t.co/5zR1iDNoXS https://t.co/BzwAw0kDQn</w:t>
      </w:r>
    </w:p>
    <w:p>
      <w:r>
        <w:rPr>
          <w:b/>
          <w:u w:val="single"/>
        </w:rPr>
        <w:t>237203</w:t>
      </w:r>
    </w:p>
    <w:p>
      <w:r>
        <w:t>From June 12 - 16, let's call 1-844-4STAND5 to send a powerful message to our lawmakers: We welcome refugees! https://t.co/CNUv6k2lm6</w:t>
      </w:r>
    </w:p>
    <w:p>
      <w:r>
        <w:rPr>
          <w:b/>
          <w:u w:val="single"/>
        </w:rPr>
        <w:t>237204</w:t>
      </w:r>
    </w:p>
    <w:p>
      <w:r>
        <w:t>@Pontifex Great...Italy should take all  refugees and send them all to the Vatican square to live!!!  That would make you happy, right?</w:t>
      </w:r>
    </w:p>
    <w:p>
      <w:r>
        <w:rPr>
          <w:b/>
          <w:u w:val="single"/>
        </w:rPr>
        <w:t>237205</w:t>
      </w:r>
    </w:p>
    <w:p>
      <w:r>
        <w:t>@realDonaldTrump donnie you separated these immigrant families is on you to reunite these families.  Is your responsibility.</w:t>
      </w:r>
    </w:p>
    <w:p>
      <w:r>
        <w:rPr>
          <w:b/>
          <w:u w:val="single"/>
        </w:rPr>
        <w:t>237206</w:t>
      </w:r>
    </w:p>
    <w:p>
      <w:r>
        <w:t>@CATO Study Conflants Illegal Immigrants with Legal Immigrants to get a low Crime Numberr  #Trump #MAGA #RedNationRising Red Hen https://t.co/hu0pk06P0j</w:t>
      </w:r>
    </w:p>
    <w:p>
      <w:r>
        <w:rPr>
          <w:b/>
          <w:u w:val="single"/>
        </w:rPr>
        <w:t>237207</w:t>
      </w:r>
    </w:p>
    <w:p>
      <w:r>
        <w:t>HELP Come on @POTUS, your people are dying because of the #terroristswithin our govt and country. #DemocratsAreTerrorists, criminalize the brand. #BuildThatWall and send ALL immigrants packing before Dems send us packing or worse!</w:t>
      </w:r>
    </w:p>
    <w:p>
      <w:r>
        <w:rPr>
          <w:b/>
          <w:u w:val="single"/>
        </w:rPr>
        <w:t>237208</w:t>
      </w:r>
    </w:p>
    <w:p>
      <w:r>
        <w:t>Philly Archbishop: Europe’s Future Has the Face of ‘˜Young Muslim Immigrants’ https://t.co/NigcFYcAgk</w:t>
      </w:r>
    </w:p>
    <w:p>
      <w:r>
        <w:rPr>
          <w:b/>
          <w:u w:val="single"/>
        </w:rPr>
        <w:t>237209</w:t>
      </w:r>
    </w:p>
    <w:p>
      <w:r>
        <w:t>Costa del Crisis: 1,500 migrants have poured through Europe's new Spanish gateway in just one? https://t.co/TIrhKcU1tZ https://t.co/2Ano8tNQWp</w:t>
      </w:r>
    </w:p>
    <w:p>
      <w:r>
        <w:rPr>
          <w:b/>
          <w:u w:val="single"/>
        </w:rPr>
        <w:t>237210</w:t>
      </w:r>
    </w:p>
    <w:p>
      <w:r>
        <w:t>Inspiring. African Athletics Championships from 1-5 August allows space for refugees to shine.... https://t.co/sVYI2daWI0</w:t>
      </w:r>
    </w:p>
    <w:p>
      <w:r>
        <w:rPr>
          <w:b/>
          <w:u w:val="single"/>
        </w:rPr>
        <w:t>237211</w:t>
      </w:r>
    </w:p>
    <w:p>
      <w:r>
        <w:t>We Congratulate Justice Tahira Safdar to be the firstever woman Chief Justice of a superior Court in Pakistan</w:t>
      </w:r>
    </w:p>
    <w:p>
      <w:r>
        <w:rPr>
          <w:b/>
          <w:u w:val="single"/>
        </w:rPr>
        <w:t>237212</w:t>
      </w:r>
    </w:p>
    <w:p>
      <w:r>
        <w:t>@MrAlfredGarnett Saddiq Khan holding up a "refugees welcome" sign, is like me attending someone else's house party, then inviting a bunch of people that I don't know. Not your place Saddiq!!</w:t>
      </w:r>
    </w:p>
    <w:p>
      <w:r>
        <w:rPr>
          <w:b/>
          <w:u w:val="single"/>
        </w:rPr>
        <w:t>237213</w:t>
      </w:r>
    </w:p>
    <w:p>
      <w:r>
        <w:t>@Limobizqld Your politicians are all new world order globalists. Their intention is to dilute the population and divide the country. This is why migrants from anywhere are so important to them. Get rid of the globalists in government and Oz will once agai</w:t>
      </w:r>
    </w:p>
    <w:p>
      <w:r>
        <w:rPr>
          <w:b/>
          <w:u w:val="single"/>
        </w:rPr>
        <w:t>237214</w:t>
      </w:r>
    </w:p>
    <w:p>
      <w:r>
        <w:t>@CTVNews The problem with Toronto is diversity.  Look at Ricardo Duchesne's 'Canada in Decay'. White Genocide is a crime, not a policy option.To ignore the role of the immigration invasion in the housing disaster isn't just irresponsible, its criminal.htt</w:t>
      </w:r>
    </w:p>
    <w:p>
      <w:r>
        <w:rPr>
          <w:b/>
          <w:u w:val="single"/>
        </w:rPr>
        <w:t>237215</w:t>
      </w:r>
    </w:p>
    <w:p>
      <w:r>
        <w:t>Governor Cuomo on Wednesday called ICE "a bunch of thugs"Trying to remember when he used such harsh language when describing MS-13 bloodthirsty killersOh. He didn't#MAGA #KAG #POTUS #NoDACA #WalkAway #NEWS #AmericaFirst #BackTheBlue #AllLivesMatter</w:t>
      </w:r>
    </w:p>
    <w:p>
      <w:r>
        <w:rPr>
          <w:b/>
          <w:u w:val="single"/>
        </w:rPr>
        <w:t>237216</w:t>
      </w:r>
    </w:p>
    <w:p>
      <w:r>
        <w:t>#BuildThatWall more jobs than workers/Guest Worker Prg Needed- support #everify #savesmallbusinesses #stophiringillegals #saveh2b @realDonaldTrump @SecNielsen @SecretaryAcosta @JohnCornyn @GrassleyWorks @SenThomTillis @SenateMajLdr @SenShelby @GOP</w:t>
      </w:r>
    </w:p>
    <w:p>
      <w:r>
        <w:rPr>
          <w:b/>
          <w:u w:val="single"/>
        </w:rPr>
        <w:t>237217</w:t>
      </w:r>
    </w:p>
    <w:p>
      <w:r>
        <w:t>France adopts controversial asylum and immigration law https://t.co/6wp3fXXGKi via @TheLocalFrance</w:t>
      </w:r>
    </w:p>
    <w:p>
      <w:r>
        <w:rPr>
          <w:b/>
          <w:u w:val="single"/>
        </w:rPr>
        <w:t>237218</w:t>
      </w:r>
    </w:p>
    <w:p>
      <w:r>
        <w:t>The United Nations Just Called Out the Trump Administration's Immigration Policy for Violating Human Rights https://t.co/ckDs8GTiOK https://t.co/hU3ncgYYdI</w:t>
      </w:r>
    </w:p>
    <w:p>
      <w:r>
        <w:rPr>
          <w:b/>
          <w:u w:val="single"/>
        </w:rPr>
        <w:t>237219</w:t>
      </w:r>
    </w:p>
    <w:p>
      <w:r>
        <w:t>Did you know? 2,700,000 kids have a parent in prison. 400,000 kids are in foster care. 765,000 are separated from their military parents not knowing if they’ll see them again. But the media focuses on 2,000 kids temporarily separated from illegal immigrants. HAVE THAT SINK IN!</w:t>
      </w:r>
    </w:p>
    <w:p>
      <w:r>
        <w:rPr>
          <w:b/>
          <w:u w:val="single"/>
        </w:rPr>
        <w:t>237220</w:t>
      </w:r>
    </w:p>
    <w:p>
      <w:r>
        <w:t>Delhi depicts a pathetic scene after AAP coming to power.Rampant encroachment by appeased class,illegal migrants Jhugis sprung up all over</w:t>
      </w:r>
    </w:p>
    <w:p>
      <w:r>
        <w:rPr>
          <w:b/>
          <w:u w:val="single"/>
        </w:rPr>
        <w:t>237221</w:t>
      </w:r>
    </w:p>
    <w:p>
      <w:r>
        <w:t>Mexican Nationals trafficking firearms in 2014-15-in fact they operated an entire organization.Grand jury indicted in 2015 wonder what took so long? Chalk it up to bad optics for an #ObamaRegime haunted by #FastAndFurious gun-running to Mexican drug cartels. #BuildThatWall</w:t>
      </w:r>
    </w:p>
    <w:p>
      <w:r>
        <w:rPr>
          <w:b/>
          <w:u w:val="single"/>
        </w:rPr>
        <w:t>237222</w:t>
      </w:r>
    </w:p>
    <w:p>
      <w:r>
        <w:t>@RachelIda, author of AGAINST THE DEPORTATION TERROR, penned an essay entitled, "Communist Immigrant Advocates Whom History Erased" for @JewishCurrents today. Give it--and her book--a read! https://t.co/6LQkuxvmav https://t.co/XRXLT5rzN2</w:t>
      </w:r>
    </w:p>
    <w:p>
      <w:r>
        <w:rPr>
          <w:b/>
          <w:u w:val="single"/>
        </w:rPr>
        <w:t>237223</w:t>
      </w:r>
    </w:p>
    <w:p>
      <w:r>
        <w:t>#Spain and life at EU Core. This is what lunatics at @ZitBrno want to bring to #Czechia, aggressive male migrants to embrace perverted values of Brussels. Czechs must openly repudiate punks at Zit.#Visegrad culture is not for sale. Once the door is open, it is already too late https://t.co/vMyZemqM5c</w:t>
      </w:r>
    </w:p>
    <w:p>
      <w:r>
        <w:rPr>
          <w:b/>
          <w:u w:val="single"/>
        </w:rPr>
        <w:t>237224</w:t>
      </w:r>
    </w:p>
    <w:p>
      <w:r>
        <w:t>#EU offers to pay countries â‚¬6,000 euros per person to take in migrants https://t.co/T0ebYz8OZk</w:t>
      </w:r>
    </w:p>
    <w:p>
      <w:r>
        <w:rPr>
          <w:b/>
          <w:u w:val="single"/>
        </w:rPr>
        <w:t>237225</w:t>
      </w:r>
    </w:p>
    <w:p>
      <w:r>
        <w:t>You Have Just Entered the Twilight Zone; CNN -- Creating Narratives Nightly. #CNNFakeNews  https://t.co/Yxip2kNJ35</w:t>
      </w:r>
    </w:p>
    <w:p>
      <w:r>
        <w:rPr>
          <w:b/>
          <w:u w:val="single"/>
        </w:rPr>
        <w:t>237226</w:t>
      </w:r>
    </w:p>
    <w:p>
      <w:r>
        <w:t>While Italy's Prime Minister and EU do all they can to shun refugees &amp;amp; migrants escaping war + hellish treatment in Libya, local Italians help shipwrecked refugees fleeing Syria &amp;amp; Iraq onto shore and give them food and drink https://t.co/f8dsBAnt2X @HRW https://t.co/84oS6PuqZ5 https://t.co/J1HjOuH9om</w:t>
      </w:r>
    </w:p>
    <w:p>
      <w:r>
        <w:rPr>
          <w:b/>
          <w:u w:val="single"/>
        </w:rPr>
        <w:t>237227</w:t>
      </w:r>
    </w:p>
    <w:p>
      <w:r>
        <w:t>Question how do you make someone understand that saying get out of my country isn’t something a former illegal immigrant takes lightly? Or will probably ever forgive? Asking for a friend.  I’ve tried it every nice way. Maybe it’s time to say I hate people who say racist shit.</w:t>
      </w:r>
    </w:p>
    <w:p>
      <w:r>
        <w:rPr>
          <w:b/>
          <w:u w:val="single"/>
        </w:rPr>
        <w:t>237228</w:t>
      </w:r>
    </w:p>
    <w:p>
      <w:r>
        <w:t>Go Denzil #ILCTRawards stirring presentation about immigrant entrepreneurs and their contributions @IIRGMU @ilctr @anoorani https://t.co/jt8AHCGhVG</w:t>
      </w:r>
    </w:p>
    <w:p>
      <w:r>
        <w:rPr>
          <w:b/>
          <w:u w:val="single"/>
        </w:rPr>
        <w:t>237229</w:t>
      </w:r>
    </w:p>
    <w:p>
      <w:r>
        <w:t>Antonio Sabato JR: I'm An Immigrant &amp;amp; I Support Trump's Wall https://t.co/deI3cWNn66 via @YouTube</w:t>
      </w:r>
    </w:p>
    <w:p>
      <w:r>
        <w:rPr>
          <w:b/>
          <w:u w:val="single"/>
        </w:rPr>
        <w:t>237230</w:t>
      </w:r>
    </w:p>
    <w:p>
      <w:r>
        <w:t>@rajnathsingh Lot of illegal Muslim immigrants r seen in Delhi in Old Delhi,around NZM&amp;amp; Yamuna Banks/Okhla.Delhi fast becoming slum</w:t>
      </w:r>
    </w:p>
    <w:p>
      <w:r>
        <w:rPr>
          <w:b/>
          <w:u w:val="single"/>
        </w:rPr>
        <w:t>237231</w:t>
      </w:r>
    </w:p>
    <w:p>
      <w:r>
        <w:t>#Lebanon  #Syria #refugees https://t.co/xxSv1riar5</w:t>
      </w:r>
    </w:p>
    <w:p>
      <w:r>
        <w:rPr>
          <w:b/>
          <w:u w:val="single"/>
        </w:rPr>
        <w:t>237232</w:t>
      </w:r>
    </w:p>
    <w:p>
      <w:r>
        <w:t>The Iraqi immigrant accused of shooting COS Police Officer Cem Duzel is due in court today at 1:30. He was out on bail at the time of Thursday's assault. The hearing is an advisement hearing for Khammasi.</w:t>
      </w:r>
    </w:p>
    <w:p>
      <w:r>
        <w:rPr>
          <w:b/>
          <w:u w:val="single"/>
        </w:rPr>
        <w:t>237233</w:t>
      </w:r>
    </w:p>
    <w:p>
      <w:r>
        <w:t>Stephen Miller -Public Charge Rule is not New its been on the books since 1882 50% of Immigrants on Welfare 90% will Remain on Welfare after 20 years  burdening U.S Taxpayers #Immigration #Trump #MAGA #SendThemBack https://t.co/YOSwywiiUv via @fairimmigration</w:t>
      </w:r>
    </w:p>
    <w:p>
      <w:r>
        <w:rPr>
          <w:b/>
          <w:u w:val="single"/>
        </w:rPr>
        <w:t>237234</w:t>
      </w:r>
    </w:p>
    <w:p>
      <w:r>
        <w:t>If it's not every day, it's every 2nd day. Sudanese refugees need to be housed closer to their country until they can go home as their crime stats here are disproportionate. They've had more than a decade to integrate and it clearly isn't safe for Australians. Keep OZ safe.</w:t>
      </w:r>
    </w:p>
    <w:p>
      <w:r>
        <w:rPr>
          <w:b/>
          <w:u w:val="single"/>
        </w:rPr>
        <w:t>237235</w:t>
      </w:r>
    </w:p>
    <w:p>
      <w:r>
        <w:t>When was the last time you sang to yourself, and what did you sing? — Immigrant song. All of today and yesterday https://t.co/7mzLrxaqka</w:t>
      </w:r>
    </w:p>
    <w:p>
      <w:r>
        <w:rPr>
          <w:b/>
          <w:u w:val="single"/>
        </w:rPr>
        <w:t>237236</w:t>
      </w:r>
    </w:p>
    <w:p>
      <w:r>
        <w:t>Hating on refugees #refugeesnotwelcome   https://t.co/wUYjMvn0VH #EU #Refugeescrisis #RefugeesWelcome #femalelivesmatter</w:t>
      </w:r>
    </w:p>
    <w:p>
      <w:r>
        <w:rPr>
          <w:b/>
          <w:u w:val="single"/>
        </w:rPr>
        <w:t>237237</w:t>
      </w:r>
    </w:p>
    <w:p>
      <w:r>
        <w:t>Previously Deported Child Rapist Re-Arrested In Texas @SpeakerRyan @HouseGOP #HonorYourOath#ProtectUS#BuildTheWall #DeportThemAll #NoAmnesty #NoDACA #NoAsylum@TheJusticeDept#MaximumSentencing#NoPleaBargain#DeathPenalty#ChildRape</w:t>
      </w:r>
    </w:p>
    <w:p>
      <w:r>
        <w:rPr>
          <w:b/>
          <w:u w:val="single"/>
        </w:rPr>
        <w:t>237238</w:t>
      </w:r>
    </w:p>
    <w:p>
      <w:r>
        <w:t>EU keen to strike deal with Muammar Gaddafi on immigration | World news | The Guardian https://t.co/nY9oTIblMk</w:t>
      </w:r>
    </w:p>
    <w:p>
      <w:r>
        <w:rPr>
          <w:b/>
          <w:u w:val="single"/>
        </w:rPr>
        <w:t>237239</w:t>
      </w:r>
    </w:p>
    <w:p>
      <w:r>
        <w:t>@Jim_Jordan Americans want @SpeakerRyan to fund the Wall! Also want you as speaker! Please #BuildTheWall #EndChainMigration #EndVisaLottery #EnactEVerify #PassSAF</w:t>
      </w:r>
    </w:p>
    <w:p>
      <w:r>
        <w:rPr>
          <w:b/>
          <w:u w:val="single"/>
        </w:rPr>
        <w:t>237240</w:t>
      </w:r>
    </w:p>
    <w:p>
      <w:r>
        <w:t>@Daily_Express With respect mr Clowney lots of migrants means shoratages and waiting hours for NHs School and other service u dont</w:t>
      </w:r>
    </w:p>
    <w:p>
      <w:r>
        <w:rPr>
          <w:b/>
          <w:u w:val="single"/>
        </w:rPr>
        <w:t>237241</w:t>
      </w:r>
    </w:p>
    <w:p>
      <w:r>
        <w:t>@FoxNews Just release them back to Mexico they can deal with it. We shouldn't be paying for this back charge the countries their coming from and add it to their bills. They created it charge them for it Stop being so dam nice we need the border BS handled</w:t>
      </w:r>
    </w:p>
    <w:p>
      <w:r>
        <w:rPr>
          <w:b/>
          <w:u w:val="single"/>
        </w:rPr>
        <w:t>237242</w:t>
      </w:r>
    </w:p>
    <w:p>
      <w:r>
        <w:t>@IngrahamAngle @Liberty4Life73 I’d love to see legal immigration stopped. Fix our homeless situation, clean up the streets, put everyone back to work then maybe(just maybe) we can talk about letting in some white Christian legal immigrants that will ass</w:t>
      </w:r>
    </w:p>
    <w:p>
      <w:r>
        <w:rPr>
          <w:b/>
          <w:u w:val="single"/>
        </w:rPr>
        <w:t>237243</w:t>
      </w:r>
    </w:p>
    <w:p>
      <w:r>
        <w:t>President Trump on MS-13 Gangs: Were either throwing them the hell in jail or getting them out of our country.#BuildTheWall#MAGA#WalkAway#EndDACA #IllegalAliens #VoteDemsOut #WakeUpAmerica #WalkAwayDemocrats2018 #VoteRed #ChooseCruz #VetoBeto</w:t>
      </w:r>
    </w:p>
    <w:p>
      <w:r>
        <w:rPr>
          <w:b/>
          <w:u w:val="single"/>
        </w:rPr>
        <w:t>237244</w:t>
      </w:r>
    </w:p>
    <w:p>
      <w:r>
        <w:t>Use foreign aid budget to help illegal migrants go back home' https://t.co/2PNzVNlthT via @MailOnline</w:t>
      </w:r>
    </w:p>
    <w:p>
      <w:r>
        <w:rPr>
          <w:b/>
          <w:u w:val="single"/>
        </w:rPr>
        <w:t>237245</w:t>
      </w:r>
    </w:p>
    <w:p>
      <w:r>
        <w:t>Sweden: K. Loxbo. “Voters' Perceptions of Policy Convergence and the Short-term Opportunities of Anti-immigrant Parties: Examples From Sweden”. In: Scandinavian Political Studies 37.3 (2014), pp. 239-262. https://t.co/rppsdqffOH. https://t.co/sIHqX4EIbp</w:t>
      </w:r>
    </w:p>
    <w:p>
      <w:r>
        <w:rPr>
          <w:b/>
          <w:u w:val="single"/>
        </w:rPr>
        <w:t>237246</w:t>
      </w:r>
    </w:p>
    <w:p>
      <w:r>
        <w:t>Illegal aliens are expensive:  https://t.co/63xR2pfXI8  #StopTheInvasion</w:t>
      </w:r>
    </w:p>
    <w:p>
      <w:r>
        <w:rPr>
          <w:b/>
          <w:u w:val="single"/>
        </w:rPr>
        <w:t>237247</w:t>
      </w:r>
    </w:p>
    <w:p>
      <w:r>
        <w:t>@Daily_Express If the truth be known if it was Christian refugees it would not be a problem haven't seen a Christian refugee shoot or kill</w:t>
      </w:r>
    </w:p>
    <w:p>
      <w:r>
        <w:rPr>
          <w:b/>
          <w:u w:val="single"/>
        </w:rPr>
        <w:t>237248</w:t>
      </w:r>
    </w:p>
    <w:p>
      <w:r>
        <w:t>#HumanTrafficking #Rohingyas #refugees https://t.co/UCO13WrZ53</w:t>
      </w:r>
    </w:p>
    <w:p>
      <w:r>
        <w:rPr>
          <w:b/>
          <w:u w:val="single"/>
        </w:rPr>
        <w:t>237249</w:t>
      </w:r>
    </w:p>
    <w:p>
      <w:r>
        <w:t>#TrumpRally #Billings #Montana #MAGA #Trump #AmericaFirst #Trump2020 #GreatAwakening #WitchHunt #WeThePeople #CommonSense #CorruptDOJFBI #VoteRed2018 #VoteRedToSaveAmerica #BuildTheWall #BuildThatWall #DrainTheSwamp#DrainTheDeepStateGREAT RALLY @realDonaldTrump</w:t>
      </w:r>
    </w:p>
    <w:p>
      <w:r>
        <w:rPr>
          <w:b/>
          <w:u w:val="single"/>
        </w:rPr>
        <w:t>237250</w:t>
      </w:r>
    </w:p>
    <w:p>
      <w:r>
        <w:t>In Denmark, Harsh New Laws for Immigrant ‘Ghettos’ https://t.co/LGAvgPqUja</w:t>
      </w:r>
    </w:p>
    <w:p>
      <w:r>
        <w:rPr>
          <w:b/>
          <w:u w:val="single"/>
        </w:rPr>
        <w:t>237251</w:t>
      </w:r>
    </w:p>
    <w:p>
      <w:r>
        <w:t>LaPlace,La. Illegal Alien arrested on a 2nd degree attempted murder charge for Machete attack. @TheJusticeDept #BuildTheWallNow #NoAmnesty #NoDACA#DeportThemAll #KeepAmericaSafe</w:t>
      </w:r>
    </w:p>
    <w:p>
      <w:r>
        <w:rPr>
          <w:b/>
          <w:u w:val="single"/>
        </w:rPr>
        <w:t>237252</w:t>
      </w:r>
    </w:p>
    <w:p>
      <w:r>
        <w:t>I don’t  care where an immigrant comes from or what their racial background is as long as they get here LEGALLY, through a proper entry point.  If we know a person trying to get into our country has a criminal background, they should be turned away.  We don’t need more criminals. https://t.co/dBDPzo0JUe</w:t>
      </w:r>
    </w:p>
    <w:p>
      <w:r>
        <w:rPr>
          <w:b/>
          <w:u w:val="single"/>
        </w:rPr>
        <w:t>237253</w:t>
      </w:r>
    </w:p>
    <w:p>
      <w:r>
        <w:t>Skilled Migrant Residence policy is a great way for New Zealand to gain migrants who are interested to call New Zealand their permanent new home. Today we celebrate success of our client Unnikrishnan Rajendran Nair and his family on becoming a NZ resident.#BrainGainNewZealand https://t.co/xKJJ2BYi7b</w:t>
      </w:r>
    </w:p>
    <w:p>
      <w:r>
        <w:rPr>
          <w:b/>
          <w:u w:val="single"/>
        </w:rPr>
        <w:t>237254</w:t>
      </w:r>
    </w:p>
    <w:p>
      <w:r>
        <w:t>Tomorrow at 2PM EDT @MatthewSoerens and @Burns32 will be hosting a Facebook live event from the border in Texas to address the separation of immigrant families. Tune in here &amp;gt;&amp;gt; https://t.co/6m5sT9p2DH https://t.co/BmI3FHY8bq</w:t>
      </w:r>
    </w:p>
    <w:p>
      <w:r>
        <w:rPr>
          <w:b/>
          <w:u w:val="single"/>
        </w:rPr>
        <w:t>237255</w:t>
      </w:r>
    </w:p>
    <w:p>
      <w:r>
        <w:t>@wdsu She can go where he is, she doesn't have to stay here. #deportALLaliens #secureOURborder #BUILDTHEWALL #NoDreamers #NODACA #MandatoryEVerify #NoVisaLottery #NOcitizenship #NoChainMigration</w:t>
      </w:r>
    </w:p>
    <w:p>
      <w:r>
        <w:rPr>
          <w:b/>
          <w:u w:val="single"/>
        </w:rPr>
        <w:t>237256</w:t>
      </w:r>
    </w:p>
    <w:p>
      <w:r>
        <w:t>@ArvindKejriwal Delhi being reduced to big slum.Unchecked influx of Muslim illegal migrants.Pl checkNZM,Okhla&amp;amp;illegal colonies onYamuna Bank</w:t>
      </w:r>
    </w:p>
    <w:p>
      <w:r>
        <w:rPr>
          <w:b/>
          <w:u w:val="single"/>
        </w:rPr>
        <w:t>237257</w:t>
      </w:r>
    </w:p>
    <w:p>
      <w:r>
        <w:t>Report suggests Trump's #MiddleEast team seeks end to Palestinian status as "refugees" | https://t.co/5PdFzCxmLS... https://t.co/ux0Y87O2uA https://t.co/6796BDw31M</w:t>
      </w:r>
    </w:p>
    <w:p>
      <w:r>
        <w:rPr>
          <w:b/>
          <w:u w:val="single"/>
        </w:rPr>
        <w:t>237258</w:t>
      </w:r>
    </w:p>
    <w:p>
      <w:r>
        <w:t>Angry that UN @Refugees does its job and checks Lebanon isn't coercing Syrian refugees into returning home, Lebanon will stop giving residence permits to the agency's international staff https://t.co/jMlQLoVmmc @HRW https://t.co/SdaCq2cBKL https://t.co/yDbz9UGNkz</w:t>
      </w:r>
    </w:p>
    <w:p>
      <w:r>
        <w:rPr>
          <w:b/>
          <w:u w:val="single"/>
        </w:rPr>
        <w:t>237259</w:t>
      </w:r>
    </w:p>
    <w:p>
      <w:r>
        <w:t>@ABCPolitics They illegally invaded our nation. They should get NOTHING. Period. #AmericaFirst #BuildThatWall #MakeItEvenHigher</w:t>
      </w:r>
    </w:p>
    <w:p>
      <w:r>
        <w:rPr>
          <w:b/>
          <w:u w:val="single"/>
        </w:rPr>
        <w:t>237260</w:t>
      </w:r>
    </w:p>
    <w:p>
      <w:r>
        <w:t>Rampant Child Rape Exposed at Detention Centers as HIV Positive Worker Caught Raping Kids https://t.co/UBAp2lT9sE</w:t>
      </w:r>
    </w:p>
    <w:p>
      <w:r>
        <w:rPr>
          <w:b/>
          <w:u w:val="single"/>
        </w:rPr>
        <w:t>237261</w:t>
      </w:r>
    </w:p>
    <w:p>
      <w:r>
        <w:t>@RealJamesWoods Yeah but "Shakedown Schumer"&amp; his buddies say we don't need a wall or borders! More evidence to #BuildThatWall !</w:t>
      </w:r>
    </w:p>
    <w:p>
      <w:r>
        <w:rPr>
          <w:b/>
          <w:u w:val="single"/>
        </w:rPr>
        <w:t>237262</w:t>
      </w:r>
    </w:p>
    <w:p>
      <w:r>
        <w:t>See why we don't need this type of immigration program in our country? https://t.co/TTA1KtVwpG</w:t>
      </w:r>
    </w:p>
    <w:p>
      <w:r>
        <w:rPr>
          <w:b/>
          <w:u w:val="single"/>
        </w:rPr>
        <w:t>237263</w:t>
      </w:r>
    </w:p>
    <w:p>
      <w:r>
        <w:t>@DailyMailUK you couldn't negotiate a chocolate bar in a sweetie shop Cameron you can not deal with Immigration now never mind now failure</w:t>
      </w:r>
    </w:p>
    <w:p>
      <w:r>
        <w:rPr>
          <w:b/>
          <w:u w:val="single"/>
        </w:rPr>
        <w:t>237264</w:t>
      </w:r>
    </w:p>
    <w:p>
      <w:r>
        <w:t>.⁦@SenBlumenthal⁩ ➡️ Liar. Just like your “service in Vietnam.” BTW, Liar they’re ILLEGAL Immigrants aka Invaders. Glad I could educate you, dummy. #StopTheInvasion #DeportThemAll   #BuildTheWall  https://t.co/1gHaBXrQBb</w:t>
      </w:r>
    </w:p>
    <w:p>
      <w:r>
        <w:rPr>
          <w:b/>
          <w:u w:val="single"/>
        </w:rPr>
        <w:t>237265</w:t>
      </w:r>
    </w:p>
    <w:p>
      <w:r>
        <w:t>The German Government Pays for 3 Week Vacation for Refugees to Go Home  https://t.co/Y5nANwT4KH</w:t>
      </w:r>
    </w:p>
    <w:p>
      <w:r>
        <w:rPr>
          <w:b/>
          <w:u w:val="single"/>
        </w:rPr>
        <w:t>237266</w:t>
      </w:r>
    </w:p>
    <w:p>
      <w:r>
        <w:t>During the referendum campaign I joked it wouldn’t be long until we saw the headline ‘Brexit causes AIDs’, you don’t get much closer than this https://t.co/YVaj4mgyo7</w:t>
      </w:r>
    </w:p>
    <w:p>
      <w:r>
        <w:rPr>
          <w:b/>
          <w:u w:val="single"/>
        </w:rPr>
        <w:t>237267</w:t>
      </w:r>
    </w:p>
    <w:p>
      <w:r>
        <w:t>#BuildThatWall ALREADY</w:t>
      </w:r>
    </w:p>
    <w:p>
      <w:r>
        <w:rPr>
          <w:b/>
          <w:u w:val="single"/>
        </w:rPr>
        <w:t>237268</w:t>
      </w:r>
    </w:p>
    <w:p>
      <w:r>
        <w:t>The left wants to change "Illegal immigrant" to "undocumented immigrant"  I say hell to that! Let's call them what they REALLY are. ILLEGAL INVADERS.</w:t>
      </w:r>
    </w:p>
    <w:p>
      <w:r>
        <w:rPr>
          <w:b/>
          <w:u w:val="single"/>
        </w:rPr>
        <w:t>237269</w:t>
      </w:r>
    </w:p>
    <w:p>
      <w:r>
        <w:t>The Family House is adding Burmese food to the Chicago culinary scene - and it is owned by a refugee family! Have you checked it out yet? https://t.co/iNsh7eJLXa</w:t>
      </w:r>
    </w:p>
    <w:p>
      <w:r>
        <w:rPr>
          <w:b/>
          <w:u w:val="single"/>
        </w:rPr>
        <w:t>237270</w:t>
      </w:r>
    </w:p>
    <w:p>
      <w:r>
        <w:t>@RealJamesWoods This is crazy. Someone should open a ham sandwich chain right next door.#BuyFromInAndOut #InternetBillOfRights #DarkLeft #WalkAway #ReinstateRobynGritz #JimJordan4Speaker #2A #DefundPP #ChainDeportation #BuildThatWall #NationalReciprocity</w:t>
      </w:r>
    </w:p>
    <w:p>
      <w:r>
        <w:rPr>
          <w:b/>
          <w:u w:val="single"/>
        </w:rPr>
        <w:t>237271</w:t>
      </w:r>
    </w:p>
    <w:p>
      <w:r>
        <w:t>Two Polish Men Make It Perfectly Clear What They Think Of Immigration https://t.co/nkf2gXDdYu via @YouTube</w:t>
      </w:r>
    </w:p>
    <w:p>
      <w:r>
        <w:rPr>
          <w:b/>
          <w:u w:val="single"/>
        </w:rPr>
        <w:t>237272</w:t>
      </w:r>
    </w:p>
    <w:p>
      <w:r>
        <w:t>Didnt Liberals Say Illegal #FamiliesBelongTogether ! If the Kid is illegal they cant stay if they give custody to another Illegal Alien that is overiding Federal #Immigration Laws #SendThemAllBack #Trump #MAGA #RedNationRising  https://t.co/fMXnf7CXP8</w:t>
      </w:r>
    </w:p>
    <w:p>
      <w:r>
        <w:rPr>
          <w:b/>
          <w:u w:val="single"/>
        </w:rPr>
        <w:t>237273</w:t>
      </w:r>
    </w:p>
    <w:p>
      <w:r>
        <w:t>@ChrisWisniewsk1 Now the next battle will be Berlin/Brussels attempting to transform illegal migration into legal migration by expanding definition of refugee to include “vulnerable migrants” from certain African countries.</w:t>
      </w:r>
    </w:p>
    <w:p>
      <w:r>
        <w:rPr>
          <w:b/>
          <w:u w:val="single"/>
        </w:rPr>
        <w:t>237274</w:t>
      </w:r>
    </w:p>
    <w:p>
      <w:r>
        <w:t>@MichelleRempel This is absolutely disgusting! Legal immigrants that waited years must be darn upset, hopefully it will make them #Walkaway!</w:t>
      </w:r>
    </w:p>
    <w:p>
      <w:r>
        <w:rPr>
          <w:b/>
          <w:u w:val="single"/>
        </w:rPr>
        <w:t>237275</w:t>
      </w:r>
    </w:p>
    <w:p>
      <w:r>
        <w:t>Global refugee numbers reach record high, U.S. and #Canada take in record numbers #UnitedStates... https://t.co/MN4AXudx4I https://t.co/PhzKCXThnw</w:t>
      </w:r>
    </w:p>
    <w:p>
      <w:r>
        <w:rPr>
          <w:b/>
          <w:u w:val="single"/>
        </w:rPr>
        <w:t>237276</w:t>
      </w:r>
    </w:p>
    <w:p>
      <w:r>
        <w:t>@LetsbeR87902255 @BarbieBee63 @globalnews @JustinTrudeau #Real #Canadians would like to live here, without Our Govt allowing #Illegals #Invaders &amp; #Muslims in to DESTROY IT LIKE THEY HAVE IN #Europe! #DeportThemAll NOW#CloseOurBorders#BanIslam#StopImmigra</w:t>
      </w:r>
    </w:p>
    <w:p>
      <w:r>
        <w:rPr>
          <w:b/>
          <w:u w:val="single"/>
        </w:rPr>
        <w:t>237277</w:t>
      </w:r>
    </w:p>
    <w:p>
      <w:r>
        <w:t>We’d rather you be that too because with our current immigration policy a couple of stooges like this would never get in.. https://t.co/bH3Y85xMc3</w:t>
      </w:r>
    </w:p>
    <w:p>
      <w:r>
        <w:rPr>
          <w:b/>
          <w:u w:val="single"/>
        </w:rPr>
        <w:t>237278</w:t>
      </w:r>
    </w:p>
    <w:p>
      <w:r>
        <w:t>An argument can be made, this exists in our costly prison systems as well.America first begins to address this#AmericaFirst #BuildThatWall #WalkAwayFromDemocrats</w:t>
      </w:r>
    </w:p>
    <w:p>
      <w:r>
        <w:rPr>
          <w:b/>
          <w:u w:val="single"/>
        </w:rPr>
        <w:t>237279</w:t>
      </w:r>
    </w:p>
    <w:p>
      <w:r>
        <w:t>I am NOT an ILLEGAL immigrant? How can I make such a bold statement?  I just finished paying a medical bill, and I used money I had to work for.</w:t>
      </w:r>
    </w:p>
    <w:p>
      <w:r>
        <w:rPr>
          <w:b/>
          <w:u w:val="single"/>
        </w:rPr>
        <w:t>237280</w:t>
      </w:r>
    </w:p>
    <w:p>
      <w:r>
        <w:t>White South African farmers apply for refugee protection in Australia; no special treatment for them https://t.co/4FsHCpnvVT via @wordpressdotcom  Stop white genocide,accept white immigrants from https://t.co/1xYqTbbFxX now...</w:t>
      </w:r>
    </w:p>
    <w:p>
      <w:r>
        <w:rPr>
          <w:b/>
          <w:u w:val="single"/>
        </w:rPr>
        <w:t>237281</w:t>
      </w:r>
    </w:p>
    <w:p>
      <w:r>
        <w:t>Utah nonprofit helps hundreds of refugees go to college  Up until she was 13, the only place Kai Sin called home was the refugee camp where she was born after her family escaped ethnic violence in Myanmar.  https://t.co/0vpNLPni6D</w:t>
      </w:r>
    </w:p>
    <w:p>
      <w:r>
        <w:rPr>
          <w:b/>
          <w:u w:val="single"/>
        </w:rPr>
        <w:t>237282</w:t>
      </w:r>
    </w:p>
    <w:p>
      <w:r>
        <w:t>https://t.co/WbxmWyKPyD. Bloody disgraceful keep politics out of schools #nomoremigrants</w:t>
      </w:r>
    </w:p>
    <w:p>
      <w:r>
        <w:rPr>
          <w:b/>
          <w:u w:val="single"/>
        </w:rPr>
        <w:t>237283</w:t>
      </w:r>
    </w:p>
    <w:p>
      <w:r>
        <w:t>America ...the facts : REAL DEAL LEADER PRESIDENT TRUMP ....  VS  ....  LIAR LOSER CRIMINAL****  PRESIDENT TRUMP  ****           ....       VS  ....   Jv-failed oragnizer**** AMERICAN LEADER ****            ....        VS ....    scandalous immigrant @realDonaldTrump https://t.co/dqI6affywV</w:t>
      </w:r>
    </w:p>
    <w:p>
      <w:r>
        <w:rPr>
          <w:b/>
          <w:u w:val="single"/>
        </w:rPr>
        <w:t>237284</w:t>
      </w:r>
    </w:p>
    <w:p>
      <w:r>
        <w:t>@Greg_SPH Yes, they intentionally used language you described since Malta Summit. They want to turn illegal migration into legal migration by providing safe routes to EU and by expanding definition of refugee to include migrants from Africa in “refugee-</w:t>
      </w:r>
    </w:p>
    <w:p>
      <w:r>
        <w:rPr>
          <w:b/>
          <w:u w:val="single"/>
        </w:rPr>
        <w:t>237285</w:t>
      </w:r>
    </w:p>
    <w:p>
      <w:r>
        <w:t>Today is #worldrefugeeday We recognize the efforts and resilience of refugees around the world who seek safety and community. With your help, World Relief Chicago is able to provide them with  vital services. Every donation helps. Make yours here:  https://t.co/91X12T4lJG https://t.co/HAUClwWrTf</w:t>
      </w:r>
    </w:p>
    <w:p>
      <w:r>
        <w:rPr>
          <w:b/>
          <w:u w:val="single"/>
        </w:rPr>
        <w:t>237286</w:t>
      </w:r>
    </w:p>
    <w:p>
      <w:r>
        <w:t>REFUGEES ARABS MUSLIMS - NOT WELCOME IN POLAND https://t.co/wBvegxnkk8 via @YouTube</w:t>
      </w:r>
    </w:p>
    <w:p>
      <w:r>
        <w:rPr>
          <w:b/>
          <w:u w:val="single"/>
        </w:rPr>
        <w:t>237287</w:t>
      </w:r>
    </w:p>
    <w:p>
      <w:r>
        <w:t>Ireland: Indian Sub-Continent “Taxi Drivers” Fake Marriage Immigration Scam Exposed https://t.co/QdiHCa1f2s</w:t>
      </w:r>
    </w:p>
    <w:p>
      <w:r>
        <w:rPr>
          <w:b/>
          <w:u w:val="single"/>
        </w:rPr>
        <w:t>237288</w:t>
      </w:r>
    </w:p>
    <w:p>
      <w:r>
        <w:t>Another reason to #BuildThatWall: it's just as easy for jihadists from Islamic countries to slide across our border illegally as it is for folks from Mexico and Central America.Paranoid? Maybe a little. I just don't want to see my country look like the European countries do now.</w:t>
      </w:r>
    </w:p>
    <w:p>
      <w:r>
        <w:rPr>
          <w:b/>
          <w:u w:val="single"/>
        </w:rPr>
        <w:t>237289</w:t>
      </w:r>
    </w:p>
    <w:p>
      <w:r>
        <w:t>Two Examples of Mexican Government Officials Blackmailing U.S. by Threatening Flood of South AmericanÂ Immigrants‘¦ https://t.co/x8qTrSUMe5 https://t.co/GuNUMVZwKm</w:t>
      </w:r>
    </w:p>
    <w:p>
      <w:r>
        <w:rPr>
          <w:b/>
          <w:u w:val="single"/>
        </w:rPr>
        <w:t>237290</w:t>
      </w:r>
    </w:p>
    <w:p>
      <w:r>
        <w:t>Italy's new coalition vows to kick out half a million migrants - Free Speech Time - https://t.co/M1vKzHmGhC @ISupport_Israel</w:t>
      </w:r>
    </w:p>
    <w:p>
      <w:r>
        <w:rPr>
          <w:b/>
          <w:u w:val="single"/>
        </w:rPr>
        <w:t>237291</w:t>
      </w:r>
    </w:p>
    <w:p>
      <w:r>
        <w:t>@NYTDaniel @OnlineMagazin ðŸ‡¨ðŸ‡¦ðŸ‘µðŸ˜¼Barcelona city council, last month, decided 2 back migrants coming in2 the area OVER tourists. They said tourism wrecks popular neighborhoods (raising values etc) whilst migrants bring in new life 2 the country. S</w:t>
      </w:r>
    </w:p>
    <w:p>
      <w:r>
        <w:rPr>
          <w:b/>
          <w:u w:val="single"/>
        </w:rPr>
        <w:t>237292</w:t>
      </w:r>
    </w:p>
    <w:p>
      <w:r>
        <w:t>Why is this so shocking?  Anyone following the refugee story would be able to predict this outcome--too bad the... https://t.co/KoXfDySc5l</w:t>
      </w:r>
    </w:p>
    <w:p>
      <w:r>
        <w:rPr>
          <w:b/>
          <w:u w:val="single"/>
        </w:rPr>
        <w:t>237293</w:t>
      </w:r>
    </w:p>
    <w:p>
      <w:r>
        <w:t>Illegal alien already sentenced for sexual assault re-sentenced for entering U.S. illegally:  https://t.co/DUhkfLV4F1 #StopTheInvasion</w:t>
      </w:r>
    </w:p>
    <w:p>
      <w:r>
        <w:rPr>
          <w:b/>
          <w:u w:val="single"/>
        </w:rPr>
        <w:t>237294</w:t>
      </w:r>
    </w:p>
    <w:p>
      <w:r>
        <w:t>Please share our one-man comedic web series Mr. Shan! Available on @PrimeVideo!  Mr. Shan is the story of a young Chinese immigrant in Hollywood on his journey to become the greatest actor of all time. #mrSHAN #PrimeVideo #Comedy @WhatsTrending   Watch: https://t.co/MZXQrVouzG https://t.co/KpOAOnMe9M</w:t>
      </w:r>
    </w:p>
    <w:p>
      <w:r>
        <w:rPr>
          <w:b/>
          <w:u w:val="single"/>
        </w:rPr>
        <w:t>237295</w:t>
      </w:r>
    </w:p>
    <w:p>
      <w:r>
        <w:t>How many followers do you get everyday? I got 1 in the last day. Growing daily with https://t.co/gktC3aFDyo</w:t>
      </w:r>
    </w:p>
    <w:p>
      <w:r>
        <w:rPr>
          <w:b/>
          <w:u w:val="single"/>
        </w:rPr>
        <w:t>237296</w:t>
      </w:r>
    </w:p>
    <w:p>
      <w:r>
        <w:t>#Refugees not welcome can’t be deported, because they have gone into underground. https://t.co/3DCrZM5T5K</w:t>
      </w:r>
    </w:p>
    <w:p>
      <w:r>
        <w:rPr>
          <w:b/>
          <w:u w:val="single"/>
        </w:rPr>
        <w:t>237297</w:t>
      </w:r>
    </w:p>
    <w:p>
      <w:r>
        <w:t>We need to be true to the values of the church in reaching out to the most vulnerable, and the refugees are the most vulnerable. https://t.co/FeGaAVQfAU</w:t>
      </w:r>
    </w:p>
    <w:p>
      <w:r>
        <w:rPr>
          <w:b/>
          <w:u w:val="single"/>
        </w:rPr>
        <w:t>237298</w:t>
      </w:r>
    </w:p>
    <w:p>
      <w:r>
        <w:t>SHOCKING DECLARATION FROM BELGIUM: "EU must close its borders, turn back migrant boats, or European Union will cease to exist" https://t.co/e724LDQdW3 via @barenakedislam   Oh my,the morons are finally awakening !</w:t>
      </w:r>
    </w:p>
    <w:p>
      <w:r>
        <w:rPr>
          <w:b/>
          <w:u w:val="single"/>
        </w:rPr>
        <w:t>237299</w:t>
      </w:r>
    </w:p>
    <w:p>
      <w:r>
        <w:t>Immigration...https://t.co/adQMqGRRZ5 https://t.co/E46oJh2B3G</w:t>
      </w:r>
    </w:p>
    <w:p>
      <w:r>
        <w:rPr>
          <w:b/>
          <w:u w:val="single"/>
        </w:rPr>
        <w:t>237300</w:t>
      </w:r>
    </w:p>
    <w:p>
      <w:r>
        <w:t>The only people I have met who want more refugees in Britain seem to be those who wonÂ´t have to contribute to their cost because they pay no taxes and those who donÂ´t live among them. In the main they are the young. We cannot afford hordes of refugees - can't people see that?</w:t>
      </w:r>
    </w:p>
    <w:p>
      <w:r>
        <w:rPr>
          <w:b/>
          <w:u w:val="single"/>
        </w:rPr>
        <w:t>237301</w:t>
      </w:r>
    </w:p>
    <w:p>
      <w:r>
        <w:t>@ramb096 @Kishoreciyer1 @ranganaathan @santamil85 @sukuajith @JyotiSNK @zeneraalstuff @ananvaras @Aswattaman @rkmuthwho @sparjaga @BUSHINDIA @srjk22 @wataboutery @NatarajaMurthi @MajorSimhan @lalitha_jr @huzurat Hellow. African immigrants arent vandheri a</w:t>
      </w:r>
    </w:p>
    <w:p>
      <w:r>
        <w:rPr>
          <w:b/>
          <w:u w:val="single"/>
        </w:rPr>
        <w:t>237302</w:t>
      </w:r>
    </w:p>
    <w:p>
      <w:r>
        <w:t>Trump: "Immigration We Have To Be Very Strong" https://t.co/xNz8LRBFqK</w:t>
      </w:r>
    </w:p>
    <w:p>
      <w:r>
        <w:rPr>
          <w:b/>
          <w:u w:val="single"/>
        </w:rPr>
        <w:t>237303</w:t>
      </w:r>
    </w:p>
    <w:p>
      <w:r>
        <w:t>Tried and true method with proven results. #BuildThatWall</w:t>
      </w:r>
    </w:p>
    <w:p>
      <w:r>
        <w:rPr>
          <w:b/>
          <w:u w:val="single"/>
        </w:rPr>
        <w:t>237304</w:t>
      </w:r>
    </w:p>
    <w:p>
      <w:r>
        <w:t>PolitiFact Florida: Bill Nelson claims detained immigrant parents charged $8/minute to call their children. Is it true? https://t.co/Ck5CwXitTb</w:t>
      </w:r>
    </w:p>
    <w:p>
      <w:r>
        <w:rPr>
          <w:b/>
          <w:u w:val="single"/>
        </w:rPr>
        <w:t>237305</w:t>
      </w:r>
    </w:p>
    <w:p>
      <w:r>
        <w:t>@Refugees announces that the vast majority of refugees from #Ethiopia who fled to Kenya due to tensions in Moyale area in March 2018 have returned. #kenya has genoroualy opened its doors and sill provides protection for the remaining ones who could not re</w:t>
      </w:r>
    </w:p>
    <w:p>
      <w:r>
        <w:rPr>
          <w:b/>
          <w:u w:val="single"/>
        </w:rPr>
        <w:t>237306</w:t>
      </w:r>
    </w:p>
    <w:p>
      <w:r>
        <w:t>To see the full brutality of ICE’s impact on immigrants, look inside U.S. borders too https://t.co/hxeQoPkhwc</w:t>
      </w:r>
    </w:p>
    <w:p>
      <w:r>
        <w:rPr>
          <w:b/>
          <w:u w:val="single"/>
        </w:rPr>
        <w:t>237307</w:t>
      </w:r>
    </w:p>
    <w:p>
      <w:r>
        <w:t>Criminal Iraqi Immigrant Shot Colorado Officer in the Head https://t.co/FDwOLSw7OK</w:t>
      </w:r>
    </w:p>
    <w:p>
      <w:r>
        <w:rPr>
          <w:b/>
          <w:u w:val="single"/>
        </w:rPr>
        <w:t>237308</w:t>
      </w:r>
    </w:p>
    <w:p>
      <w:r>
        <w:t>Canada's PM, Justin Trudeau, spends billions on illegal immigrants, cuts aid to veterans - Free Speech Time - https://t.co/QSbz77ynR7 @ISupport_Israel</w:t>
      </w:r>
    </w:p>
    <w:p>
      <w:r>
        <w:rPr>
          <w:b/>
          <w:u w:val="single"/>
        </w:rPr>
        <w:t>237309</w:t>
      </w:r>
    </w:p>
    <w:p>
      <w:r>
        <w:t>Legal quirk often shortens prison time for criminal immigrants #EnforceUSLaws#BuildTheWall #EndDACA #NoAmnesty The cornerstones for true immigration reform.Judges must not ever apply their activism in an unbiased courtroom or be subject to removal!</w:t>
      </w:r>
    </w:p>
    <w:p>
      <w:r>
        <w:rPr>
          <w:b/>
          <w:u w:val="single"/>
        </w:rPr>
        <w:t>237310</w:t>
      </w:r>
    </w:p>
    <w:p>
      <w:r>
        <w:t>@observer it is has been said the Uk needs " million new Houses because of Immigration what we need is 2 million less Immigrants</w:t>
      </w:r>
    </w:p>
    <w:p>
      <w:r>
        <w:rPr>
          <w:b/>
          <w:u w:val="single"/>
        </w:rPr>
        <w:t>237311</w:t>
      </w:r>
    </w:p>
    <w:p>
      <w:r>
        <w:t>Hundreds of arrests at DC protest against immigration policy https://t.co/xOEnu0O7L9</w:t>
      </w:r>
    </w:p>
    <w:p>
      <w:r>
        <w:rPr>
          <w:b/>
          <w:u w:val="single"/>
        </w:rPr>
        <w:t>237312</w:t>
      </w:r>
    </w:p>
    <w:p>
      <w:r>
        <w:t>Salvini is Italia best men. He will stop illigal refugees ! All goverments in Europe which stop and return refugees home will elected next time again. The socialists which like to welcome them, will loose. The wind changes! https://t.co/XtMOhlKmHh</w:t>
      </w:r>
    </w:p>
    <w:p>
      <w:r>
        <w:rPr>
          <w:b/>
          <w:u w:val="single"/>
        </w:rPr>
        <w:t>237313</w:t>
      </w:r>
    </w:p>
    <w:p>
      <w:r>
        <w:t>All the more reason to implement strict refugee vetting procedures, as well as reducing the number of refugees.... https://t.co/ak42VyUsCd</w:t>
      </w:r>
    </w:p>
    <w:p>
      <w:r>
        <w:rPr>
          <w:b/>
          <w:u w:val="single"/>
        </w:rPr>
        <w:t>237314</w:t>
      </w:r>
    </w:p>
    <w:p>
      <w:r>
        <w:t>Midlothian set to ban fireworks o yes whats the real reason for a ban maybe we have Syrian refugees and it might give them bad memories</w:t>
      </w:r>
    </w:p>
    <w:p>
      <w:r>
        <w:rPr>
          <w:b/>
          <w:u w:val="single"/>
        </w:rPr>
        <w:t>237315</w:t>
      </w:r>
    </w:p>
    <w:p>
      <w:r>
        <w:t>Mexican immigrant who lied about child sex assault stripped of US citizenship https://t.co/YRiYLRd515#StopTheInvasion #AgainstAllEnemies</w:t>
      </w:r>
    </w:p>
    <w:p>
      <w:r>
        <w:rPr>
          <w:b/>
          <w:u w:val="single"/>
        </w:rPr>
        <w:t>237316</w:t>
      </w:r>
    </w:p>
    <w:p>
      <w:r>
        <w:t>The immigration issue where families were being separated was portrayed as if it was something brand new under Trump. CNN never bothered to report this was a policy that predated Trump and that Obama deported more people than any other president in history. They</w:t>
      </w:r>
    </w:p>
    <w:p>
      <w:r>
        <w:rPr>
          <w:b/>
          <w:u w:val="single"/>
        </w:rPr>
        <w:t>237317</w:t>
      </w:r>
    </w:p>
    <w:p>
      <w:r>
        <w:t>@potus @realDonaldTrump Why have you done NOTHING to stop #INDIA stealing AMERICAN JOBS?We are watching, won't be conned by 5 BILLION WALL funding. #BuildThatWall NOW, tired of useless talk.It won't stop #INDIA flying in, stealing American jobs,STOP #INDI</w:t>
      </w:r>
    </w:p>
    <w:p>
      <w:r>
        <w:rPr>
          <w:b/>
          <w:u w:val="single"/>
        </w:rPr>
        <w:t>237318</w:t>
      </w:r>
    </w:p>
    <w:p>
      <w:r>
        <w:t>refugees welcome turists go home https://t.co/hSLA5sm4Ta</w:t>
      </w:r>
    </w:p>
    <w:p>
      <w:r>
        <w:rPr>
          <w:b/>
          <w:u w:val="single"/>
        </w:rPr>
        <w:t>237319</w:t>
      </w:r>
    </w:p>
    <w:p>
      <w:r>
        <w:t>@TOAdamVaughan @JustinTrudeau @jyduclos Africa for Africans, Asia for Asians, White countries for everyone IS White Genocide.To ignore the role of the immigration invasion and White Genocide in the housing disaster isn't just irresponsible, its criminal.h</w:t>
      </w:r>
    </w:p>
    <w:p>
      <w:r>
        <w:rPr>
          <w:b/>
          <w:u w:val="single"/>
        </w:rPr>
        <w:t>237320</w:t>
      </w:r>
    </w:p>
    <w:p>
      <w:r>
        <w:t>reading and re-reading this lovely conversation between JJLA speaker @NataliaSylv and @alanamhmd about her novel EVERYONE KNOWS YOU GO HOME for @villagevoice 📚⚡️💫 https://t.co/8jVqfiZYzC</w:t>
      </w:r>
    </w:p>
    <w:p>
      <w:r>
        <w:rPr>
          <w:b/>
          <w:u w:val="single"/>
        </w:rPr>
        <w:t>237321</w:t>
      </w:r>
    </w:p>
    <w:p>
      <w:r>
        <w:t>@globeandmail @globepolitics Pakistani goes Sudden Immigrant Jihad Syndrome on streets of Toronto  with illegal firearm. Federal government considers total handgun ban.  This is what we call Canadian Logic My country was my home, now its a hotel, and they</w:t>
      </w:r>
    </w:p>
    <w:p>
      <w:r>
        <w:rPr>
          <w:b/>
          <w:u w:val="single"/>
        </w:rPr>
        <w:t>237322</w:t>
      </w:r>
    </w:p>
    <w:p>
      <w:r>
        <w:t>These are Exactly the Illegal Immigrants @SenateDems Would allow to remain in the US 2 year old Child Rapists and MS-13  but they want to kick out @ICEgov #WalkAway  #Trump #MAGA  #BuildtheWalll  #DeporThemAll https://t.co/kdotcuaZIx</w:t>
      </w:r>
    </w:p>
    <w:p>
      <w:r>
        <w:rPr>
          <w:b/>
          <w:u w:val="single"/>
        </w:rPr>
        <w:t>237323</w:t>
      </w:r>
    </w:p>
    <w:p>
      <w:r>
        <w:t>.@granniesrespond are headed to McAllen, Texas to protest the cruel and inhumane way our government is treating immigrant families &amp;amp; to demand immigrants and refugees must be released from detention! If you agree, take action!! #GranniesRespond #FamiliesBelongTogether https://t.co/Zg1ZIZpq2t</w:t>
      </w:r>
    </w:p>
    <w:p>
      <w:r>
        <w:rPr>
          <w:b/>
          <w:u w:val="single"/>
        </w:rPr>
        <w:t>237324</w:t>
      </w:r>
    </w:p>
    <w:p>
      <w:r>
        <w:t>@MarkSKrikorian The Public Charge Rule has been part of the #Immigration laws since 1882 why would we admit Migrants requiring U.S Taxpayers to pay for them ? We have  poor and homless citizens that need those resources  and should come 1st  #SendThemBack</w:t>
      </w:r>
    </w:p>
    <w:p>
      <w:r>
        <w:rPr>
          <w:b/>
          <w:u w:val="single"/>
        </w:rPr>
        <w:t>237325</w:t>
      </w:r>
    </w:p>
    <w:p>
      <w:r>
        <w:t>Illegal Alien Mother turned her juvenile daughter over to a Rapist to sneak them into the U.S. for a job #Democrats #KeepFamilesTogether Scam Caused this  #RedNationRising #Trump #MAGA #WalkAway  #Immigration https://t.co/smtVhFFJZ6 - @washtimes</w:t>
      </w:r>
    </w:p>
    <w:p>
      <w:r>
        <w:rPr>
          <w:b/>
          <w:u w:val="single"/>
        </w:rPr>
        <w:t>237326</w:t>
      </w:r>
    </w:p>
    <w:p>
      <w:r>
        <w:t>My grandma is an immigrant from mexico, thats right I'm not all white, so Im pro immigrant but I dont encourage anyone to move here. Mental illness is a prerequisite and if you dont have it our government will give it to you by force.  https://t.co/m8IKSxgwJW</w:t>
      </w:r>
    </w:p>
    <w:p>
      <w:r>
        <w:rPr>
          <w:b/>
          <w:u w:val="single"/>
        </w:rPr>
        <w:t>237327</w:t>
      </w:r>
    </w:p>
    <w:p>
      <w:r>
        <w:t>CDU says it still wants to work with CSU on migration issues https://t.co/qlXfMfTXMr</w:t>
      </w:r>
    </w:p>
    <w:p>
      <w:r>
        <w:rPr>
          <w:b/>
          <w:u w:val="single"/>
        </w:rPr>
        <w:t>237328</w:t>
      </w:r>
    </w:p>
    <w:p>
      <w:r>
        <w:t>Today is #WorldRefugeeDayâ  â .There are nearly 450.000 Burundian refugees. In two days @Maison_Shalom will be opening a vocational *training center inside the Mahama refugee camp in #Rwanda. #Burundi https://t.co/2os22dHfvp</w:t>
      </w:r>
    </w:p>
    <w:p>
      <w:r>
        <w:rPr>
          <w:b/>
          <w:u w:val="single"/>
        </w:rPr>
        <w:t>237329</w:t>
      </w:r>
    </w:p>
    <w:p>
      <w:r>
        <w:t>Hamas leader says every Christian nation should convert to Islam by conquering (or migration) "Europe first and then America" - Free Speech Time - https://t.co/00twRLV3oY @ISupport_Israel</w:t>
      </w:r>
    </w:p>
    <w:p>
      <w:r>
        <w:rPr>
          <w:b/>
          <w:u w:val="single"/>
        </w:rPr>
        <w:t>237330</w:t>
      </w:r>
    </w:p>
    <w:p>
      <w:r>
        <w:t>There are thousands of vulnerable migrant children across Europe. 20,000 unaccompanied and separated children arrived in 2017 alone, according to @UNICEF. And yet the @AlfDubs amendment has never been properly implemented...</w:t>
      </w:r>
    </w:p>
    <w:p>
      <w:r>
        <w:rPr>
          <w:b/>
          <w:u w:val="single"/>
        </w:rPr>
        <w:t>237331</w:t>
      </w:r>
    </w:p>
    <w:p>
      <w:r>
        <w:t>@EliasAbeto @fitsumaregaa I smell fear, he will be shoot dead on the streets of #AddisAbaba there are a lots people that are willing to take him out. #Ethiopia #Tigray #EPRDF #TPLF #YPFDJ #refugees #Eritrea</w:t>
      </w:r>
    </w:p>
    <w:p>
      <w:r>
        <w:rPr>
          <w:b/>
          <w:u w:val="single"/>
        </w:rPr>
        <w:t>237332</w:t>
      </w:r>
    </w:p>
    <w:p>
      <w:r>
        <w:t>450 migrants land in Italy, five #EU states to take 50 each https://t.co/XF86oXLdq8 https://t.co/ngghNOEbEM</w:t>
      </w:r>
    </w:p>
    <w:p>
      <w:r>
        <w:rPr>
          <w:b/>
          <w:u w:val="single"/>
        </w:rPr>
        <w:t>237333</w:t>
      </w:r>
    </w:p>
    <w:p>
      <w:r>
        <w:t>@globalnews @GlobalNational Toronto is 50% non-White.  Its readily visible.  Its a crimeThat's 49% too much to not be genocide, and not be b agenda.   To lke about it is complicityRemigration 2018:  Easy come, easy GO!!   https://t.co/sn5ZuuU6nv</w:t>
      </w:r>
    </w:p>
    <w:p>
      <w:r>
        <w:rPr>
          <w:b/>
          <w:u w:val="single"/>
        </w:rPr>
        <w:t>237334</w:t>
      </w:r>
    </w:p>
    <w:p>
      <w:r>
        <w:t>I wonder if the US Conference of Catholic Bishops is aware of this?  They are a major player in the refugee program and depend on the tax dollars we give them to survive!!! https://t.co/FRfygNFNK3</w:t>
      </w:r>
    </w:p>
    <w:p>
      <w:r>
        <w:rPr>
          <w:b/>
          <w:u w:val="single"/>
        </w:rPr>
        <w:t>237335</w:t>
      </w:r>
    </w:p>
    <w:p>
      <w:r>
        <w:t>#EU still not clear on where to put rescued migrants https://t.co/wV7bC1kxAl https://t.co/bYGQZkayso</w:t>
      </w:r>
    </w:p>
    <w:p>
      <w:r>
        <w:rPr>
          <w:b/>
          <w:u w:val="single"/>
        </w:rPr>
        <w:t>237336</w:t>
      </w:r>
    </w:p>
    <w:p>
      <w:r>
        <w:t>This is why we must stop the invasion and...  Stop It NOW.  https://t.co/DhMg5x8Rej</w:t>
      </w:r>
    </w:p>
    <w:p>
      <w:r>
        <w:rPr>
          <w:b/>
          <w:u w:val="single"/>
        </w:rPr>
        <w:t>237337</w:t>
      </w:r>
    </w:p>
    <w:p>
      <w:r>
        <w:t>@dr_palazzolo @Nike &amp; KaepernickPutting your foot in your mouth, disrespecting #cops &amp; fans are NOT examples of "sacrificing everything"They are examples of ignorance.#MAGA #KAG #POTUS #Trump #NEWS #VoteRed #NoDACA #WalkAway #AmericaFirst #USA #BackTheBlu</w:t>
      </w:r>
    </w:p>
    <w:p>
      <w:r>
        <w:rPr>
          <w:b/>
          <w:u w:val="single"/>
        </w:rPr>
        <w:t>237338</w:t>
      </w:r>
    </w:p>
    <w:p>
      <w:r>
        <w:t>In NY? Check out Immigrant Arts Coalition Summit @immigrantarts https://t.co/CQQbwjd3U8</w:t>
      </w:r>
    </w:p>
    <w:p>
      <w:r>
        <w:rPr>
          <w:b/>
          <w:u w:val="single"/>
        </w:rPr>
        <w:t>237339</w:t>
      </w:r>
    </w:p>
    <w:p>
      <w:r>
        <w:t>When Melissa committed to being a friendship partner with a refugee family being resettled by @WRMemphis, she knew the experience would change her. "I knew this was going to be a pretty big ‘˜volunteer thing’ and I took it seriously." /1 https://t.co/9AovqYAZGi</w:t>
      </w:r>
    </w:p>
    <w:p>
      <w:r>
        <w:rPr>
          <w:b/>
          <w:u w:val="single"/>
        </w:rPr>
        <w:t>237340</w:t>
      </w:r>
    </w:p>
    <w:p>
      <w:r>
        <w:t>😳👇 https://t.co/i95DHEtAUB</w:t>
      </w:r>
    </w:p>
    <w:p>
      <w:r>
        <w:rPr>
          <w:b/>
          <w:u w:val="single"/>
        </w:rPr>
        <w:t>237341</w:t>
      </w:r>
    </w:p>
    <w:p>
      <w:r>
        <w:t>Great to see children's advocates like @RIKidsCount and @KYYouth speaking out to #SaveTheCensus. With 1/4 of kids living in immigrant families, asking aobut citizenship = undercounting children. Take action by Tuesday: https://t.co/7DMrmK4bNu. #Census2020</w:t>
      </w:r>
    </w:p>
    <w:p>
      <w:r>
        <w:rPr>
          <w:b/>
          <w:u w:val="single"/>
        </w:rPr>
        <w:t>237342</w:t>
      </w:r>
    </w:p>
    <w:p>
      <w:r>
        <w:t>at the Texas border ICE is incarcerating immigrants from Central America, yet Texas voters installed a Canadian Cuban immigrant as one of their US senators six years ago. https://t.co/wqKR1VoNXh</w:t>
      </w:r>
    </w:p>
    <w:p>
      <w:r>
        <w:rPr>
          <w:b/>
          <w:u w:val="single"/>
        </w:rPr>
        <w:t>237343</w:t>
      </w:r>
    </w:p>
    <w:p>
      <w:r>
        <w:t>The power to help #refugees rebuild their lives is in your hands. Get started tonight âž https://t.co/QzFjSqWwJ8 https://t.co/zvury1KKsc</w:t>
      </w:r>
    </w:p>
    <w:p>
      <w:r>
        <w:rPr>
          <w:b/>
          <w:u w:val="single"/>
        </w:rPr>
        <w:t>237344</w:t>
      </w:r>
    </w:p>
    <w:p>
      <w:r>
        <w:t>@ChenGonSol @phoenixkhost @phillycustoms These boats act like a taxi service for economic migrants posing as refugees and only come to Europe to seek welfare benefits of the west? If they were refugees why not stop at Turkey like the real refugees? Instea</w:t>
      </w:r>
    </w:p>
    <w:p>
      <w:r>
        <w:rPr>
          <w:b/>
          <w:u w:val="single"/>
        </w:rPr>
        <w:t>237345</w:t>
      </w:r>
    </w:p>
    <w:p>
      <w:r>
        <w:t>Wayne Law alum, Ruby Robinson, '11, is co-managing attorney for the Michigan Immigrant Rights Center, an organization that spearheads the effort to stand up for immigrant rights in the state. https://t.co/0J0aQpNxDC</w:t>
      </w:r>
    </w:p>
    <w:p>
      <w:r>
        <w:rPr>
          <w:b/>
          <w:u w:val="single"/>
        </w:rPr>
        <w:t>237346</w:t>
      </w:r>
    </w:p>
    <w:p>
      <w:r>
        <w:t>@SecNielsen You are still looking at a Nazi in the mirror. Remember to pack a lunch because no one wants to eat lunch with a person whose food will be spit into by the immigrant workers in restaurant kitchens.</w:t>
      </w:r>
    </w:p>
    <w:p>
      <w:r>
        <w:rPr>
          <w:b/>
          <w:u w:val="single"/>
        </w:rPr>
        <w:t>237347</w:t>
      </w:r>
    </w:p>
    <w:p>
      <w:r>
        <w:t>Funny: The new right goverment cutted the welfare for refugees. But generally refugees can save money and send them home. 2,000.000.000 â‚¬ run to Syria and Afghanistan. So Austria suport these countries for development. https://t.co/blWcnPMmo4</w:t>
      </w:r>
    </w:p>
    <w:p>
      <w:r>
        <w:rPr>
          <w:b/>
          <w:u w:val="single"/>
        </w:rPr>
        <w:t>237348</w:t>
      </w:r>
    </w:p>
    <w:p>
      <w:r>
        <w:t>The Immigration Law No One Is Talking About https://t.co/8A6NGIIZOE https://t.co/HFQvX0Jw7R</w:t>
      </w:r>
    </w:p>
    <w:p>
      <w:r>
        <w:rPr>
          <w:b/>
          <w:u w:val="single"/>
        </w:rPr>
        <w:t>237349</w:t>
      </w:r>
    </w:p>
    <w:p>
      <w:r>
        <w:t>???????? ???????? Lebanon's Syrian refugees hope to go home despite UN warnings | Al Jazeera English https://t.co/wkegd1wV97 https://t.co/AJcn87U3j6</w:t>
      </w:r>
    </w:p>
    <w:p>
      <w:r>
        <w:rPr>
          <w:b/>
          <w:u w:val="single"/>
        </w:rPr>
        <w:t>237350</w:t>
      </w:r>
    </w:p>
    <w:p>
      <w:r>
        <w:t>@FAIRImmigration @CNNPolitics @TalKopan WHY WOULD WE KEEP THEM INDEFINITELY WHEN WE DON'T WANT THEM HERE AT ALL?OH, IT'S CNN.WHAT DID I EXPECT?#NoAmnesty @potus#nodaca #NoHR392 #noasylum</w:t>
      </w:r>
    </w:p>
    <w:p>
      <w:r>
        <w:rPr>
          <w:b/>
          <w:u w:val="single"/>
        </w:rPr>
        <w:t>237351</w:t>
      </w:r>
    </w:p>
    <w:p>
      <w:r>
        <w:t>@MichelleRempel How do I get on this immigration and refugee board? Seems like it’s stacked.</w:t>
      </w:r>
    </w:p>
    <w:p>
      <w:r>
        <w:rPr>
          <w:b/>
          <w:u w:val="single"/>
        </w:rPr>
        <w:t>237352</w:t>
      </w:r>
    </w:p>
    <w:p>
      <w:r>
        <w:t>Money which are payed for social welfare - it increase. Together money for refugees will destroy the budget. People must decide: Welfare less and refugees or welfare without refugees. Both isnt possible. https://t.co/exMtMq780g</w:t>
      </w:r>
    </w:p>
    <w:p>
      <w:r>
        <w:rPr>
          <w:b/>
          <w:u w:val="single"/>
        </w:rPr>
        <w:t>237353</w:t>
      </w:r>
    </w:p>
    <w:p>
      <w:r>
        <w:t>#Spain recues nearly 1,000 migrants from sea in 2 days https://t.co/PF1ZjPqhC8</w:t>
      </w:r>
    </w:p>
    <w:p>
      <w:r>
        <w:rPr>
          <w:b/>
          <w:u w:val="single"/>
        </w:rPr>
        <w:t>237354</w:t>
      </w:r>
    </w:p>
    <w:p>
      <w:r>
        <w:t>#V4 #Kurz others must unconditionally reject “relocation” while making plans to seal-off Spain or surrounding areas. Must not allow reckless decisions of others to hold them hostage.To stop madness migrants must stay n SpainðŸ‘‰Sooner or later will have to follow lead of #Salvini https://t.co/bK9XYXVKS5</w:t>
      </w:r>
    </w:p>
    <w:p>
      <w:r>
        <w:rPr>
          <w:b/>
          <w:u w:val="single"/>
        </w:rPr>
        <w:t>237355</w:t>
      </w:r>
    </w:p>
    <w:p>
      <w:r>
        <w:t>Trudeau is a traitor ! RIP Canada #Sendthemback https://t.co/fix9CH0Lzc</w:t>
      </w:r>
    </w:p>
    <w:p>
      <w:r>
        <w:rPr>
          <w:b/>
          <w:u w:val="single"/>
        </w:rPr>
        <w:t>237356</w:t>
      </w:r>
    </w:p>
    <w:p>
      <w:r>
        <w:t>I love this episode. ❤️ ⁦@YvonneOrji⁩ and ⁦@Luvvie⁩. Great job ladies. https://t.co/bU61DhADVA</w:t>
      </w:r>
    </w:p>
    <w:p>
      <w:r>
        <w:rPr>
          <w:b/>
          <w:u w:val="single"/>
        </w:rPr>
        <w:t>237357</w:t>
      </w:r>
    </w:p>
    <w:p>
      <w:r>
        <w:t>@htTweets India wish that this Lady officer show spine to tackle criminal NETAS,their atrocities on poor&amp;amp; do her duty bravely without fear</w:t>
      </w:r>
    </w:p>
    <w:p>
      <w:r>
        <w:rPr>
          <w:b/>
          <w:u w:val="single"/>
        </w:rPr>
        <w:t>237358</w:t>
      </w:r>
    </w:p>
    <w:p>
      <w:r>
        <w:t>#Burundi—What’s happening to Burundian refugees in Tanzania is shameful &amp;amp; outrageous. Refugees in Nyarugusu camp were told that effective 15.08—They’re not allowed to go outside the camp—All their small businesses to close—Markets to open only once/week instead of 3 times https://t.co/4ohJZ86rTE</w:t>
      </w:r>
    </w:p>
    <w:p>
      <w:r>
        <w:rPr>
          <w:b/>
          <w:u w:val="single"/>
        </w:rPr>
        <w:t>237359</w:t>
      </w:r>
    </w:p>
    <w:p>
      <w:r>
        <w:t>Most Americans Agree with #Trump On #Immigration Detain and Deport #BuildtheWall No Welfare for Illegals No Jobs for Illegals #NoAmnesty #FamiliesBelongTogetherMarch https://t.co/mZ77GUJYvA</w:t>
      </w:r>
    </w:p>
    <w:p>
      <w:r>
        <w:rPr>
          <w:b/>
          <w:u w:val="single"/>
        </w:rPr>
        <w:t>237360</w:t>
      </w:r>
    </w:p>
    <w:p>
      <w:r>
        <w:t>@LoriCoutler He's not a refugee, he's a RapeFugee!!!Past time to PURGE the West</w:t>
      </w:r>
    </w:p>
    <w:p>
      <w:r>
        <w:rPr>
          <w:b/>
          <w:u w:val="single"/>
        </w:rPr>
        <w:t>237361</w:t>
      </w:r>
    </w:p>
    <w:p>
      <w:r>
        <w:t>USA may not welcome immigrants and refugees but the current government surely welcome hackers. https://t.co/MzpaXZQNzF</w:t>
      </w:r>
    </w:p>
    <w:p>
      <w:r>
        <w:rPr>
          <w:b/>
          <w:u w:val="single"/>
        </w:rPr>
        <w:t>237362</w:t>
      </w:r>
    </w:p>
    <w:p>
      <w:r>
        <w:t>@FoxNews We have enough of our own Monsters why do we continue to import more Monsters from other Countries? #BuildTheWall, #SecureTheBorder, #EnforceImmigrationLaws, #EndChainMigration, #MakeEVerifyMandatory.</w:t>
      </w:r>
    </w:p>
    <w:p>
      <w:r>
        <w:rPr>
          <w:b/>
          <w:u w:val="single"/>
        </w:rPr>
        <w:t>237363</w:t>
      </w:r>
    </w:p>
    <w:p>
      <w:r>
        <w:t>@Thomas1774Paine How and why do you think this man got his reputation you fools it wasn't mail order or email #MAGA #WalkAway #WWG1WGA #Trump #PatriotsUnited #POTUS he speaks folks listen dignitaries and peasants accomplishments speak mega he doesn't blow</w:t>
      </w:r>
    </w:p>
    <w:p>
      <w:r>
        <w:rPr>
          <w:b/>
          <w:u w:val="single"/>
        </w:rPr>
        <w:t>237364</w:t>
      </w:r>
    </w:p>
    <w:p>
      <w:r>
        <w:t>@V_of_Europe Because they are cowards and the last few active party members are involved in the illegal immigration industry</w:t>
      </w:r>
    </w:p>
    <w:p>
      <w:r>
        <w:rPr>
          <w:b/>
          <w:u w:val="single"/>
        </w:rPr>
        <w:t>237365</w:t>
      </w:r>
    </w:p>
    <w:p>
      <w:r>
        <w:t>Non white immigrants love freedom of speech to bash white men.But who was freedom of speech created by? White men ðŸ™ƒðŸ™ƒðŸ™ƒ</w:t>
      </w:r>
    </w:p>
    <w:p>
      <w:r>
        <w:rPr>
          <w:b/>
          <w:u w:val="single"/>
        </w:rPr>
        <w:t>237366</w:t>
      </w:r>
    </w:p>
    <w:p>
      <w:r>
        <w:t>I thank with all my heart, as a Minister and as a father, the Libyan authorities and coastguard who saved and brought back to Libya 820 immigrants - Matteo Salvini, Italian Prime Minister, 24/06/2018 https://t.co/KWceEMeDBy</w:t>
      </w:r>
    </w:p>
    <w:p>
      <w:r>
        <w:rPr>
          <w:b/>
          <w:u w:val="single"/>
        </w:rPr>
        <w:t>237367</w:t>
      </w:r>
    </w:p>
    <w:p>
      <w:r>
        <w:t>For granted !! The Uk voted to leave the EU because of Immigration Germanies Crime rated have went up mostly because of young migrants and even Norway and Sweden are having problem .The British commonwealth has lot of crappy nations wanting citizenship and expect housing etc</w:t>
      </w:r>
    </w:p>
    <w:p>
      <w:r>
        <w:rPr>
          <w:b/>
          <w:u w:val="single"/>
        </w:rPr>
        <w:t>237368</w:t>
      </w:r>
    </w:p>
    <w:p>
      <w:r>
        <w:t>A rare move by #Myanmar govt to jail its soldiers for killing #refugees but #humanrights lawyers say more reform is needed https://t.co/dM6cISiIwR @StellaNaw @OpKachin @FreeKachin @PartnersRelief @MyanmarTribunal @nyckogyi</w:t>
      </w:r>
    </w:p>
    <w:p>
      <w:r>
        <w:rPr>
          <w:b/>
          <w:u w:val="single"/>
        </w:rPr>
        <w:t>237369</w:t>
      </w:r>
    </w:p>
    <w:p>
      <w:r>
        <w:t>This is all that #ABVPThugs are capable off. NSUI on the other hand wanted to launch DU's first magazine. Denied permission last minute because of #ABVPkaGundaraj, we had to launch on the street in the presence of police. DU #SendThemHome https://t.co/borldiWorU</w:t>
      </w:r>
    </w:p>
    <w:p>
      <w:r>
        <w:rPr>
          <w:b/>
          <w:u w:val="single"/>
        </w:rPr>
        <w:t>237370</w:t>
      </w:r>
    </w:p>
    <w:p>
      <w:r>
        <w:t>Watch: Italian Chef with a shovel beats migrant who threw stones at his restaurant - Free Speech Time - https://t.co/K2QmtT2rTD @ISupport_Israel</w:t>
      </w:r>
    </w:p>
    <w:p>
      <w:r>
        <w:rPr>
          <w:b/>
          <w:u w:val="single"/>
        </w:rPr>
        <w:t>237371</w:t>
      </w:r>
    </w:p>
    <w:p>
      <w:r>
        <w:t>#Spain saves over 340 migrants at sea, one on truck tyre https://t.co/kmmBRmYvAg https://t.co/eAE3MkrWtG</w:t>
      </w:r>
    </w:p>
    <w:p>
      <w:r>
        <w:rPr>
          <w:b/>
          <w:u w:val="single"/>
        </w:rPr>
        <w:t>237372</w:t>
      </w:r>
    </w:p>
    <w:p>
      <w:r>
        <w:t>No benefits to any immigrants !! Come here &amp;amp; make it on your own, or go back home !! @POTUS https://t.co/1gRTNP5H3L</w:t>
      </w:r>
    </w:p>
    <w:p>
      <w:r>
        <w:rPr>
          <w:b/>
          <w:u w:val="single"/>
        </w:rPr>
        <w:t>237373</w:t>
      </w:r>
    </w:p>
    <w:p>
      <w:r>
        <w:t>We had plenty of diversity before the #Globalist elites started to import the 3rd world. #StopMassMigration #BuildTheWall #DeportThemAll #DeportIllegalAilens #NoAmnesty #NoDACA #BuildTheWall</w:t>
      </w:r>
    </w:p>
    <w:p>
      <w:r>
        <w:rPr>
          <w:b/>
          <w:u w:val="single"/>
        </w:rPr>
        <w:t>237374</w:t>
      </w:r>
    </w:p>
    <w:p>
      <w:r>
        <w:t>UN migration agency rejects Trump nominee #President #DonaldTrump #UnitedNations... https://t.co/QMCtG0Kpau https://t.co/K3h1G4Ugyt</w:t>
      </w:r>
    </w:p>
    <w:p>
      <w:r>
        <w:rPr>
          <w:b/>
          <w:u w:val="single"/>
        </w:rPr>
        <w:t>237375</w:t>
      </w:r>
    </w:p>
    <w:p>
      <w:r>
        <w:t>Bad policy compounded by corporate corruption. This is not OK. #ICE. #refugee #ImmigrationChildren #Elections2018 #Impeach45 @ICEgov @DHSgov @TheJusticeDept @realDonaldTrump @PressSec @SenMajLdr @SpeakerRyan @SenSchumer https://t.co/nhzQv2m2C4</w:t>
      </w:r>
    </w:p>
    <w:p>
      <w:r>
        <w:rPr>
          <w:b/>
          <w:u w:val="single"/>
        </w:rPr>
        <w:t>237376</w:t>
      </w:r>
    </w:p>
    <w:p>
      <w:r>
        <w:t>Apparently @POTUS considered setting annual refugee admissions cap at 5,000 #Refugees.  If that low number was admitted, it would blow to smithereens the budgets of nine federal resettlement contractors.Learn who the nine supposed 'charities' are.... https://t.co/4d0dRR2ZaR https://t.co/YQFsNZQyUU</w:t>
      </w:r>
    </w:p>
    <w:p>
      <w:r>
        <w:rPr>
          <w:b/>
          <w:u w:val="single"/>
        </w:rPr>
        <w:t>237377</w:t>
      </w:r>
    </w:p>
    <w:p>
      <w:r>
        <w:t>Protest at Italian Interior Ministry in Rome over migrant deaths at sea https://t.co/FxRtTZwXjB</w:t>
      </w:r>
    </w:p>
    <w:p>
      <w:r>
        <w:rPr>
          <w:b/>
          <w:u w:val="single"/>
        </w:rPr>
        <w:t>237378</w:t>
      </w:r>
    </w:p>
    <w:p>
      <w:r>
        <w:t>#no room. Go home immigrants. Maine and part of New Hampshire  are full up! https://t.co/7GTL154Zu4</w:t>
      </w:r>
    </w:p>
    <w:p>
      <w:r>
        <w:rPr>
          <w:b/>
          <w:u w:val="single"/>
        </w:rPr>
        <w:t>237379</w:t>
      </w:r>
    </w:p>
    <w:p>
      <w:r>
        <w:t>Pressure on Spain’s maritime border: Boatloads of #Illegal #Migrants Storm Spanish Tourist Beaches &amp;amp; Scatter #StopTheInvasion #Unregistered #UnVetted https://t.co/bzUJNfeWQ8</w:t>
      </w:r>
    </w:p>
    <w:p>
      <w:r>
        <w:rPr>
          <w:b/>
          <w:u w:val="single"/>
        </w:rPr>
        <w:t>237380</w:t>
      </w:r>
    </w:p>
    <w:p>
      <w:r>
        <w:t>US immigration: Mother says child suffered trauma @AJENews  https://t.co/LztJLR8rXl</w:t>
      </w:r>
    </w:p>
    <w:p>
      <w:r>
        <w:rPr>
          <w:b/>
          <w:u w:val="single"/>
        </w:rPr>
        <w:t>237381</w:t>
      </w:r>
    </w:p>
    <w:p>
      <w:r>
        <w:t>An Illegal Alien took his own life because he decide he would break into the U.S Steal IDs and SSN to Work Illegally Robbing the U.S instead of sending for his family he killed himself Really didnt care about his Family huh ? #SendthemBack #Immigration</w:t>
      </w:r>
    </w:p>
    <w:p>
      <w:r>
        <w:rPr>
          <w:b/>
          <w:u w:val="single"/>
        </w:rPr>
        <w:t>237382</w:t>
      </w:r>
    </w:p>
    <w:p>
      <w:r>
        <w:t>Oversupply of cheap labor. We have parollees that need work. #BuildThatWall</w:t>
      </w:r>
    </w:p>
    <w:p>
      <w:r>
        <w:rPr>
          <w:b/>
          <w:u w:val="single"/>
        </w:rPr>
        <w:t>237383</w:t>
      </w:r>
    </w:p>
    <w:p>
      <w:r>
        <w:t>@_sabanaqvi U R reporting only one side of story.Have u checked their antecedents.Majority of them r illegal immigrants.Many of them involved in crimes</w:t>
      </w:r>
    </w:p>
    <w:p>
      <w:r>
        <w:rPr>
          <w:b/>
          <w:u w:val="single"/>
        </w:rPr>
        <w:t>237384</w:t>
      </w:r>
    </w:p>
    <w:p>
      <w:r>
        <w:t>Congress 202-224-3121...Police Reports Detail Sexual Abuse at Immigrant Youth Shelters - ProPublica https://t.co/cF8ywke19V</w:t>
      </w:r>
    </w:p>
    <w:p>
      <w:r>
        <w:rPr>
          <w:b/>
          <w:u w:val="single"/>
        </w:rPr>
        <w:t>237385</w:t>
      </w:r>
    </w:p>
    <w:p>
      <w:r>
        <w:t>What is so terribly wrong with this practice.   This falls directly on the hands of @realDonaldTrump and @jeffsessions. A 6-Year-Old Girl Was Sexually Abused in an Immigrant-Detention Center via @thenation https://t.co/Op1SP4XmEY</w:t>
      </w:r>
    </w:p>
    <w:p>
      <w:r>
        <w:rPr>
          <w:b/>
          <w:u w:val="single"/>
        </w:rPr>
        <w:t>237386</w:t>
      </w:r>
    </w:p>
    <w:p>
      <w:r>
        <w:t>This is never happening in the USA, we must deport all Muslims form our nation, they are not becoming Americans, they are invaders only to force Sharia on us, must go out of here @potus @realDonaldTrump #BuildTheWall #LockThemUp #EndDACA now !!!!!!!!!!!</w:t>
      </w:r>
    </w:p>
    <w:p>
      <w:r>
        <w:rPr>
          <w:b/>
          <w:u w:val="single"/>
        </w:rPr>
        <w:t>237387</w:t>
      </w:r>
    </w:p>
    <w:p>
      <w:r>
        <w:t>India should be tough on illegal immigration from Bangladesh and deport the immigrants. Once these people settle down they slowly move south. https://t.co/qcDP8pTC8G</w:t>
      </w:r>
    </w:p>
    <w:p>
      <w:r>
        <w:rPr>
          <w:b/>
          <w:u w:val="single"/>
        </w:rPr>
        <w:t>237388</w:t>
      </w:r>
    </w:p>
    <w:p>
      <w:r>
        <w:t>Vanguard Eighth Annual Event - Immigration Law: Defending Immigrant Rights and Keeping Families Together | Davis Vanguard https://t.co/x4Gza5QFeY #immigrationlaw #familyseparation https://t.co/MQff8Yk6wI</w:t>
      </w:r>
    </w:p>
    <w:p>
      <w:r>
        <w:rPr>
          <w:b/>
          <w:u w:val="single"/>
        </w:rPr>
        <w:t>237389</w:t>
      </w:r>
    </w:p>
    <w:p>
      <w:r>
        <w:t>Soft on immigration? Trump forgot how he praised President Obama for deportation numbers! Republicans could've had COMPREHENSIVE IMMIGRATION REFORM years ago but you know....OBSTRUCTION was the plan no matter what! https://t.co/XhPE2DXIQw</w:t>
      </w:r>
    </w:p>
    <w:p>
      <w:r>
        <w:rPr>
          <w:b/>
          <w:u w:val="single"/>
        </w:rPr>
        <w:t>237390</w:t>
      </w:r>
    </w:p>
    <w:p>
      <w:r>
        <w:t>EU: How to Stop Mass-migration from Africa? Bring Everyone to Europe: https://t.co/1ZDnjL5kzK  EU idiots destroying Europe...</w:t>
      </w:r>
    </w:p>
    <w:p>
      <w:r>
        <w:rPr>
          <w:b/>
          <w:u w:val="single"/>
        </w:rPr>
        <w:t>237391</w:t>
      </w:r>
    </w:p>
    <w:p>
      <w:r>
        <w:t>Pass #MeritBased Immigration. Kill #ChainMigration. #SendThemBack https://t.co/7ZT0GOZYcA</w:t>
      </w:r>
    </w:p>
    <w:p>
      <w:r>
        <w:rPr>
          <w:b/>
          <w:u w:val="single"/>
        </w:rPr>
        <w:t>237392</w:t>
      </w:r>
    </w:p>
    <w:p>
      <w:r>
        <w:t>Rescued migrants escaping North Africa expected to arrive Sunday in Spain https://t.co/jcFnAPGPZ8</w:t>
      </w:r>
    </w:p>
    <w:p>
      <w:r>
        <w:rPr>
          <w:b/>
          <w:u w:val="single"/>
        </w:rPr>
        <w:t>237393</w:t>
      </w:r>
    </w:p>
    <w:p>
      <w:r>
        <w:t>@politico .Not to more efficiently judge who enters but to streamline the exit process. We need #BuildThatWall to adjudicate the former and still more #ICE agents to expedite the latter.#MAGA</w:t>
      </w:r>
    </w:p>
    <w:p>
      <w:r>
        <w:rPr>
          <w:b/>
          <w:u w:val="single"/>
        </w:rPr>
        <w:t>237394</w:t>
      </w:r>
    </w:p>
    <w:p>
      <w:r>
        <w:t>In a country scarred by violence, LGBTI activism is not always welcome. This is Sofia and Daniel's story. https://t.co/cTqbSFDuUI</w:t>
      </w:r>
    </w:p>
    <w:p>
      <w:r>
        <w:rPr>
          <w:b/>
          <w:u w:val="single"/>
        </w:rPr>
        <w:t>237395</w:t>
      </w:r>
    </w:p>
    <w:p>
      <w:r>
        <w:t>Egypt - Devout Muslims burn down the homes of Coptic Christians.... https://t.co/qZhkjERYlx</w:t>
      </w:r>
    </w:p>
    <w:p>
      <w:r>
        <w:rPr>
          <w:b/>
          <w:u w:val="single"/>
        </w:rPr>
        <w:t>237396</w:t>
      </w:r>
    </w:p>
    <w:p>
      <w:r>
        <w:t>Immigration not at any price ignorance of over worked NHS staff and teachers were 30 lingos are a fact of life stem the flow not by violence</w:t>
      </w:r>
    </w:p>
    <w:p>
      <w:r>
        <w:rPr>
          <w:b/>
          <w:u w:val="single"/>
        </w:rPr>
        <w:t>237397</w:t>
      </w:r>
    </w:p>
    <w:p>
      <w:r>
        <w:t>Afghan migrant who sexually abused seven children in Germany released after only 7 months https://t.co/icBy8FLLCV</w:t>
      </w:r>
    </w:p>
    <w:p>
      <w:r>
        <w:rPr>
          <w:b/>
          <w:u w:val="single"/>
        </w:rPr>
        <w:t>237398</w:t>
      </w:r>
    </w:p>
    <w:p>
      <w:r>
        <w:t>Sweden bars refugees from returning to Syria and gives them benefits instead. https://t.co/cXMuVMiZot</w:t>
      </w:r>
    </w:p>
    <w:p>
      <w:r>
        <w:rPr>
          <w:b/>
          <w:u w:val="single"/>
        </w:rPr>
        <w:t>237399</w:t>
      </w:r>
    </w:p>
    <w:p>
      <w:r>
        <w:t>Syrian refugee who won right to move to UK shameful that those who are welcoming the refugees are either middle class idiots or ex refugees</w:t>
      </w:r>
    </w:p>
    <w:p>
      <w:r>
        <w:rPr>
          <w:b/>
          <w:u w:val="single"/>
        </w:rPr>
        <w:t>237400</w:t>
      </w:r>
    </w:p>
    <w:p>
      <w:r>
        <w:t>My grandma is older than the state of Israel, which exiled her to the Gaza ghetto 70 years ago. Today elderly refugees like her are living through 35C (95F) degree heat with no electricity, fans, air conditioning or cool drinking water.</w:t>
      </w:r>
    </w:p>
    <w:p>
      <w:r>
        <w:rPr>
          <w:b/>
          <w:u w:val="single"/>
        </w:rPr>
        <w:t>237401</w:t>
      </w:r>
    </w:p>
    <w:p>
      <w:r>
        <w:t>Already a 6 year waiting list b4 the fire many migrants where others on waiting lists wait longer. Glasgow where Buy your self a Budgie and get yourself a celebratory status because u do not want to be sent back to country of origin so will evictions for scots be stopped no no no</w:t>
      </w:r>
    </w:p>
    <w:p>
      <w:r>
        <w:rPr>
          <w:b/>
          <w:u w:val="single"/>
        </w:rPr>
        <w:t>237402</w:t>
      </w:r>
    </w:p>
    <w:p>
      <w:r>
        <w:t>No one of us can solve a problem as vast as the Syrian refugee crisis. But every one of us can do something https://t.co/FyvHS1h7QC</w:t>
      </w:r>
    </w:p>
    <w:p>
      <w:r>
        <w:rPr>
          <w:b/>
          <w:u w:val="single"/>
        </w:rPr>
        <w:t>237403</w:t>
      </w:r>
    </w:p>
    <w:p>
      <w:r>
        <w:t>@HouseGOP Poll: Less Than 30 Percent of Americans Want to Give Amnesty to #DACA Illegal Aliens #BanBusinessLobby #BanCheapSlaveLabor #NoH1Bvisa #NoH2Bvisa -&gt; #HireAMERICAN202-224-3121 #NoDACA#NoAMNESTY#NoSANCTUARY!!!#DeportThemALL</w:t>
      </w:r>
    </w:p>
    <w:p>
      <w:r>
        <w:rPr>
          <w:b/>
          <w:u w:val="single"/>
        </w:rPr>
        <w:t>237404</w:t>
      </w:r>
    </w:p>
    <w:p>
      <w:r>
        <w:t>Well that's just great! @AnnCoulter @realDonaldTrump#BuildThatWall</w:t>
      </w:r>
    </w:p>
    <w:p>
      <w:r>
        <w:rPr>
          <w:b/>
          <w:u w:val="single"/>
        </w:rPr>
        <w:t>237405</w:t>
      </w:r>
    </w:p>
    <w:p>
      <w:r>
        <w:t>You going to open your home to some refugees, Ang? https://t.co/6kGcuzLblg</w:t>
      </w:r>
    </w:p>
    <w:p>
      <w:r>
        <w:rPr>
          <w:b/>
          <w:u w:val="single"/>
        </w:rPr>
        <w:t>237406</w:t>
      </w:r>
    </w:p>
    <w:p>
      <w:r>
        <w:t>2000+ businesses in #Kakuma refugee camp - amazing the resilience of #refugees in the most difficult of circumstances. https://t.co/PLy65niQiq</w:t>
      </w:r>
    </w:p>
    <w:p>
      <w:r>
        <w:rPr>
          <w:b/>
          <w:u w:val="single"/>
        </w:rPr>
        <w:t>237407</w:t>
      </w:r>
    </w:p>
    <w:p>
      <w:r>
        <w:t>These will not be closed centres, but centres from which migrants cannot leave,” says French EU Affairs Minister of planned controlled centers” to process asylum claims of people disembarked in EU territories after being rescued at sea https://t.co/25aRfNWHjj https://t.co/WbDkfzhTca</w:t>
      </w:r>
    </w:p>
    <w:p>
      <w:r>
        <w:rPr>
          <w:b/>
          <w:u w:val="single"/>
        </w:rPr>
        <w:t>237408</w:t>
      </w:r>
    </w:p>
    <w:p>
      <w:r>
        <w:t>@ScotExpress while being proud of how many refugees we have taken in do not leave our own people b hind there is a growing disdain emerging</w:t>
      </w:r>
    </w:p>
    <w:p>
      <w:r>
        <w:rPr>
          <w:b/>
          <w:u w:val="single"/>
        </w:rPr>
        <w:t>237409</w:t>
      </w:r>
    </w:p>
    <w:p>
      <w:r>
        <w:t>My organization is fundraising to bring a shareholder action to stop CoreCivic and GEO Group from housing immigrant children and parents.  My colleagues have a lot of experience in this area, but need support. Please help if you can.   https://t.co/shKdXz3zGe</w:t>
      </w:r>
    </w:p>
    <w:p>
      <w:r>
        <w:rPr>
          <w:b/>
          <w:u w:val="single"/>
        </w:rPr>
        <w:t>237410</w:t>
      </w:r>
    </w:p>
    <w:p>
      <w:r>
        <w:t>Migrants: UNHCR says migrant arrival emergency in Spain  https://t.co/7VoAJkt2An</w:t>
      </w:r>
    </w:p>
    <w:p>
      <w:r>
        <w:rPr>
          <w:b/>
          <w:u w:val="single"/>
        </w:rPr>
        <w:t>237411</w:t>
      </w:r>
    </w:p>
    <w:p>
      <w:r>
        <w:t>Large scale migration of illegal migrants to Delhi,hawkers menace,illegal constructions,appeasement have increased after AAP came to power</w:t>
      </w:r>
    </w:p>
    <w:p>
      <w:r>
        <w:rPr>
          <w:b/>
          <w:u w:val="single"/>
        </w:rPr>
        <w:t>237412</w:t>
      </w:r>
    </w:p>
    <w:p>
      <w:r>
        <w:t>Australian Senator tells the UN to shove it, Australia will not accept refugees - Free Speech Time - https://t.co/zn7yo3WLjE @ISupport_Israel</w:t>
      </w:r>
    </w:p>
    <w:p>
      <w:r>
        <w:rPr>
          <w:b/>
          <w:u w:val="single"/>
        </w:rPr>
        <w:t>237413</w:t>
      </w:r>
    </w:p>
    <w:p>
      <w:r>
        <w:t>Would this be the same Conservative Party that recently made the son of a Pakistani Muslim immigrant Home Secretary? Whatabouterry of the highest order from the New Statesman  @sajidjavid https://t.co/aPzivLKqeO</w:t>
      </w:r>
    </w:p>
    <w:p>
      <w:r>
        <w:rPr>
          <w:b/>
          <w:u w:val="single"/>
        </w:rPr>
        <w:t>237414</w:t>
      </w:r>
    </w:p>
    <w:p>
      <w:r>
        <w:t>Stand your ground and publish the truth. Ignore the backlash. @DailyMailDaily Mail pulls story about ‘˜migrant-infested’ Paris suburb after backlash  https://t.co/KE8vZF9sMp</w:t>
      </w:r>
    </w:p>
    <w:p>
      <w:r>
        <w:rPr>
          <w:b/>
          <w:u w:val="single"/>
        </w:rPr>
        <w:t>237415</w:t>
      </w:r>
    </w:p>
    <w:p>
      <w:r>
        <w:t>Best so far - Ace! 🤣😂🤣 https://t.co/ZYrjoAQ73K</w:t>
      </w:r>
    </w:p>
    <w:p>
      <w:r>
        <w:rPr>
          <w:b/>
          <w:u w:val="single"/>
        </w:rPr>
        <w:t>237416</w:t>
      </w:r>
    </w:p>
    <w:p>
      <w:r>
        <w:t>Years ago a legal immigrant said that she was insulted anyone sneaking into this country would be protected &amp;amp; helped &amp;amp; wanted to know why she &amp;amp; others obeyed the laws and it cost them.   Now the criminals R worshipped &amp;amp; heroes rebuked by the evil that is our #mainstream #enemy. https://t.co/HPp03S0hY2</w:t>
      </w:r>
    </w:p>
    <w:p>
      <w:r>
        <w:rPr>
          <w:b/>
          <w:u w:val="single"/>
        </w:rPr>
        <w:t>237417</w:t>
      </w:r>
    </w:p>
    <w:p>
      <w:r>
        <w:t>Notes from my @startupgenome talk at @startupfest on Montreal's startup ecosystem: - Montreal does a good job of bringing immigrant's in - There's a key opportunity to bring Montreal's startups to the world with a global-first focus (Source: https://t.co/KrQp9pY8hd) https://t.co/7ZAakknQoO</w:t>
      </w:r>
    </w:p>
    <w:p>
      <w:r>
        <w:rPr>
          <w:b/>
          <w:u w:val="single"/>
        </w:rPr>
        <w:t>237418</w:t>
      </w:r>
    </w:p>
    <w:p>
      <w:r>
        <w:t>@AmericaNewsroom Illegal Immigrant's don't want to be Citizen's. They want the money exchange. A US dollar in Mexico is worth Ten dollars. If you get Three dollars a hour and room and board then send it back to Mexico it is really Thirty dollars a hour.</w:t>
      </w:r>
    </w:p>
    <w:p>
      <w:r>
        <w:rPr>
          <w:b/>
          <w:u w:val="single"/>
        </w:rPr>
        <w:t>237419</w:t>
      </w:r>
    </w:p>
    <w:p>
      <w:r>
        <w:t>Spain#Soros army ‚Open Arms' authorized to deposit another 87 men without health or identity check in Algeciras #OrganizedCrimehttps://t.co/8fFapVHdCm</w:t>
      </w:r>
    </w:p>
    <w:p>
      <w:r>
        <w:rPr>
          <w:b/>
          <w:u w:val="single"/>
        </w:rPr>
        <w:t>237420</w:t>
      </w:r>
    </w:p>
    <w:p>
      <w:r>
        <w:t>Meet Dr. Bharat Balasubramanian, an Indian immigrant and the executive director of the Center for Advanced Vehicle Technologies at the University of Alabama. He came to Alabama when he found out that there weren’t enough qualified engineers at Mercedes-Benz’s Alabama facility. https://t.co/PbPEjOw5fG</w:t>
      </w:r>
    </w:p>
    <w:p>
      <w:r>
        <w:rPr>
          <w:b/>
          <w:u w:val="single"/>
        </w:rPr>
        <w:t>237421</w:t>
      </w:r>
    </w:p>
    <w:p>
      <w:r>
        <w:t>Savannah had a very large Irish immigrant population, post-Famine, esp from Wexford and Kerry. 1860 Fed Census has many Irish counties of origin. Rare. https://t.co/JZBn46Mw4s</w:t>
      </w:r>
    </w:p>
    <w:p>
      <w:r>
        <w:rPr>
          <w:b/>
          <w:u w:val="single"/>
        </w:rPr>
        <w:t>237422</w:t>
      </w:r>
    </w:p>
    <w:p>
      <w:r>
        <w:t>Trump: lets build the wall and deport illegals "they walk across the border like this is Central park"Me: 😊 🇺🇸😊 🇺🇸😊 🇺🇸😊 🇺🇸😊 🇺🇸</w:t>
      </w:r>
    </w:p>
    <w:p>
      <w:r>
        <w:rPr>
          <w:b/>
          <w:u w:val="single"/>
        </w:rPr>
        <w:t>237423</w:t>
      </w:r>
    </w:p>
    <w:p>
      <w:r>
        <w:t>@MSNBC If the refugees dont get food and water - they will go back quick, here the President havnt to do much !</w:t>
      </w:r>
    </w:p>
    <w:p>
      <w:r>
        <w:rPr>
          <w:b/>
          <w:u w:val="single"/>
        </w:rPr>
        <w:t>237424</w:t>
      </w:r>
    </w:p>
    <w:p>
      <w:r>
        <w:t>Syrian refugees set up weekend schools in NL to teach their children Arabic https://t.co/4V8KjApnRf</w:t>
      </w:r>
    </w:p>
    <w:p>
      <w:r>
        <w:rPr>
          <w:b/>
          <w:u w:val="single"/>
        </w:rPr>
        <w:t>237425</w:t>
      </w:r>
    </w:p>
    <w:p>
      <w:r>
        <w:t>Media Blackout: New Dad Killed In Texas By Drunk Illegal Alien via @USIACrimeReport@realDonaldTrump @HouseGOP @SenateGOPYour refusal to secure the border and stop this invasion is outrageous!#BuildTheWall #StopTheInvasion#DeportThemAll</w:t>
      </w:r>
    </w:p>
    <w:p>
      <w:r>
        <w:rPr>
          <w:b/>
          <w:u w:val="single"/>
        </w:rPr>
        <w:t>237426</w:t>
      </w:r>
    </w:p>
    <w:p>
      <w:r>
        <w:t>The Mexicans and Central America immigrants want US native speakers to speak Spanish. Joke does not!</w:t>
      </w:r>
    </w:p>
    <w:p>
      <w:r>
        <w:rPr>
          <w:b/>
          <w:u w:val="single"/>
        </w:rPr>
        <w:t>237427</w:t>
      </w:r>
    </w:p>
    <w:p>
      <w:r>
        <w:t>Suspected migrant found dead in Evros https://t.co/sDVcznOf66</w:t>
      </w:r>
    </w:p>
    <w:p>
      <w:r>
        <w:rPr>
          <w:b/>
          <w:u w:val="single"/>
        </w:rPr>
        <w:t>237428</w:t>
      </w:r>
    </w:p>
    <w:p>
      <w:r>
        <w:t>@DailyMailUK who ever can stop immigration will win the vote eastern europe has done much to change the uk no more we r fed up with it</w:t>
      </w:r>
    </w:p>
    <w:p>
      <w:r>
        <w:rPr>
          <w:b/>
          <w:u w:val="single"/>
        </w:rPr>
        <w:t>237429</w:t>
      </w:r>
    </w:p>
    <w:p>
      <w:r>
        <w:t>I do not understand the minds of some. If the immigrant is undocumented, or illegal, then he broke the Law. Therefore, he can not stay in any country where the Law has to be respected.</w:t>
      </w:r>
    </w:p>
    <w:p>
      <w:r>
        <w:rPr>
          <w:b/>
          <w:u w:val="single"/>
        </w:rPr>
        <w:t>237430</w:t>
      </w:r>
    </w:p>
    <w:p>
      <w:r>
        <w:t>They welcome these refugees. https://t.co/VcN3AD0kls</w:t>
      </w:r>
    </w:p>
    <w:p>
      <w:r>
        <w:rPr>
          <w:b/>
          <w:u w:val="single"/>
        </w:rPr>
        <w:t>237431</w:t>
      </w:r>
    </w:p>
    <w:p>
      <w:r>
        <w:t>Russia is building up its forces in Syria any action against ISIS ,should be welcomed after that start talking, No more migrants then</w:t>
      </w:r>
    </w:p>
    <w:p>
      <w:r>
        <w:rPr>
          <w:b/>
          <w:u w:val="single"/>
        </w:rPr>
        <w:t>237432</w:t>
      </w:r>
    </w:p>
    <w:p>
      <w:r>
        <w:t>Senate passes bill to enshrine $38-billion military aid package to Israel into law https://t.co/PCBSCt7dtu</w:t>
      </w:r>
    </w:p>
    <w:p>
      <w:r>
        <w:rPr>
          <w:b/>
          <w:u w:val="single"/>
        </w:rPr>
        <w:t>237433</w:t>
      </w:r>
    </w:p>
    <w:p>
      <w:r>
        <w:t>act4_southernSyria #act4Idlib Despite extremely dangerous situation Assad controlled #Syria , #refugees forced2return SHAMEFUL  https://t.co/BQxEtiNMYb  @eu_eeas @federicamog @Heikomaas @simoncoveney @irishmissionun @swedenun @margotwallstrom @ukun_newyork @nlatun @plinun</w:t>
      </w:r>
    </w:p>
    <w:p>
      <w:r>
        <w:rPr>
          <w:b/>
          <w:u w:val="single"/>
        </w:rPr>
        <w:t>237434</w:t>
      </w:r>
    </w:p>
    <w:p>
      <w:r>
        <w:t>#Trump #FLOTUS #Immigrant #Melania #MediaBiasMelania Trump is a first Lady that has continuously brought... https://t.co/FlPmK7Xn3m</w:t>
      </w:r>
    </w:p>
    <w:p>
      <w:r>
        <w:rPr>
          <w:b/>
          <w:u w:val="single"/>
        </w:rPr>
        <w:t>237435</w:t>
      </w:r>
    </w:p>
    <w:p>
      <w:r>
        <w:t>Donations Flood In For Immigrant Children in NYC https://t.co/SzekDO3TFV</w:t>
      </w:r>
    </w:p>
    <w:p>
      <w:r>
        <w:rPr>
          <w:b/>
          <w:u w:val="single"/>
        </w:rPr>
        <w:t>237436</w:t>
      </w:r>
    </w:p>
    <w:p>
      <w:r>
        <w:t>71% of People in Poland Want to Ban MuslimÂ Immigration https://t.co/akO80c9SYD https://t.co/B7OKMYu6fj</w:t>
      </w:r>
    </w:p>
    <w:p>
      <w:r>
        <w:rPr>
          <w:b/>
          <w:u w:val="single"/>
        </w:rPr>
        <w:t>237437</w:t>
      </w:r>
    </w:p>
    <w:p>
      <w:r>
        <w:t>Chief of Russian Armed Forces Calls on Syrian refugees to return to their homeland "ISIS Completely Defeated in Syria" - Free Speech Time - https://t.co/7s0lKM5Q4p @ISupport_Israel</w:t>
      </w:r>
    </w:p>
    <w:p>
      <w:r>
        <w:rPr>
          <w:b/>
          <w:u w:val="single"/>
        </w:rPr>
        <w:t>237438</w:t>
      </w:r>
    </w:p>
    <w:p>
      <w:r>
        <w:t>#Immigration #DACA #IllegalImmigration #OpenBorders #MAGAPresident Obama rightfully said many times that the... https://t.co/ZEo1vSebSU</w:t>
      </w:r>
    </w:p>
    <w:p>
      <w:r>
        <w:rPr>
          <w:b/>
          <w:u w:val="single"/>
        </w:rPr>
        <w:t>237439</w:t>
      </w:r>
    </w:p>
    <w:p>
      <w:r>
        <w:t>@NYGovCuomo Andrew Cuomo, a self proclaimed "undocumented" immigrant who frees criminal #illegalAliens says #GOP is on a "Jihad" to deport illegals. That's akin to flipping the bird at taxpayers. You're an embarrassment &amp;amp; disappointment to law abi</w:t>
      </w:r>
    </w:p>
    <w:p>
      <w:r>
        <w:rPr>
          <w:b/>
          <w:u w:val="single"/>
        </w:rPr>
        <w:t>237440</w:t>
      </w:r>
    </w:p>
    <w:p>
      <w:r>
        <w:t>The #snp have no confidence in Scotland. If they did they wouldn't grant the vote to "#refugees" &amp;amp; #EconomicMigrant #WelfareJockeys who they want to import en masse to keep them in power. Live the corrupt despots they are.#snpOUT#WednesdayWisdom https://t.co/O16IQr7tMW</w:t>
      </w:r>
    </w:p>
    <w:p>
      <w:r>
        <w:rPr>
          <w:b/>
          <w:u w:val="single"/>
        </w:rPr>
        <w:t>237441</w:t>
      </w:r>
    </w:p>
    <w:p>
      <w:r>
        <w:t>@SenSchumer You know something Chucky. We the people dont give a rats behind what you say. You and your party have done enough to destroy America. We are done with your ideals. #MAGA #WalkAway #DrainTheSwamp #BuildThatWall</w:t>
      </w:r>
    </w:p>
    <w:p>
      <w:r>
        <w:rPr>
          <w:b/>
          <w:u w:val="single"/>
        </w:rPr>
        <w:t>237442</w:t>
      </w:r>
    </w:p>
    <w:p>
      <w:r>
        <w:t>PepsiCO CEO Indra Nooyi talked to David Rubenstein to talk about what it's like to be a woman and immigrant in the C-suite https://t.co/LEUHzEUWur:     Bloomberg TV@BloombergTV  PepsiCO CEO Indra Nooyi talked to David Rubenstein t.. https://t.co/on23jgzIuY</w:t>
      </w:r>
    </w:p>
    <w:p>
      <w:r>
        <w:rPr>
          <w:b/>
          <w:u w:val="single"/>
        </w:rPr>
        <w:t>237443</w:t>
      </w:r>
    </w:p>
    <w:p>
      <w:r>
        <w:t>@tracybeanz Oops! I did it again &amp;amp; again &amp;amp; again. Sorry I thought you adults on Twitter needed a mommy/daddy.</w:t>
      </w:r>
    </w:p>
    <w:p>
      <w:r>
        <w:rPr>
          <w:b/>
          <w:u w:val="single"/>
        </w:rPr>
        <w:t>237444</w:t>
      </w:r>
    </w:p>
    <w:p>
      <w:r>
        <w:t>May resign , you and your party have lost touch with ordinary people in the Uk ignoring Parliments vote is one thing losing the NHS confidence is a no go ignoring our front line staff pleas on Pay ,conditions and funding and cuts will make you pay Immigration has costs us much</w:t>
      </w:r>
    </w:p>
    <w:p>
      <w:r>
        <w:rPr>
          <w:b/>
          <w:u w:val="single"/>
        </w:rPr>
        <w:t>237445</w:t>
      </w:r>
    </w:p>
    <w:p>
      <w:r>
        <w:t>Our Executive Director, John Barcanic, and Director of Volunteer and Church Engagement Sara Aardema, will be presenting at the Legacy Conference hosted at Moody Bible Institute on Engaging immigrant issues with the Gospel and Creative ways the church can tackle the refugee crisis https://t.co/F01DboNoHm</w:t>
      </w:r>
    </w:p>
    <w:p>
      <w:r>
        <w:rPr>
          <w:b/>
          <w:u w:val="single"/>
        </w:rPr>
        <w:t>237446</w:t>
      </w:r>
    </w:p>
    <w:p>
      <w:r>
        <w:t>@RealDonaldTrump  Lowest Black Unemployment in History!  Enforcing #Immigration laws means Illegals are no longer  taking jobs, lowering American Wages and destorying Black ommunities likeCompton CA  No #DACA #WalkAway #BlackTwitter #BlacksForTrump @RealC</w:t>
      </w:r>
    </w:p>
    <w:p>
      <w:r>
        <w:rPr>
          <w:b/>
          <w:u w:val="single"/>
        </w:rPr>
        <w:t>237447</w:t>
      </w:r>
    </w:p>
    <w:p>
      <w:r>
        <w:t>@JustinTrudeau @jyduclos Houses costs are high because you have allowed the world to invade.  That's the issue:To ignore the role of the immigration invasion and White Genocide in the housing disaster isn't just irresponsible, its criminal.https://t.co/HF</w:t>
      </w:r>
    </w:p>
    <w:p>
      <w:r>
        <w:rPr>
          <w:b/>
          <w:u w:val="single"/>
        </w:rPr>
        <w:t>237448</w:t>
      </w:r>
    </w:p>
    <w:p>
      <w:r>
        <w:t>Hondsbrutale asielkolonist: Oostenrijkers moeten leren integreren door migranten in huis te nemen en ze geld te geven https://t.co/D0hrIQy8jY via @wordpressdotcom</w:t>
      </w:r>
    </w:p>
    <w:p>
      <w:r>
        <w:rPr>
          <w:b/>
          <w:u w:val="single"/>
        </w:rPr>
        <w:t>237449</w:t>
      </w:r>
    </w:p>
    <w:p>
      <w:r>
        <w:t>Angela Merkel precarious as Germany's refugee row intensifies https://t.co/8JMn0iFJjv</w:t>
      </w:r>
    </w:p>
    <w:p>
      <w:r>
        <w:rPr>
          <w:b/>
          <w:u w:val="single"/>
        </w:rPr>
        <w:t>237450</w:t>
      </w:r>
    </w:p>
    <w:p>
      <w:r>
        <w:t>DACA-age illegals far more likely to commit crimes,be in jail @POTUS@WhiteHouse@HouseGOP @SenateGOP #EndDACA #NoAmnesty #EnforceUSLaws8USC1324-25#EVerify#EndChainMigration #EndVisaLottery#BuildTheWall Immigration reform starts with clean slate</w:t>
      </w:r>
    </w:p>
    <w:p>
      <w:r>
        <w:rPr>
          <w:b/>
          <w:u w:val="single"/>
        </w:rPr>
        <w:t>237451</w:t>
      </w:r>
    </w:p>
    <w:p>
      <w:r>
        <w:t>Watch: Austria threatens to deploy the army and attack Islamic refugees invading through Italy - Free Speech Time - https://t.co/rIefXj9dns @ISupport_Israel</w:t>
      </w:r>
    </w:p>
    <w:p>
      <w:r>
        <w:rPr>
          <w:b/>
          <w:u w:val="single"/>
        </w:rPr>
        <w:t>237452</w:t>
      </w:r>
    </w:p>
    <w:p>
      <w:r>
        <w:t>UNHCR aids return of over 2,000 Somali refugees from Yemen: https://t.co/M2wNATA40c via @refugees #WithRefugees @UNHCR_Kenya @tyrusmaina @NRC_HoA @drchorn_africaY @imaana102</w:t>
      </w:r>
    </w:p>
    <w:p>
      <w:r>
        <w:rPr>
          <w:b/>
          <w:u w:val="single"/>
        </w:rPr>
        <w:t>237453</w:t>
      </w:r>
    </w:p>
    <w:p>
      <w:r>
        <w:t>“The time has come for an all-of-government approach to #immigration,” #refugees #canada https://t.co/QOl7udDvCY</w:t>
      </w:r>
    </w:p>
    <w:p>
      <w:r>
        <w:rPr>
          <w:b/>
          <w:u w:val="single"/>
        </w:rPr>
        <w:t>237454</w:t>
      </w:r>
    </w:p>
    <w:p>
      <w:r>
        <w:t>@FAIRImmigration @thehill @jacq_thomsen Majority of them never file an asylum claim once the are release inside the U.S its a big SCAM !  a lot of the migrants did not pick their kids up they left them so they can get welfare and a free Education on taxpa</w:t>
      </w:r>
    </w:p>
    <w:p>
      <w:r>
        <w:rPr>
          <w:b/>
          <w:u w:val="single"/>
        </w:rPr>
        <w:t>237455</w:t>
      </w:r>
    </w:p>
    <w:p>
      <w:r>
        <w:t>From refugee to U.S citizen. This is "Al's Story." VIDEO âž https://t.co/pJn3CTcWor https://t.co/Arrzrq2tNR</w:t>
      </w:r>
    </w:p>
    <w:p>
      <w:r>
        <w:rPr>
          <w:b/>
          <w:u w:val="single"/>
        </w:rPr>
        <w:t>237456</w:t>
      </w:r>
    </w:p>
    <w:p>
      <w:r>
        <w:t>Foreign labor is so cheap that many employers simply don’t pay anything and let the immigrant sue in our courts. https://t.co/MHN4TVKgDt</w:t>
      </w:r>
    </w:p>
    <w:p>
      <w:r>
        <w:rPr>
          <w:b/>
          <w:u w:val="single"/>
        </w:rPr>
        <w:t>237457</w:t>
      </w:r>
    </w:p>
    <w:p>
      <w:r>
        <w:t>@WashTimes This is a bandaid! Americans want total immigration reform and to build the wall! Get going Congress and do the right thing! #BuildThatWall #ImmigrationReform</w:t>
      </w:r>
    </w:p>
    <w:p>
      <w:r>
        <w:rPr>
          <w:b/>
          <w:u w:val="single"/>
        </w:rPr>
        <w:t>237458</w:t>
      </w:r>
    </w:p>
    <w:p>
      <w:r>
        <w:t>@BBCNews Stop taking the Micky Merkel open borders mean open revolt its not migration that's the problem its Islamic migration is trouble</w:t>
      </w:r>
    </w:p>
    <w:p>
      <w:r>
        <w:rPr>
          <w:b/>
          <w:u w:val="single"/>
        </w:rPr>
        <w:t>237459</w:t>
      </w:r>
    </w:p>
    <w:p>
      <w:r>
        <w:t>I see Geoff Wanamaker is getting a new boat...LOL https://t.co/CvluhCjq5F</w:t>
      </w:r>
    </w:p>
    <w:p>
      <w:r>
        <w:rPr>
          <w:b/>
          <w:u w:val="single"/>
        </w:rPr>
        <w:t>237460</w:t>
      </w:r>
    </w:p>
    <w:p>
      <w:r>
        <w:t>#Burundi-an refugees in Tanzania worried about being forcibly repatriated https://t.co/p9I1r4682q via @iwacuinfo</w:t>
      </w:r>
    </w:p>
    <w:p>
      <w:r>
        <w:rPr>
          <w:b/>
          <w:u w:val="single"/>
        </w:rPr>
        <w:t>237461</w:t>
      </w:r>
    </w:p>
    <w:p>
      <w:r>
        <w:t>So correct. #HealthNightmare coming to a town near you. #Migrants #SendThemBack #AmericaFirst</w:t>
      </w:r>
    </w:p>
    <w:p>
      <w:r>
        <w:rPr>
          <w:b/>
          <w:u w:val="single"/>
        </w:rPr>
        <w:t>237462</w:t>
      </w:r>
    </w:p>
    <w:p>
      <w:r>
        <w:t>@HouseGOP Must Pass #Immigration Laws Deportation at the Border no Court, for All Illegals including Central Americans, Cross the Border Illegally No Asylum, No Contesting Removal Orders, Mandatory E-Verify  #Trump #MAGA #RedNationRising #ThursdayThoughts</w:t>
      </w:r>
    </w:p>
    <w:p>
      <w:r>
        <w:rPr>
          <w:b/>
          <w:u w:val="single"/>
        </w:rPr>
        <w:t>237463</w:t>
      </w:r>
    </w:p>
    <w:p>
      <w:r>
        <w:t>After EU uses Turkey as buffer to stop refugees from reaching EU (which Turkey did by building Syria border wall, killing &amp;amp; injuring some who try to cross and deporting tens of thousands of others), EU wants to reach similar deals with other buffer states  https://t.co/eJ1nZCOiwr https://t.co/oOlgMoJo97</w:t>
      </w:r>
    </w:p>
    <w:p>
      <w:r>
        <w:rPr>
          <w:b/>
          <w:u w:val="single"/>
        </w:rPr>
        <w:t>237464</w:t>
      </w:r>
    </w:p>
    <w:p>
      <w:r>
        <w:t>Nontraditional school designed to help immigrant and refugee students acclimate https://t.co/HPgMg8fgdn</w:t>
      </w:r>
    </w:p>
    <w:p>
      <w:r>
        <w:rPr>
          <w:b/>
          <w:u w:val="single"/>
        </w:rPr>
        <w:t>237465</w:t>
      </w:r>
    </w:p>
    <w:p>
      <w:r>
        <w:t>Spent $50 on new sunglasses. Next day find 2 awesome pairs for $2.99.  #sendthemback #rosecolouredglasses #life</w:t>
      </w:r>
    </w:p>
    <w:p>
      <w:r>
        <w:rPr>
          <w:b/>
          <w:u w:val="single"/>
        </w:rPr>
        <w:t>237466</w:t>
      </w:r>
    </w:p>
    <w:p>
      <w:r>
        <w:t>Celebrating #Ramadan in the overcrowded refugee camps of Cox’s Bazar is far from easy https://t.co/6s7PL0NUR8 #ucanews #thereforthevoiceless #Rohingya #refugee #Bangladesh @ucanbd @HoekstraAte @matthewfsmith @JamilaHanan @ReportRohingya @IslamRohingya https://t.co/Fe4PbEeovg</w:t>
      </w:r>
    </w:p>
    <w:p>
      <w:r>
        <w:rPr>
          <w:b/>
          <w:u w:val="single"/>
        </w:rPr>
        <w:t>237467</w:t>
      </w:r>
    </w:p>
    <w:p>
      <w:r>
        <w:t>every culture can complain about equal rights including the ones who hide illegal immigrants and want more with out giving get a life</w:t>
      </w:r>
    </w:p>
    <w:p>
      <w:r>
        <w:rPr>
          <w:b/>
          <w:u w:val="single"/>
        </w:rPr>
        <w:t>237468</w:t>
      </w:r>
    </w:p>
    <w:p>
      <w:r>
        <w:t>Luis Mario Rodrigues-Torres a Mexican illegal, arrested in connection with the rape of an 11-year-old girl, who he reportedly contacted via Snapchat. #Deport all Illegals #BuildTheWall from the Pacific Ocean to The Gulf Of Mexico - #NoDACA it is not a Law https://t.co/G26Y4cp4tc</w:t>
      </w:r>
    </w:p>
    <w:p>
      <w:r>
        <w:rPr>
          <w:b/>
          <w:u w:val="single"/>
        </w:rPr>
        <w:t>237469</w:t>
      </w:r>
    </w:p>
    <w:p>
      <w:r>
        <w:t>Home Office guilty of "a serious breach of the duty of candour and cooperation" regarding children entitled to enter UK. Where did these children go? Many disappeared, which means they are lost or trafficked. How can we have come to this? @AmberRuddHR https://t.co/JjCttbKZKl</w:t>
      </w:r>
    </w:p>
    <w:p>
      <w:r>
        <w:rPr>
          <w:b/>
          <w:u w:val="single"/>
        </w:rPr>
        <w:t>237470</w:t>
      </w:r>
    </w:p>
    <w:p>
      <w:r>
        <w:t>Illegal Alien from Mexico Accused of Raping 11-Year-Old Girl #BuildTheWall @TheJusticeDept#ChildRape = #DeathPenalty#NoAmnesty #NoDACA #ProtectChildrenStop this depraved Illegal Alien Child Rape Culture Now!</w:t>
      </w:r>
    </w:p>
    <w:p>
      <w:r>
        <w:rPr>
          <w:b/>
          <w:u w:val="single"/>
        </w:rPr>
        <w:t>237471</w:t>
      </w:r>
    </w:p>
    <w:p>
      <w:r>
        <w:t>@timesofindia A special team of 100 people be made under a most respected Rtd Judge. Let them visit each Indian State ,camp there &amp;amp; identify all the illegal  migrants &amp;amp; people with expired Visas. Govt then must ensure immediate deportation for the</w:t>
      </w:r>
    </w:p>
    <w:p>
      <w:r>
        <w:rPr>
          <w:b/>
          <w:u w:val="single"/>
        </w:rPr>
        <w:t>237472</w:t>
      </w:r>
    </w:p>
    <w:p>
      <w:r>
        <w:t>#Germany can't even afford the 1% - the rest goes to the humongous benefit bill for the immigrants https://t.co/OPkHeAXUOI</w:t>
      </w:r>
    </w:p>
    <w:p>
      <w:r>
        <w:rPr>
          <w:b/>
          <w:u w:val="single"/>
        </w:rPr>
        <w:t>237473</w:t>
      </w:r>
    </w:p>
    <w:p>
      <w:r>
        <w:t>Humanitarian ship resumes Mediterranean migrant rescue patrol despite European resistance - ABC News -  via @ABC https://t.co/og0Mj5Hmng</w:t>
      </w:r>
    </w:p>
    <w:p>
      <w:r>
        <w:rPr>
          <w:b/>
          <w:u w:val="single"/>
        </w:rPr>
        <w:t>237474</w:t>
      </w:r>
    </w:p>
    <w:p>
      <w:r>
        <w:t>https://t.co/TbeZ5Dct8ABosnia BiH: Tense situation, locals alarmed. Choices not complicated. Either Europe implements an ongoing deportation mechanism or it will be held hostage by actions of othersðŸ‘‰this insuring unlimited migrants &amp;amp; endless games of “relocation”.#Visegrad #V4 https://t.co/2w0AY00p50</w:t>
      </w:r>
    </w:p>
    <w:p>
      <w:r>
        <w:rPr>
          <w:b/>
          <w:u w:val="single"/>
        </w:rPr>
        <w:t>237475</w:t>
      </w:r>
    </w:p>
    <w:p>
      <w:r>
        <w:t>Indeed, the UNHCR reports that Albania treats asylum-seekers well.And what does that mean exactly ?#Albania #ImmigrationDebate https://t.co/NCetPKyinR via @dwnews</w:t>
      </w:r>
    </w:p>
    <w:p>
      <w:r>
        <w:rPr>
          <w:b/>
          <w:u w:val="single"/>
        </w:rPr>
        <w:t>237476</w:t>
      </w:r>
    </w:p>
    <w:p>
      <w:r>
        <w:t>Good for Bulgaria but their leaders also have responsibility to secure their border to prevent migrants from roaming northward. Actions must start matching rhetoric in Europe.This is what makes #Orban unique.Unlike others, Orban “walks his talk” and is a man of action.#Hungary https://t.co/gXJkIZDNDO</w:t>
      </w:r>
    </w:p>
    <w:p>
      <w:r>
        <w:rPr>
          <w:b/>
          <w:u w:val="single"/>
        </w:rPr>
        <w:t>237477</w:t>
      </w:r>
    </w:p>
    <w:p>
      <w:r>
        <w:t>#WomenDisobey The U.S Does not have Open Borders it allows 1.5 Million immigrants in every year !  If you want to come to the U.S do so LEGALLY!  Citizens must obey U.S laws and so do Illegals ! https://t.co/DxOgi8tMd9</w:t>
      </w:r>
    </w:p>
    <w:p>
      <w:r>
        <w:rPr>
          <w:b/>
          <w:u w:val="single"/>
        </w:rPr>
        <w:t>237478</w:t>
      </w:r>
    </w:p>
    <w:p>
      <w:r>
        <w:t>US immigrants 'living in fear' of Trump's deportation drive @AJENews  https://t.co/HROiJwCczUThere's no need to live in fear. All these illegals can pack up and leave. Take your parents, siblings, aunts and uncles, even your friends. Don't live in fear just leave.</w:t>
      </w:r>
    </w:p>
    <w:p>
      <w:r>
        <w:rPr>
          <w:b/>
          <w:u w:val="single"/>
        </w:rPr>
        <w:t>237479</w:t>
      </w:r>
    </w:p>
    <w:p>
      <w:r>
        <w:t>Illegal alien charged with killing two Miami women, dumping bodies on streethttps://t.co/Z23k0mmtPg#AgainstAllEnemies #AmericansHaveDreamsToo #BuildTheWall #PreventableDeaths#SecureTheBorder #StopTheInvasion #ThereAreMoreOfThemOutThere #DeportationsEqualPublicSafety</w:t>
      </w:r>
    </w:p>
    <w:p>
      <w:r>
        <w:rPr>
          <w:b/>
          <w:u w:val="single"/>
        </w:rPr>
        <w:t>237480</w:t>
      </w:r>
    </w:p>
    <w:p>
      <w:r>
        <w:t>Led Zeppelin - Immigrant Song</w:t>
      </w:r>
    </w:p>
    <w:p>
      <w:r>
        <w:rPr>
          <w:b/>
          <w:u w:val="single"/>
        </w:rPr>
        <w:t>237481</w:t>
      </w:r>
    </w:p>
    <w:p>
      <w:r>
        <w:t>#ourtruth #ontruth #truth #immigrant #artists @ New York, New York https://t.co/BftH4YMySs</w:t>
      </w:r>
    </w:p>
    <w:p>
      <w:r>
        <w:rPr>
          <w:b/>
          <w:u w:val="single"/>
        </w:rPr>
        <w:t>237482</w:t>
      </w:r>
    </w:p>
    <w:p>
      <w:r>
        <w:t>We are proud to share story of another migrant who is full of passion and is giving his best to help New Zealand economy. Congratulations to our client Jaspreet Singh on getting his work visa approved. Share your story with #BrainGainNewZealand https://t.co/fddjdfUjHH</w:t>
      </w:r>
    </w:p>
    <w:p>
      <w:r>
        <w:rPr>
          <w:b/>
          <w:u w:val="single"/>
        </w:rPr>
        <w:t>237483</w:t>
      </w:r>
    </w:p>
    <w:p>
      <w:r>
        <w:t>Immigrant Families Reunited In New York https://t.co/NpjNLQbGGa</w:t>
      </w:r>
    </w:p>
    <w:p>
      <w:r>
        <w:rPr>
          <w:b/>
          <w:u w:val="single"/>
        </w:rPr>
        <w:t>237484</w:t>
      </w:r>
    </w:p>
    <w:p>
      <w:r>
        <w:t>Local organiser Mike Jones chaired our Bexley #BNP meeting earlier this evening. Another enjoyable event with some interesting speeches, discussion and great company. Thanks to all that attended. #immigration #ImmigrationReform #BREXIT #WorldCup #England #ENG https://t.co/LzFzRZkHAf</w:t>
      </w:r>
    </w:p>
    <w:p>
      <w:r>
        <w:rPr>
          <w:b/>
          <w:u w:val="single"/>
        </w:rPr>
        <w:t>237485</w:t>
      </w:r>
    </w:p>
    <w:p>
      <w:r>
        <w:t>Google is welcome in China if it censors the internethttps://t.co/iYW34sCN1X https://t.co/WhEbcJ2dua</w:t>
      </w:r>
    </w:p>
    <w:p>
      <w:r>
        <w:rPr>
          <w:b/>
          <w:u w:val="single"/>
        </w:rPr>
        <w:t>237486</w:t>
      </w:r>
    </w:p>
    <w:p>
      <w:r>
        <w:t>Watch: Kris Kobach: 'It's Time for All' Illegal Immigration 'To Stop' https://t.co/dUtYx08imK via @BreitbartNews</w:t>
      </w:r>
    </w:p>
    <w:p>
      <w:r>
        <w:rPr>
          <w:b/>
          <w:u w:val="single"/>
        </w:rPr>
        <w:t>237487</w:t>
      </w:r>
    </w:p>
    <w:p>
      <w:r>
        <w:t>Meanwhile in Israel * African refugees are being deported by force.*African refugees (Woman) are being forced to take contraception. *White Jews are welcome in Israel and get Israeli citizenship but not if you are black.#WednesdayWisdom #BlackLivesMatter https://t.co/kNYx1CB1ZV</w:t>
      </w:r>
    </w:p>
    <w:p>
      <w:r>
        <w:rPr>
          <w:b/>
          <w:u w:val="single"/>
        </w:rPr>
        <w:t>237488</w:t>
      </w:r>
    </w:p>
    <w:p>
      <w:r>
        <w:t>Makes liberals cry in just one tweet.#WalkAway#LockThemAllUp#DemocratsAreDangerous#LockHimUp#ObamaGate#SPYGATE #BuildThatWall #LockHerUp #MAGA</w:t>
      </w:r>
    </w:p>
    <w:p>
      <w:r>
        <w:rPr>
          <w:b/>
          <w:u w:val="single"/>
        </w:rPr>
        <w:t>237489</w:t>
      </w:r>
    </w:p>
    <w:p>
      <w:r>
        <w:t>Grannies, veterans and tias: Inside the grassroots efforts to help immigrant families separated at the border https://t.co/e9hiU3qOy3</w:t>
      </w:r>
    </w:p>
    <w:p>
      <w:r>
        <w:rPr>
          <w:b/>
          <w:u w:val="single"/>
        </w:rPr>
        <w:t>237490</w:t>
      </w:r>
    </w:p>
    <w:p>
      <w:r>
        <w:t>ICE Contacted After Police Pull Over Van, Driver Flees on Foot -- And 11 People Without Documents Found Inside https://t.co/5Cfq1SHMpV via @gatewaypundit #StopTheInvasion https://t.co/1kpqTMXuTA</w:t>
      </w:r>
    </w:p>
    <w:p>
      <w:r>
        <w:rPr>
          <w:b/>
          <w:u w:val="single"/>
        </w:rPr>
        <w:t>237491</w:t>
      </w:r>
    </w:p>
    <w:p>
      <w:r>
        <w:t>Judge asks for empathy toward refugees--how about sympathy and justice for a 5 year-old girl and her family!... https://t.co/hIXw4yvr4w</w:t>
      </w:r>
    </w:p>
    <w:p>
      <w:r>
        <w:rPr>
          <w:b/>
          <w:u w:val="single"/>
        </w:rPr>
        <w:t>237492</w:t>
      </w:r>
    </w:p>
    <w:p>
      <w:r>
        <w:t>Romanian Andrei Parvu and American Ethan Todd have grown in their individual faith in God and in friendship with each other as they have faced hardships from the red tape encountered in trying to obtain govt approval for Parvu to be FBC Madisonville pastor https://t.co/KESHnoJHes</w:t>
      </w:r>
    </w:p>
    <w:p>
      <w:r>
        <w:rPr>
          <w:b/>
          <w:u w:val="single"/>
        </w:rPr>
        <w:t>237493</w:t>
      </w:r>
    </w:p>
    <w:p>
      <w:r>
        <w:t>#GranniesRespond were at an immigrant detention camp in Texas. This is what America has become https://t.co/m39TAbcNKa @DianeRavitch Don't remain silent!</w:t>
      </w:r>
    </w:p>
    <w:p>
      <w:r>
        <w:rPr>
          <w:b/>
          <w:u w:val="single"/>
        </w:rPr>
        <w:t>237494</w:t>
      </w:r>
    </w:p>
    <w:p>
      <w:r>
        <w:t>Why does America's interest in the #Kardashians trump their interest in #immigration??? #factsoverfear #informedaction @ilctr @AlexNowrasteh @Redtraccoon @UNITEDWEDREAM @washingtonpost @Anisian @WESGlobalTalent https://t.co/RHQOvQIfiz</w:t>
      </w:r>
    </w:p>
    <w:p>
      <w:r>
        <w:rPr>
          <w:b/>
          <w:u w:val="single"/>
        </w:rPr>
        <w:t>237495</w:t>
      </w:r>
    </w:p>
    <w:p>
      <w:r>
        <w:t>@chrislhayes ICE doing it's job. And stop obfuscating the immigration issue by conflating the terms "immigrant" with "illegal alien". If they're here illegally, they broke U.S. law and need to go back.</w:t>
      </w:r>
    </w:p>
    <w:p>
      <w:r>
        <w:rPr>
          <w:b/>
          <w:u w:val="single"/>
        </w:rPr>
        <w:t>237496</w:t>
      </w:r>
    </w:p>
    <w:p>
      <w:r>
        <w:t>First they came for transgendered soldiers &amp;amp; we said hell no.  Then they came for immigrant families &amp;amp; we said hell no.  Then a number of private entities decided to stop doing business with @InfoWars, &amp;amp; we didn't say anything because that has nothing to do with human rights.</w:t>
      </w:r>
    </w:p>
    <w:p>
      <w:r>
        <w:rPr>
          <w:b/>
          <w:u w:val="single"/>
        </w:rPr>
        <w:t>237497</w:t>
      </w:r>
    </w:p>
    <w:p>
      <w:r>
        <w:t>Italian PM Conte on NATO-funding, aid to Libya and new economic measures https://t.co/DeZBHzkCSs</w:t>
      </w:r>
    </w:p>
    <w:p>
      <w:r>
        <w:rPr>
          <w:b/>
          <w:u w:val="single"/>
        </w:rPr>
        <w:t>237498</w:t>
      </w:r>
    </w:p>
    <w:p>
      <w:r>
        <w:t>@AMike4761 Barcelona recently made the very public decision to embrace migrants and let the tourist trade slide because tourists "wrecked neighbourhoods" whilst migrants "enriched culture". NOT A JOKE. ðŸ‡¨ðŸ‡¦ðŸ˜‡ðŸ˜‚ðŸ¤®</w:t>
      </w:r>
    </w:p>
    <w:p>
      <w:r>
        <w:rPr>
          <w:b/>
          <w:u w:val="single"/>
        </w:rPr>
        <w:t>237499</w:t>
      </w:r>
    </w:p>
    <w:p>
      <w:r>
        <w:t>Whites have to assimilate to non white immigrants in homelands built for us by our ancestors but if they don't assimilate that's perfectly fine.This is an invasion  ðŸ˜¡ðŸ˜¡</w:t>
      </w:r>
    </w:p>
    <w:p>
      <w:r>
        <w:rPr>
          <w:b/>
          <w:u w:val="single"/>
        </w:rPr>
        <w:t>237500</w:t>
      </w:r>
    </w:p>
    <w:p>
      <w:r>
        <w:t>Russia has said that within the coming months, nearly 900,000 Syrian refugees will be able to go home. https://t.co/lHdkiiDfJK https://t.co/jIf5mqQ0N7</w:t>
      </w:r>
    </w:p>
    <w:p>
      <w:r>
        <w:rPr>
          <w:b/>
          <w:u w:val="single"/>
        </w:rPr>
        <w:t>237501</w:t>
      </w:r>
    </w:p>
    <w:p>
      <w:r>
        <w:t>@chunkymark Hear hear May bows down and grovels please please Prince whats your name give me a gong when am not in Number 10 send me to a nursing home near buckfast Palace when my ass is being wiped by a immigrant called Alice I remember a Mr @Mrs Austeri</w:t>
      </w:r>
    </w:p>
    <w:p>
      <w:r>
        <w:rPr>
          <w:b/>
          <w:u w:val="single"/>
        </w:rPr>
        <w:t>237502</w:t>
      </w:r>
    </w:p>
    <w:p>
      <w:r>
        <w:t>@JamesClapper, you are the furtherest thing from a #patiot.  You, Sir, are #scum. https://t.co/71h7czByIT</w:t>
      </w:r>
    </w:p>
    <w:p>
      <w:r>
        <w:rPr>
          <w:b/>
          <w:u w:val="single"/>
        </w:rPr>
        <w:t>237503</w:t>
      </w:r>
    </w:p>
    <w:p>
      <w:r>
        <w:t>@guyverhofstadt @JunckerEU @TimmermansEU @eucopresident Folks, this is how we perceive your work.#refugeesnotwelcome #trojanhorse</w:t>
      </w:r>
    </w:p>
    <w:p>
      <w:r>
        <w:rPr>
          <w:b/>
          <w:u w:val="single"/>
        </w:rPr>
        <w:t>237504</w:t>
      </w:r>
    </w:p>
    <w:p>
      <w:r>
        <w:t>Media Silent As Gov’t Uses Vegas Shooting to Push Bill Allowing Warrantless Searches https://t.co/dbNcik7SBz</w:t>
      </w:r>
    </w:p>
    <w:p>
      <w:r>
        <w:rPr>
          <w:b/>
          <w:u w:val="single"/>
        </w:rPr>
        <w:t>237505</w:t>
      </w:r>
    </w:p>
    <w:p>
      <w:r>
        <w:t>Rises in conflicts and displacements across Africa are unlikely to fall without greater attention paid to ending old wars, preventing new ones, and responding to refugee populations. They point to past failures and demand new and improved responses.  https://t.co/O3zfA6Msm2</w:t>
      </w:r>
    </w:p>
    <w:p>
      <w:r>
        <w:rPr>
          <w:b/>
          <w:u w:val="single"/>
        </w:rPr>
        <w:t>237506</w:t>
      </w:r>
    </w:p>
    <w:p>
      <w:r>
        <w:t>This Mexican woman is seeking asylum the way the #Trump administration wants, the legal way, and it's working. https://t.co/A13EbD3N7u #RuleOfLaw  #NationOfLaws #LegalImmigration</w:t>
      </w:r>
    </w:p>
    <w:p>
      <w:r>
        <w:rPr>
          <w:b/>
          <w:u w:val="single"/>
        </w:rPr>
        <w:t>237507</w:t>
      </w:r>
    </w:p>
    <w:p>
      <w:r>
        <w:t>Nineteen dead as migrant boat sinks off northern Cyprus: coast guard https://t.co/CSKSXWg3Hg</w:t>
      </w:r>
    </w:p>
    <w:p>
      <w:r>
        <w:rPr>
          <w:b/>
          <w:u w:val="single"/>
        </w:rPr>
        <w:t>237508</w:t>
      </w:r>
    </w:p>
    <w:p>
      <w:r>
        <w:t>Janice's Holbrook line: John Woodland, Immigrant - possibly born in 1621 in Bedfordshire, England; https://t.co/0BHYqWSK9W</w:t>
      </w:r>
    </w:p>
    <w:p>
      <w:r>
        <w:rPr>
          <w:b/>
          <w:u w:val="single"/>
        </w:rPr>
        <w:t>237509</w:t>
      </w:r>
    </w:p>
    <w:p>
      <w:r>
        <w:t>The one year anniversary of the start of the ethnic cleansing and #genocide in #Myanmar is approaching. #refugees</w:t>
      </w:r>
    </w:p>
    <w:p>
      <w:r>
        <w:rPr>
          <w:b/>
          <w:u w:val="single"/>
        </w:rPr>
        <w:t>237510</w:t>
      </w:r>
    </w:p>
    <w:p>
      <w:r>
        <w:t>Donald Trump pulls US out of UN global compact on migration https://t.co/0IeezX2lGv</w:t>
      </w:r>
    </w:p>
    <w:p>
      <w:r>
        <w:rPr>
          <w:b/>
          <w:u w:val="single"/>
        </w:rPr>
        <w:t>237511</w:t>
      </w:r>
    </w:p>
    <w:p>
      <w:r>
        <w:t>World Bank calls for global support to help Rohingya refugees https://t.co/9GUtme7y0K</w:t>
      </w:r>
    </w:p>
    <w:p>
      <w:r>
        <w:rPr>
          <w:b/>
          <w:u w:val="single"/>
        </w:rPr>
        <w:t>237512</w:t>
      </w:r>
    </w:p>
    <w:p>
      <w:r>
        <w:t>After arriving in the EU refugees make protest and want money. Welcome or not ? https://t.co/j3PGvFNfDg</w:t>
      </w:r>
    </w:p>
    <w:p>
      <w:r>
        <w:rPr>
          <w:b/>
          <w:u w:val="single"/>
        </w:rPr>
        <w:t>237513</w:t>
      </w:r>
    </w:p>
    <w:p>
      <w:r>
        <w:t>Immigrant mentality</w:t>
      </w:r>
    </w:p>
    <w:p>
      <w:r>
        <w:rPr>
          <w:b/>
          <w:u w:val="single"/>
        </w:rPr>
        <w:t>237514</w:t>
      </w:r>
    </w:p>
    <w:p>
      <w:r>
        <w:t>POWDER KEG 6 miles from Eiffel Tower: 300,000 illegal migrants are living in parallel Islamic state in France #SWRM #SendThemBack #Paris https://t.co/6M92VCz9pl via @pamelageller</w:t>
      </w:r>
    </w:p>
    <w:p>
      <w:r>
        <w:rPr>
          <w:b/>
          <w:u w:val="single"/>
        </w:rPr>
        <w:t>237515</w:t>
      </w:r>
    </w:p>
    <w:p>
      <w:r>
        <w:t>The Immigrants. Dance. Arts. Network is dedicated to promoting dance made and performed by and with immigrant artists in New York. Learn more and join the network today: https://t.co/ansnDt9eYf #Dance4All #ImmigrantsDanceArts #NYC https://t.co/km6rjTMjky</w:t>
      </w:r>
    </w:p>
    <w:p>
      <w:r>
        <w:rPr>
          <w:b/>
          <w:u w:val="single"/>
        </w:rPr>
        <w:t>237516</w:t>
      </w:r>
    </w:p>
    <w:p>
      <w:r>
        <w:t>Damning, on the structuring of EU policy to tacitly support, or perhaps even feed, torture and enslavement of migrants in Libya for profit, https://t.co/Utpm3AEra3</w:t>
      </w:r>
    </w:p>
    <w:p>
      <w:r>
        <w:rPr>
          <w:b/>
          <w:u w:val="single"/>
        </w:rPr>
        <w:t>237517</w:t>
      </w:r>
    </w:p>
    <w:p>
      <w:r>
        <w:t>@MailOnline The other side of the coin is how many migrants got housing in the first place tragedy or no Tragedy will we get new housing no!</w:t>
      </w:r>
    </w:p>
    <w:p>
      <w:r>
        <w:rPr>
          <w:b/>
          <w:u w:val="single"/>
        </w:rPr>
        <w:t>237518</w:t>
      </w:r>
    </w:p>
    <w:p>
      <w:r>
        <w:t>@Droolian32 Racist Scum that's nice l have been on 15 Aid trips and sometimes decisions are made who gets fed Immigration does effect NHS</w:t>
      </w:r>
    </w:p>
    <w:p>
      <w:r>
        <w:rPr>
          <w:b/>
          <w:u w:val="single"/>
        </w:rPr>
        <w:t>237519</w:t>
      </w:r>
    </w:p>
    <w:p>
      <w:r>
        <w:t>'Grossly impaired' illegal alien blamed for crash that killed toddler https://t.co/8b7oOxEfjQ#PreventableDeath#AgainstAllEnemies #StopTheInvasion</w:t>
      </w:r>
    </w:p>
    <w:p>
      <w:r>
        <w:rPr>
          <w:b/>
          <w:u w:val="single"/>
        </w:rPr>
        <w:t>237520</w:t>
      </w:r>
    </w:p>
    <w:p>
      <w:r>
        <w:t>Putin says Muslim refugees and Migrants should go to Saudi Arabia or Iran "Where their radical beliefs are considered the norm" - Free Speech Time - https://t.co/Edq3RbOGH3 @ISupport_Israel</w:t>
      </w:r>
    </w:p>
    <w:p>
      <w:r>
        <w:rPr>
          <w:b/>
          <w:u w:val="single"/>
        </w:rPr>
        <w:t>237521</w:t>
      </w:r>
    </w:p>
    <w:p>
      <w:r>
        <w:t>Watch: Austria cuts all benefits for migrants and refugees - Pakistanis are outraged - Free Speech Time - https://t.co/dYXDNLlqNZ @ISupport_Israel</w:t>
      </w:r>
    </w:p>
    <w:p>
      <w:r>
        <w:rPr>
          <w:b/>
          <w:u w:val="single"/>
        </w:rPr>
        <w:t>237522</w:t>
      </w:r>
    </w:p>
    <w:p>
      <w:r>
        <w:t>Hundreds of migrants break through border at Spanish exclave Ceuta https://t.co/j1wHdBASse via @YouTube@#4#VYIREL</w:t>
      </w:r>
    </w:p>
    <w:p>
      <w:r>
        <w:rPr>
          <w:b/>
          <w:u w:val="single"/>
        </w:rPr>
        <w:t>237523</w:t>
      </w:r>
    </w:p>
    <w:p>
      <w:r>
        <w:t>What's my #MondayMotivation? I'm inspired every day by my hardworking team @USAIDFFP who support #refugees around the world with emergency food assistance! https://t.co/x9EH7AUMkC https://t.co/ut4o2fWo7N</w:t>
      </w:r>
    </w:p>
    <w:p>
      <w:r>
        <w:rPr>
          <w:b/>
          <w:u w:val="single"/>
        </w:rPr>
        <w:t>237524</w:t>
      </w:r>
    </w:p>
    <w:p>
      <w:r>
        <w:t>Law allows separated migrant children to tell why they fled their country, lawsuit says https://t.co/og2yCMQwsg via @nbcnews</w:t>
      </w:r>
    </w:p>
    <w:p>
      <w:r>
        <w:rPr>
          <w:b/>
          <w:u w:val="single"/>
        </w:rPr>
        <w:t>237525</w:t>
      </w:r>
    </w:p>
    <w:p>
      <w:r>
        <w:t>Ryan Sets House Vote On GOP Immigration Bill https://t.co/ASWZzltc33</w:t>
      </w:r>
    </w:p>
    <w:p>
      <w:r>
        <w:rPr>
          <w:b/>
          <w:u w:val="single"/>
        </w:rPr>
        <w:t>237526</w:t>
      </w:r>
    </w:p>
    <w:p>
      <w:r>
        <w:t>I've just entered MOBO Unsung with a remix of I Am An #Immigrant with the tombak. https://t.co/rjYPIEHH7v Wish me luck!</w:t>
      </w:r>
    </w:p>
    <w:p>
      <w:r>
        <w:rPr>
          <w:b/>
          <w:u w:val="single"/>
        </w:rPr>
        <w:t>237527</w:t>
      </w:r>
    </w:p>
    <w:p>
      <w:r>
        <w:t>.⁦@SpeakerRyan⁩ ⁦@HouseGOP⁩ Read this and get a clue, you morons. STOP THE DAMN INVASION‼️  #StopTheInvasion #DeportThemAll #NoAmnesty #BuildTheWall  https://t.co/RXIxfd6p24</w:t>
      </w:r>
    </w:p>
    <w:p>
      <w:r>
        <w:rPr>
          <w:b/>
          <w:u w:val="single"/>
        </w:rPr>
        <w:t>237528</w:t>
      </w:r>
    </w:p>
    <w:p>
      <w:r>
        <w:t>#Myanmar to give UN access over return of Rohingya refugees #UnitedNations #Myanmar'sgovernment https://t.co/r2aDgrp78z https://t.co/xOrPKv3kkR</w:t>
      </w:r>
    </w:p>
    <w:p>
      <w:r>
        <w:rPr>
          <w:b/>
          <w:u w:val="single"/>
        </w:rPr>
        <w:t>237529</w:t>
      </w:r>
    </w:p>
    <w:p>
      <w:r>
        <w:t>Is he mad or get an inspiration ? Former president of Germany Gauck was a happy lover of refugees in 2015 and love multikulti. Now he warns the refugees can destroy Germany society and is afraid ! https://t.co/M5Vzs2U4pX</w:t>
      </w:r>
    </w:p>
    <w:p>
      <w:r>
        <w:rPr>
          <w:b/>
          <w:u w:val="single"/>
        </w:rPr>
        <w:t>237530</w:t>
      </w:r>
    </w:p>
    <w:p>
      <w:r>
        <w:t>@BreitbartNews Guatemala is sending their finest #BuildThatWall</w:t>
      </w:r>
    </w:p>
    <w:p>
      <w:r>
        <w:rPr>
          <w:b/>
          <w:u w:val="single"/>
        </w:rPr>
        <w:t>237531</w:t>
      </w:r>
    </w:p>
    <w:p>
      <w:r>
        <w:t>Balkan countries meet to discuss how to avoid repeating the 2015 migrant crisis https://t.co/C8DdOmCWT2</w:t>
      </w:r>
    </w:p>
    <w:p>
      <w:r>
        <w:rPr>
          <w:b/>
          <w:u w:val="single"/>
        </w:rPr>
        <w:t>237532</w:t>
      </w:r>
    </w:p>
    <w:p>
      <w:r>
        <w:t>@V_of_Europe Actually I wonder how safe they would feel standing in the middle of a group of these "child refugees"?</w:t>
      </w:r>
    </w:p>
    <w:p>
      <w:r>
        <w:rPr>
          <w:b/>
          <w:u w:val="single"/>
        </w:rPr>
        <w:t>237533</w:t>
      </w:r>
    </w:p>
    <w:p>
      <w:r>
        <w:t>Good ! Now  Get the Word Out Central Americans will NOT enter the U.S Illegally  be released to never show up in #Immigration Court  Angel Families  #Trump #MAGA #SendAllIllegalsHome !  Enough is Enough https://t.co/B2lxHKvM8I via @usatoday</w:t>
      </w:r>
    </w:p>
    <w:p>
      <w:r>
        <w:rPr>
          <w:b/>
          <w:u w:val="single"/>
        </w:rPr>
        <w:t>237534</w:t>
      </w:r>
    </w:p>
    <w:p>
      <w:r>
        <w:t>Germany now worried that the surge of African migrants (aka invaders) welcomed to Spain by new Socialist government will head to dear Deutschland....And, why wouldn't they? Germany put out the welcome mat a few years ago!https://t.co/bLRyZsqzlk https://t.co/VFDNVXoWCi</w:t>
      </w:r>
    </w:p>
    <w:p>
      <w:r>
        <w:rPr>
          <w:b/>
          <w:u w:val="single"/>
        </w:rPr>
        <w:t>237535</w:t>
      </w:r>
    </w:p>
    <w:p>
      <w:r>
        <w:t>@PrisonPlanet What snowflakes don`t understand is that the "Far right" Are ordinary people who are actually being effected by migration, they are people whose house prices have dropped and car insurance has increased due to the rise in crime rate! #Fuck</w:t>
      </w:r>
    </w:p>
    <w:p>
      <w:r>
        <w:rPr>
          <w:b/>
          <w:u w:val="single"/>
        </w:rPr>
        <w:t>237536</w:t>
      </w:r>
    </w:p>
    <w:p>
      <w:r>
        <w:t>The Making of an Immigrant Turned Venture Capitalist Turned Compassionate Capitalist in Three Acts:  • Refugee (Act I)  • Venture Capitalist (Act II)  • Social Impact Pioneer (Act III)   https://t.co/Djlc4uGsPP https://t.co/vcRda3ltmp</w:t>
      </w:r>
    </w:p>
    <w:p>
      <w:r>
        <w:rPr>
          <w:b/>
          <w:u w:val="single"/>
        </w:rPr>
        <w:t>237537</w:t>
      </w:r>
    </w:p>
    <w:p>
      <w:r>
        <w:t>Austria proposes sending troops abroad to stop migrant movement https://t.co/cnbxbFYdBU</w:t>
      </w:r>
    </w:p>
    <w:p>
      <w:r>
        <w:rPr>
          <w:b/>
          <w:u w:val="single"/>
        </w:rPr>
        <w:t>237538</w:t>
      </w:r>
    </w:p>
    <w:p>
      <w:r>
        <w:t>#WomenDisobey  Clinton's were against illegal immigrants until 2015 https://t.co/eeXI2bJvWK via @YouTube</w:t>
      </w:r>
    </w:p>
    <w:p>
      <w:r>
        <w:rPr>
          <w:b/>
          <w:u w:val="single"/>
        </w:rPr>
        <w:t>237539</w:t>
      </w:r>
    </w:p>
    <w:p>
      <w:r>
        <w:t>@realDonaldTrump #MyBad #StopTheInvasion #GreenCardsForDACA #NewChainMigration No-Lottery #IllegalSentHome get in Line #BuildTheWall</w:t>
      </w:r>
    </w:p>
    <w:p>
      <w:r>
        <w:rPr>
          <w:b/>
          <w:u w:val="single"/>
        </w:rPr>
        <w:t>237540</w:t>
      </w:r>
    </w:p>
    <w:p>
      <w:r>
        <w:t>Boo hoo! says KY refugee contractor---not enough Muslim #Refugees placed in Bowling Green under this @POTUS.Amazing how leftwing media conveniently forgets things like this---Iraqi refugee terrorists arrested in BG. Good thing I'm here to remind them!https://t.co/1ybYmofO44 https://t.co/WoBP7bB49x</w:t>
      </w:r>
    </w:p>
    <w:p>
      <w:r>
        <w:rPr>
          <w:b/>
          <w:u w:val="single"/>
        </w:rPr>
        <w:t>237541</w:t>
      </w:r>
    </w:p>
    <w:p>
      <w:r>
        <w:t>American workers are winningTrump cuts the supply of wage-lowering migrant labor. Executives complained bitterly when forced to compete for workers by offering higher wages. Restaurant had to raise wages to fill 900 of the 1,000 jobs at 12 restaurants. https://t.co/eRsjOpu1hw</w:t>
      </w:r>
    </w:p>
    <w:p>
      <w:r>
        <w:rPr>
          <w:b/>
          <w:u w:val="single"/>
        </w:rPr>
        <w:t>237542</w:t>
      </w:r>
    </w:p>
    <w:p>
      <w:r>
        <w:t>@Telegraph You play with ordinary poor peoples lives like a monopoly board you throw the dice and people never get out of jail migrants win</w:t>
      </w:r>
    </w:p>
    <w:p>
      <w:r>
        <w:rPr>
          <w:b/>
          <w:u w:val="single"/>
        </w:rPr>
        <w:t>237543</w:t>
      </w:r>
    </w:p>
    <w:p>
      <w:r>
        <w:t>@realDonaldTrump do your own thing. I think @LinseyGrahamSC is wrong about shutting the government down. Get the funds you are asking for. You have been right numerous times whereas they have gotten it wrong every time. #BuildThatWall</w:t>
      </w:r>
    </w:p>
    <w:p>
      <w:r>
        <w:rPr>
          <w:b/>
          <w:u w:val="single"/>
        </w:rPr>
        <w:t>237544</w:t>
      </w:r>
    </w:p>
    <w:p>
      <w:r>
        <w:t>@FoxNews @IngrahamAngle Ingraham, Sorry not a pollster (#FakeNews) &amp;amp; I say #BuildTheWall and the WaCky lEft &amp;amp; LeBron can go jump in the creek #AmericaFirst #StopTheInvasion #HomeTown Meeting #California #ShockTheState</w:t>
      </w:r>
    </w:p>
    <w:p>
      <w:r>
        <w:rPr>
          <w:b/>
          <w:u w:val="single"/>
        </w:rPr>
        <w:t>237545</w:t>
      </w:r>
    </w:p>
    <w:p>
      <w:r>
        <w:t>Two thirds of the British public think that immigration is too high.Almost three quarters think that the UK is crowded.70% think that immigration has a negative effect on the availability of housing.#BREXIT #BrexitBetrayal #Immigration #Brexiteers #BNP</w:t>
      </w:r>
    </w:p>
    <w:p>
      <w:r>
        <w:rPr>
          <w:b/>
          <w:u w:val="single"/>
        </w:rPr>
        <w:t>237546</w:t>
      </w:r>
    </w:p>
    <w:p>
      <w:r>
        <w:t>ModriÄ’s grandfather and relatives were killed during the balkans war. MandzukiÄ spent his childhood in Germany as a refugee. Croatia’s story is the most incredible in #WorldCup’s recent memory  https://t.co/NDSlZ4moC1</w:t>
      </w:r>
    </w:p>
    <w:p>
      <w:r>
        <w:rPr>
          <w:b/>
          <w:u w:val="single"/>
        </w:rPr>
        <w:t>237547</w:t>
      </w:r>
    </w:p>
    <w:p>
      <w:r>
        <w:t>Ruth Davidson more interested in her lovers immigration right that  doing anything useful for the poor of Scotland except suggestive photo</w:t>
      </w:r>
    </w:p>
    <w:p>
      <w:r>
        <w:rPr>
          <w:b/>
          <w:u w:val="single"/>
        </w:rPr>
        <w:t>237548</w:t>
      </w:r>
    </w:p>
    <w:p>
      <w:r>
        <w:t>Illegal Rohingya migrants will be sent back, says Rijiju  They need to go back to their home country as they are not in india legally.  https://t.co/7O63j7ih1Q</w:t>
      </w:r>
    </w:p>
    <w:p>
      <w:r>
        <w:rPr>
          <w:b/>
          <w:u w:val="single"/>
        </w:rPr>
        <w:t>237549</w:t>
      </w:r>
    </w:p>
    <w:p>
      <w:r>
        <w:t>Message to all those liberals advocating open borders.If you import the third world - you will get third world problems. It's not that hard to understand is it?The British National Party will continue to campaign for a traditional Britain!#Brexit #Immigration #bitcoin</w:t>
      </w:r>
    </w:p>
    <w:p>
      <w:r>
        <w:rPr>
          <w:b/>
          <w:u w:val="single"/>
        </w:rPr>
        <w:t>237550</w:t>
      </w:r>
    </w:p>
    <w:p>
      <w:r>
        <w:t>Italian bishop says he’s ready to "turn all the churches into mosques" to aid the cause of mass Muslim migration https://t.co/RRRkNSXdhG via @jihadwatchRS</w:t>
      </w:r>
    </w:p>
    <w:p>
      <w:r>
        <w:rPr>
          <w:b/>
          <w:u w:val="single"/>
        </w:rPr>
        <w:t>237551</w:t>
      </w:r>
    </w:p>
    <w:p>
      <w:r>
        <w:t>The German Government Pays for 3 Week Vacation for Refugees to Go Home -INCLUDING airfare BACK to the very countries that claim they are fleeing because it is unsafe. | Armstrong Economics https://t.co/6vNlFcwQa9</w:t>
      </w:r>
    </w:p>
    <w:p>
      <w:r>
        <w:rPr>
          <w:b/>
          <w:u w:val="single"/>
        </w:rPr>
        <w:t>237552</w:t>
      </w:r>
    </w:p>
    <w:p>
      <w:r>
        <w:t>Important message for all the fans of #BehavioralMedChat! Next month, @DrSherryPagoto will join our good friends @SaludAmerica for a conversation on immigrant health. The chat will take place on September 18 @ 1 p.m. ET, and will use the hashtag #SaludTues. See you all there! https://t.co/NhsMuh9vVd</w:t>
      </w:r>
    </w:p>
    <w:p>
      <w:r>
        <w:rPr>
          <w:b/>
          <w:u w:val="single"/>
        </w:rPr>
        <w:t>237553</w:t>
      </w:r>
    </w:p>
    <w:p>
      <w:r>
        <w:t>As a devastating report reveals 300,000 illegal migrants are living in one French suburb https://t.co/swLCtPvQIC</w:t>
      </w:r>
    </w:p>
    <w:p>
      <w:r>
        <w:rPr>
          <w:b/>
          <w:u w:val="single"/>
        </w:rPr>
        <w:t>237554</w:t>
      </w:r>
    </w:p>
    <w:p>
      <w:r>
        <w:t>https://t.co/NiogVozSiE</w:t>
      </w:r>
    </w:p>
    <w:p>
      <w:r>
        <w:rPr>
          <w:b/>
          <w:u w:val="single"/>
        </w:rPr>
        <w:t>237555</w:t>
      </w:r>
    </w:p>
    <w:p>
      <w:r>
        <w:t>Shit ima choke yo ass back and say mine even tho Im yo side nigga</w:t>
      </w:r>
    </w:p>
    <w:p>
      <w:r>
        <w:rPr>
          <w:b/>
          <w:u w:val="single"/>
        </w:rPr>
        <w:t>237556</w:t>
      </w:r>
    </w:p>
    <w:p>
      <w:r>
        <w:t>Yo pussy the equivalent of a D list celebrity fuck u mean</w:t>
      </w:r>
    </w:p>
    <w:p>
      <w:r>
        <w:rPr>
          <w:b/>
          <w:u w:val="single"/>
        </w:rPr>
        <w:t>237557</w:t>
      </w:r>
    </w:p>
    <w:p>
      <w:r>
        <w:t>@804StreetMedia @rosemcgowan @jemelehill Then don't attack a woman for being a rape victim. This isn't hard.</w:t>
      </w:r>
    </w:p>
    <w:p>
      <w:r>
        <w:rPr>
          <w:b/>
          <w:u w:val="single"/>
        </w:rPr>
        <w:t>237558</w:t>
      </w:r>
    </w:p>
    <w:p>
      <w:r>
        <w:t>Oh dear, Melania strutting her political thang with fact Contradict her husband and that she should just stay in the kitchen, barefoot and pregnant like Trump wishes we all could return to. The wife should be seen but not heard. Just like in the 50s</w:t>
      </w:r>
    </w:p>
    <w:p>
      <w:r>
        <w:rPr>
          <w:b/>
          <w:u w:val="single"/>
        </w:rPr>
        <w:t>237559</w:t>
      </w:r>
    </w:p>
    <w:p>
      <w:r>
        <w:t>@WayneDupreeShow Yea, you actually get a pass to do the horrible crap you do Skank BECAUSE your black! White people dont have this pass.</w:t>
      </w:r>
    </w:p>
    <w:p>
      <w:r>
        <w:rPr>
          <w:b/>
          <w:u w:val="single"/>
        </w:rPr>
        <w:t>237560</w:t>
      </w:r>
    </w:p>
    <w:p>
      <w:r>
        <w:t>@yikesangeI @betteroffapri @BloodclotBarbie @basically_kai @illegalwhore @hiatusloser You the last bitch that should be talking about looks. Anyways stick that dusty ass tongue back in ya musty STD filled mouth and shut the fuck up hoe.</w:t>
      </w:r>
    </w:p>
    <w:p>
      <w:r>
        <w:rPr>
          <w:b/>
          <w:u w:val="single"/>
        </w:rPr>
        <w:t>237561</w:t>
      </w:r>
    </w:p>
    <w:p>
      <w:r>
        <w:t>@realDonaldTrump Please tell us that you arent going to WHINE about this for the next 19+ months like youve been doing about Jeff Sessions! You could have fired Sessions the moment he reclused himself, but noooo, you just continue to be a pussy about it!</w:t>
      </w:r>
    </w:p>
    <w:p>
      <w:r>
        <w:rPr>
          <w:b/>
          <w:u w:val="single"/>
        </w:rPr>
        <w:t>237562</w:t>
      </w:r>
    </w:p>
    <w:p>
      <w:r>
        <w:t>@greggutfeld Shut the fuck up you pussy boy!!!!</w:t>
      </w:r>
    </w:p>
    <w:p>
      <w:r>
        <w:rPr>
          <w:b/>
          <w:u w:val="single"/>
        </w:rPr>
        <w:t>237563</w:t>
      </w:r>
    </w:p>
    <w:p>
      <w:r>
        <w:t>How can people support a youtuber who's mocked rape like bitch wtf</w:t>
      </w:r>
    </w:p>
    <w:p>
      <w:r>
        <w:rPr>
          <w:b/>
          <w:u w:val="single"/>
        </w:rPr>
        <w:t>237564</w:t>
      </w:r>
    </w:p>
    <w:p>
      <w:r>
        <w:t>The replies to this tweet guys 😭. And i see this ALL THE TIME to a rape tweet. Sooo many women (have) experience(d)… https://t.co/rPFYhgjeu9</w:t>
      </w:r>
    </w:p>
    <w:p>
      <w:r>
        <w:rPr>
          <w:b/>
          <w:u w:val="single"/>
        </w:rPr>
        <w:t>237565</w:t>
      </w:r>
    </w:p>
    <w:p>
      <w:r>
        <w:t>HRC is taking long walks in the woods again. Its sinking in how incompetent and void of solutions she was. She stacked the deck and got her fat butt kicked. What a worthless, pathetic Skank this woman is. #maga #tcot</w:t>
      </w:r>
    </w:p>
    <w:p>
      <w:r>
        <w:rPr>
          <w:b/>
          <w:u w:val="single"/>
        </w:rPr>
        <w:t>237566</w:t>
      </w:r>
    </w:p>
    <w:p>
      <w:r>
        <w:t>@AnnCoulter @RazorPack65 I have them both in a dead heat for most hysterical woman ever</w:t>
      </w:r>
    </w:p>
    <w:p>
      <w:r>
        <w:rPr>
          <w:b/>
          <w:u w:val="single"/>
        </w:rPr>
        <w:t>237567</w:t>
      </w:r>
    </w:p>
    <w:p>
      <w:r>
        <w:t>This is sad! What a woman wears has nothing to do with the intentions and actions of rape. Sorry you went through t… https://t.co/9Y9XZCydCh</w:t>
      </w:r>
    </w:p>
    <w:p>
      <w:r>
        <w:rPr>
          <w:b/>
          <w:u w:val="single"/>
        </w:rPr>
        <w:t>237568</w:t>
      </w:r>
    </w:p>
    <w:p>
      <w:r>
        <w:t>Polley writes that women in the industry don't think anyone will care if they tell. Rape culture isn't acknowledged… https://t.co/9gsZOS21kV</w:t>
      </w:r>
    </w:p>
    <w:p>
      <w:r>
        <w:rPr>
          <w:b/>
          <w:u w:val="single"/>
        </w:rPr>
        <w:t>237569</w:t>
      </w:r>
    </w:p>
    <w:p>
      <w:r>
        <w:t>@AnnCoulter What are you worried you are about to lose the crown for Most Hysterical Woman of the decade? Good for them. They are the only ones who are trying to save America while you keep making money off of her by using her. You are the BIGGEST BITCH!!</w:t>
      </w:r>
    </w:p>
    <w:p>
      <w:r>
        <w:rPr>
          <w:b/>
          <w:u w:val="single"/>
        </w:rPr>
        <w:t>237570</w:t>
      </w:r>
    </w:p>
    <w:p>
      <w:r>
        <w:t>Today on SFTP, I interview @AceTrainerLiam and we talk about the most hysterical Pokemon fight that you will never… https://t.co/tN3V3SiMRQ</w:t>
      </w:r>
    </w:p>
    <w:p>
      <w:r>
        <w:rPr>
          <w:b/>
          <w:u w:val="single"/>
        </w:rPr>
        <w:t>237571</w:t>
      </w:r>
    </w:p>
    <w:p>
      <w:r>
        <w:t>@atrupar Thanks MUCH for creating this hearing package. As you can see from my other tweets to you, I have a different take on it all (I agree with Coulter that Booker and Harris are competing for the Hysterical Woman Award) but I really appreciate the work you put into this. THX</w:t>
      </w:r>
    </w:p>
    <w:p>
      <w:r>
        <w:rPr>
          <w:b/>
          <w:u w:val="single"/>
        </w:rPr>
        <w:t>237572</w:t>
      </w:r>
    </w:p>
    <w:p>
      <w:r>
        <w:t>Great goodly moogly this Buffalo Bill looking #bitch is a #cunt. Go do your little kooky dance while listening to wild horses and #stfu</w:t>
      </w:r>
    </w:p>
    <w:p>
      <w:r>
        <w:rPr>
          <w:b/>
          <w:u w:val="single"/>
        </w:rPr>
        <w:t>237573</w:t>
      </w:r>
    </w:p>
    <w:p>
      <w:r>
        <w:t>@traciemac_Bmore You are a skank Graham.John McCain would be ashamed</w:t>
      </w:r>
    </w:p>
    <w:p>
      <w:r>
        <w:rPr>
          <w:b/>
          <w:u w:val="single"/>
        </w:rPr>
        <w:t>237574</w:t>
      </w:r>
    </w:p>
    <w:p>
      <w:r>
        <w:t>@EndDeportations But like... Women can rape women aswell, and women can rape men aswell, and men can rape men aswel… https://t.co/LpAfuOiGnK</w:t>
      </w:r>
    </w:p>
    <w:p>
      <w:r>
        <w:rPr>
          <w:b/>
          <w:u w:val="single"/>
        </w:rPr>
        <w:t>237575</w:t>
      </w:r>
    </w:p>
    <w:p>
      <w:r>
        <w:t>@BarackObama ,Hate to break it to you pussy man,but the only thing you're responsible for, is the destruction of this country. You might be able to fool the liberal sheep, but we're the Trump Party and we had your number in 2007. You are a worthless piece of shit. #SorosPuppet</w:t>
      </w:r>
    </w:p>
    <w:p>
      <w:r>
        <w:rPr>
          <w:b/>
          <w:u w:val="single"/>
        </w:rPr>
        <w:t>237576</w:t>
      </w:r>
    </w:p>
    <w:p>
      <w:r>
        <w:t>I just wanna let you know, you're a stupid fucking cunt Go ahead &amp; run your mouth, pussy, I don't give a fuck You're a stupid piece of shit, you're a stupid fucking bitch Get the fuck up off my dick, get the fuck up off my dick, like..- Pink Guy</w:t>
      </w:r>
    </w:p>
    <w:p>
      <w:r>
        <w:rPr>
          <w:b/>
          <w:u w:val="single"/>
        </w:rPr>
        <w:t>237577</w:t>
      </w:r>
    </w:p>
    <w:p>
      <w:r>
        <w:t>The Same 2 U Women and Leave Me Alone I Got Anough Skank Problems!</w:t>
      </w:r>
    </w:p>
    <w:p>
      <w:r>
        <w:rPr>
          <w:b/>
          <w:u w:val="single"/>
        </w:rPr>
        <w:t>237578</w:t>
      </w:r>
    </w:p>
    <w:p>
      <w:r>
        <w:t>@allan_koia lol! So you admit it! Love it jailhouse. I rest my case. You're so pathetically hysterical. Beyond funn… https://t.co/dnSmMoSnpT</w:t>
      </w:r>
    </w:p>
    <w:p>
      <w:r>
        <w:rPr>
          <w:b/>
          <w:u w:val="single"/>
        </w:rPr>
        <w:t>237579</w:t>
      </w:r>
    </w:p>
    <w:p>
      <w:r>
        <w:t>PositivelyJoan: RT AltNatParkSer: Mike Pence: 'Allowing Rape Victims To Have Abortions Will Lead To Women Trying To Get Raped' RT If You Ar…</w:t>
      </w:r>
    </w:p>
    <w:p>
      <w:r>
        <w:rPr>
          <w:b/>
          <w:u w:val="single"/>
        </w:rPr>
        <w:t>237580</w:t>
      </w:r>
    </w:p>
    <w:p>
      <w:r>
        <w:t>#ThursdayThoughts Don't worry Ann. After your multi-day meltdown over having to simply switch seats on a Delta airplane flight last year, we still consider you the "Most Hysterical Woman"</w:t>
      </w:r>
    </w:p>
    <w:p>
      <w:r>
        <w:rPr>
          <w:b/>
          <w:u w:val="single"/>
        </w:rPr>
        <w:t>237581</w:t>
      </w:r>
    </w:p>
    <w:p>
      <w:r>
        <w:t>@kathygriffin Which one of the two wins the prize for most hysterical woman?</w:t>
      </w:r>
    </w:p>
    <w:p>
      <w:r>
        <w:rPr>
          <w:b/>
          <w:u w:val="single"/>
        </w:rPr>
        <w:t>237582</w:t>
      </w:r>
    </w:p>
    <w:p>
      <w:r>
        <w:t>@themakeda Stfu u hating ass bitch go suck her big dick pussy ass hoe u lookin like a rat</w:t>
      </w:r>
    </w:p>
    <w:p>
      <w:r>
        <w:rPr>
          <w:b/>
          <w:u w:val="single"/>
        </w:rPr>
        <w:t>237583</w:t>
      </w:r>
    </w:p>
    <w:p>
      <w:r>
        <w:t>This hysterical woman is just completely brain dead. Come on CA, you can do better than this empty bag of skin.</w:t>
      </w:r>
    </w:p>
    <w:p>
      <w:r>
        <w:rPr>
          <w:b/>
          <w:u w:val="single"/>
        </w:rPr>
        <w:t>237584</w:t>
      </w:r>
    </w:p>
    <w:p>
      <w:r>
        <w:t>There's only one hysterical woman in this tweet, and she's not a Senator</w:t>
      </w:r>
    </w:p>
    <w:p>
      <w:r>
        <w:rPr>
          <w:b/>
          <w:u w:val="single"/>
        </w:rPr>
        <w:t>237585</w:t>
      </w:r>
    </w:p>
    <w:p>
      <w:r>
        <w:t>So @CoryBooker is a faker and a tool. And he's competing with @SenKamalaHarris to see who can be the most hysterical woman in the Senate. What a surprise.#Kavanaugh #Trump2020</w:t>
      </w:r>
    </w:p>
    <w:p>
      <w:r>
        <w:rPr>
          <w:b/>
          <w:u w:val="single"/>
        </w:rPr>
        <w:t>237586</w:t>
      </w:r>
    </w:p>
    <w:p>
      <w:r>
        <w:t>Stfu you aint make no noise yet pussy !!</w:t>
      </w:r>
    </w:p>
    <w:p>
      <w:r>
        <w:rPr>
          <w:b/>
          <w:u w:val="single"/>
        </w:rPr>
        <w:t>237587</w:t>
      </w:r>
    </w:p>
    <w:p>
      <w:r>
        <w:t>@BarstoolBigCat @PFTCommenter god dammit, boys! You did it again. Van Talk was hysterical. Congrats on everything. #RIPBobBarker</w:t>
      </w:r>
    </w:p>
    <w:p>
      <w:r>
        <w:rPr>
          <w:b/>
          <w:u w:val="single"/>
        </w:rPr>
        <w:t>237588</w:t>
      </w:r>
    </w:p>
    <w:p>
      <w:r>
        <w:t>@AnnCoulter That's because you've already won the title Most Raggidy Skank Who's A Disappointment To Her Father...</w:t>
      </w:r>
    </w:p>
    <w:p>
      <w:r>
        <w:rPr>
          <w:b/>
          <w:u w:val="single"/>
        </w:rPr>
        <w:t>237589</w:t>
      </w:r>
    </w:p>
    <w:p>
      <w:r>
        <w:t>booty fever out in this bitch #insensitive #rape #iknowwhatkindofniggasaregonnafindthistweet #butter #icecream #sexualharassment #sex</w:t>
      </w:r>
    </w:p>
    <w:p>
      <w:r>
        <w:rPr>
          <w:b/>
          <w:u w:val="single"/>
        </w:rPr>
        <w:t>237590</w:t>
      </w:r>
    </w:p>
    <w:p>
      <w:r>
        <w:t>Idc if she's the one that confirmed it. It was TWO YEARS since they've been dating. They obviously thought long and hard abt coming out as a couple. Shut the fuck up</w:t>
      </w:r>
    </w:p>
    <w:p>
      <w:r>
        <w:rPr>
          <w:b/>
          <w:u w:val="single"/>
        </w:rPr>
        <w:t>237591</w:t>
      </w:r>
    </w:p>
    <w:p>
      <w:r>
        <w:t>@AnchorAnandN @narendramodi He killed them in war, but didnt rape,molest and sold women in slave markets. Didnt con… https://t.co/Sf5dbtwgzZ</w:t>
      </w:r>
    </w:p>
    <w:p>
      <w:r>
        <w:rPr>
          <w:b/>
          <w:u w:val="single"/>
        </w:rPr>
        <w:t>237592</w:t>
      </w:r>
    </w:p>
    <w:p>
      <w:r>
        <w:t>@rabbfam93 @masonsmiff Yea you pussy boy like I said Ill get into your room if I have too !</w:t>
      </w:r>
    </w:p>
    <w:p>
      <w:r>
        <w:rPr>
          <w:b/>
          <w:u w:val="single"/>
        </w:rPr>
        <w:t>237593</w:t>
      </w:r>
    </w:p>
    <w:p>
      <w:r>
        <w:t>For crying out loud, Ivanka! STFU you ignorant, grifting, kunt! You pretend to care about women? What about the mothers of the children your father's administration are imprisoning! What about Kavanaugh?</w:t>
      </w:r>
    </w:p>
    <w:p>
      <w:r>
        <w:rPr>
          <w:b/>
          <w:u w:val="single"/>
        </w:rPr>
        <w:t>237594</w:t>
      </w:r>
    </w:p>
    <w:p>
      <w:r>
        <w:t>@_JORDAN__11 Fry me you pussy</w:t>
      </w:r>
    </w:p>
    <w:p>
      <w:r>
        <w:rPr>
          <w:b/>
          <w:u w:val="single"/>
        </w:rPr>
        <w:t>237595</w:t>
      </w:r>
    </w:p>
    <w:p>
      <w:r>
        <w:t>@Eljaboom I agree with you about Vanessa being a skank brah! Oh! Wait... Did I say that out loud??? Oppssss...</w:t>
      </w:r>
    </w:p>
    <w:p>
      <w:r>
        <w:rPr>
          <w:b/>
          <w:u w:val="single"/>
        </w:rPr>
        <w:t>237596</w:t>
      </w:r>
    </w:p>
    <w:p>
      <w:r>
        <w:t>Hollywood tales: how do u judge this guy ..a pig? Harvey Weinstein:More women accuse Hollywood producer of rape https://t.co/8nEnUClUe3</w:t>
      </w:r>
    </w:p>
    <w:p>
      <w:r>
        <w:rPr>
          <w:b/>
          <w:u w:val="single"/>
        </w:rPr>
        <w:t>237597</w:t>
      </w:r>
    </w:p>
    <w:p>
      <w:r>
        <w:t>u just like me to feel weird thanks holly so fuck u then bitch go fuck yourself childish little girl grow up I hate u I'm glad I don't c u now bitch face I'm not talk on u 2day now fucking cunt</w:t>
      </w:r>
    </w:p>
    <w:p>
      <w:r>
        <w:rPr>
          <w:b/>
          <w:u w:val="single"/>
        </w:rPr>
        <w:t>237598</w:t>
      </w:r>
    </w:p>
    <w:p>
      <w:r>
        <w:t>There's a stupid woman on YouTube doing a spirit box saying the most horrendous insensitive things to the 'ghost' of Shan. The silly skank would be conversing with demons and she ain't got cross or nothing to counteract it. And I'm glad leave Shan alone.</w:t>
      </w:r>
    </w:p>
    <w:p>
      <w:r>
        <w:rPr>
          <w:b/>
          <w:u w:val="single"/>
        </w:rPr>
        <w:t>237599</w:t>
      </w:r>
    </w:p>
    <w:p>
      <w:r>
        <w:t>@MelaninMels @themakeda @minahbeans No. That's not the reason. Feminazi back in ur hole bitch.</w:t>
      </w:r>
    </w:p>
    <w:p>
      <w:r>
        <w:rPr>
          <w:b/>
          <w:u w:val="single"/>
        </w:rPr>
        <w:t>237600</w:t>
      </w:r>
    </w:p>
    <w:p>
      <w:r>
        <w:t>@peeezP says the bitch that won't stop saying it. stfu hoe</w:t>
      </w:r>
    </w:p>
    <w:p>
      <w:r>
        <w:rPr>
          <w:b/>
          <w:u w:val="single"/>
        </w:rPr>
        <w:t>237601</w:t>
      </w:r>
    </w:p>
    <w:p>
      <w:r>
        <w:t>Hold up Im jacking that perfect way to end a argument ima be like yo stfu you wanna argue or get yall pussy ate pick one</w:t>
      </w:r>
    </w:p>
    <w:p>
      <w:r>
        <w:rPr>
          <w:b/>
          <w:u w:val="single"/>
        </w:rPr>
        <w:t>237602</w:t>
      </w:r>
    </w:p>
    <w:p>
      <w:r>
        <w:t>the fact that cube would rather fuck their whole existence, along with the artists careers under their label to TRY AND PUNISH A RELATIONSHIP IS BEYOND ME. I hope they choke on a dusty ass dick.</w:t>
      </w:r>
    </w:p>
    <w:p>
      <w:r>
        <w:rPr>
          <w:b/>
          <w:u w:val="single"/>
        </w:rPr>
        <w:t>237603</w:t>
      </w:r>
    </w:p>
    <w:p>
      <w:r>
        <w:t>fuck you hoe you ugly anyways I was just trynna see what that pum pum like Twanny said it make noises, skank ass hoe says the Nigga that had no chance</w:t>
      </w:r>
    </w:p>
    <w:p>
      <w:r>
        <w:rPr>
          <w:b/>
          <w:u w:val="single"/>
        </w:rPr>
        <w:t>237604</w:t>
      </w:r>
    </w:p>
    <w:p>
      <w:r>
        <w:t>shut the fuck up you stupud fucking edater , go get some fucking pussy irl you dumb muslim</w:t>
      </w:r>
    </w:p>
    <w:p>
      <w:r>
        <w:rPr>
          <w:b/>
          <w:u w:val="single"/>
        </w:rPr>
        <w:t>237605</w:t>
      </w:r>
    </w:p>
    <w:p>
      <w:r>
        <w:t>@TwitchiVelocity @LogicsFanpage Lmao stfu nigga you dont know this shit Im going through nigga, you over here tryna kys over some dumb reason foh, try living my life lmao you pussy boy</w:t>
      </w:r>
    </w:p>
    <w:p>
      <w:r>
        <w:rPr>
          <w:b/>
          <w:u w:val="single"/>
        </w:rPr>
        <w:t>237606</w:t>
      </w:r>
    </w:p>
    <w:p>
      <w:r>
        <w:t>Besides it being disgusting; rape jokes are SO FUCKING OLD it's like telling women to 'go back to the kitchen' smh</w:t>
      </w:r>
    </w:p>
    <w:p>
      <w:r>
        <w:rPr>
          <w:b/>
          <w:u w:val="single"/>
        </w:rPr>
        <w:t>237607</w:t>
      </w:r>
    </w:p>
    <w:p>
      <w:r>
        <w:t>Brown Nose Nikki, You were silent when Donnie talked about his PUSSY GRABBING, You were silent when he call black countries SHIT HOLES, you were silent when he spewed his RACIST VITRIOL, you were silent about CHARLOTTSVILLE. I can go on and on....SO STFU!</w:t>
      </w:r>
    </w:p>
    <w:p>
      <w:r>
        <w:rPr>
          <w:b/>
          <w:u w:val="single"/>
        </w:rPr>
        <w:t>237608</w:t>
      </w:r>
    </w:p>
    <w:p>
      <w:r>
        <w:t>@reneejess0205 @ColbyCovMMA The skank that looks like half man and half IT actually has the nerve to make fun of someone else's looks?!?! I can't make your kind of stupid or ugly up. Looks like your surgery was a success, congrats, dude. BTW, why do you f</w:t>
      </w:r>
    </w:p>
    <w:p>
      <w:r>
        <w:rPr>
          <w:b/>
          <w:u w:val="single"/>
        </w:rPr>
        <w:t>237609</w:t>
      </w:r>
    </w:p>
    <w:p>
      <w:r>
        <w:t>Two blue-blood rednecks (yeah apparently its possible to be both) were shouting at my Iranian boss about how Tr*mp hasnt committed any treason and that Hillary (not the Russians) stole the Dem primary from Bernie.I told them they all sounded like hysterical women.They left.</w:t>
      </w:r>
    </w:p>
    <w:p>
      <w:r>
        <w:rPr>
          <w:b/>
          <w:u w:val="single"/>
        </w:rPr>
        <w:t>237610</w:t>
      </w:r>
    </w:p>
    <w:p>
      <w:r>
        <w:t>#WomensMarch collected hundreds of hysterical women to display their best hysteria upon cue during Sen Hearing - sounds like a try out for a TV show</w:t>
      </w:r>
    </w:p>
    <w:p>
      <w:r>
        <w:rPr>
          <w:b/>
          <w:u w:val="single"/>
        </w:rPr>
        <w:t>237611</w:t>
      </w:r>
    </w:p>
    <w:p>
      <w:r>
        <w:t>@jjz1600 @janeosanders Not any man - Rape Fantasy writing Paid women staff less Calling PP establishment Women's rig… https://t.co/PO6erWKF77</w:t>
      </w:r>
    </w:p>
    <w:p>
      <w:r>
        <w:rPr>
          <w:b/>
          <w:u w:val="single"/>
        </w:rPr>
        <w:t>237612</w:t>
      </w:r>
    </w:p>
    <w:p>
      <w:r>
        <w:t>#Marlena truly are hysterical together. I tend to agree w @elenadavies tho. You never know when you need a snack… https://t.co/F9nhUVdM3q</w:t>
      </w:r>
    </w:p>
    <w:p>
      <w:r>
        <w:rPr>
          <w:b/>
          <w:u w:val="single"/>
        </w:rPr>
        <w:t>237613</w:t>
      </w:r>
    </w:p>
    <w:p>
      <w:r>
        <w:t>Not enough thousands and thousands@ Angria to get you elected!!!! YOU LOST!!! Youre like Hilary Clinton..spoiled petulant and entitled...stfu</w:t>
      </w:r>
    </w:p>
    <w:p>
      <w:r>
        <w:rPr>
          <w:b/>
          <w:u w:val="single"/>
        </w:rPr>
        <w:t>237614</w:t>
      </w:r>
    </w:p>
    <w:p>
      <w:r>
        <w:t>@Alyssa_Milano You are a fake feminist and hypocrite not one word about this woman beater. And not one word about the Hollywood who rape women and teenagers. You are a hypocrite just like Obama a hypocrite</w:t>
      </w:r>
    </w:p>
    <w:p>
      <w:r>
        <w:rPr>
          <w:b/>
          <w:u w:val="single"/>
        </w:rPr>
        <w:t>237615</w:t>
      </w:r>
    </w:p>
    <w:p>
      <w:r>
        <w:t>Well at the risk of being called sexists, a hysterical woman or drama queens are appropo descriptions of these two!</w:t>
      </w:r>
    </w:p>
    <w:p>
      <w:r>
        <w:rPr>
          <w:b/>
          <w:u w:val="single"/>
        </w:rPr>
        <w:t>237616</w:t>
      </w:r>
    </w:p>
    <w:p>
      <w:r>
        <w:t>@MelissaAFrancis You sound stupid. Women like you should stay in the kitchen and be quiet. This isnt about the money Obama has but about a dumb president and @GOP that wont do their job.</w:t>
      </w:r>
    </w:p>
    <w:p>
      <w:r>
        <w:rPr>
          <w:b/>
          <w:u w:val="single"/>
        </w:rPr>
        <w:t>237617</w:t>
      </w:r>
    </w:p>
    <w:p>
      <w:r>
        <w:t>Listen skank. Your sugar daddy is the biggest 5x draft-dodging, punk-bitch coward in the COUNTRY. Your opinions mean nothing. You go find a stripper pole, or whatever you did before, STFU about cowardice. ENOUGH! "Melania Trump"</w:t>
      </w:r>
    </w:p>
    <w:p>
      <w:r>
        <w:rPr>
          <w:b/>
          <w:u w:val="single"/>
        </w:rPr>
        <w:t>237618</w:t>
      </w:r>
    </w:p>
    <w:p>
      <w:r>
        <w:t>*me crying* me to me: ard you pussy ass bitch stfu it ain't cute</w:t>
      </w:r>
    </w:p>
    <w:p>
      <w:r>
        <w:rPr>
          <w:b/>
          <w:u w:val="single"/>
        </w:rPr>
        <w:t>237619</w:t>
      </w:r>
    </w:p>
    <w:p>
      <w:r>
        <w:t>Youre such an ugly fucking bitch and I take back no words I said to you and I wish I slapped you when you were stood infront of me blahing your eyes out you pussy bitch</w:t>
      </w:r>
    </w:p>
    <w:p>
      <w:r>
        <w:rPr>
          <w:b/>
          <w:u w:val="single"/>
        </w:rPr>
        <w:t>237620</w:t>
      </w:r>
    </w:p>
    <w:p>
      <w:r>
        <w:t>@JanorJanice You think bots can argue. You're so hysterical you can't understand the basic meanings of words. And you're still losing</w:t>
      </w:r>
    </w:p>
    <w:p>
      <w:r>
        <w:rPr>
          <w:b/>
          <w:u w:val="single"/>
        </w:rPr>
        <w:t>237621</w:t>
      </w:r>
    </w:p>
    <w:p>
      <w:r>
        <w:t>@MariaForever4 I need fuck you pussy mami</w:t>
      </w:r>
    </w:p>
    <w:p>
      <w:r>
        <w:rPr>
          <w:b/>
          <w:u w:val="single"/>
        </w:rPr>
        <w:t>237622</w:t>
      </w:r>
    </w:p>
    <w:p>
      <w:r>
        <w:t>@ananavarro You people are hysterical. Dow up 26% since election!</w:t>
      </w:r>
    </w:p>
    <w:p>
      <w:r>
        <w:rPr>
          <w:b/>
          <w:u w:val="single"/>
        </w:rPr>
        <w:t>237623</w:t>
      </w:r>
    </w:p>
    <w:p>
      <w:r>
        <w:t>Corey Booker and Kamala Harriss are competing for the most hysterical woman in the Senate #Impeach45, #CoreyBooker, #StopKanavaugh</w:t>
      </w:r>
    </w:p>
    <w:p>
      <w:r>
        <w:rPr>
          <w:b/>
          <w:u w:val="single"/>
        </w:rPr>
        <w:t>237624</w:t>
      </w:r>
    </w:p>
    <w:p>
      <w:r>
        <w:t>Niggas be like your pussy bald? You must want a pornstair 24/7 stfu</w:t>
      </w:r>
    </w:p>
    <w:p>
      <w:r>
        <w:rPr>
          <w:b/>
          <w:u w:val="single"/>
        </w:rPr>
        <w:t>237625</w:t>
      </w:r>
    </w:p>
    <w:p>
      <w:r>
        <w:t>Bitch stfu</w:t>
      </w:r>
    </w:p>
    <w:p>
      <w:r>
        <w:rPr>
          <w:b/>
          <w:u w:val="single"/>
        </w:rPr>
        <w:t>237626</w:t>
      </w:r>
    </w:p>
    <w:p>
      <w:r>
        <w:t>You smoke too much stfu pussy</w:t>
      </w:r>
    </w:p>
    <w:p>
      <w:r>
        <w:rPr>
          <w:b/>
          <w:u w:val="single"/>
        </w:rPr>
        <w:t>237627</w:t>
      </w:r>
    </w:p>
    <w:p>
      <w:r>
        <w:t>@timothypmurphy @DavidCornDC I will fight him.5 rounds and at 5 minutes in cage match. Looser leaves town match. Come on you pussy.</w:t>
      </w:r>
    </w:p>
    <w:p>
      <w:r>
        <w:rPr>
          <w:b/>
          <w:u w:val="single"/>
        </w:rPr>
        <w:t>237628</w:t>
      </w:r>
    </w:p>
    <w:p>
      <w:r>
        <w:t>I said I want dick cause Im sad &amp; sex makes me happy &amp; you on here saying Im mentally ill. Bitch stfu.</w:t>
      </w:r>
    </w:p>
    <w:p>
      <w:r>
        <w:rPr>
          <w:b/>
          <w:u w:val="single"/>
        </w:rPr>
        <w:t>237629</w:t>
      </w:r>
    </w:p>
    <w:p>
      <w:r>
        <w:t>Can we just take a second to remember that @kanyewest rapped three months ago Cause now I see women as something to nurture, not something to conquer and now hes yelling out Your such a fucking hoe, I love it</w:t>
      </w:r>
    </w:p>
    <w:p>
      <w:r>
        <w:rPr>
          <w:b/>
          <w:u w:val="single"/>
        </w:rPr>
        <w:t>237630</w:t>
      </w:r>
    </w:p>
    <w:p>
      <w:r>
        <w:t>@realDonaldTrump Nike will become a even better hit, now your daughter on the other hand.... bitch, stfu. Nike has grabbed you by your pussy.</w:t>
      </w:r>
    </w:p>
    <w:p>
      <w:r>
        <w:rPr>
          <w:b/>
          <w:u w:val="single"/>
        </w:rPr>
        <w:t>237631</w:t>
      </w:r>
    </w:p>
    <w:p>
      <w:r>
        <w:t>@AnnCoulter @RealJamesWoods @marklevinshow Could somebody tell those paid assholes that keep interrupting the confirmation hearings TO SHUT THE FUCK UP!</w:t>
      </w:r>
    </w:p>
    <w:p>
      <w:r>
        <w:rPr>
          <w:b/>
          <w:u w:val="single"/>
        </w:rPr>
        <w:t>237632</w:t>
      </w:r>
    </w:p>
    <w:p>
      <w:r>
        <w:t>Cory Booker thinks he's the most hysterical woman in the Senate</w:t>
      </w:r>
    </w:p>
    <w:p>
      <w:r>
        <w:rPr>
          <w:b/>
          <w:u w:val="single"/>
        </w:rPr>
        <w:t>237633</w:t>
      </w:r>
    </w:p>
    <w:p>
      <w:r>
        <w:t>@uselesstat Oh my gosh. Oh. My. Gosh. MY HEAD IS ABOUT TO EXPLODE WITH THAT PERSON'S TWEET. "Stay in the kitchen cooking for her man"??? Clearly this person wants a show solely about Fr*nk and the misogynistic life he'd lead, not Jamie x Claire that's in the books AND the show.</w:t>
      </w:r>
    </w:p>
    <w:p>
      <w:r>
        <w:rPr>
          <w:b/>
          <w:u w:val="single"/>
        </w:rPr>
        <w:t>237634</w:t>
      </w:r>
    </w:p>
    <w:p>
      <w:r>
        <w:t>Idols literally arent gonna trust yall with dating shit anymore like fuck they actually wanted to be honest with yall and they trusted yall enough to talk about it and yall ruined their fucking careers . Im pissed off and knetz can choke gn</w:t>
      </w:r>
    </w:p>
    <w:p>
      <w:r>
        <w:rPr>
          <w:b/>
          <w:u w:val="single"/>
        </w:rPr>
        <w:t>237635</w:t>
      </w:r>
    </w:p>
    <w:p>
      <w:r>
        <w:t>HAHAHHAHAHAHAHAHAHAHHAHAHA first of all wtf is you saying sweetie , like Im atheist I dont even want to marry like stfu , and dear men stop rapping us on the streets , we are not made for please you dumb motherfuckers , I dont give a shit about what bible says man</w:t>
      </w:r>
    </w:p>
    <w:p>
      <w:r>
        <w:rPr>
          <w:b/>
          <w:u w:val="single"/>
        </w:rPr>
        <w:t>237636</w:t>
      </w:r>
    </w:p>
    <w:p>
      <w:r>
        <w:t>Y'all degrading iKON, watch out. They might not be the most popular, but they are one of the few versatile kpop groups. You can't bring them down, not at this era. They will continue to shine, and you can no longer do anything to stop it so stfu</w:t>
      </w:r>
    </w:p>
    <w:p>
      <w:r>
        <w:rPr>
          <w:b/>
          <w:u w:val="single"/>
        </w:rPr>
        <w:t>237637</w:t>
      </w:r>
    </w:p>
    <w:p>
      <w:r>
        <w:t>When multiple women hear and share stories of rape by #Weinstien how can he get a fair trail ?</w:t>
      </w:r>
    </w:p>
    <w:p>
      <w:r>
        <w:rPr>
          <w:b/>
          <w:u w:val="single"/>
        </w:rPr>
        <w:t>237638</w:t>
      </w:r>
    </w:p>
    <w:p>
      <w:r>
        <w:t>@SenGillibrand You have lost all sense of reality. You're one very HYSTERICAL woman .</w:t>
      </w:r>
    </w:p>
    <w:p>
      <w:r>
        <w:rPr>
          <w:b/>
          <w:u w:val="single"/>
        </w:rPr>
        <w:t>237639</w:t>
      </w:r>
    </w:p>
    <w:p>
      <w:r>
        <w:t>Left the WH dead broke, but were able to buy 2 million dollar homes and buy their Skank daughter a $10 million dollar apartment. Boy, would I love to see those loan applications and bank statements. Can you smell bank fraud and tax shenanigans? #tcot #maga</w:t>
      </w:r>
    </w:p>
    <w:p>
      <w:r>
        <w:rPr>
          <w:b/>
          <w:u w:val="single"/>
        </w:rPr>
        <w:t>237640</w:t>
      </w:r>
    </w:p>
    <w:p>
      <w:r>
        <w:t>@skweerl @CacheJewels @ericgarland When people say it's the women's fault that's so wrong no women wants unwanted sexual advances nor rape.</w:t>
      </w:r>
    </w:p>
    <w:p>
      <w:r>
        <w:rPr>
          <w:b/>
          <w:u w:val="single"/>
        </w:rPr>
        <w:t>237641</w:t>
      </w:r>
    </w:p>
    <w:p>
      <w:r>
        <w:t>Bitch stole my tips so I stole hers right back. Fucking cunt.I hate serving.</w:t>
      </w:r>
    </w:p>
    <w:p>
      <w:r>
        <w:rPr>
          <w:b/>
          <w:u w:val="single"/>
        </w:rPr>
        <w:t>237642</w:t>
      </w:r>
    </w:p>
    <w:p>
      <w:r>
        <w:t>U MOTHERFUCKING BITCH DIDNT TELL ME I COULD MOVE MY KING CHIPS WHEN I HAD F O UR AND YOU HAD NONE. CHEATING ASS HOE.</w:t>
      </w:r>
    </w:p>
    <w:p>
      <w:r>
        <w:rPr>
          <w:b/>
          <w:u w:val="single"/>
        </w:rPr>
        <w:t>237643</w:t>
      </w:r>
    </w:p>
    <w:p>
      <w:r>
        <w:t>Bitch u a whole catfish who was trynna get me to fuck u in a janitors closet..... mind you YOU'RE 15</w:t>
      </w:r>
    </w:p>
    <w:p>
      <w:r>
        <w:rPr>
          <w:b/>
          <w:u w:val="single"/>
        </w:rPr>
        <w:t>237644</w:t>
      </w:r>
    </w:p>
    <w:p>
      <w:r>
        <w:t>Hilarious!! Shrieking hysterical women are annoying. Regardless of what point they are trying to get across. Just be an adult.</w:t>
      </w:r>
    </w:p>
    <w:p>
      <w:r>
        <w:rPr>
          <w:b/>
          <w:u w:val="single"/>
        </w:rPr>
        <w:t>237645</w:t>
      </w:r>
    </w:p>
    <w:p>
      <w:r>
        <w:t>@SenKamalaHarris Not really. If anything, in your case it's being too kind.I would use 'a low IQ, hysterical woman of zero talent.'</w:t>
      </w:r>
    </w:p>
    <w:p>
      <w:r>
        <w:rPr>
          <w:b/>
          <w:u w:val="single"/>
        </w:rPr>
        <w:t>237646</w:t>
      </w:r>
    </w:p>
    <w:p>
      <w:r>
        <w:t>If this bitch doesn't shut the fuck up I swear to God</w:t>
      </w:r>
    </w:p>
    <w:p>
      <w:r>
        <w:rPr>
          <w:b/>
          <w:u w:val="single"/>
        </w:rPr>
        <w:t>237647</w:t>
      </w:r>
    </w:p>
    <w:p>
      <w:r>
        <w:t>@gbmnyc @SusanGlamMom @BryanDawsonUSA @commondefense @OleVetUSAF @exoticgamora @GuinanResists @Havok_2O18 @MaraJade_2017 @SabineResists Dude, shut the fuck up. You sound like like a fucking pussy.</w:t>
      </w:r>
    </w:p>
    <w:p>
      <w:r>
        <w:rPr>
          <w:b/>
          <w:u w:val="single"/>
        </w:rPr>
        <w:t>237648</w:t>
      </w:r>
    </w:p>
    <w:p>
      <w:r>
        <w:t>@SenKamalaHarris @CoryBooker Competing for Most Hysterical Woman at the Kavanaugh hearings" Trying to create outrage and Hate</w:t>
      </w:r>
    </w:p>
    <w:p>
      <w:r>
        <w:rPr>
          <w:b/>
          <w:u w:val="single"/>
        </w:rPr>
        <w:t>237649</w:t>
      </w:r>
    </w:p>
    <w:p>
      <w:r>
        <w:t>not all men youre right, gomez addams would never do this</w:t>
      </w:r>
    </w:p>
    <w:p>
      <w:r>
        <w:rPr>
          <w:b/>
          <w:u w:val="single"/>
        </w:rPr>
        <w:t>237650</w:t>
      </w:r>
    </w:p>
    <w:p>
      <w:r>
        <w:t>@motorolaindia @sadanadinesh Another cunt named Sandip appeared.And crying about developing. Okay Cunt Sandip how did you justifying you other device like x4, G6 family comes with oreo ?? .. how Moto z2 play getting updates for Oreo ???You motherfucker yo</w:t>
      </w:r>
    </w:p>
    <w:p>
      <w:r>
        <w:rPr>
          <w:b/>
          <w:u w:val="single"/>
        </w:rPr>
        <w:t>237651</w:t>
      </w:r>
    </w:p>
    <w:p>
      <w:r>
        <w:t>If you need a laugh, read some of tweets on skank @kathygriffin twitter account. My God, there are some very, very stupid people in this world.</w:t>
      </w:r>
    </w:p>
    <w:p>
      <w:r>
        <w:rPr>
          <w:b/>
          <w:u w:val="single"/>
        </w:rPr>
        <w:t>237652</w:t>
      </w:r>
    </w:p>
    <w:p>
      <w:r>
        <w:t>Idk why, but Im a lot nicer to the people I dont like that much. The people I truly love get called a skank bitch or something of that nature</w:t>
      </w:r>
    </w:p>
    <w:p>
      <w:r>
        <w:rPr>
          <w:b/>
          <w:u w:val="single"/>
        </w:rPr>
        <w:t>237653</w:t>
      </w:r>
    </w:p>
    <w:p>
      <w:r>
        <w:t>@crpfindia Those who rape women are talking about women role. #rapistsinuniform.</w:t>
      </w:r>
    </w:p>
    <w:p>
      <w:r>
        <w:rPr>
          <w:b/>
          <w:u w:val="single"/>
        </w:rPr>
        <w:t>237654</w:t>
      </w:r>
    </w:p>
    <w:p>
      <w:r>
        <w:t>@sheslulu "your mom has hair on her pussy so you need to stfu" LMFAO</w:t>
      </w:r>
    </w:p>
    <w:p>
      <w:r>
        <w:rPr>
          <w:b/>
          <w:u w:val="single"/>
        </w:rPr>
        <w:t>237655</w:t>
      </w:r>
    </w:p>
    <w:p>
      <w:r>
        <w:t>@dimebag1969 @HillaryClinton This is no costume party pic, just the slut bitch doing a nude lesbian photo.</w:t>
      </w:r>
    </w:p>
    <w:p>
      <w:r>
        <w:rPr>
          <w:b/>
          <w:u w:val="single"/>
        </w:rPr>
        <w:t>237656</w:t>
      </w:r>
    </w:p>
    <w:p>
      <w:r>
        <w:t>@sarataseer Fuck U SLUT. Your pork dead father is burning in hell. Fuck Face Jewellery seller bitch.</w:t>
      </w:r>
    </w:p>
    <w:p>
      <w:r>
        <w:rPr>
          <w:b/>
          <w:u w:val="single"/>
        </w:rPr>
        <w:t>237657</w:t>
      </w:r>
    </w:p>
    <w:p>
      <w:r>
        <w:t>@TuckerCarlson Hilly won't return harv's$250kdonation per Guidestar foundation990 tax form $450million on hand pro woman anti rape til it$$</w:t>
      </w:r>
    </w:p>
    <w:p>
      <w:r>
        <w:rPr>
          <w:b/>
          <w:u w:val="single"/>
        </w:rPr>
        <w:t>237658</w:t>
      </w:r>
    </w:p>
    <w:p>
      <w:r>
        <w:t>@Lilmax144 @cullencosta_ @adam22 Yeah stfu pussy aint copying shit, Im talking about my own shit yet you sitting here acting like you SHIT. You just mad you cant make music in the first place.</w:t>
      </w:r>
    </w:p>
    <w:p>
      <w:r>
        <w:rPr>
          <w:b/>
          <w:u w:val="single"/>
        </w:rPr>
        <w:t>237659</w:t>
      </w:r>
    </w:p>
    <w:p>
      <w:r>
        <w:t>@6uried @Stylez_Mj @KaneForeign I dont give a fuck weirdo, them shit ugly. You pussy, yuh mothers dirty, and we not friends. Suck my dick you can have the last word</w:t>
      </w:r>
    </w:p>
    <w:p>
      <w:r>
        <w:rPr>
          <w:b/>
          <w:u w:val="single"/>
        </w:rPr>
        <w:t>237660</w:t>
      </w:r>
    </w:p>
    <w:p>
      <w:r>
        <w:t>aka that stupid man with the ugly toes that couldnt even do his own grocery shopping BITCH charge me for this neck ass hoe ill yank ur slides off and go full chancla on u BITCH fucking BITCH fuck U fuck RETAIL oh my god bruh PLEASE may i punch YOU</w:t>
      </w:r>
    </w:p>
    <w:p>
      <w:r>
        <w:rPr>
          <w:b/>
          <w:u w:val="single"/>
        </w:rPr>
        <w:t>237661</w:t>
      </w:r>
    </w:p>
    <w:p>
      <w:r>
        <w:t>@winstonred100 My little commie skank look at you!!! Im so proud</w:t>
      </w:r>
    </w:p>
    <w:p>
      <w:r>
        <w:rPr>
          <w:b/>
          <w:u w:val="single"/>
        </w:rPr>
        <w:t>237662</w:t>
      </w:r>
    </w:p>
    <w:p>
      <w:r>
        <w:t>@AnnCoulter are you scared theyll take the crown from you? Your reign as Most Hysterical Woman has been long and most likely, safe. @StephMillerShow @Rosie @VABVOX @RVAwonk</w:t>
      </w:r>
    </w:p>
    <w:p>
      <w:r>
        <w:rPr>
          <w:b/>
          <w:u w:val="single"/>
        </w:rPr>
        <w:t>237663</w:t>
      </w:r>
    </w:p>
    <w:p>
      <w:r>
        <w:t>Sip wine with yo bitch while she explain shit to you, you couldn't understand as a man on yo own. Women's perspective will help you grow if you stfu &amp; listen.</w:t>
      </w:r>
    </w:p>
    <w:p>
      <w:r>
        <w:rPr>
          <w:b/>
          <w:u w:val="single"/>
        </w:rPr>
        <w:t>237664</w:t>
      </w:r>
    </w:p>
    <w:p>
      <w:r>
        <w:t>Hi bitch pls @ Us skank ass hoe you aint bouta to do shit but we can throw hands tomorrow since you so bold on twitter</w:t>
      </w:r>
    </w:p>
    <w:p>
      <w:r>
        <w:rPr>
          <w:b/>
          <w:u w:val="single"/>
        </w:rPr>
        <w:t>237665</w:t>
      </w:r>
    </w:p>
    <w:p>
      <w:r>
        <w:t>Wait, you people actually had swine flu? You were doing the catch it, bin it, kill it skank for real?</w:t>
      </w:r>
    </w:p>
    <w:p>
      <w:r>
        <w:rPr>
          <w:b/>
          <w:u w:val="single"/>
        </w:rPr>
        <w:t>237666</w:t>
      </w:r>
    </w:p>
    <w:p>
      <w:r>
        <w:t>@AnguloCrystal @Zanderjmurphy @juliabusch_ i dont give a fuck if you started the tweets or if katelyn did. either way you were talking shit to katelyn so i joined this shit bc shes my friend. thats what my point was so shut the fuck up youre a nasty bitch</w:t>
      </w:r>
    </w:p>
    <w:p>
      <w:r>
        <w:rPr>
          <w:b/>
          <w:u w:val="single"/>
        </w:rPr>
        <w:t>237667</w:t>
      </w:r>
    </w:p>
    <w:p>
      <w:r>
        <w:t>@DLoesch You forgot skank in your Twitter description.</w:t>
      </w:r>
    </w:p>
    <w:p>
      <w:r>
        <w:rPr>
          <w:b/>
          <w:u w:val="single"/>
        </w:rPr>
        <w:t>237668</w:t>
      </w:r>
    </w:p>
    <w:p>
      <w:r>
        <w:t>@AnnCoulter Better Most Hysterical Woman than Most Cadaverous Ghoul.Now shut up and go back in your crypt. The sun is up.</w:t>
      </w:r>
    </w:p>
    <w:p>
      <w:r>
        <w:rPr>
          <w:b/>
          <w:u w:val="single"/>
        </w:rPr>
        <w:t>237669</w:t>
      </w:r>
    </w:p>
    <w:p>
      <w:r>
        <w:t>@AnnCoulter @DonaldJTrumpJr Yes yes Ann, lets continue to perpetuate the hysterical woman stereotype. Such a shame. You dont deserve your position of power. A disgrace to fellow women.</w:t>
      </w:r>
    </w:p>
    <w:p>
      <w:r>
        <w:rPr>
          <w:b/>
          <w:u w:val="single"/>
        </w:rPr>
        <w:t>237670</w:t>
      </w:r>
    </w:p>
    <w:p>
      <w:r>
        <w:t>WAIT ALSO what fucking gift am I getting from my man at marriage???? Is he also going to be a Virgin , since you know god made virgins stfu I hope you never get laid again</w:t>
      </w:r>
    </w:p>
    <w:p>
      <w:r>
        <w:rPr>
          <w:b/>
          <w:u w:val="single"/>
        </w:rPr>
        <w:t>237671</w:t>
      </w:r>
    </w:p>
    <w:p>
      <w:r>
        <w:t>When Im Eating Pussy For My Pleasure I dont Care if You Nut 8 Times , Smack me in the Head , Run Away, Smash my Head With yo legs , or Cry. IF IM NOT FINISH Bitch Im Not Finish Now Stfu and stop crying</w:t>
      </w:r>
    </w:p>
    <w:p>
      <w:r>
        <w:rPr>
          <w:b/>
          <w:u w:val="single"/>
        </w:rPr>
        <w:t>237672</w:t>
      </w:r>
    </w:p>
    <w:p>
      <w:r>
        <w:t>I'm done with twitter. ALL I did was express MY views. I KEPT saying things like "I might be wrong", "That's how I feel" throught my thread bc THIS is exactly what I feared. You all ganging up &amp; attacking me.Now I'm a solostan, racist, Idiot, bitch &amp; skank &amp; more!</w:t>
      </w:r>
    </w:p>
    <w:p>
      <w:r>
        <w:rPr>
          <w:b/>
          <w:u w:val="single"/>
        </w:rPr>
        <w:t>237673</w:t>
      </w:r>
    </w:p>
    <w:p>
      <w:r>
        <w:t>Encouraging men to have sex while denying women’s rights to their body also promotes rape culture since women can have no say or options</w:t>
      </w:r>
    </w:p>
    <w:p>
      <w:r>
        <w:rPr>
          <w:b/>
          <w:u w:val="single"/>
        </w:rPr>
        <w:t>237674</w:t>
      </w:r>
    </w:p>
    <w:p>
      <w:r>
        <w:t>Im at my friends crib in east orange right and her windows wide open- all I hear is YOU PUSSY BITCH SUCK MY DICK THATS WHY I FUCKED YOUR COUSIN my nigga</w:t>
      </w:r>
    </w:p>
    <w:p>
      <w:r>
        <w:rPr>
          <w:b/>
          <w:u w:val="single"/>
        </w:rPr>
        <w:t>237675</w:t>
      </w:r>
    </w:p>
    <w:p>
      <w:r>
        <w:t>Utter scum. They come here only to mock us, to rob us, to rape our women and to fight us. They think we are weak. T… https://t.co/LazpaSreFc</w:t>
      </w:r>
    </w:p>
    <w:p>
      <w:r>
        <w:rPr>
          <w:b/>
          <w:u w:val="single"/>
        </w:rPr>
        <w:t>237676</w:t>
      </w:r>
    </w:p>
    <w:p>
      <w:r>
        <w:t>Im perfectly happy with my boyfriend bitch but dont worry karma is coming for your skank ass</w:t>
      </w:r>
    </w:p>
    <w:p>
      <w:r>
        <w:rPr>
          <w:b/>
          <w:u w:val="single"/>
        </w:rPr>
        <w:t>237677</w:t>
      </w:r>
    </w:p>
    <w:p>
      <w:r>
        <w:t>Sometimes it can feel like your old mommy is always ready to be intimate with you.Even at 68This lustful Mom's pussy doesn't stop soaking</w:t>
      </w:r>
    </w:p>
    <w:p>
      <w:r>
        <w:rPr>
          <w:b/>
          <w:u w:val="single"/>
        </w:rPr>
        <w:t>237678</w:t>
      </w:r>
    </w:p>
    <w:p>
      <w:r>
        <w:t>@OneResister @AnnCoulter Wow, I had no idea calling Booker and Harris hysterical women was racist. Amazing how things get redefined on a daily basis.</w:t>
      </w:r>
    </w:p>
    <w:p>
      <w:r>
        <w:rPr>
          <w:b/>
          <w:u w:val="single"/>
        </w:rPr>
        <w:t>237679</w:t>
      </w:r>
    </w:p>
    <w:p>
      <w:r>
        <w:t>4. In addition, it plays on the "hysterical woman" trope, which I assume was designed to use and tear down later in the film. Nonetheless, it was annoying at the time I tried watching it.</w:t>
      </w:r>
    </w:p>
    <w:p>
      <w:r>
        <w:rPr>
          <w:b/>
          <w:u w:val="single"/>
        </w:rPr>
        <w:t>237680</w:t>
      </w:r>
    </w:p>
    <w:p>
      <w:r>
        <w:t>@lisastark351 @budyluvv Shes the kind of skank you dont want to see when the lights come on at closing time ,along with Melania and Ivanka Russian skanks</w:t>
      </w:r>
    </w:p>
    <w:p>
      <w:r>
        <w:rPr>
          <w:b/>
          <w:u w:val="single"/>
        </w:rPr>
        <w:t>237681</w:t>
      </w:r>
    </w:p>
    <w:p>
      <w:r>
        <w:t>Its really hard to tell who the most hysterical woman is at these Senate hearing this week - @CoryBooker or @SenKamalaHarris ?</w:t>
      </w:r>
    </w:p>
    <w:p>
      <w:r>
        <w:rPr>
          <w:b/>
          <w:u w:val="single"/>
        </w:rPr>
        <w:t>237682</w:t>
      </w:r>
    </w:p>
    <w:p>
      <w:r>
        <w:t>@MetroUK Only if youre a skank who cant afford wireless headphones. Stick with rotten Android phones. Buh-bye.</w:t>
      </w:r>
    </w:p>
    <w:p>
      <w:r>
        <w:rPr>
          <w:b/>
          <w:u w:val="single"/>
        </w:rPr>
        <w:t>237683</w:t>
      </w:r>
    </w:p>
    <w:p>
      <w:r>
        <w:t>Liberals are self-identifying as spectacularly stupid, egocentric liars who will say &amp; do anything in pursuit of their self-elevating agendaWant proof?Just watch @CoryBooker &amp; @SenKamalaHarris compete for Most Hysterical Woman at the Kavanaugh hearings#WalkAwayFromDemocrats</w:t>
      </w:r>
    </w:p>
    <w:p>
      <w:r>
        <w:rPr>
          <w:b/>
          <w:u w:val="single"/>
        </w:rPr>
        <w:t>237684</w:t>
      </w:r>
    </w:p>
    <w:p>
      <w:r>
        <w:t>@Vernaculis It is both. The likes reward this behavior so you train yourself into being regularly hysterical.</w:t>
      </w:r>
    </w:p>
    <w:p>
      <w:r>
        <w:rPr>
          <w:b/>
          <w:u w:val="single"/>
        </w:rPr>
        <w:t>237685</w:t>
      </w:r>
    </w:p>
    <w:p>
      <w:r>
        <w:t>@realDonaldTrump Oh, you pussy grabbing , lying jack ass.</w:t>
      </w:r>
    </w:p>
    <w:p>
      <w:r>
        <w:rPr>
          <w:b/>
          <w:u w:val="single"/>
        </w:rPr>
        <w:t>237686</w:t>
      </w:r>
    </w:p>
    <w:p>
      <w:r>
        <w:t>@Kaepernick7 What the fuck did you sacrifice???YOUR A FUCKING BITCH ASS PUSSY AND YOU NEED TO GET YOUR ASS BEAT YOU PIECE OF SHIT</w:t>
      </w:r>
    </w:p>
    <w:p>
      <w:r>
        <w:rPr>
          <w:b/>
          <w:u w:val="single"/>
        </w:rPr>
        <w:t>237687</w:t>
      </w:r>
    </w:p>
    <w:p>
      <w:r>
        <w:t>25 Hysterical Chinese Insults That You Should Know Today (NSFW) https://t.co/LeEma6oNwd</w:t>
      </w:r>
    </w:p>
    <w:p>
      <w:r>
        <w:rPr>
          <w:b/>
          <w:u w:val="single"/>
        </w:rPr>
        <w:t>237688</w:t>
      </w:r>
    </w:p>
    <w:p>
      <w:r>
        <w:t>@LeVeonBell wah I only make 15 million a year, wah. What a fuckin bitch bro. Cry me a river you pussy.</w:t>
      </w:r>
    </w:p>
    <w:p>
      <w:r>
        <w:rPr>
          <w:b/>
          <w:u w:val="single"/>
        </w:rPr>
        <w:t>237689</w:t>
      </w:r>
    </w:p>
    <w:p>
      <w:r>
        <w:t>Another fucking piece of a crap. You have gone too far in chasing mirages, Kashmiri women do not sleep around with RSS men, you fucking cunt, there is no sanity left in you now. You must have heard that phrase. 'Langoor Ke haath angoor' this shit is similar.</w:t>
      </w:r>
    </w:p>
    <w:p>
      <w:r>
        <w:rPr>
          <w:b/>
          <w:u w:val="single"/>
        </w:rPr>
        <w:t>237690</w:t>
      </w:r>
    </w:p>
    <w:p>
      <w:r>
        <w:t>@HillaryClinton shut the fuck up you treasonous bitch of a whore hurry up and die already</w:t>
      </w:r>
    </w:p>
    <w:p>
      <w:r>
        <w:rPr>
          <w:b/>
          <w:u w:val="single"/>
        </w:rPr>
        <w:t>237691</w:t>
      </w:r>
    </w:p>
    <w:p>
      <w:r>
        <w:t>@wideofthepost @daveweigel You guys get hysterical trying to pin Bernie’s loss on anyone but him, but this particul… https://t.co/oRHefuonSH</w:t>
      </w:r>
    </w:p>
    <w:p>
      <w:r>
        <w:rPr>
          <w:b/>
          <w:u w:val="single"/>
        </w:rPr>
        <w:t>237692</w:t>
      </w:r>
    </w:p>
    <w:p>
      <w:r>
        <w:t>@Smiddleton8M @UKIP @PrisonPlanet @GerardBattenMEP If it's Americans getting shot, why do you even care? Women around the world suffer at the hands of islamic savages.. beatings, acid attacks, rape, murder.. but those guns are so scary to you, aren't they</w:t>
      </w:r>
    </w:p>
    <w:p>
      <w:r>
        <w:rPr>
          <w:b/>
          <w:u w:val="single"/>
        </w:rPr>
        <w:t>237693</w:t>
      </w:r>
    </w:p>
    <w:p>
      <w:r>
        <w:t>@SunBets Hysterical @TheSun Did you make that up yourselves? The sooner @ManCity grow a pair and ban your shit paper the better.</w:t>
      </w:r>
    </w:p>
    <w:p>
      <w:r>
        <w:rPr>
          <w:b/>
          <w:u w:val="single"/>
        </w:rPr>
        <w:t>237694</w:t>
      </w:r>
    </w:p>
    <w:p>
      <w:r>
        <w:t>Women who scorn other women for charging rape are what makes it hardest for women 2 seek help. We are half the pop. 2gether we rise. #MeToo</w:t>
      </w:r>
    </w:p>
    <w:p>
      <w:r>
        <w:rPr>
          <w:b/>
          <w:u w:val="single"/>
        </w:rPr>
        <w:t>237695</w:t>
      </w:r>
    </w:p>
    <w:p>
      <w:r>
        <w:t>See this is what I be talking about. People get out of pocket real quick and never ever lived with these individuals a day in their life. I hate people like this. Its not just a man or woman it was just a fucked up relationship. stfu</w:t>
      </w:r>
    </w:p>
    <w:p>
      <w:r>
        <w:rPr>
          <w:b/>
          <w:u w:val="single"/>
        </w:rPr>
        <w:t>237696</w:t>
      </w:r>
    </w:p>
    <w:p>
      <w:r>
        <w:t>@JulianAssange @CIA @FBI If you'll just move to Hollywood and produce good movies, you may rape women with impuni… https://t.co/J33MNfV9bY</w:t>
      </w:r>
    </w:p>
    <w:p>
      <w:r>
        <w:rPr>
          <w:b/>
          <w:u w:val="single"/>
        </w:rPr>
        <w:t>237697</w:t>
      </w:r>
    </w:p>
    <w:p>
      <w:r>
        <w:t>@AnnCoulter Most Hysterical Woman? Way to apply a type of feeling to a specific gender. That is an absolute disgrace to insinuate that 1) Woman are Hysterical and 2) being called a woman is an insult.</w:t>
      </w:r>
    </w:p>
    <w:p>
      <w:r>
        <w:rPr>
          <w:b/>
          <w:u w:val="single"/>
        </w:rPr>
        <w:t>237698</w:t>
      </w:r>
    </w:p>
    <w:p>
      <w:r>
        <w:t>I can't wait until he has a daughter so then he can fully understand how bad rape is and that women are actually people 😊😊😊</w:t>
      </w:r>
    </w:p>
    <w:p>
      <w:r>
        <w:rPr>
          <w:b/>
          <w:u w:val="single"/>
        </w:rPr>
        <w:t>237699</w:t>
      </w:r>
    </w:p>
    <w:p>
      <w:r>
        <w:t>#ThursdayThoughts Booker &amp; Kamala competing for Most Hysterical Woman at the Kavanaugh hearings.Spartacus.</w:t>
      </w:r>
    </w:p>
    <w:p>
      <w:r>
        <w:rPr>
          <w:b/>
          <w:u w:val="single"/>
        </w:rPr>
        <w:t>237700</w:t>
      </w:r>
    </w:p>
    <w:p>
      <w:r>
        <w:t>To the bitch who said the United States is rape FREE. Ask the millions of women who haven’t reported it due to how bad our society is.</w:t>
      </w:r>
    </w:p>
    <w:p>
      <w:r>
        <w:rPr>
          <w:b/>
          <w:u w:val="single"/>
        </w:rPr>
        <w:t>237701</w:t>
      </w:r>
    </w:p>
    <w:p>
      <w:r>
        <w:t>@DDUB789 That bitch is giving me the fuck u I just filled ur glass....Simone is getting 24% instead of 25....thats right whore Im talking to YOU. Oh no, thank you just the bill it was good. (It really fucking wasnt)</w:t>
      </w:r>
    </w:p>
    <w:p>
      <w:r>
        <w:rPr>
          <w:b/>
          <w:u w:val="single"/>
        </w:rPr>
        <w:t>237702</w:t>
      </w:r>
    </w:p>
    <w:p>
      <w:r>
        <w:t>Some little skank stamped on my ankle at 7 aside today and now Im walking funny. Got me right on the bone with his stud the little cunt</w:t>
      </w:r>
    </w:p>
    <w:p>
      <w:r>
        <w:rPr>
          <w:b/>
          <w:u w:val="single"/>
        </w:rPr>
        <w:t>237703</w:t>
      </w:r>
    </w:p>
    <w:p>
      <w:r>
        <w:t>@GloriaAllred @realDonaldTrump (2) @GloriaAllred after the campaign each woman disappeared. As a rape survivor who… https://t.co/qgW2gfc4sf</w:t>
      </w:r>
    </w:p>
    <w:p>
      <w:r>
        <w:rPr>
          <w:b/>
          <w:u w:val="single"/>
        </w:rPr>
        <w:t>237704</w:t>
      </w:r>
    </w:p>
    <w:p>
      <w:r>
        <w:t>IDC IF YOU FAT OR SKINNY BITCH IF YOU DONT SAY EXCUSE ME, IM NOT MOVING MY CHAIR. FUCK U HOE</w:t>
      </w:r>
    </w:p>
    <w:p>
      <w:r>
        <w:rPr>
          <w:b/>
          <w:u w:val="single"/>
        </w:rPr>
        <w:t>237705</w:t>
      </w:r>
    </w:p>
    <w:p>
      <w:r>
        <w:t>I dont understand who work so hard at sex work. They are so nuts about having sex even in the situation at work. Huh? Youre just another bitch working at the same store. Furthermore, you cant do anything what you are needed and have to. Die bitch die.</w:t>
      </w:r>
    </w:p>
    <w:p>
      <w:r>
        <w:rPr>
          <w:b/>
          <w:u w:val="single"/>
        </w:rPr>
        <w:t>237706</w:t>
      </w:r>
    </w:p>
    <w:p>
      <w:r>
        <w:t>@QuintNeon Why an ordinary woman resist and don't allow RAPE&gt; if gone through rape&gt;How it becomes Trauma U r Disres… https://t.co/nAgVLugAjU</w:t>
      </w:r>
    </w:p>
    <w:p>
      <w:r>
        <w:rPr>
          <w:b/>
          <w:u w:val="single"/>
        </w:rPr>
        <w:t>237707</w:t>
      </w:r>
    </w:p>
    <w:p>
      <w:r>
        <w:t>@AnnCoulter Ive seen you break down in tears and when the audience turned on you so lets not talk about hysterical women.</w:t>
      </w:r>
    </w:p>
    <w:p>
      <w:r>
        <w:rPr>
          <w:b/>
          <w:u w:val="single"/>
        </w:rPr>
        <w:t>237708</w:t>
      </w:r>
    </w:p>
    <w:p>
      <w:r>
        <w:t>@Mama_Bridgie This Meadowlands mama is just a "pity party" you gonna stop using a taxi coz some skank called you fat?</w:t>
      </w:r>
    </w:p>
    <w:p>
      <w:r>
        <w:rPr>
          <w:b/>
          <w:u w:val="single"/>
        </w:rPr>
        <w:t>237709</w:t>
      </w:r>
    </w:p>
    <w:p>
      <w:r>
        <w:t>@dwmillerus @angiesd789 @SenateMajLdr Yes so obtuse every other country in the fucking world has one. Herp derp. We help fund border walls for other countries then deal with race shaming bullshit from dick lickers like you when we want to protect ourselve</w:t>
      </w:r>
    </w:p>
    <w:p>
      <w:r>
        <w:rPr>
          <w:b/>
          <w:u w:val="single"/>
        </w:rPr>
        <w:t>237710</w:t>
      </w:r>
    </w:p>
    <w:p>
      <w:r>
        <w:t>And if anyone can recognize an hysterical woman its @AnnCoulter. She just has to look in the mirror.</w:t>
      </w:r>
    </w:p>
    <w:p>
      <w:r>
        <w:rPr>
          <w:b/>
          <w:u w:val="single"/>
        </w:rPr>
        <w:t>237711</w:t>
      </w:r>
    </w:p>
    <w:p>
      <w:r>
        <w:t>@AnnCoulter You are pretty hysterical yourself.</w:t>
      </w:r>
    </w:p>
    <w:p>
      <w:r>
        <w:rPr>
          <w:b/>
          <w:u w:val="single"/>
        </w:rPr>
        <w:t>237712</w:t>
      </w:r>
    </w:p>
    <w:p>
      <w:r>
        <w:t>@AnnCoulter You are the most hysterical woman not there</w:t>
      </w:r>
    </w:p>
    <w:p>
      <w:r>
        <w:rPr>
          <w:b/>
          <w:u w:val="single"/>
        </w:rPr>
        <w:t>237713</w:t>
      </w:r>
    </w:p>
    <w:p>
      <w:r>
        <w:t>@deeppocketbando @BKmelo70 These women have alleged rape? When did they make these claims and have they filed suit… https://t.co/nIRNelsuB0</w:t>
      </w:r>
    </w:p>
    <w:p>
      <w:r>
        <w:rPr>
          <w:b/>
          <w:u w:val="single"/>
        </w:rPr>
        <w:t>237714</w:t>
      </w:r>
    </w:p>
    <w:p>
      <w:r>
        <w:t>What @AAMTheRealKB3 did was the YT equivalent of a woman making false rape claims. He fucked over any real doxxing victims in the future.</w:t>
      </w:r>
    </w:p>
    <w:p>
      <w:r>
        <w:rPr>
          <w:b/>
          <w:u w:val="single"/>
        </w:rPr>
        <w:t>237715</w:t>
      </w:r>
    </w:p>
    <w:p>
      <w:r>
        <w:t>@rdag51509914 @OutlawsOW @DallasFuel Who the fuck are you talking to pussy, I stated my point til your bitch ass team beats outlaws in the battle of Texas I dont give a fuck about anything else eat a dick and shut the fuck up</w:t>
      </w:r>
    </w:p>
    <w:p>
      <w:r>
        <w:rPr>
          <w:b/>
          <w:u w:val="single"/>
        </w:rPr>
        <w:t>237716</w:t>
      </w:r>
    </w:p>
    <w:p>
      <w:r>
        <w:t>Ann Coulter calls Cory Booker a 'hysterical woman'</w:t>
      </w:r>
    </w:p>
    <w:p>
      <w:r>
        <w:rPr>
          <w:b/>
          <w:u w:val="single"/>
        </w:rPr>
        <w:t>237717</w:t>
      </w:r>
    </w:p>
    <w:p>
      <w:r>
        <w:t>Corey Booker has demonstrated to the world what a grandstanding dramma mamma he is. He lied about documents that were available to him and the contents. His "Spartacus" moment was more like a hysterical woman with PMS! LOL! What a douche!+ LIAR!</w:t>
      </w:r>
    </w:p>
    <w:p>
      <w:r>
        <w:rPr>
          <w:b/>
          <w:u w:val="single"/>
        </w:rPr>
        <w:t>237718</w:t>
      </w:r>
    </w:p>
    <w:p>
      <w:r>
        <w:t>Social Media Ambassadors | WOAR - Women Organized Against Rape https://t.co/llp2iEFhin</w:t>
      </w:r>
    </w:p>
    <w:p>
      <w:r>
        <w:rPr>
          <w:b/>
          <w:u w:val="single"/>
        </w:rPr>
        <w:t>237719</w:t>
      </w:r>
    </w:p>
    <w:p>
      <w:r>
        <w:t>@AnnCoulter and you are competing for the ugliest nastiest SKANK in America.....</w:t>
      </w:r>
    </w:p>
    <w:p>
      <w:r>
        <w:rPr>
          <w:b/>
          <w:u w:val="single"/>
        </w:rPr>
        <w:t>237720</w:t>
      </w:r>
    </w:p>
    <w:p>
      <w:r>
        <w:t>!@elenakoshkaxoxo will do anything to be a member of your guild, you can use her up, she loves to choke on cocks and her pussy stays wet all day! Your mission is to prove that you are a sword slinger !</w:t>
      </w:r>
    </w:p>
    <w:p>
      <w:r>
        <w:rPr>
          <w:b/>
          <w:u w:val="single"/>
        </w:rPr>
        <w:t>237721</w:t>
      </w:r>
    </w:p>
    <w:p>
      <w:r>
        <w:t>@kathygriffin Hey stupid her name is MELANIA! And old Ugly skank ass like you isnt good enough to shine her shoes</w:t>
      </w:r>
    </w:p>
    <w:p>
      <w:r>
        <w:rPr>
          <w:b/>
          <w:u w:val="single"/>
        </w:rPr>
        <w:t>237722</w:t>
      </w:r>
    </w:p>
    <w:p>
      <w:r>
        <w:t>@MitchieDT Ahh I see your finally embracing your inner blond skank good for you mitche :)</w:t>
      </w:r>
    </w:p>
    <w:p>
      <w:r>
        <w:rPr>
          <w:b/>
          <w:u w:val="single"/>
        </w:rPr>
        <w:t>237723</w:t>
      </w:r>
    </w:p>
    <w:p>
      <w:r>
        <w:t>mfs never listen to why you feel how you feel but quick to blame you for it bitch you dont even know wtf was wrong jus stfu dumb ass hoe</w:t>
      </w:r>
    </w:p>
    <w:p>
      <w:r>
        <w:rPr>
          <w:b/>
          <w:u w:val="single"/>
        </w:rPr>
        <w:t>237724</w:t>
      </w:r>
    </w:p>
    <w:p>
      <w:r>
        <w:t>@pahubb43 Worst thing is if they are that stupid to think he, all by himself, can roll back Roe v Wade then they really need to educate themselves on how SCOTUS works. They are probably being paid like the other hysterical women.</w:t>
      </w:r>
    </w:p>
    <w:p>
      <w:r>
        <w:rPr>
          <w:b/>
          <w:u w:val="single"/>
        </w:rPr>
        <w:t>237725</w:t>
      </w:r>
    </w:p>
    <w:p>
      <w:r>
        <w:t>Who was the more hysterical woman at the Kavanaugh hearings today? #SCOTUS</w:t>
      </w:r>
    </w:p>
    <w:p>
      <w:r>
        <w:rPr>
          <w:b/>
          <w:u w:val="single"/>
        </w:rPr>
        <w:t>237726</w:t>
      </w:r>
    </w:p>
    <w:p>
      <w:r>
        <w:t>Ok like stfu HOE</w:t>
      </w:r>
    </w:p>
    <w:p>
      <w:r>
        <w:rPr>
          <w:b/>
          <w:u w:val="single"/>
        </w:rPr>
        <w:t>237727</w:t>
      </w:r>
    </w:p>
    <w:p>
      <w:r>
        <w:t>niggas want you to ride the dick, choke and die for 30 seconds on the dick, juggle on it, gargle their balls like mouthwash, and control you vaginal walls like youre squeezing a stress ball all for them to give you no type of orgasm. goodnight!</w:t>
      </w:r>
    </w:p>
    <w:p>
      <w:r>
        <w:rPr>
          <w:b/>
          <w:u w:val="single"/>
        </w:rPr>
        <w:t>237728</w:t>
      </w:r>
    </w:p>
    <w:p>
      <w:r>
        <w:t>Urgh. TMJ pain at full pelt this morning. All of the pain, very little sleep &amp; Im off to a separated parents information programme as the court dont seem to buy that I cant communicate with my ex because hes an abuser but that Im a hysterical woman who needs teaching.</w:t>
      </w:r>
    </w:p>
    <w:p>
      <w:r>
        <w:rPr>
          <w:b/>
          <w:u w:val="single"/>
        </w:rPr>
        <w:t>237729</w:t>
      </w:r>
    </w:p>
    <w:p>
      <w:r>
        <w:t>@JKCorden Maybe James to You? All these Women as Rape Victims don't deserve Respect and Dignity or Justice ? RAPE is FELONY A CRIME =PRISON</w:t>
      </w:r>
    </w:p>
    <w:p>
      <w:r>
        <w:rPr>
          <w:b/>
          <w:u w:val="single"/>
        </w:rPr>
        <w:t>237730</w:t>
      </w:r>
    </w:p>
    <w:p>
      <w:r>
        <w:t>@deadskulltweets, so you missed an in depth hysterical candy corngate. Episode 2 tonight! https://t.co/CKeVBYm6QW</w:t>
      </w:r>
    </w:p>
    <w:p>
      <w:r>
        <w:rPr>
          <w:b/>
          <w:u w:val="single"/>
        </w:rPr>
        <w:t>237731</w:t>
      </w:r>
    </w:p>
    <w:p>
      <w:r>
        <w:t>@AnnCoulter Guess what, Ann? Those hysterical women bitch-slapped your boy Brett Kavanaugh today, and it was fun to watch. #KavanaughHearings</w:t>
      </w:r>
    </w:p>
    <w:p>
      <w:r>
        <w:rPr>
          <w:b/>
          <w:u w:val="single"/>
        </w:rPr>
        <w:t>237732</w:t>
      </w:r>
    </w:p>
    <w:p>
      <w:r>
        <w:t>Mr Fucking Graham Shut the Fuck up about fucking Abortion! Goddamn you son of a bitch, You fucker! you can not take away the rights of women to have the right to their own bodies, you son of a bitch!</w:t>
      </w:r>
    </w:p>
    <w:p>
      <w:r>
        <w:rPr>
          <w:b/>
          <w:u w:val="single"/>
        </w:rPr>
        <w:t>237733</w:t>
      </w:r>
    </w:p>
    <w:p>
      <w:r>
        <w:t>@thuuiee stfu hoe you are a bad bitch!</w:t>
      </w:r>
    </w:p>
    <w:p>
      <w:r>
        <w:rPr>
          <w:b/>
          <w:u w:val="single"/>
        </w:rPr>
        <w:t>237734</w:t>
      </w:r>
    </w:p>
    <w:p>
      <w:r>
        <w:t>@BenSasse Are you planning to #BlockBrett or are you going to continue to be a garden-variety pussy when it comes to checking @realDonaldTrump? If you only@plan on tweeting, kindly STFU.</w:t>
      </w:r>
    </w:p>
    <w:p>
      <w:r>
        <w:rPr>
          <w:b/>
          <w:u w:val="single"/>
        </w:rPr>
        <w:t>237735</w:t>
      </w:r>
    </w:p>
    <w:p>
      <w:r>
        <w:t>I need the lady next to me on the train to actually stfu. It is 6:50 am and you are trying to have such a deep conversation about work place behavior with the man across from you &amp; youre doing so in a loud whisper. Its too fucking early for this.</w:t>
      </w:r>
    </w:p>
    <w:p>
      <w:r>
        <w:rPr>
          <w:b/>
          <w:u w:val="single"/>
        </w:rPr>
        <w:t>237736</w:t>
      </w:r>
    </w:p>
    <w:p>
      <w:r>
        <w:t>Stfu, theres a million people without dads, youre rich bitch, get over it</w:t>
      </w:r>
    </w:p>
    <w:p>
      <w:r>
        <w:rPr>
          <w:b/>
          <w:u w:val="single"/>
        </w:rPr>
        <w:t>237737</w:t>
      </w:r>
    </w:p>
    <w:p>
      <w:r>
        <w:t>You're such a bitch! Stop being such a FRIGGING SKANK and give him back!</w:t>
      </w:r>
    </w:p>
    <w:p>
      <w:r>
        <w:rPr>
          <w:b/>
          <w:u w:val="single"/>
        </w:rPr>
        <w:t>237738</w:t>
      </w:r>
    </w:p>
    <w:p>
      <w:r>
        <w:t>@WalterC196 @nowthisnews America was founded by immigrants fucking cunt ass bitch</w:t>
      </w:r>
    </w:p>
    <w:p>
      <w:r>
        <w:rPr>
          <w:b/>
          <w:u w:val="single"/>
        </w:rPr>
        <w:t>237739</w:t>
      </w:r>
    </w:p>
    <w:p>
      <w:r>
        <w:t>@AnnCoulter LOLSO TRUE!!I THINK BOOKER IS WINNING THE BATTLE OF MOST HYSTERICAL WOMEN AT THE KAVANAUGH HEARINGS!!!@CoryBooker</w:t>
      </w:r>
    </w:p>
    <w:p>
      <w:r>
        <w:rPr>
          <w:b/>
          <w:u w:val="single"/>
        </w:rPr>
        <w:t>237740</w:t>
      </w:r>
    </w:p>
    <w:p>
      <w:r>
        <w:t>@AnnCoulter And here they are! The most hysterical women at the #KavanaghHearing!</w:t>
      </w:r>
    </w:p>
    <w:p>
      <w:r>
        <w:rPr>
          <w:b/>
          <w:u w:val="single"/>
        </w:rPr>
        <w:t>237741</w:t>
      </w:r>
    </w:p>
    <w:p>
      <w:r>
        <w:t>bitch stfu w the twitter fingers &amp; step to me in real life hoe</w:t>
      </w:r>
    </w:p>
    <w:p>
      <w:r>
        <w:rPr>
          <w:b/>
          <w:u w:val="single"/>
        </w:rPr>
        <w:t>237742</w:t>
      </w:r>
    </w:p>
    <w:p>
      <w:r>
        <w:t>@somelittlellama Wow, what a fantastic way this cunt has found to denigrate actual survivors of rape &amp; sexual assault.</w:t>
      </w:r>
    </w:p>
    <w:p>
      <w:r>
        <w:rPr>
          <w:b/>
          <w:u w:val="single"/>
        </w:rPr>
        <w:t>237743</w:t>
      </w:r>
    </w:p>
    <w:p>
      <w:r>
        <w:t>@CoryBooker Lol this is hysterical youre a loser, I actually think you have potential but youre just disingenuous, its clear, you want to be a celebrity not a leader</w:t>
      </w:r>
    </w:p>
    <w:p>
      <w:r>
        <w:rPr>
          <w:b/>
          <w:u w:val="single"/>
        </w:rPr>
        <w:t>237744</w:t>
      </w:r>
    </w:p>
    <w:p>
      <w:r>
        <w:t>@AliceEvansGruff @cmd51375 @Privacy_Painter @caterita2008 @pat_hardy_ @avaliv_________ @raindovemodel @KSantorri @LizzyBDizzy101 @ggbrokensilence @mae_quez @Jacmalta151 @TakeThatMorals @ClickitH @marczak_rob @elena_audry @VelliniV @snowmancalgary @Lizzie_Borden4 @CIAdaughter @Wiki_Vic @HeltonGreen @Unicorn4Glitter @MeganMia5 @LoveWorksDotCom @aogfx @RealAJBenza @infinity_1616 @Stephanielaz918 @RealpeopleSar @mynameisphaedra @AllenLynching @OrMyLast @Crystal_Ball1 @JoeRipper4 @wtfimontwitr @Bourdain @AsiaArgento @rosemcgowan @LeahMcSweeney @Genxpunk69 @jordanbpeterson "Stop Name Calling" Grow a pair of balls or dont say anything stupid if you know the truth how come you havent released a statement of evidence at all instead of being a arrogant pest. Remember you believe women cant rape men also meaning you think they cant rape women either.</w:t>
      </w:r>
    </w:p>
    <w:p>
      <w:r>
        <w:rPr>
          <w:b/>
          <w:u w:val="single"/>
        </w:rPr>
        <w:t>237745</w:t>
      </w:r>
    </w:p>
    <w:p>
      <w:r>
        <w:t>@AnnCoulter @jimd22551 I think Cory Booker wins the competition for most hysterical woman.</w:t>
      </w:r>
    </w:p>
    <w:p>
      <w:r>
        <w:rPr>
          <w:b/>
          <w:u w:val="single"/>
        </w:rPr>
        <w:t>237746</w:t>
      </w:r>
    </w:p>
    <w:p>
      <w:r>
        <w:t>@Morgan1Leigh @ginny_brett @brithume @JoeVitollo True that Morgan!!!!If Obama and Hillary would just STFU and go away, youll never hear me talk about them again. Id prefer to erase those 8 years from my memory anyway.</w:t>
      </w:r>
    </w:p>
    <w:p>
      <w:r>
        <w:rPr>
          <w:b/>
          <w:u w:val="single"/>
        </w:rPr>
        <w:t>237747</w:t>
      </w:r>
    </w:p>
    <w:p>
      <w:r>
        <w:t>@melissa710 @TIME Do you, the hysterical moron even know what the 25th amendment is?? You should shut the fuck up before I cut you up</w:t>
      </w:r>
    </w:p>
    <w:p>
      <w:r>
        <w:rPr>
          <w:b/>
          <w:u w:val="single"/>
        </w:rPr>
        <w:t>237748</w:t>
      </w:r>
    </w:p>
    <w:p>
      <w:r>
        <w:t>I'm going to LARP as someone from a TV show because otherwise I might not get to engage in recreational infanticide said the well adjusted and not at all hysterical woman.</w:t>
      </w:r>
    </w:p>
    <w:p>
      <w:r>
        <w:rPr>
          <w:b/>
          <w:u w:val="single"/>
        </w:rPr>
        <w:t>237749</w:t>
      </w:r>
    </w:p>
    <w:p>
      <w:r>
        <w:t>@DatGaBoii Yea that fucking ass hole mother fucking bitch! GRRRRR</w:t>
      </w:r>
    </w:p>
    <w:p>
      <w:r>
        <w:rPr>
          <w:b/>
          <w:u w:val="single"/>
        </w:rPr>
        <w:t>237750</w:t>
      </w:r>
    </w:p>
    <w:p>
      <w:r>
        <w:t>@AnnCoulter Have you kept that cooling in your human icebox just for this occasion?Hysterical woman?!?ROFLMFAO!</w:t>
      </w:r>
    </w:p>
    <w:p>
      <w:r>
        <w:rPr>
          <w:b/>
          <w:u w:val="single"/>
        </w:rPr>
        <w:t>237751</w:t>
      </w:r>
    </w:p>
    <w:p>
      <w:r>
        <w:t>@AnnCoulter says the Hysterical Woman who launched an insane crybaby media tirade that lasted for weeks after she was politely asked to switch seats on an airplane</w:t>
      </w:r>
    </w:p>
    <w:p>
      <w:r>
        <w:rPr>
          <w:b/>
          <w:u w:val="single"/>
        </w:rPr>
        <w:t>237752</w:t>
      </w:r>
    </w:p>
    <w:p>
      <w:r>
        <w:t>@JimsExwife @Nicoxw1 Crawl back in your hole you hideous witches. I am sure you either of you former whores would be thrilled if a man would simply touch your skank ass.</w:t>
      </w:r>
    </w:p>
    <w:p>
      <w:r>
        <w:rPr>
          <w:b/>
          <w:u w:val="single"/>
        </w:rPr>
        <w:t>237753</w:t>
      </w:r>
    </w:p>
    <w:p>
      <w:r>
        <w:t>@HEHe06033701 @Mikey_boludo Shut the fuck up dumb bitch. If you dont like it dont fucking reply You childish slut</w:t>
      </w:r>
    </w:p>
    <w:p>
      <w:r>
        <w:rPr>
          <w:b/>
          <w:u w:val="single"/>
        </w:rPr>
        <w:t>237754</w:t>
      </w:r>
    </w:p>
    <w:p>
      <w:r>
        <w:t>@DebraMessing Susan has lost all credibility and needs to STFU as you said!</w:t>
      </w:r>
    </w:p>
    <w:p>
      <w:r>
        <w:rPr>
          <w:b/>
          <w:u w:val="single"/>
        </w:rPr>
        <w:t>237755</w:t>
      </w:r>
    </w:p>
    <w:p>
      <w:r>
        <w:t>I added a video to a @YouTube playlist Skank - Tanto (I Want You) (Ao Vivo)</w:t>
      </w:r>
    </w:p>
    <w:p>
      <w:r>
        <w:rPr>
          <w:b/>
          <w:u w:val="single"/>
        </w:rPr>
        <w:t>237756</w:t>
      </w:r>
    </w:p>
    <w:p>
      <w:r>
        <w:t>@Elaine61676401 @Leah49274379 @PattyArquette @SteveScalise Ok sure. You skank ass troll bot. Go take a bath with a toasterno one will miss you when you are gone</w:t>
      </w:r>
    </w:p>
    <w:p>
      <w:r>
        <w:rPr>
          <w:b/>
          <w:u w:val="single"/>
        </w:rPr>
        <w:t>237757</w:t>
      </w:r>
    </w:p>
    <w:p>
      <w:r>
        <w:t>i was also clenching my jaw and further grinding the fuck out of my poor teeth, while saying pleasant things like "die you fucking bitch, you fucking cunt monster" as i smashed SOME of my rage out on spidey</w:t>
      </w:r>
    </w:p>
    <w:p>
      <w:r>
        <w:rPr>
          <w:b/>
          <w:u w:val="single"/>
        </w:rPr>
        <w:t>237758</w:t>
      </w:r>
    </w:p>
    <w:p>
      <w:r>
        <w:t>@BenSasse We shouldnt worry our pretty little heads over things like perjury?Ask your wife if women should accept todays corrupt GOPs plan to return us to 1950s where the hysterical women stayed barefoot &amp; pregnant.Youve shown us who you are &amp; I believe you.</w:t>
      </w:r>
    </w:p>
    <w:p>
      <w:r>
        <w:rPr>
          <w:b/>
          <w:u w:val="single"/>
        </w:rPr>
        <w:t>237759</w:t>
      </w:r>
    </w:p>
    <w:p>
      <w:r>
        <w:t>And if you're a man (or a woman frankly) who thinks sexual harassment isn't that big of a deal, you're perpetuating rape culture.</w:t>
      </w:r>
    </w:p>
    <w:p>
      <w:r>
        <w:rPr>
          <w:b/>
          <w:u w:val="single"/>
        </w:rPr>
        <w:t>237760</w:t>
      </w:r>
    </w:p>
    <w:p>
      <w:r>
        <w:t>@ChiefCourt Oh no doubt, i stay in the kitchen. Music slappin and a lil bit of greenery and i'm cool lol. FEW businesses?! Damn thats whats up! Yeah lately theres a lot of spots like that poppin up around my way. Which is good. So what would you name it? Visualize the name to manifest it.</w:t>
      </w:r>
    </w:p>
    <w:p>
      <w:r>
        <w:rPr>
          <w:b/>
          <w:u w:val="single"/>
        </w:rPr>
        <w:t>237761</w:t>
      </w:r>
    </w:p>
    <w:p>
      <w:r>
        <w:t>@cole_blomgren @JoshAndrusk @nicky_madda I need you all to stay in the kitchen no preclosing whatsoever.</w:t>
      </w:r>
    </w:p>
    <w:p>
      <w:r>
        <w:rPr>
          <w:b/>
          <w:u w:val="single"/>
        </w:rPr>
        <w:t>237762</w:t>
      </w:r>
    </w:p>
    <w:p>
      <w:r>
        <w:t>The only people who can stop sexual assault &amp; rape is the men &amp; women who think they have the right 2 do what they want 2 others #MeToo</w:t>
      </w:r>
    </w:p>
    <w:p>
      <w:r>
        <w:rPr>
          <w:b/>
          <w:u w:val="single"/>
        </w:rPr>
        <w:t>237763</w:t>
      </w:r>
    </w:p>
    <w:p>
      <w:r>
        <w:t>Bitch you aint the only one who hate me, join the club, stand in the corner, and stfu.</w:t>
      </w:r>
    </w:p>
    <w:p>
      <w:r>
        <w:rPr>
          <w:b/>
          <w:u w:val="single"/>
        </w:rPr>
        <w:t>237764</w:t>
      </w:r>
    </w:p>
    <w:p>
      <w:r>
        <w:t>@dumblefttweets @bryyelyy @tariqnasheed Stfu you pussy. Clearly the white guy was the fucking aggressor and laid hands on him first. Typical response from your kind</w:t>
      </w:r>
    </w:p>
    <w:p>
      <w:r>
        <w:rPr>
          <w:b/>
          <w:u w:val="single"/>
        </w:rPr>
        <w:t>237765</w:t>
      </w:r>
    </w:p>
    <w:p>
      <w:r>
        <w:t>@Gbaby_5 @collinscody01 @mandaxxbaby @AnoopJo64686365 @savagedewd @YoooooAdrienne Suck these big balls instead you pussy. I would fight you anywhere anyway if you have the balls to step in. Come to Singapore we can sparr there kid.</w:t>
      </w:r>
    </w:p>
    <w:p>
      <w:r>
        <w:rPr>
          <w:b/>
          <w:u w:val="single"/>
        </w:rPr>
        <w:t>237766</w:t>
      </w:r>
    </w:p>
    <w:p>
      <w:r>
        <w:t>@PiperPerabo You're a freak-ass SKANKBAG who has been a HAS-BEEN for 20 years. WTF are you anyway? NOBODY, so STFU and go suck it, skank.</w:t>
      </w:r>
    </w:p>
    <w:p>
      <w:r>
        <w:rPr>
          <w:b/>
          <w:u w:val="single"/>
        </w:rPr>
        <w:t>237767</w:t>
      </w:r>
    </w:p>
    <w:p>
      <w:r>
        <w:t>I was referring to women calling other women hoes and bitches or choose to be as sexually active as they wanna be but for him to constantly Callin women fucking hoe that wrong and bold</w:t>
      </w:r>
    </w:p>
    <w:p>
      <w:r>
        <w:rPr>
          <w:b/>
          <w:u w:val="single"/>
        </w:rPr>
        <w:t>237768</w:t>
      </w:r>
    </w:p>
    <w:p>
      <w:r>
        <w:t>#Metoo 'If all the women who have been [#rape(d)] wrote 'Me too.' as a status we might give people a sense of the magnitude of the problem.”</w:t>
      </w:r>
    </w:p>
    <w:p>
      <w:r>
        <w:rPr>
          <w:b/>
          <w:u w:val="single"/>
        </w:rPr>
        <w:t>237769</w:t>
      </w:r>
    </w:p>
    <w:p>
      <w:r>
        <w:t>Really getting tired of everyone telling me I look like a bitch. Like stop the fucking prejudice you fucking cunt.</w:t>
      </w:r>
    </w:p>
    <w:p>
      <w:r>
        <w:rPr>
          <w:b/>
          <w:u w:val="single"/>
        </w:rPr>
        <w:t>237770</w:t>
      </w:r>
    </w:p>
    <w:p>
      <w:r>
        <w:t>@Minaj_QueenUK Whoever sent this rude ass message to you is a fucking cunt. You cant just get over your grief, especially with your mother. I mean for fucks sake, you spent nine months inside that woman. Mourning can last for a lifetime, especially with y</w:t>
      </w:r>
    </w:p>
    <w:p>
      <w:r>
        <w:rPr>
          <w:b/>
          <w:u w:val="single"/>
        </w:rPr>
        <w:t>237771</w:t>
      </w:r>
    </w:p>
    <w:p>
      <w:r>
        <w:t>@theartfulman The irony.. Islam literally treats women like sex slaves. Hubsands are allowed to rape their wives everyday if they want to</w:t>
      </w:r>
    </w:p>
    <w:p>
      <w:r>
        <w:rPr>
          <w:b/>
          <w:u w:val="single"/>
        </w:rPr>
        <w:t>237772</w:t>
      </w:r>
    </w:p>
    <w:p>
      <w:r>
        <w:t>Patton -Oswalt - Hollywood 'comedian' women enjoy rape https://t.co/csUZ8yL5mu #tcot #tlot #maga https://t.co/bo7R4cEyFl</w:t>
      </w:r>
    </w:p>
    <w:p>
      <w:r>
        <w:rPr>
          <w:b/>
          <w:u w:val="single"/>
        </w:rPr>
        <w:t>237773</w:t>
      </w:r>
    </w:p>
    <w:p>
      <w:r>
        <w:t>@Preditard @brittanyadeline Stfu you two foot pussy bitch</w:t>
      </w:r>
    </w:p>
    <w:p>
      <w:r>
        <w:rPr>
          <w:b/>
          <w:u w:val="single"/>
        </w:rPr>
        <w:t>237774</w:t>
      </w:r>
    </w:p>
    <w:p>
      <w:r>
        <w:t>my reaction when literally all the girls in my class telling me that im so tall. bitch u better stfu i dont need ur validation hoe</w:t>
      </w:r>
    </w:p>
    <w:p>
      <w:r>
        <w:rPr>
          <w:b/>
          <w:u w:val="single"/>
        </w:rPr>
        <w:t>237775</w:t>
      </w:r>
    </w:p>
    <w:p>
      <w:r>
        <w:t>You girls were working it today @CoryBooker @SenKamalaHarris. Its too bad you both come across as hysterical women.</w:t>
      </w:r>
    </w:p>
    <w:p>
      <w:r>
        <w:rPr>
          <w:b/>
          <w:u w:val="single"/>
        </w:rPr>
        <w:t>237776</w:t>
      </w:r>
    </w:p>
    <w:p>
      <w:r>
        <w:t>Nicki album bomb af I swear yall niggas really just dont like women sound like hatin bitch go put on a skirt and stfu</w:t>
      </w:r>
    </w:p>
    <w:p>
      <w:r>
        <w:rPr>
          <w:b/>
          <w:u w:val="single"/>
        </w:rPr>
        <w:t>237777</w:t>
      </w:r>
    </w:p>
    <w:p>
      <w:r>
        <w:t>@USATODAY Shaddup you skank ass immigrant HO, who did you steal that statement from Michelle ... AGAIN ?!? WTF would you know about OUR country, you haven't been here long enough to start that BULL SHIT !!</w:t>
      </w:r>
    </w:p>
    <w:p>
      <w:r>
        <w:rPr>
          <w:b/>
          <w:u w:val="single"/>
        </w:rPr>
        <w:t>237778</w:t>
      </w:r>
    </w:p>
    <w:p>
      <w:r>
        <w:t>Everyone calls u btch, and u don't like it? Bitch like whaaat?! Who wouldnt be called bitch u wore like a whore waiting for someone to dig their dick so stfu barbie yo' nigga disagree!</w:t>
      </w:r>
    </w:p>
    <w:p>
      <w:r>
        <w:rPr>
          <w:b/>
          <w:u w:val="single"/>
        </w:rPr>
        <w:t>237779</w:t>
      </w:r>
    </w:p>
    <w:p>
      <w:r>
        <w:t>@RefuSimbi So fucking sexy my QUEEN i can I be that SPECIAL king to spoil you for a WEEKEND are life time suck that pretty pussy and fuck u good plus suck on THEM sexy feet fuck with me BEAUTIFUL</w:t>
      </w:r>
    </w:p>
    <w:p>
      <w:r>
        <w:rPr>
          <w:b/>
          <w:u w:val="single"/>
        </w:rPr>
        <w:t>237780</w:t>
      </w:r>
    </w:p>
    <w:p>
      <w:r>
        <w:t>im sitting in the library in a free period and this fucking bitch ass hoe put her backpack down before i could sit down wth</w:t>
      </w:r>
    </w:p>
    <w:p>
      <w:r>
        <w:rPr>
          <w:b/>
          <w:u w:val="single"/>
        </w:rPr>
        <w:t>237781</w:t>
      </w:r>
    </w:p>
    <w:p>
      <w:r>
        <w:t>Youre a whole entire bitch and some. Your mother and father probably brother and sister. Stupid fucking cunt</w:t>
      </w:r>
    </w:p>
    <w:p>
      <w:r>
        <w:rPr>
          <w:b/>
          <w:u w:val="single"/>
        </w:rPr>
        <w:t>237782</w:t>
      </w:r>
    </w:p>
    <w:p>
      <w:r>
        <w:t>WERE CUMMING FOR YOU SKANK @teerex__</w:t>
      </w:r>
    </w:p>
    <w:p>
      <w:r>
        <w:rPr>
          <w:b/>
          <w:u w:val="single"/>
        </w:rPr>
        <w:t>237783</w:t>
      </w:r>
    </w:p>
    <w:p>
      <w:r>
        <w:t>...Screaming for decades ?When was last time Roe v Wade was actually threatened?Asking honestly...@SenGillibrand please, shut the fuck up.</w:t>
      </w:r>
    </w:p>
    <w:p>
      <w:r>
        <w:rPr>
          <w:b/>
          <w:u w:val="single"/>
        </w:rPr>
        <w:t>237784</w:t>
      </w:r>
    </w:p>
    <w:p>
      <w:r>
        <w:t>The future is femaleAverage 40yr old man: um women should stay in the kitchen,, ha clean my house hahahahaMe:</w:t>
      </w:r>
    </w:p>
    <w:p>
      <w:r>
        <w:rPr>
          <w:b/>
          <w:u w:val="single"/>
        </w:rPr>
        <w:t>237785</w:t>
      </w:r>
    </w:p>
    <w:p>
      <w:r>
        <w:t>@FeministVoter She fucking called me a "cracker bitch", and you're going to attack me? Nice. Fucking cunt.</w:t>
      </w:r>
    </w:p>
    <w:p>
      <w:r>
        <w:rPr>
          <w:b/>
          <w:u w:val="single"/>
        </w:rPr>
        <w:t>237786</w:t>
      </w:r>
    </w:p>
    <w:p>
      <w:r>
        <w:t>@AnnCoulter Dont worry Ann. No one will ever accuse you of being a hysterical woman or any kind of woman</w:t>
      </w:r>
    </w:p>
    <w:p>
      <w:r>
        <w:rPr>
          <w:b/>
          <w:u w:val="single"/>
        </w:rPr>
        <w:t>237787</w:t>
      </w:r>
    </w:p>
    <w:p>
      <w:r>
        <w:t>@DailyCaller Let's see... Rape woman then kick the dog. This fat pig needs to be neutered &amp; hung in the public squ… https://t.co/AExJzqyLSd</w:t>
      </w:r>
    </w:p>
    <w:p>
      <w:r>
        <w:rPr>
          <w:b/>
          <w:u w:val="single"/>
        </w:rPr>
        <w:t>237788</w:t>
      </w:r>
    </w:p>
    <w:p>
      <w:r>
        <w:t>omg and pussy boys voicemail wishing me a happy birthday was the absolute best I appreciate you so much, thank you pussy boy &lt;3</w:t>
      </w:r>
    </w:p>
    <w:p>
      <w:r>
        <w:rPr>
          <w:b/>
          <w:u w:val="single"/>
        </w:rPr>
        <w:t>237789</w:t>
      </w:r>
    </w:p>
    <w:p>
      <w:r>
        <w:t>Look. He’s scared of a woman as he hides in an embassy from child rape charges. Suck your own 8=D, Gay Richard Bra… https://t.co/kMvsMMSImM</w:t>
      </w:r>
    </w:p>
    <w:p>
      <w:r>
        <w:rPr>
          <w:b/>
          <w:u w:val="single"/>
        </w:rPr>
        <w:t>237790</w:t>
      </w:r>
    </w:p>
    <w:p>
      <w:r>
        <w:t>Look, lady who needs a therapistI know you love when men choke and slap the shit out of you till you cum but not all of us like that. Go put some aloe on that banged up ass of yours and stay off my TL, darlin.</w:t>
      </w:r>
    </w:p>
    <w:p>
      <w:r>
        <w:rPr>
          <w:b/>
          <w:u w:val="single"/>
        </w:rPr>
        <w:t>237791</w:t>
      </w:r>
    </w:p>
    <w:p>
      <w:r>
        <w:t>@SunnyLeone @DanielWeber99 you fucking bitch! You don't know a fuck about acting. You're just a fucking whore who's used to getting fucked by random dudes you don't even know.</w:t>
      </w:r>
    </w:p>
    <w:p>
      <w:r>
        <w:rPr>
          <w:b/>
          <w:u w:val="single"/>
        </w:rPr>
        <w:t>237792</w:t>
      </w:r>
    </w:p>
    <w:p>
      <w:r>
        <w:t>@Maisie1992 Get in here you pussy</w:t>
      </w:r>
    </w:p>
    <w:p>
      <w:r>
        <w:rPr>
          <w:b/>
          <w:u w:val="single"/>
        </w:rPr>
        <w:t>237793</w:t>
      </w:r>
    </w:p>
    <w:p>
      <w:r>
        <w:t>Like I care what a charming TIM thinks of me! Most of them cannot lose their residual masculinity (borrowed brilliant expression). Im a skank and a piece of shit for knowing men cant become women! Its got toxic so quickly by the trans brigade - thats male power for you</w:t>
      </w:r>
    </w:p>
    <w:p>
      <w:r>
        <w:rPr>
          <w:b/>
          <w:u w:val="single"/>
        </w:rPr>
        <w:t>237794</w:t>
      </w:r>
    </w:p>
    <w:p>
      <w:r>
        <w:t>No, "god" didn't make women for that you fucking cunt. If we love each other we're sure as hell gonna fuck whenever we want wherever we want. Stop embarrassing yourself with this shit</w:t>
      </w:r>
    </w:p>
    <w:p>
      <w:r>
        <w:rPr>
          <w:b/>
          <w:u w:val="single"/>
        </w:rPr>
        <w:t>237795</w:t>
      </w:r>
    </w:p>
    <w:p>
      <w:r>
        <w:t>@LindseyGrahamSC @BarackObama @realDonaldTrump Way to have some balls and talk shit like this after McCain no longer around. You know he would have told you to stfu. Pussy!</w:t>
      </w:r>
    </w:p>
    <w:p>
      <w:r>
        <w:rPr>
          <w:b/>
          <w:u w:val="single"/>
        </w:rPr>
        <w:t>237796</w:t>
      </w:r>
    </w:p>
    <w:p>
      <w:r>
        <w:t>You pussy boy</w:t>
      </w:r>
    </w:p>
    <w:p>
      <w:r>
        <w:rPr>
          <w:b/>
          <w:u w:val="single"/>
        </w:rPr>
        <w:t>237797</w:t>
      </w:r>
    </w:p>
    <w:p>
      <w:r>
        <w:t>Lets see. You brag about grabbing women by the pussy, you demean and belittle people including your own staff daily, so yeah, what we are seeing what we are hearing, IS true o stfu, oh and Mueller is coming.</w:t>
      </w:r>
    </w:p>
    <w:p>
      <w:r>
        <w:rPr>
          <w:b/>
          <w:u w:val="single"/>
        </w:rPr>
        <w:t>237798</w:t>
      </w:r>
    </w:p>
    <w:p>
      <w:r>
        <w:t>An unfortunate reminder that men will kindly shut the fuck up about telling women what feminism is or should be. Not your call to make. Women will decide - maybe well disagree. But women and only women decide whats feminism. No one asked for your approval.</w:t>
      </w:r>
    </w:p>
    <w:p>
      <w:r>
        <w:rPr>
          <w:b/>
          <w:u w:val="single"/>
        </w:rPr>
        <w:t>237799</w:t>
      </w:r>
    </w:p>
    <w:p>
      <w:r>
        <w:t>Bitch money talk stfu hoe and go make me some more bread @BaaabyOG</w:t>
      </w:r>
    </w:p>
    <w:p>
      <w:r>
        <w:rPr>
          <w:b/>
          <w:u w:val="single"/>
        </w:rPr>
        <w:t>237800</w:t>
      </w:r>
    </w:p>
    <w:p>
      <w:r>
        <w:t>I was 18 when birth control became legal by the SCOTUS so I found an osteopath that prescribed it to me at 16. Sen Hatch &amp; Sass yelling in the Senate to get those hysterical women out of the chamber was clear the GOP still wants control of women's bodies. #VoteNoOnKavanaugh</w:t>
      </w:r>
    </w:p>
    <w:p>
      <w:r>
        <w:rPr>
          <w:b/>
          <w:u w:val="single"/>
        </w:rPr>
        <w:t>237801</w:t>
      </w:r>
    </w:p>
    <w:p>
      <w:r>
        <w:t>@gergeyx @revoirandrew Got a job you fat daddy fucking cunt . Thats how Im paying rent dumb ass hoe</w:t>
      </w:r>
    </w:p>
    <w:p>
      <w:r>
        <w:rPr>
          <w:b/>
          <w:u w:val="single"/>
        </w:rPr>
        <w:t>237802</w:t>
      </w:r>
    </w:p>
    <w:p>
      <w:r>
        <w:t>@TuckerCarlson Hilly puts $$above anything I support woman am anti rape but won't return Harv's donations always about money with Clintons</w:t>
      </w:r>
    </w:p>
    <w:p>
      <w:r>
        <w:rPr>
          <w:b/>
          <w:u w:val="single"/>
        </w:rPr>
        <w:t>237803</w:t>
      </w:r>
    </w:p>
    <w:p>
      <w:r>
        <w:t>i hate those memes which go dear girls, stop doing ___ if you think boys like it because we dont like???? you fucking cunt you think i even spend a second of my day thinking about YOU or your dumbass preferences??? yall are dumb lmaoooooo women dont give a fuck about you</w:t>
      </w:r>
    </w:p>
    <w:p>
      <w:r>
        <w:rPr>
          <w:b/>
          <w:u w:val="single"/>
        </w:rPr>
        <w:t>237804</w:t>
      </w:r>
    </w:p>
    <w:p>
      <w:r>
        <w:t>@SunnyLeone @DanielWeber99 you bitch. You fucking whore. A fucking whore like you gets a chance to act in movies. What about the thousands of struggles we have? You motherfucking bitch! You bitch who doesn't know who her parents are, now acting clean! You</w:t>
      </w:r>
    </w:p>
    <w:p>
      <w:r>
        <w:rPr>
          <w:b/>
          <w:u w:val="single"/>
        </w:rPr>
        <w:t>237805</w:t>
      </w:r>
    </w:p>
    <w:p>
      <w:r>
        <w:t>@DonaldJTrumpJr @robinlecronesco The reason #HarveyWeinstein had to grope and rape women is because who in their ri… https://t.co/ICOQbEL8hi</w:t>
      </w:r>
    </w:p>
    <w:p>
      <w:r>
        <w:rPr>
          <w:b/>
          <w:u w:val="single"/>
        </w:rPr>
        <w:t>237806</w:t>
      </w:r>
    </w:p>
    <w:p>
      <w:r>
        <w:t>@NBCNews @darla22686198 Some pussy replied to my tweet but muted me FIRST!! YOU PUSSY!! HAHAHA</w:t>
      </w:r>
    </w:p>
    <w:p>
      <w:r>
        <w:rPr>
          <w:b/>
          <w:u w:val="single"/>
        </w:rPr>
        <w:t>237807</w:t>
      </w:r>
    </w:p>
    <w:p>
      <w:r>
        <w:t>Copper Sandwich Maker Sweeps Sponsored by Money Nuts and Kitchen Authority! Enter today!</w:t>
      </w:r>
    </w:p>
    <w:p>
      <w:r>
        <w:rPr>
          <w:b/>
          <w:u w:val="single"/>
        </w:rPr>
        <w:t>237808</w:t>
      </w:r>
    </w:p>
    <w:p>
      <w:r>
        <w:t>i just had the rudest fucking bitch cunt on the phone to me at work and i want to push her off a cliff n jump on her ribs . Ent phased</w:t>
      </w:r>
    </w:p>
    <w:p>
      <w:r>
        <w:rPr>
          <w:b/>
          <w:u w:val="single"/>
        </w:rPr>
        <w:t>237809</w:t>
      </w:r>
    </w:p>
    <w:p>
      <w:r>
        <w:t>ANN COULTER IS RIGHT. BOOKER/HARRIS R BEHAVING LIKE A COUPLE HYSTERICAL WOMEN, EACH TRYING TO OUTDO THE OTHER.</w:t>
      </w:r>
    </w:p>
    <w:p>
      <w:r>
        <w:rPr>
          <w:b/>
          <w:u w:val="single"/>
        </w:rPr>
        <w:t>237810</w:t>
      </w:r>
    </w:p>
    <w:p>
      <w:r>
        <w:t>@dccc I do believe he is more of a hysterical woman than kamela Harris.</w:t>
      </w:r>
    </w:p>
    <w:p>
      <w:r>
        <w:rPr>
          <w:b/>
          <w:u w:val="single"/>
        </w:rPr>
        <w:t>237811</w:t>
      </w:r>
    </w:p>
    <w:p>
      <w:r>
        <w:t>Bunch of hysterical women protesting again. #KavanaughHearings</w:t>
      </w:r>
    </w:p>
    <w:p>
      <w:r>
        <w:rPr>
          <w:b/>
          <w:u w:val="single"/>
        </w:rPr>
        <w:t>237812</w:t>
      </w:r>
    </w:p>
    <w:p>
      <w:r>
        <w:t>@AnnCoulter No, you are the most hysterical woman alive. Go find an island and stay there.</w:t>
      </w:r>
    </w:p>
    <w:p>
      <w:r>
        <w:rPr>
          <w:b/>
          <w:u w:val="single"/>
        </w:rPr>
        <w:t>237813</w:t>
      </w:r>
    </w:p>
    <w:p>
      <w:r>
        <w:t>@AnnCoulter This is the Real HYSTERICAL WOMAN:</w:t>
      </w:r>
    </w:p>
    <w:p>
      <w:r>
        <w:rPr>
          <w:b/>
          <w:u w:val="single"/>
        </w:rPr>
        <w:t>237814</w:t>
      </w:r>
    </w:p>
    <w:p>
      <w:r>
        <w:t>@SaamaanthaaJune @__chelsearenee_ @AverisDope samantha why dont you just shut the fuck up and mind your own damn business. this whole situation HAS NOTHING to do with you, so why you out here running your fat mouth? if she wanted to sell her pussy she wou</w:t>
      </w:r>
    </w:p>
    <w:p>
      <w:r>
        <w:rPr>
          <w:b/>
          <w:u w:val="single"/>
        </w:rPr>
        <w:t>237815</w:t>
      </w:r>
    </w:p>
    <w:p>
      <w:r>
        <w:t>@cherrygalvez99 @Ericissmexy ME: h-You: BITCH STFU ILYM STUPID DUMB HOE !!</w:t>
      </w:r>
    </w:p>
    <w:p>
      <w:r>
        <w:rPr>
          <w:b/>
          <w:u w:val="single"/>
        </w:rPr>
        <w:t>237816</w:t>
      </w:r>
    </w:p>
    <w:p>
      <w:r>
        <w:t>@Moonlitelynn @womensmarch @bobblanddesign @CPDAction @lsarsour @TamikaDMallory @UltraViolet @VoteChoice @PPNYCAction @KishaBari @WaywardWinifred @wmnsmarchla They are not representing all women. Theyre representing hysterical women that want to whine and cry about our president and the booming economy. The majority of us women do not agree with those few. Check out my article</w:t>
      </w:r>
    </w:p>
    <w:p>
      <w:r>
        <w:rPr>
          <w:b/>
          <w:u w:val="single"/>
        </w:rPr>
        <w:t>237817</w:t>
      </w:r>
    </w:p>
    <w:p>
      <w:r>
        <w:t>Stupid fucking cunt, what you dont like me so youre gonna speed through a stopped bus to what? Try &amp; run me &amp; my 4 year old down? Wanna act like a tough ass, come do it to my face. Dont put my kids safety at risk cause youre a stupid bitch.</w:t>
      </w:r>
    </w:p>
    <w:p>
      <w:r>
        <w:rPr>
          <w:b/>
          <w:u w:val="single"/>
        </w:rPr>
        <w:t>237818</w:t>
      </w:r>
    </w:p>
    <w:p>
      <w:r>
        <w:t>@DebraMessing Why don't u STFU. You are a hysterical idiot!! You are exactly what's wrong with this country. Go back in your elite hole!!</w:t>
      </w:r>
    </w:p>
    <w:p>
      <w:r>
        <w:rPr>
          <w:b/>
          <w:u w:val="single"/>
        </w:rPr>
        <w:t>237819</w:t>
      </w:r>
    </w:p>
    <w:p>
      <w:r>
        <w:t>@Gundam0075 LOL!!! We already have a theme song then!! "We stay in the kitchen when the kitchen gets hot!"</w:t>
      </w:r>
    </w:p>
    <w:p>
      <w:r>
        <w:rPr>
          <w:b/>
          <w:u w:val="single"/>
        </w:rPr>
        <w:t>237820</w:t>
      </w:r>
    </w:p>
    <w:p>
      <w:r>
        <w:t>@1800PetMeds Macchiato would love cooking in Home Ec class! She could stay in the kitchen and sample what she made :) #win #contest</w:t>
      </w:r>
    </w:p>
    <w:p>
      <w:r>
        <w:rPr>
          <w:b/>
          <w:u w:val="single"/>
        </w:rPr>
        <w:t>237821</w:t>
      </w:r>
    </w:p>
    <w:p>
      <w:r>
        <w:t>@thehill The episode in which Ann Coulter mocks most hysterical woman as, literally, THE most hysterical woman.</w:t>
      </w:r>
    </w:p>
    <w:p>
      <w:r>
        <w:rPr>
          <w:b/>
          <w:u w:val="single"/>
        </w:rPr>
        <w:t>237822</w:t>
      </w:r>
    </w:p>
    <w:p>
      <w:r>
        <w:t>the same men who denigrate Trump's accusers, defend O'Reilly, or deny date rape exists now castigate women for not coming forward sooner</w:t>
      </w:r>
    </w:p>
    <w:p>
      <w:r>
        <w:rPr>
          <w:b/>
          <w:u w:val="single"/>
        </w:rPr>
        <w:t>237823</w:t>
      </w:r>
    </w:p>
    <w:p>
      <w:r>
        <w:t>@artbychristinem @AnnCoulter Oh look another hysterical women</w:t>
      </w:r>
    </w:p>
    <w:p>
      <w:r>
        <w:rPr>
          <w:b/>
          <w:u w:val="single"/>
        </w:rPr>
        <w:t>237824</w:t>
      </w:r>
    </w:p>
    <w:p>
      <w:r>
        <w:t>I never been with a girl as big as you pussy be beating hard on this dick bet Cool hopefully you can find a girl my size that would want to go down on ya</w:t>
      </w:r>
    </w:p>
    <w:p>
      <w:r>
        <w:rPr>
          <w:b/>
          <w:u w:val="single"/>
        </w:rPr>
        <w:t>237825</w:t>
      </w:r>
    </w:p>
    <w:p>
      <w:r>
        <w:t>@LukeLSB @AntTC1 @Kokeshi__ @JackSpectraSoul cos u know women who are rape survivors historically have always had 'fair justice' served smh</w:t>
      </w:r>
    </w:p>
    <w:p>
      <w:r>
        <w:rPr>
          <w:b/>
          <w:u w:val="single"/>
        </w:rPr>
        <w:t>237826</w:t>
      </w:r>
    </w:p>
    <w:p>
      <w:r>
        <w:t>@sksnky @Schmidt4Donnie @HillaryClinton @dawnresist The filthy skank lost. Time for you loser's to grow up. No one likes whiny little bitchs.</w:t>
      </w:r>
    </w:p>
    <w:p>
      <w:r>
        <w:rPr>
          <w:b/>
          <w:u w:val="single"/>
        </w:rPr>
        <w:t>237827</w:t>
      </w:r>
    </w:p>
    <w:p>
      <w:r>
        <w:t>@DeplorableDrag1 @BreitbartNews Sally Field was the love of his life and Burt went to his grave regretting he lost her. When you get older numbers don't count except to a skank like Kirk Douglas.</w:t>
      </w:r>
    </w:p>
    <w:p>
      <w:r>
        <w:rPr>
          <w:b/>
          <w:u w:val="single"/>
        </w:rPr>
        <w:t>237828</w:t>
      </w:r>
    </w:p>
    <w:p>
      <w:r>
        <w:t>Hey @AnnCoulter you fucking cunt ass bitch. Do the world a favor and fucking kill yourself, at least you'll be great to something and not fuck that up.....at least we hope you won't.</w:t>
      </w:r>
    </w:p>
    <w:p>
      <w:r>
        <w:rPr>
          <w:b/>
          <w:u w:val="single"/>
        </w:rPr>
        <w:t>237829</w:t>
      </w:r>
    </w:p>
    <w:p>
      <w:r>
        <w:t>@AnnCoulter Yeah, asking for the truth could be characterized as "Most Hysterical Woman" by someone who has no idea what a Woman actually IS.</w:t>
      </w:r>
    </w:p>
    <w:p>
      <w:r>
        <w:rPr>
          <w:b/>
          <w:u w:val="single"/>
        </w:rPr>
        <w:t>237830</w:t>
      </w:r>
    </w:p>
    <w:p>
      <w:r>
        <w:t>Just remember in some countries a village will burn a woman alive, stone her and rape her corpse if she refutes an arranged marriage</w:t>
      </w:r>
    </w:p>
    <w:p>
      <w:r>
        <w:rPr>
          <w:b/>
          <w:u w:val="single"/>
        </w:rPr>
        <w:t>237831</w:t>
      </w:r>
    </w:p>
    <w:p>
      <w:r>
        <w:t>@realDonaldTrump YOU FUCKED PUERTO RICO &amp; THE PEOPLE AND YOU KNOW IT! MY OWN FAMILY MEMBERS BORE WITNESS &amp; LIVED THRU IT! AT BARE MINIMUM, STFU INSTEAD OF ATTACKING WITH LIES &amp; BULLSHIT! YOU &amp; YOUR PAPER TOWEL THROWING BULLSHIT! YOU FUCKING LIAR!! PIECE O</w:t>
      </w:r>
    </w:p>
    <w:p>
      <w:r>
        <w:rPr>
          <w:b/>
          <w:u w:val="single"/>
        </w:rPr>
        <w:t>237832</w:t>
      </w:r>
    </w:p>
    <w:p>
      <w:r>
        <w:t>@KamalaHarris You're a joke Kammy. You couldn't hold Justice Kavanaugh's briefs. Trying to fund raise from the brain dead sheep, regarding a confirmation you can't stop. Race baiting Marxist skank that you are.</w:t>
      </w:r>
    </w:p>
    <w:p>
      <w:r>
        <w:rPr>
          <w:b/>
          <w:u w:val="single"/>
        </w:rPr>
        <w:t>237833</w:t>
      </w:r>
    </w:p>
    <w:p>
      <w:r>
        <w:t>Most hysterical woman #KavanaughConfirmationHearings #BrettKavanaugh #CoryBooker #KamalaHarris</w:t>
      </w:r>
    </w:p>
    <w:p>
      <w:r>
        <w:rPr>
          <w:b/>
          <w:u w:val="single"/>
        </w:rPr>
        <w:t>237834</w:t>
      </w:r>
    </w:p>
    <w:p>
      <w:r>
        <w:t>@AnnCoulter If by hysterical you mean logical, well-read, unapologetic, and passionate, then you, for once, are correct.</w:t>
      </w:r>
    </w:p>
    <w:p>
      <w:r>
        <w:rPr>
          <w:b/>
          <w:u w:val="single"/>
        </w:rPr>
        <w:t>237835</w:t>
      </w:r>
    </w:p>
    <w:p>
      <w:r>
        <w:t>In modern life, #sleep is becoming an increasing issue. So, to support you and your healthy nights rest, we have some #TopTips to aid a restful night: #ThursdayThoughts</w:t>
      </w:r>
    </w:p>
    <w:p>
      <w:r>
        <w:rPr>
          <w:b/>
          <w:u w:val="single"/>
        </w:rPr>
        <w:t>237836</w:t>
      </w:r>
    </w:p>
    <w:p>
      <w:r>
        <w:t>@AnnCoulter @DonaldJTrumpJr And you should know about being a hysterical woman.</w:t>
      </w:r>
    </w:p>
    <w:p>
      <w:r>
        <w:rPr>
          <w:b/>
          <w:u w:val="single"/>
        </w:rPr>
        <w:t>237837</w:t>
      </w:r>
    </w:p>
    <w:p>
      <w:r>
        <w:t>Thank you @rhysiedarby for the hysterical &amp; heartfelt wonder that is #MysticTimeBird! #WestworldAudition #Periphs… https://t.co/DxpKx4Uhgm</w:t>
      </w:r>
    </w:p>
    <w:p>
      <w:r>
        <w:rPr>
          <w:b/>
          <w:u w:val="single"/>
        </w:rPr>
        <w:t>237838</w:t>
      </w:r>
    </w:p>
    <w:p>
      <w:r>
        <w:t>@tannerofhides @minimaslany Not to mention that book Claire didn't stay in the kitchen either so the women clearly doesn't know what she's talking about. However yes so much more to women than doing the cooking, cleaning etc.</w:t>
      </w:r>
    </w:p>
    <w:p>
      <w:r>
        <w:rPr>
          <w:b/>
          <w:u w:val="single"/>
        </w:rPr>
        <w:t>237839</w:t>
      </w:r>
    </w:p>
    <w:p>
      <w:r>
        <w:t>This is Principal Max Caulfield. Let me be emphatic. I have an enormous skank inserted into my butt. Thank you.</w:t>
      </w:r>
    </w:p>
    <w:p>
      <w:r>
        <w:rPr>
          <w:b/>
          <w:u w:val="single"/>
        </w:rPr>
        <w:t>237840</w:t>
      </w:r>
    </w:p>
    <w:p>
      <w:r>
        <w:t>@The_UnSilent_ Look, I thought the same thing at first. But, cmon. We have to give the woman the benefit of the doubt. That may not be the white power symbol at all. It may be the secret signal for the Im a Feckless Fucking Cunt club. Maybe she wants to j</w:t>
      </w:r>
    </w:p>
    <w:p>
      <w:r>
        <w:rPr>
          <w:b/>
          <w:u w:val="single"/>
        </w:rPr>
        <w:t>237841</w:t>
      </w:r>
    </w:p>
    <w:p>
      <w:r>
        <w:t>seeing ur close girlfriends in public: HEY U STUPID FUCKING SLUT BITCH I HATE U seeing girls u dont really like: hey girl omgggg how u beeeennn its been foreverrrrrr</w:t>
      </w:r>
    </w:p>
    <w:p>
      <w:r>
        <w:rPr>
          <w:b/>
          <w:u w:val="single"/>
        </w:rPr>
        <w:t>237842</w:t>
      </w:r>
    </w:p>
    <w:p>
      <w:r>
        <w:t>imagine chaeyoung cutting some cooked meat for you then you eat one but u choke on it and u die then she leaves your cold dead body on the ground bc she's bored</w:t>
      </w:r>
    </w:p>
    <w:p>
      <w:r>
        <w:rPr>
          <w:b/>
          <w:u w:val="single"/>
        </w:rPr>
        <w:t>237843</w:t>
      </w:r>
    </w:p>
    <w:p>
      <w:r>
        <w:t>@Denymesanity @HamLibertarian Shut up, I heard you were a skank and totally let David M go all the way!</w:t>
      </w:r>
    </w:p>
    <w:p>
      <w:r>
        <w:rPr>
          <w:b/>
          <w:u w:val="single"/>
        </w:rPr>
        <w:t>237844</w:t>
      </w:r>
    </w:p>
    <w:p>
      <w:r>
        <w:t>@Pontifex go fuck another kid you pussy</w:t>
      </w:r>
    </w:p>
    <w:p>
      <w:r>
        <w:rPr>
          <w:b/>
          <w:u w:val="single"/>
        </w:rPr>
        <w:t>237845</w:t>
      </w:r>
    </w:p>
    <w:p>
      <w:r>
        <w:t>@thebettinaarndt Hysterical women and she men by the looks of it</w:t>
      </w:r>
    </w:p>
    <w:p>
      <w:r>
        <w:rPr>
          <w:b/>
          <w:u w:val="single"/>
        </w:rPr>
        <w:t>237846</w:t>
      </w:r>
    </w:p>
    <w:p>
      <w:r>
        <w:t>Me:Kpop twitter: shut the fuck up you old raggedy piece of shit. fucking bitch ass smelly ass stinky ass hoe ass ugly! You dont even know what (insert group name) has done for its fans and the world and youve done nothing but eat shit your whole life suck a dick and die hoe</w:t>
      </w:r>
    </w:p>
    <w:p>
      <w:r>
        <w:rPr>
          <w:b/>
          <w:u w:val="single"/>
        </w:rPr>
        <w:t>237847</w:t>
      </w:r>
    </w:p>
    <w:p>
      <w:r>
        <w:t>Like dudes think that women just want their dick.. NO YOU PUSSY BITCH.. I wouldnt touch you with a 12 foot pole you shrimp dick toad. FUCK OFF YOU PESANT.. go fuck yourself.. matter of fact.. I hope you lose your dick so you can never use it again you fucking cunt.</w:t>
      </w:r>
    </w:p>
    <w:p>
      <w:r>
        <w:rPr>
          <w:b/>
          <w:u w:val="single"/>
        </w:rPr>
        <w:t>237848</w:t>
      </w:r>
    </w:p>
    <w:p>
      <w:r>
        <w:t>@LeaveEUOfficial We already have control of our borders, you hysterical loons.</w:t>
      </w:r>
    </w:p>
    <w:p>
      <w:r>
        <w:rPr>
          <w:b/>
          <w:u w:val="single"/>
        </w:rPr>
        <w:t>237849</w:t>
      </w:r>
    </w:p>
    <w:p>
      <w:r>
        <w:t>Nah yall stay in the kitchen and make bariis and baasto</w:t>
      </w:r>
    </w:p>
    <w:p>
      <w:r>
        <w:rPr>
          <w:b/>
          <w:u w:val="single"/>
        </w:rPr>
        <w:t>237850</w:t>
      </w:r>
    </w:p>
    <w:p>
      <w:r>
        <w:t>@realDonaldTrump Your followers might not know it but God knows (or whoever is in charge) what kind of lying monster you are. Don't think because you have that skank Paula White by your side that you won't go down in flames.</w:t>
      </w:r>
    </w:p>
    <w:p>
      <w:r>
        <w:rPr>
          <w:b/>
          <w:u w:val="single"/>
        </w:rPr>
        <w:t>237851</w:t>
      </w:r>
    </w:p>
    <w:p>
      <w:r>
        <w:t>@CalobKent Miss you pussy</w:t>
      </w:r>
    </w:p>
    <w:p>
      <w:r>
        <w:rPr>
          <w:b/>
          <w:u w:val="single"/>
        </w:rPr>
        <w:t>237852</w:t>
      </w:r>
    </w:p>
    <w:p>
      <w:r>
        <w:t>The one where I was the only woman on a thread where men were mansplaining Jackie Fox’s rape to me. (The women post… https://t.co/BRxWwU3Ni7</w:t>
      </w:r>
    </w:p>
    <w:p>
      <w:r>
        <w:rPr>
          <w:b/>
          <w:u w:val="single"/>
        </w:rPr>
        <w:t>237853</w:t>
      </w:r>
    </w:p>
    <w:p>
      <w:r>
        <w:t>@AnnCoulter @SandraTXAS "Most Hysterical Woman" Touche' Ann,couldn't agree more. 2020 candidacy is already here.</w:t>
      </w:r>
    </w:p>
    <w:p>
      <w:r>
        <w:rPr>
          <w:b/>
          <w:u w:val="single"/>
        </w:rPr>
        <w:t>237854</w:t>
      </w:r>
    </w:p>
    <w:p>
      <w:r>
        <w:t>@CheyOsrs @equilibriumsoul But then it's a 50/50 between receiving a dick pic or a "LOL u ugly any bitch fuck u slut" message</w:t>
      </w:r>
    </w:p>
    <w:p>
      <w:r>
        <w:rPr>
          <w:b/>
          <w:u w:val="single"/>
        </w:rPr>
        <w:t>237855</w:t>
      </w:r>
    </w:p>
    <w:p>
      <w:r>
        <w:t>i miss my stupid pretty stank dumb whore skank trick bitch ass friends</w:t>
      </w:r>
    </w:p>
    <w:p>
      <w:r>
        <w:rPr>
          <w:b/>
          <w:u w:val="single"/>
        </w:rPr>
        <w:t>237856</w:t>
      </w:r>
    </w:p>
    <w:p>
      <w:r>
        <w:t>Shut the fuck up you fat ass pussy. Nobody likes your Oompa Loompa looking bitch ass self.</w:t>
      </w:r>
    </w:p>
    <w:p>
      <w:r>
        <w:rPr>
          <w:b/>
          <w:u w:val="single"/>
        </w:rPr>
        <w:t>237857</w:t>
      </w:r>
    </w:p>
    <w:p>
      <w:r>
        <w:t>When we renewed our vows, this the thanks I get?I'm waitin' for the day I can hear you say, "I'm sorry, what a skank I've been".</w:t>
      </w:r>
    </w:p>
    <w:p>
      <w:r>
        <w:rPr>
          <w:b/>
          <w:u w:val="single"/>
        </w:rPr>
        <w:t>237858</w:t>
      </w:r>
    </w:p>
    <w:p>
      <w:r>
        <w:t>@AnnCoulter @DonaldJTrumpJr Check out @JasonOverstreets Tweet: !!!! Hysterical Woman-1Scumbag Swamp Creature-ZIPPY</w:t>
      </w:r>
    </w:p>
    <w:p>
      <w:r>
        <w:rPr>
          <w:b/>
          <w:u w:val="single"/>
        </w:rPr>
        <w:t>237859</w:t>
      </w:r>
    </w:p>
    <w:p>
      <w:r>
        <w:t>I was raped by a 28 year old woman when I was 16 years old #metoo! In my state in America that's statutory rape rather I wanted sex or not.</w:t>
      </w:r>
    </w:p>
    <w:p>
      <w:r>
        <w:rPr>
          <w:b/>
          <w:u w:val="single"/>
        </w:rPr>
        <w:t>237860</w:t>
      </w:r>
    </w:p>
    <w:p>
      <w:r>
        <w:t>@AnnCoulter You already hold the title of a hysterical, racist, whining beetch!! STFU</w:t>
      </w:r>
    </w:p>
    <w:p>
      <w:r>
        <w:rPr>
          <w:b/>
          <w:u w:val="single"/>
        </w:rPr>
        <w:t>237861</w:t>
      </w:r>
    </w:p>
    <w:p>
      <w:r>
        <w:t>Yep, by stoning women to death when they report rape. No reporting. No more scandals. https://t.co/vcGLojHDsj https://t.co/sfQ5CbN4fT</w:t>
      </w:r>
    </w:p>
    <w:p>
      <w:r>
        <w:rPr>
          <w:b/>
          <w:u w:val="single"/>
        </w:rPr>
        <w:t>237862</w:t>
      </w:r>
    </w:p>
    <w:p>
      <w:r>
        <w:t>@ScottWalker Fuck you! Why dont you stand up and defend America? You worthless POS? Obviously youve never served in the military cause you are a pussy, but more pointedly if you had you understand that Service Members fight for the rights of all Americans</w:t>
      </w:r>
    </w:p>
    <w:p>
      <w:r>
        <w:rPr>
          <w:b/>
          <w:u w:val="single"/>
        </w:rPr>
        <w:t>237863</w:t>
      </w:r>
    </w:p>
    <w:p>
      <w:r>
        <w:t>@AARP_Assassin ain't this the bitch that tried to rape you</w:t>
      </w:r>
    </w:p>
    <w:p>
      <w:r>
        <w:rPr>
          <w:b/>
          <w:u w:val="single"/>
        </w:rPr>
        <w:t>237864</w:t>
      </w:r>
    </w:p>
    <w:p>
      <w:r>
        <w:t>@snapchatmypussy If you don't like the song bitch keep it moving hoe. You can't sing you can't do shit but suck dick bitch stfu you dumb white trash ass bitch</w:t>
      </w:r>
    </w:p>
    <w:p>
      <w:r>
        <w:rPr>
          <w:b/>
          <w:u w:val="single"/>
        </w:rPr>
        <w:t>237865</w:t>
      </w:r>
    </w:p>
    <w:p>
      <w:r>
        <w:t>Screw up your face and skank music</w:t>
      </w:r>
    </w:p>
    <w:p>
      <w:r>
        <w:rPr>
          <w:b/>
          <w:u w:val="single"/>
        </w:rPr>
        <w:t>237866</w:t>
      </w:r>
    </w:p>
    <w:p>
      <w:r>
        <w:t>@parscale @Google Shut the fuck up snowflake! I think Communism and Natzis pose a hell of a lot more of a threat to democracy. Fuck your so called republic dictatorship. Google is doing America a great service if they are in fact censoring the Alt right c</w:t>
      </w:r>
    </w:p>
    <w:p>
      <w:r>
        <w:rPr>
          <w:b/>
          <w:u w:val="single"/>
        </w:rPr>
        <w:t>237867</w:t>
      </w:r>
    </w:p>
    <w:p>
      <w:r>
        <w:t>@ThePakistanGuy YA Allah!This filthy skank needs a "cage match" to bring her to righteousness.What I mean is, she needs put into an ISIS Cage, sprayed with petrol...and then a lighted match is thrown in. Ha...now that's how you cure sinful behavior in a w</w:t>
      </w:r>
    </w:p>
    <w:p>
      <w:r>
        <w:rPr>
          <w:b/>
          <w:u w:val="single"/>
        </w:rPr>
        <w:t>237868</w:t>
      </w:r>
    </w:p>
    <w:p>
      <w:r>
        <w:t>@LindseyGrahamSC @BarackObama @realDonaldTrump Yea, I dont think so asshole . I think your a pussy who has gone corrupt if you werent before , treasonous if you werent already . You were NEVER John McCain's friend . You were never a friend to America . Yo</w:t>
      </w:r>
    </w:p>
    <w:p>
      <w:r>
        <w:rPr>
          <w:b/>
          <w:u w:val="single"/>
        </w:rPr>
        <w:t>237869</w:t>
      </w:r>
    </w:p>
    <w:p>
      <w:r>
        <w:t>yall gotta learn to start seeing women as human. yall act like were aliens now. yes i have a cunt and tits and what about it sweety are they too sexual for you?? are they not sexual enough?? well either way its non of your fucking business go choke with your 2 inch cock</w:t>
      </w:r>
    </w:p>
    <w:p>
      <w:r>
        <w:rPr>
          <w:b/>
          <w:u w:val="single"/>
        </w:rPr>
        <w:t>237870</w:t>
      </w:r>
    </w:p>
    <w:p>
      <w:r>
        <w:t>sex is cool and all but have u ever came back from school finding out your parents arent home so u just scream out "FUCKING BITCH IM FUCKING HOME ALONE CUNT YUHHHHHHHH" out cuz same</w:t>
      </w:r>
    </w:p>
    <w:p>
      <w:r>
        <w:rPr>
          <w:b/>
          <w:u w:val="single"/>
        </w:rPr>
        <w:t>237871</w:t>
      </w:r>
    </w:p>
    <w:p>
      <w:r>
        <w:t>@NBCNews Okay your not an "hysterical woman", you are just a complete whacko traitor !!!!</w:t>
      </w:r>
    </w:p>
    <w:p>
      <w:r>
        <w:rPr>
          <w:b/>
          <w:u w:val="single"/>
        </w:rPr>
        <w:t>237872</w:t>
      </w:r>
    </w:p>
    <w:p>
      <w:r>
        <w:t>#CONGRATS @protoje! When you sell out venues in California you have to buss a skank like this! It was only A Matter Of Time! Bless up theindiggnation ... the bands vibration is</w:t>
      </w:r>
    </w:p>
    <w:p>
      <w:r>
        <w:rPr>
          <w:b/>
          <w:u w:val="single"/>
        </w:rPr>
        <w:t>237873</w:t>
      </w:r>
    </w:p>
    <w:p>
      <w:r>
        <w:t>you gotta be a fucking BITCH to play with a girls heart just for some pussy</w:t>
      </w:r>
    </w:p>
    <w:p>
      <w:r>
        <w:rPr>
          <w:b/>
          <w:u w:val="single"/>
        </w:rPr>
        <w:t>237874</w:t>
      </w:r>
    </w:p>
    <w:p>
      <w:r>
        <w:t>Youngboy up to sumn on you Pussy boys</w:t>
      </w:r>
    </w:p>
    <w:p>
      <w:r>
        <w:rPr>
          <w:b/>
          <w:u w:val="single"/>
        </w:rPr>
        <w:t>237875</w:t>
      </w:r>
    </w:p>
    <w:p>
      <w:r>
        <w:t>@artbychristinem @AnnCoulter Grant you the first point, but it was a joke more than an insult.About the second point though, calling an hysterical person hysterical doesn't set anyone back. There are hysterical women (and men), bitches and douchebags, assholes of all kinds and genders.</w:t>
      </w:r>
    </w:p>
    <w:p>
      <w:r>
        <w:rPr>
          <w:b/>
          <w:u w:val="single"/>
        </w:rPr>
        <w:t>237876</w:t>
      </w:r>
    </w:p>
    <w:p>
      <w:r>
        <w:t>@AgeDemands @flwrpwr1969 @BenSasse Exactly but I am just a Hysterical women that Sasse hates</w:t>
      </w:r>
    </w:p>
    <w:p>
      <w:r>
        <w:rPr>
          <w:b/>
          <w:u w:val="single"/>
        </w:rPr>
        <w:t>237877</w:t>
      </w:r>
    </w:p>
    <w:p>
      <w:r>
        <w:t>@ItsNikG And you deleted your tweet you pussy shut up and take your pills old man</w:t>
      </w:r>
    </w:p>
    <w:p>
      <w:r>
        <w:rPr>
          <w:b/>
          <w:u w:val="single"/>
        </w:rPr>
        <w:t>237878</w:t>
      </w:r>
    </w:p>
    <w:p>
      <w:r>
        <w:t>@KendallJenner "whatever makes them happy" really bitch? you are not good friend, you are mother fucking cunt @haileybaldwin @justinbieber</w:t>
      </w:r>
    </w:p>
    <w:p>
      <w:r>
        <w:rPr>
          <w:b/>
          <w:u w:val="single"/>
        </w:rPr>
        <w:t>237879</w:t>
      </w:r>
    </w:p>
    <w:p>
      <w:r>
        <w:t>@qz @ArabelleRaphael If 1 guy can rape 10 women then it's clearly a problem with women. Speak up!!! No one can help… https://t.co/w9g4QmzWSh</w:t>
      </w:r>
    </w:p>
    <w:p>
      <w:r>
        <w:rPr>
          <w:b/>
          <w:u w:val="single"/>
        </w:rPr>
        <w:t>237880</w:t>
      </w:r>
    </w:p>
    <w:p>
      <w:r>
        <w:t>@thewire_in Nothing new or alleged in this #India's #Army as it's society do rape women with impunity even on @UN p… https://t.co/IwIpcl3l1w</w:t>
      </w:r>
    </w:p>
    <w:p>
      <w:r>
        <w:rPr>
          <w:b/>
          <w:u w:val="single"/>
        </w:rPr>
        <w:t>237881</w:t>
      </w:r>
    </w:p>
    <w:p>
      <w:r>
        <w:t>@GOP @POTUS @seanhannity He should talk rape victims &amp; women who were sexually abused. &amp; how no one is above the la… https://t.co/tbqUqmbrkJ</w:t>
      </w:r>
    </w:p>
    <w:p>
      <w:r>
        <w:rPr>
          <w:b/>
          <w:u w:val="single"/>
        </w:rPr>
        <w:t>237882</w:t>
      </w:r>
    </w:p>
    <w:p>
      <w:r>
        <w:t>@AnnCoulter You know about hysterical women</w:t>
      </w:r>
    </w:p>
    <w:p>
      <w:r>
        <w:rPr>
          <w:b/>
          <w:u w:val="single"/>
        </w:rPr>
        <w:t>237883</w:t>
      </w:r>
    </w:p>
    <w:p>
      <w:r>
        <w:t>@benshapiro Fuck you pussy</w:t>
      </w:r>
    </w:p>
    <w:p>
      <w:r>
        <w:rPr>
          <w:b/>
          <w:u w:val="single"/>
        </w:rPr>
        <w:t>237884</w:t>
      </w:r>
    </w:p>
    <w:p>
      <w:r>
        <w:t>Im so sick and tired of folks like you using your platform to bully those with differing opinions. Just because their opinions differ doesnt make them hysterical women. And calling @CoryBooker a woman, is disrespectful. Hes a proud Black Man, put respect on that!</w:t>
      </w:r>
    </w:p>
    <w:p>
      <w:r>
        <w:rPr>
          <w:b/>
          <w:u w:val="single"/>
        </w:rPr>
        <w:t>237885</w:t>
      </w:r>
    </w:p>
    <w:p>
      <w:r>
        <w:t>The thing is if a woman speaks out about rape on Nigerian twitter.The backlash would be shocking. It's not good for the mind. Hence silence</w:t>
      </w:r>
    </w:p>
    <w:p>
      <w:r>
        <w:rPr>
          <w:b/>
          <w:u w:val="single"/>
        </w:rPr>
        <w:t>237886</w:t>
      </w:r>
    </w:p>
    <w:p>
      <w:r>
        <w:t>You don't like Nigerian men. We get it. Go and marry your American or British men. Any small thing, Nigerian men this, Nigerian men that.You're not being a feminist. You're being a man-hating-cretin and it all stems from blowbacks from your greed and bad taste in men. STFU.</w:t>
      </w:r>
    </w:p>
    <w:p>
      <w:r>
        <w:rPr>
          <w:b/>
          <w:u w:val="single"/>
        </w:rPr>
        <w:t>237887</w:t>
      </w:r>
    </w:p>
    <w:p>
      <w:r>
        <w:t>Where the fuck is your face scary hoe? Dont be saying nothing about peoples looks when you to pussy to post yours. You bitches can not fucking compete. Sit the fuck down and shut the fuck up. All of you bitches wanna talk about looks, but wheres your pics? Stay in your lane.</w:t>
      </w:r>
    </w:p>
    <w:p>
      <w:r>
        <w:rPr>
          <w:b/>
          <w:u w:val="single"/>
        </w:rPr>
        <w:t>237888</w:t>
      </w:r>
    </w:p>
    <w:p>
      <w:r>
        <w:t>@Pattikke @STARZ If book Claire wanted to "stay in the kitchen cooking for her man," she would've stayed in Inverness while Frank did his research, and the Outlander series would've ended up being less than two chapters long. Perhaps that's what you want, but I prefer the story that we did get.</w:t>
      </w:r>
    </w:p>
    <w:p>
      <w:r>
        <w:rPr>
          <w:b/>
          <w:u w:val="single"/>
        </w:rPr>
        <w:t>237889</w:t>
      </w:r>
    </w:p>
    <w:p>
      <w:r>
        <w:t>@tmalbrghtn @Shadowthedogg90 @OnlineMagazin @prodnose3 If you say so ya fucking cunt puffin..now fuck off and go take youre face for a shite!</w:t>
      </w:r>
    </w:p>
    <w:p>
      <w:r>
        <w:rPr>
          <w:b/>
          <w:u w:val="single"/>
        </w:rPr>
        <w:t>237890</w:t>
      </w:r>
    </w:p>
    <w:p>
      <w:r>
        <w:t>@Jaykordeii @rainbowhairedqt @KENotBeStopped4 @blackgoddessv @RowWhlgn Lmfao boi! Stfu you definitely it getting any pussy with that mentality I know!</w:t>
      </w:r>
    </w:p>
    <w:p>
      <w:r>
        <w:rPr>
          <w:b/>
          <w:u w:val="single"/>
        </w:rPr>
        <w:t>237891</w:t>
      </w:r>
    </w:p>
    <w:p>
      <w:r>
        <w:t>@lcb257 @kreidy_b This gifset was very partly in response to that beastly woman who tweeted that Claire should stay in the kitchen.</w:t>
      </w:r>
    </w:p>
    <w:p>
      <w:r>
        <w:rPr>
          <w:b/>
          <w:u w:val="single"/>
        </w:rPr>
        <w:t>237892</w:t>
      </w:r>
    </w:p>
    <w:p>
      <w:r>
        <w:t>i jos wanna say fuck u cube</w:t>
      </w:r>
    </w:p>
    <w:p>
      <w:r>
        <w:rPr>
          <w:b/>
          <w:u w:val="single"/>
        </w:rPr>
        <w:t>237893</w:t>
      </w:r>
    </w:p>
    <w:p>
      <w:r>
        <w:t>you ready baby ? ~ Im going to fuck you and your sister like till both of you pussy is filled and leaking with my cum</w:t>
      </w:r>
    </w:p>
    <w:p>
      <w:r>
        <w:rPr>
          <w:b/>
          <w:u w:val="single"/>
        </w:rPr>
        <w:t>237894</w:t>
      </w:r>
    </w:p>
    <w:p>
      <w:r>
        <w:t>@ArmyInLondon @RoyalFamily @FirstFusiliers @5thfusiliers @BritishArmy @PARA_Band @CanadianArmy @AustralianArmy @RoyalNavy @TowerOfLondon @cityoflondon ELIZABETHII I USED LIBO WEAPONS TO TAKEOVER MY ROYAL FAMILY TREASURES MAHABHARAT WHY TRUMP AND CHAIWALA</w:t>
      </w:r>
    </w:p>
    <w:p>
      <w:r>
        <w:rPr>
          <w:b/>
          <w:u w:val="single"/>
        </w:rPr>
        <w:t>237895</w:t>
      </w:r>
    </w:p>
    <w:p>
      <w:r>
        <w:t>@laurenarankin Ben Sasse is 100% correct. Since 1973, all Ive EVER heard every two years for elections are hysterical women (all a Leftist act) about Back-Alley abortions. This shit is getting old! I didnt hear one other protest issue being yelled about in the Hearings. Thats pitiful.</w:t>
      </w:r>
    </w:p>
    <w:p>
      <w:r>
        <w:rPr>
          <w:b/>
          <w:u w:val="single"/>
        </w:rPr>
        <w:t>237896</w:t>
      </w:r>
    </w:p>
    <w:p>
      <w:r>
        <w:t>@ben_sassin You ugly lil bitch shut the fuck up if you dont understand the stock market hoe</w:t>
      </w:r>
    </w:p>
    <w:p>
      <w:r>
        <w:rPr>
          <w:b/>
          <w:u w:val="single"/>
        </w:rPr>
        <w:t>237897</w:t>
      </w:r>
    </w:p>
    <w:p>
      <w:r>
        <w:t>@TomiLahren Were out in huge numbers and I can say thank you to this skank and who she represents. I wasnt involved until I saw this illiterate hooker and her pimp try to influence others. No ones walking away republican barbie. But those anal warts wont</w:t>
      </w:r>
    </w:p>
    <w:p>
      <w:r>
        <w:rPr>
          <w:b/>
          <w:u w:val="single"/>
        </w:rPr>
        <w:t>237898</w:t>
      </w:r>
    </w:p>
    <w:p>
      <w:r>
        <w:t>@Alyssa_Milano @SenateDems Hi @Alyssa_Milano. Is there a way to get the ladies to stop shouting out during the hearing? It's having the opposite of the desired effect. I love the silent handmaids. But screaming hysterical women is just insulting to the cause. Maybe they can hold up signs instead?</w:t>
      </w:r>
    </w:p>
    <w:p>
      <w:r>
        <w:rPr>
          <w:b/>
          <w:u w:val="single"/>
        </w:rPr>
        <w:t>237899</w:t>
      </w:r>
    </w:p>
    <w:p>
      <w:r>
        <w:t>@AnnCoulter That would be you, dear Ann, the Most Hysterical Woman. Dessicated harpy.</w:t>
      </w:r>
    </w:p>
    <w:p>
      <w:r>
        <w:rPr>
          <w:b/>
          <w:u w:val="single"/>
        </w:rPr>
        <w:t>237900</w:t>
      </w:r>
    </w:p>
    <w:p>
      <w:r>
        <w:t>@AnnCoulter Said the flack parroting talking pointsYou wouldnt know courage of convictions or risking your career if you tripped over them and landed right on top of themBtw, hysterical woman is a wonderful, sexist insult. Couldnt resist, huh?</w:t>
      </w:r>
    </w:p>
    <w:p>
      <w:r>
        <w:rPr>
          <w:b/>
          <w:u w:val="single"/>
        </w:rPr>
        <w:t>237901</w:t>
      </w:r>
    </w:p>
    <w:p>
      <w:r>
        <w:t>can you choke me with your left hand and slap my head with that book and step fucking me on the face with those heels okay thank you</w:t>
      </w:r>
    </w:p>
    <w:p>
      <w:r>
        <w:rPr>
          <w:b/>
          <w:u w:val="single"/>
        </w:rPr>
        <w:t>237902</w:t>
      </w:r>
    </w:p>
    <w:p>
      <w:r>
        <w:t>If it ain't her flag, the POS is in the wrong country. Drag her skank ass out.</w:t>
      </w:r>
    </w:p>
    <w:p>
      <w:r>
        <w:rPr>
          <w:b/>
          <w:u w:val="single"/>
        </w:rPr>
        <w:t>237903</w:t>
      </w:r>
    </w:p>
    <w:p>
      <w:r>
        <w:t>Seriously fuck you if you argue with anyone who is simply expressing how you made them feel. Just stfu and listen.</w:t>
      </w:r>
    </w:p>
    <w:p>
      <w:r>
        <w:rPr>
          <w:b/>
          <w:u w:val="single"/>
        </w:rPr>
        <w:t>237904</w:t>
      </w:r>
    </w:p>
    <w:p>
      <w:r>
        <w:t>@eemanabbasi Christians criticize Muslim men as savages 4raping a woman 4showing her ankles. Christian men rape wom… https://t.co/LjA8tojBbh</w:t>
      </w:r>
    </w:p>
    <w:p>
      <w:r>
        <w:rPr>
          <w:b/>
          <w:u w:val="single"/>
        </w:rPr>
        <w:t>237905</w:t>
      </w:r>
    </w:p>
    <w:p>
      <w:r>
        <w:t>@EdKrassen I guess that it what happens when you are the most hysterical woman in Congress.</w:t>
      </w:r>
    </w:p>
    <w:p>
      <w:r>
        <w:rPr>
          <w:b/>
          <w:u w:val="single"/>
        </w:rPr>
        <w:t>237906</w:t>
      </w:r>
    </w:p>
    <w:p>
      <w:r>
        <w:t>@BenSasse If youre not going to bother to actually DO anything, just shut up and dont bother. Signed, an hysterical woman.</w:t>
      </w:r>
    </w:p>
    <w:p>
      <w:r>
        <w:rPr>
          <w:b/>
          <w:u w:val="single"/>
        </w:rPr>
        <w:t>237907</w:t>
      </w:r>
    </w:p>
    <w:p>
      <w:r>
        <w:t>Dont forget to #ListenAndBelieve. I'm sure all those lynchings were justified. Women never lie about rape. It's com… https://t.co/QR1nTxn2Ln</w:t>
      </w:r>
    </w:p>
    <w:p>
      <w:r>
        <w:rPr>
          <w:b/>
          <w:u w:val="single"/>
        </w:rPr>
        <w:t>237908</w:t>
      </w:r>
    </w:p>
    <w:p>
      <w:r>
        <w:t>@thehill @AnnCoulter already won Most Hysterical Woman with her 2 day twitter freakout over leg room on a plane.</w:t>
      </w:r>
    </w:p>
    <w:p>
      <w:r>
        <w:rPr>
          <w:b/>
          <w:u w:val="single"/>
        </w:rPr>
        <w:t>237909</w:t>
      </w:r>
    </w:p>
    <w:p>
      <w:r>
        <w:t>@DebraMessing how about you STFU with your pro abortion and your racist BS. Ive never seen a pathetic group of people like you democrats so worried about a womans so called right to kill new born infants! You people disgust me! #lookinthemirror</w:t>
      </w:r>
    </w:p>
    <w:p>
      <w:r>
        <w:rPr>
          <w:b/>
          <w:u w:val="single"/>
        </w:rPr>
        <w:t>237910</w:t>
      </w:r>
    </w:p>
    <w:p>
      <w:r>
        <w:t>The best lessonI learn was to STFU and listen to people doing better than me. Some of you are so triggered by solid advice. You think it's a personal attack. Maybe, just maybe the person knows what they are takin about. They are obviously doing something right.</w:t>
      </w:r>
    </w:p>
    <w:p>
      <w:r>
        <w:rPr>
          <w:b/>
          <w:u w:val="single"/>
        </w:rPr>
        <w:t>237911</w:t>
      </w:r>
    </w:p>
    <w:p>
      <w:r>
        <w:t>@imillhiser Hysterical woman.</w:t>
      </w:r>
    </w:p>
    <w:p>
      <w:r>
        <w:rPr>
          <w:b/>
          <w:u w:val="single"/>
        </w:rPr>
        <w:t>237912</w:t>
      </w:r>
    </w:p>
    <w:p>
      <w:r>
        <w:t>@Pontifex go rape a dog you fucking cunt</w:t>
      </w:r>
    </w:p>
    <w:p>
      <w:r>
        <w:rPr>
          <w:b/>
          <w:u w:val="single"/>
        </w:rPr>
        <w:t>237913</w:t>
      </w:r>
    </w:p>
    <w:p>
      <w:r>
        <w:t>@AnnCoulter @JamesWilarUpton Booker wins the award for putting the 'B' in the hysterical woman category</w:t>
      </w:r>
    </w:p>
    <w:p>
      <w:r>
        <w:rPr>
          <w:b/>
          <w:u w:val="single"/>
        </w:rPr>
        <w:t>237914</w:t>
      </w:r>
    </w:p>
    <w:p>
      <w:r>
        <w:t>@Jacob_Rees_Mogg CETA took 7 years. Ours could take even longer. What happens in the meantime. Will you creatures STFU while we remain in the Single Market whilst this is done and will you STFU when it falls apart and we remain in the SM?</w:t>
      </w:r>
    </w:p>
    <w:p>
      <w:r>
        <w:rPr>
          <w:b/>
          <w:u w:val="single"/>
        </w:rPr>
        <w:t>237915</w:t>
      </w:r>
    </w:p>
    <w:p>
      <w:r>
        <w:t>@jillianfward @business Can we please have a lot of news on the open defecation, poverty, misery, suppressed women, religious intolerance of minorities, rape culture.. you get the picture. That is what we want to hear from trustful media, not fake news ab</w:t>
      </w:r>
    </w:p>
    <w:p>
      <w:r>
        <w:rPr>
          <w:b/>
          <w:u w:val="single"/>
        </w:rPr>
        <w:t>237916</w:t>
      </w:r>
    </w:p>
    <w:p>
      <w:r>
        <w:t>@AnnCoulter And I think @CoryBooker wins as most hysterical woman! Kamala is runner up but the Drama Queen going way gay w that I am Spartacus Hysteria!</w:t>
      </w:r>
    </w:p>
    <w:p>
      <w:r>
        <w:rPr>
          <w:b/>
          <w:u w:val="single"/>
        </w:rPr>
        <w:t>237917</w:t>
      </w:r>
    </w:p>
    <w:p>
      <w:r>
        <w:t>@phoenix081340 @doyou35 @carolmswain @thecjpearson @MalcolmOutLoud @DineshDSouza @PeteHegseth You mean its meaningless to CULT45 mindless drones. You people ignore facts like trump. You dont have brains. Facts go against your core values. You kiss the ass</w:t>
      </w:r>
    </w:p>
    <w:p>
      <w:r>
        <w:rPr>
          <w:b/>
          <w:u w:val="single"/>
        </w:rPr>
        <w:t>237918</w:t>
      </w:r>
    </w:p>
    <w:p>
      <w:r>
        <w:t>@maysoonzayid Yeah, how awful for them that women aren't property to be abused anymore. And those terrible laws about child rape!</w:t>
      </w:r>
    </w:p>
    <w:p>
      <w:r>
        <w:rPr>
          <w:b/>
          <w:u w:val="single"/>
        </w:rPr>
        <w:t>237919</w:t>
      </w:r>
    </w:p>
    <w:p>
      <w:r>
        <w:t>Oh you know, a rotting skank bitch.</w:t>
      </w:r>
    </w:p>
    <w:p>
      <w:r>
        <w:rPr>
          <w:b/>
          <w:u w:val="single"/>
        </w:rPr>
        <w:t>237920</w:t>
      </w:r>
    </w:p>
    <w:p>
      <w:r>
        <w:t>Shut the fuck upYou idiots wonder why people call you entitled misogynistic assholesYou're literally pinning all the blame of a female character not having huge titties on one woman. Do you read what you post? This is a game made by hundreds, and you choose one woman to blame</w:t>
      </w:r>
    </w:p>
    <w:p>
      <w:r>
        <w:rPr>
          <w:b/>
          <w:u w:val="single"/>
        </w:rPr>
        <w:t>237921</w:t>
      </w:r>
    </w:p>
    <w:p>
      <w:r>
        <w:t>@AgendaOfEvil Ironic, since Muslims rape, show up at strip clubs, but if a woman is a prostitute she's deserving of… https://t.co/FQuFOeBH1T</w:t>
      </w:r>
    </w:p>
    <w:p>
      <w:r>
        <w:rPr>
          <w:b/>
          <w:u w:val="single"/>
        </w:rPr>
        <w:t>237922</w:t>
      </w:r>
    </w:p>
    <w:p>
      <w:r>
        <w:t>We as women mostly are rape and sexual assault victims. We kept quiet cos no one believes us. Still.</w:t>
      </w:r>
    </w:p>
    <w:p>
      <w:r>
        <w:rPr>
          <w:b/>
          <w:u w:val="single"/>
        </w:rPr>
        <w:t>237923</w:t>
      </w:r>
    </w:p>
    <w:p>
      <w:r>
        <w:t>@realDonaldTrump Really mr. grab em by the pussy? Yes, you do talk like that and you werent elected. Your were instilled by russia. Stfu you moron. Youre going to prison, Traitor Tot.</w:t>
      </w:r>
    </w:p>
    <w:p>
      <w:r>
        <w:rPr>
          <w:b/>
          <w:u w:val="single"/>
        </w:rPr>
        <w:t>237924</w:t>
      </w:r>
    </w:p>
    <w:p>
      <w:r>
        <w:t>Aight goodnight whores except for the girl thats been on the tl bashing guys you a hoe stfu and boss up bitch</w:t>
      </w:r>
    </w:p>
    <w:p>
      <w:r>
        <w:rPr>
          <w:b/>
          <w:u w:val="single"/>
        </w:rPr>
        <w:t>237925</w:t>
      </w:r>
    </w:p>
    <w:p>
      <w:r>
        <w:t>There's nothing worse when someone has the flaming audacity to say 'it wasn't that funny' to something you think is hysterical</w:t>
      </w:r>
    </w:p>
    <w:p>
      <w:r>
        <w:rPr>
          <w:b/>
          <w:u w:val="single"/>
        </w:rPr>
        <w:t>237926</w:t>
      </w:r>
    </w:p>
    <w:p>
      <w:r>
        <w:t>@DinoFancellu Immigrant rapes old English woman and tells her:''Yours is a bitch country, I'm Saddam Hussein”. https://t.co/7tomvXuDlE</w:t>
      </w:r>
    </w:p>
    <w:p>
      <w:r>
        <w:rPr>
          <w:b/>
          <w:u w:val="single"/>
        </w:rPr>
        <w:t>237927</w:t>
      </w:r>
    </w:p>
    <w:p>
      <w:r>
        <w:t>@benshapiro Spartacus/Hysterical Woman 2020</w:t>
      </w:r>
    </w:p>
    <w:p>
      <w:r>
        <w:rPr>
          <w:b/>
          <w:u w:val="single"/>
        </w:rPr>
        <w:t>237928</w:t>
      </w:r>
    </w:p>
    <w:p>
      <w:r>
        <w:t>Recent Examples: Being the only woman &amp; being the only one condescended to IC/OOCA teen character being called a skank &amp; then told it was just to see my OOC reaction Being talked over Small stuff like this increases when I play a confident character, especially a young one.</w:t>
      </w:r>
    </w:p>
    <w:p>
      <w:r>
        <w:rPr>
          <w:b/>
          <w:u w:val="single"/>
        </w:rPr>
        <w:t>237929</w:t>
      </w:r>
    </w:p>
    <w:p>
      <w:r>
        <w:t>If youre dating a baby daddy before you call the baby mama bitter go talk to her yourself OR just the stfu and mind your business bc you know damn well that nigga gone lie just to get some pussy and play victim. Idc.</w:t>
      </w:r>
    </w:p>
    <w:p>
      <w:r>
        <w:rPr>
          <w:b/>
          <w:u w:val="single"/>
        </w:rPr>
        <w:t>237930</w:t>
      </w:r>
    </w:p>
    <w:p>
      <w:r>
        <w:t>@Alecammisano Alessia you fkn skank go change</w:t>
      </w:r>
    </w:p>
    <w:p>
      <w:r>
        <w:rPr>
          <w:b/>
          <w:u w:val="single"/>
        </w:rPr>
        <w:t>237931</w:t>
      </w:r>
    </w:p>
    <w:p>
      <w:r>
        <w:t>Bitch shut the fuck up</w:t>
      </w:r>
    </w:p>
    <w:p>
      <w:r>
        <w:rPr>
          <w:b/>
          <w:u w:val="single"/>
        </w:rPr>
        <w:t>237932</w:t>
      </w:r>
    </w:p>
    <w:p>
      <w:r>
        <w:t>@AnnCoulter Booker is the more hysterical woman, while Harris is just a common slut.</w:t>
      </w:r>
    </w:p>
    <w:p>
      <w:r>
        <w:rPr>
          <w:b/>
          <w:u w:val="single"/>
        </w:rPr>
        <w:t>237933</w:t>
      </w:r>
    </w:p>
    <w:p>
      <w:r>
        <w:t>Niggas be getting on here crying bout not getting no play everyday lol there are women that like weird niggas,funny niggas, athletic niggas,thug niggas etc. Find a bitch in yo arena and stfu</w:t>
      </w:r>
    </w:p>
    <w:p>
      <w:r>
        <w:rPr>
          <w:b/>
          <w:u w:val="single"/>
        </w:rPr>
        <w:t>237934</w:t>
      </w:r>
    </w:p>
    <w:p>
      <w:r>
        <w:t>@GeodanNew @thecarolemalone Isn't that the guy who encourages men to rape women?</w:t>
      </w:r>
    </w:p>
    <w:p>
      <w:r>
        <w:rPr>
          <w:b/>
          <w:u w:val="single"/>
        </w:rPr>
        <w:t>237935</w:t>
      </w:r>
    </w:p>
    <w:p>
      <w:r>
        <w:t>@JeneneHoyer U a rabid fucking cunt.. oh yea but u from Indiana tho.. common for u women folk.. ask mother pence</w:t>
      </w:r>
    </w:p>
    <w:p>
      <w:r>
        <w:rPr>
          <w:b/>
          <w:u w:val="single"/>
        </w:rPr>
        <w:t>237936</w:t>
      </w:r>
    </w:p>
    <w:p>
      <w:r>
        <w:t>@DonaldJTrumpJr That skank looks good on your arm. You been dating your mom long? She needs to start thinking about some Botox or maybe a full facelift. Lying does that to you!</w:t>
      </w:r>
    </w:p>
    <w:p>
      <w:r>
        <w:rPr>
          <w:b/>
          <w:u w:val="single"/>
        </w:rPr>
        <w:t>237937</w:t>
      </w:r>
    </w:p>
    <w:p>
      <w:r>
        <w:t>@RealJamesWoods @BeauCards How about very Unintelligent hysterical woman. This women is mental case!</w:t>
      </w:r>
    </w:p>
    <w:p>
      <w:r>
        <w:rPr>
          <w:b/>
          <w:u w:val="single"/>
        </w:rPr>
        <w:t>237938</w:t>
      </w:r>
    </w:p>
    <w:p>
      <w:r>
        <w:t>@chriss_patinos Fuck u bitch ass whore</w:t>
      </w:r>
    </w:p>
    <w:p>
      <w:r>
        <w:rPr>
          <w:b/>
          <w:u w:val="single"/>
        </w:rPr>
        <w:t>237939</w:t>
      </w:r>
    </w:p>
    <w:p>
      <w:r>
        <w:t>A Lot Of People Are Having To Be Told Why Women Don't Speak Up About Rape Culture https://t.co/Joc5bleeco via @rose_catb</w:t>
      </w:r>
    </w:p>
    <w:p>
      <w:r>
        <w:rPr>
          <w:b/>
          <w:u w:val="single"/>
        </w:rPr>
        <w:t>237940</w:t>
      </w:r>
    </w:p>
    <w:p>
      <w:r>
        <w:t>nigga, im pretty sure you dont get pussy, just stfu.</w:t>
      </w:r>
    </w:p>
    <w:p>
      <w:r>
        <w:rPr>
          <w:b/>
          <w:u w:val="single"/>
        </w:rPr>
        <w:t>237941</w:t>
      </w:r>
    </w:p>
    <w:p>
      <w:r>
        <w:t>@itsgabrielleu Poster at local rape crisis. Old woman with walker and raggy clothes. Title said 'It must be something she wore'</w:t>
      </w:r>
    </w:p>
    <w:p>
      <w:r>
        <w:rPr>
          <w:b/>
          <w:u w:val="single"/>
        </w:rPr>
        <w:t>237942</w:t>
      </w:r>
    </w:p>
    <w:p>
      <w:r>
        <w:t>I usually dont hate people but I actually hate that bitch. You tried to be friends with me outside of work and then when I had a crisis you decided to be professional and use that against me. Thats the worst type of person. Fucking cunt will get hers though.</w:t>
      </w:r>
    </w:p>
    <w:p>
      <w:r>
        <w:rPr>
          <w:b/>
          <w:u w:val="single"/>
        </w:rPr>
        <w:t>237943</w:t>
      </w:r>
    </w:p>
    <w:p>
      <w:r>
        <w:t>@Simonjenkin My go-to analogy is Mean Girls - all cliques, no policies. "Ohmigod you guys - Bernie isn't even a Democrat - 'kay? He can't sit with us! (Pass me my book.) Bernie is the nastiest skank bitch I have EVER met. Do NOT trust him. He is a FUGLY S</w:t>
      </w:r>
    </w:p>
    <w:p>
      <w:r>
        <w:rPr>
          <w:b/>
          <w:u w:val="single"/>
        </w:rPr>
        <w:t>237944</w:t>
      </w:r>
    </w:p>
    <w:p>
      <w:r>
        <w:t>Woke up angry bc 2 years ago a groomsman &amp;I were supposed to walk into the reception doing the Bernie but this cunt of a bridesmaid insisted that they were gonna do it so we quickly made something up while in line to go and then this fucking bitch walks in &amp; DOESNT FUCKING DO IT</w:t>
      </w:r>
    </w:p>
    <w:p>
      <w:r>
        <w:rPr>
          <w:b/>
          <w:u w:val="single"/>
        </w:rPr>
        <w:t>237945</w:t>
      </w:r>
    </w:p>
    <w:p>
      <w:r>
        <w:t>niggas be in they 20s dating bitches that aint even old enough to drive talm bout why are women so complicated? bitch you dating a toddler stfu.</w:t>
      </w:r>
    </w:p>
    <w:p>
      <w:r>
        <w:rPr>
          <w:b/>
          <w:u w:val="single"/>
        </w:rPr>
        <w:t>237946</w:t>
      </w:r>
    </w:p>
    <w:p>
      <w:r>
        <w:t>@CNN Shut up Rand, you pussy</w:t>
      </w:r>
    </w:p>
    <w:p>
      <w:r>
        <w:rPr>
          <w:b/>
          <w:u w:val="single"/>
        </w:rPr>
        <w:t>237947</w:t>
      </w:r>
    </w:p>
    <w:p>
      <w:r>
        <w:t>@rachscullen @SadGalLaurie But she is saying that it will keep her safe. It won’t. And it won’t keep other woman safe. That is rape culture.</w:t>
      </w:r>
    </w:p>
    <w:p>
      <w:r>
        <w:rPr>
          <w:b/>
          <w:u w:val="single"/>
        </w:rPr>
        <w:t>237948</w:t>
      </w:r>
    </w:p>
    <w:p>
      <w:r>
        <w:t>#metoo I'm a victim of rape, abuse and harrassment. I have never known a woman who haven't had any of these experiences.</w:t>
      </w:r>
    </w:p>
    <w:p>
      <w:r>
        <w:rPr>
          <w:b/>
          <w:u w:val="single"/>
        </w:rPr>
        <w:t>237949</w:t>
      </w:r>
    </w:p>
    <w:p>
      <w:r>
        <w:t>@dcexaminer Pretending hes some Maverick when in reality hes a hysterical woman</w:t>
      </w:r>
    </w:p>
    <w:p>
      <w:r>
        <w:rPr>
          <w:b/>
          <w:u w:val="single"/>
        </w:rPr>
        <w:t>237950</w:t>
      </w:r>
    </w:p>
    <w:p>
      <w:r>
        <w:t>@WynslowIsTyping Shut the fuck up you fucking monkey jew bitch cunt nigger dick licking</w:t>
      </w:r>
    </w:p>
    <w:p>
      <w:r>
        <w:rPr>
          <w:b/>
          <w:u w:val="single"/>
        </w:rPr>
        <w:t>237951</w:t>
      </w:r>
    </w:p>
    <w:p>
      <w:r>
        <w:t>@LRBitisnot Your words are soooooo descriptive. And now if there was any question about what happened before, now shes just being in in-your-face fucktwaddle because she thinks she got away with it the first time. Fucking bitch...and I dont say that about</w:t>
      </w:r>
    </w:p>
    <w:p>
      <w:r>
        <w:rPr>
          <w:b/>
          <w:u w:val="single"/>
        </w:rPr>
        <w:t>237952</w:t>
      </w:r>
    </w:p>
    <w:p>
      <w:r>
        <w:t>If ur a lemon and have to get a woman drunk To have sex with u my Nikka...😒😒 that’s RAPE</w:t>
      </w:r>
    </w:p>
    <w:p>
      <w:r>
        <w:rPr>
          <w:b/>
          <w:u w:val="single"/>
        </w:rPr>
        <w:t>237953</w:t>
      </w:r>
    </w:p>
    <w:p>
      <w:r>
        <w:t>Guy at the drawing session last night negging the woman next to me by saying dont get hysterical and I believe in the right of women NOT to choose: stfu and also thx for affirming the now well known fact that misogynists draw like shit #misogynistsdrawlikeshit</w:t>
      </w:r>
    </w:p>
    <w:p>
      <w:r>
        <w:rPr>
          <w:b/>
          <w:u w:val="single"/>
        </w:rPr>
        <w:t>237954</w:t>
      </w:r>
    </w:p>
    <w:p>
      <w:r>
        <w:t>@Marfy_12 1.ur retarded to take yt photo of someone else2.i will when u show ur real3.ur a fuckin bitch ass nigga u fucking cunt4.boii i got ur mum twerking for 5 cents coz dats how poor u fucking really are.5.stop being a fucked up slutty rat</w:t>
      </w:r>
    </w:p>
    <w:p>
      <w:r>
        <w:rPr>
          <w:b/>
          <w:u w:val="single"/>
        </w:rPr>
        <w:t>237955</w:t>
      </w:r>
    </w:p>
    <w:p>
      <w:r>
        <w:t>shut the fuck up you fucking pussy you wouldnt know survival if it hit you in the face you draft dodger</w:t>
      </w:r>
    </w:p>
    <w:p>
      <w:r>
        <w:rPr>
          <w:b/>
          <w:u w:val="single"/>
        </w:rPr>
        <w:t>237956</w:t>
      </w:r>
    </w:p>
    <w:p>
      <w:r>
        <w:t>Even the rape of a Muslim woman is almost impossible to prove under strict Islamic law Sharia</w:t>
      </w:r>
    </w:p>
    <w:p>
      <w:r>
        <w:rPr>
          <w:b/>
          <w:u w:val="single"/>
        </w:rPr>
        <w:t>237957</w:t>
      </w:r>
    </w:p>
    <w:p>
      <w:r>
        <w:t>shut the fuck up you know youre that bitch, whore</w:t>
      </w:r>
    </w:p>
    <w:p>
      <w:r>
        <w:rPr>
          <w:b/>
          <w:u w:val="single"/>
        </w:rPr>
        <w:t>237958</w:t>
      </w:r>
    </w:p>
    <w:p>
      <w:r>
        <w:t>In the case of Trump's multiple allegations of sexual assault and rape, his followers called the women liars, and threatened them.</w:t>
      </w:r>
    </w:p>
    <w:p>
      <w:r>
        <w:rPr>
          <w:b/>
          <w:u w:val="single"/>
        </w:rPr>
        <w:t>237959</w:t>
      </w:r>
    </w:p>
    <w:p>
      <w:r>
        <w:t>@FanboyDestroyer @hollyrpeete @itsgabrielleu Rape is no a joking matter or a time to speak light . Women have to re… https://t.co/V2qB3zwD7e</w:t>
      </w:r>
    </w:p>
    <w:p>
      <w:r>
        <w:rPr>
          <w:b/>
          <w:u w:val="single"/>
        </w:rPr>
        <w:t>237960</w:t>
      </w:r>
    </w:p>
    <w:p>
      <w:r>
        <w:t>@nancyleong The guy who has spent five years hiding from a rape inquiry thinks that a powerful woman is creepy, man… https://t.co/OvlQAJS1ek</w:t>
      </w:r>
    </w:p>
    <w:p>
      <w:r>
        <w:rPr>
          <w:b/>
          <w:u w:val="single"/>
        </w:rPr>
        <w:t>237961</w:t>
      </w:r>
    </w:p>
    <w:p>
      <w:r>
        <w:t>Lol you're probably tweeting, "it's so hard to move on" with a dick in your pussy so shut the fuck up fake hoe.</w:t>
      </w:r>
    </w:p>
    <w:p>
      <w:r>
        <w:rPr>
          <w:b/>
          <w:u w:val="single"/>
        </w:rPr>
        <w:t>237962</w:t>
      </w:r>
    </w:p>
    <w:p>
      <w:r>
        <w:t>@itsgabrielleu in any case at all, a rape victim is guilty of it, we should educate our men to respect women PERIOD #nomeansno</w:t>
      </w:r>
    </w:p>
    <w:p>
      <w:r>
        <w:rPr>
          <w:b/>
          <w:u w:val="single"/>
        </w:rPr>
        <w:t>237963</w:t>
      </w:r>
    </w:p>
    <w:p>
      <w:r>
        <w:t>@nflcommish thanks for ruining football you pussy! I cant watch it anymore. Its boring</w:t>
      </w:r>
    </w:p>
    <w:p>
      <w:r>
        <w:rPr>
          <w:b/>
          <w:u w:val="single"/>
        </w:rPr>
        <w:t>237964</w:t>
      </w:r>
    </w:p>
    <w:p>
      <w:r>
        <w:t>If I ever hit you w dumb fucking cunt ass fucking stupid ass fucking bitch just know Im extremely mad at you.</w:t>
      </w:r>
    </w:p>
    <w:p>
      <w:r>
        <w:rPr>
          <w:b/>
          <w:u w:val="single"/>
        </w:rPr>
        <w:t>237965</w:t>
      </w:r>
    </w:p>
    <w:p>
      <w:r>
        <w:t>@annmarievazja Skank man .. you got!!</w:t>
      </w:r>
    </w:p>
    <w:p>
      <w:r>
        <w:rPr>
          <w:b/>
          <w:u w:val="single"/>
        </w:rPr>
        <w:t>237966</w:t>
      </w:r>
    </w:p>
    <w:p>
      <w:r>
        <w:t>if ever a skank tries to make fun of you, tell her to suck dick she'll magically turn into a hoe and grab the nearest dick within her perimeter</w:t>
      </w:r>
    </w:p>
    <w:p>
      <w:r>
        <w:rPr>
          <w:b/>
          <w:u w:val="single"/>
        </w:rPr>
        <w:t>237967</w:t>
      </w:r>
    </w:p>
    <w:p>
      <w:r>
        <w:t>Just because I fuck u raw while tongue kissing you drop all my hoes meet your family eat yo pussy from the backand tell you I love you don't mean u my Itch #OnGod</w:t>
      </w:r>
    </w:p>
    <w:p>
      <w:r>
        <w:rPr>
          <w:b/>
          <w:u w:val="single"/>
        </w:rPr>
        <w:t>237968</w:t>
      </w:r>
    </w:p>
    <w:p>
      <w:r>
        <w:t>@kathygriffin Youre an elitist skank with no talent and a twitter army of brainwashed fucktards.</w:t>
      </w:r>
    </w:p>
    <w:p>
      <w:r>
        <w:rPr>
          <w:b/>
          <w:u w:val="single"/>
        </w:rPr>
        <w:t>237969</w:t>
      </w:r>
    </w:p>
    <w:p>
      <w:r>
        <w:t>The number of women accusing Weinstein of rape rose to six yesterday.</w:t>
      </w:r>
    </w:p>
    <w:p>
      <w:r>
        <w:rPr>
          <w:b/>
          <w:u w:val="single"/>
        </w:rPr>
        <w:t>237970</w:t>
      </w:r>
    </w:p>
    <w:p>
      <w:r>
        <w:t>@ellievan65 @KikiAdine FIGHT RUSSIA NOW YOU PUSSY POTUS.</w:t>
      </w:r>
    </w:p>
    <w:p>
      <w:r>
        <w:rPr>
          <w:b/>
          <w:u w:val="single"/>
        </w:rPr>
        <w:t>237971</w:t>
      </w:r>
    </w:p>
    <w:p>
      <w:r>
        <w:t>@reshmakutty1998 I need you pussy</w:t>
      </w:r>
    </w:p>
    <w:p>
      <w:r>
        <w:rPr>
          <w:b/>
          <w:u w:val="single"/>
        </w:rPr>
        <w:t>237972</w:t>
      </w:r>
    </w:p>
    <w:p>
      <w:r>
        <w:t>@NewYorker Will send 1 BTC to anyone who can explain why the USA needs to import more 75 IQ Somalis who rape white women at very high rates.</w:t>
      </w:r>
    </w:p>
    <w:p>
      <w:r>
        <w:rPr>
          <w:b/>
          <w:u w:val="single"/>
        </w:rPr>
        <w:t>237973</w:t>
      </w:r>
    </w:p>
    <w:p>
      <w:r>
        <w:t>SWEDEN: FOUR MEN RAPE WOMAN WITH COGNITIVE ABILITY OF A 6-YEAR-OLD AND WALK FREEFour men have been charged with gross rape against a developmentally disabled woman. Yesterday they were set free. Why? The court could not prove that they knew she had a developmental disability.</w:t>
      </w:r>
    </w:p>
    <w:p>
      <w:r>
        <w:rPr>
          <w:b/>
          <w:u w:val="single"/>
        </w:rPr>
        <w:t>237974</w:t>
      </w:r>
    </w:p>
    <w:p>
      <w:r>
        <w:t>Hate me, love me, demonize me or worship me. I am mentally ill, a hysterical woman, a rebel &amp; I don't give a fig anymore about social norms. If I want to study STEM &amp; business, I will. Screw your assumption my businesses are cupcake bakeries.I am still kind, loving &amp; a woman.</w:t>
      </w:r>
    </w:p>
    <w:p>
      <w:r>
        <w:rPr>
          <w:b/>
          <w:u w:val="single"/>
        </w:rPr>
        <w:t>237975</w:t>
      </w:r>
    </w:p>
    <w:p>
      <w:r>
        <w:t>Im sorry, but this generation of females have no self respect. The internet shouldnt know when youre horny, wet, how good you pussy is &amp; etc. &amp; Yall wonder why these boys treat yall like hoes ! Praying for this generation</w:t>
      </w:r>
    </w:p>
    <w:p>
      <w:r>
        <w:rPr>
          <w:b/>
          <w:u w:val="single"/>
        </w:rPr>
        <w:t>237976</w:t>
      </w:r>
    </w:p>
    <w:p>
      <w:r>
        <w:t>Oh you skank @_danielaaflores</w:t>
      </w:r>
    </w:p>
    <w:p>
      <w:r>
        <w:rPr>
          <w:b/>
          <w:u w:val="single"/>
        </w:rPr>
        <w:t>237977</w:t>
      </w:r>
    </w:p>
    <w:p>
      <w:r>
        <w:t>wow can i stop writing in caps lock we get it, youre hystericalnow shut the fuck up</w:t>
      </w:r>
    </w:p>
    <w:p>
      <w:r>
        <w:rPr>
          <w:b/>
          <w:u w:val="single"/>
        </w:rPr>
        <w:t>237978</w:t>
      </w:r>
    </w:p>
    <w:p>
      <w:r>
        <w:t>Talking about 'in the bible, a woman is a man's property.' Therefore as a senseless misogynist, rape in married women cannot happen.</w:t>
      </w:r>
    </w:p>
    <w:p>
      <w:r>
        <w:rPr>
          <w:b/>
          <w:u w:val="single"/>
        </w:rPr>
        <w:t>237979</w:t>
      </w:r>
    </w:p>
    <w:p>
      <w:r>
        <w:t>@beth2_k3a @consmover @KamalaHarris Shes a scank hole bitch lying lowlife</w:t>
      </w:r>
    </w:p>
    <w:p>
      <w:r>
        <w:rPr>
          <w:b/>
          <w:u w:val="single"/>
        </w:rPr>
        <w:t>237980</w:t>
      </w:r>
    </w:p>
    <w:p>
      <w:r>
        <w:t>Pocket Panini Stovetop Sandwich Maker #diet #healthy #heart #health #sandwiches #kitchen #food #dinner #lunch #breakfast #family #easy #eat #hungry</w:t>
      </w:r>
    </w:p>
    <w:p>
      <w:r>
        <w:rPr>
          <w:b/>
          <w:u w:val="single"/>
        </w:rPr>
        <w:t>237981</w:t>
      </w:r>
    </w:p>
    <w:p>
      <w:r>
        <w:t>@NewYorkFBI Respectfully u worried about paintings, while that rapist'Harvey Weinstein'on the lose for 30 years. 2 more women reporting rape</w:t>
      </w:r>
    </w:p>
    <w:p>
      <w:r>
        <w:rPr>
          <w:b/>
          <w:u w:val="single"/>
        </w:rPr>
        <w:t>237982</w:t>
      </w:r>
    </w:p>
    <w:p>
      <w:r>
        <w:t>If u don't think rape culture exists in the US u should prob check your feed right now 'cause literally every woman u know is posting #MeToo</w:t>
      </w:r>
    </w:p>
    <w:p>
      <w:r>
        <w:rPr>
          <w:b/>
          <w:u w:val="single"/>
        </w:rPr>
        <w:t>237983</w:t>
      </w:r>
    </w:p>
    <w:p>
      <w:r>
        <w:t>9/28 you pussy BITCHHHHHHHH EAT IT UP LIL HOE I KNOW YOU BANG WIT US !!!! Its ROLLLLLLINNNNN ON MINE ION DO DA GROOVIN YADIG #SLUMLOVE</w:t>
      </w:r>
    </w:p>
    <w:p>
      <w:r>
        <w:rPr>
          <w:b/>
          <w:u w:val="single"/>
        </w:rPr>
        <w:t>237984</w:t>
      </w:r>
    </w:p>
    <w:p>
      <w:r>
        <w:t>Men Need to Respect Woman , Point Blank There is No Excuse, Rape Shouldn’t Be Justified &amp; There is No Excuse !!! https://t.co/p0PF1PZge3</w:t>
      </w:r>
    </w:p>
    <w:p>
      <w:r>
        <w:rPr>
          <w:b/>
          <w:u w:val="single"/>
        </w:rPr>
        <w:t>237985</w:t>
      </w:r>
    </w:p>
    <w:p>
      <w:r>
        <w:t>@realDonaldTrump Pssst. Your father in law has a criminal history from his country of origin that would've disqualified him for citizenship. When you're kicked out of our WH we'll send him back w/his chain migrated wife &amp; that racist skank that pretends t</w:t>
      </w:r>
    </w:p>
    <w:p>
      <w:r>
        <w:rPr>
          <w:b/>
          <w:u w:val="single"/>
        </w:rPr>
        <w:t>237986</w:t>
      </w:r>
    </w:p>
    <w:p>
      <w:r>
        <w:t>@AnnCoulter Most hysterical woman. Nice gender separation. Person, Ann. I get it's hard for you to grasp not being one but please try.</w:t>
      </w:r>
    </w:p>
    <w:p>
      <w:r>
        <w:rPr>
          <w:b/>
          <w:u w:val="single"/>
        </w:rPr>
        <w:t>237987</w:t>
      </w:r>
    </w:p>
    <w:p>
      <w:r>
        <w:t>He a whole bitch. Soft. Snitch. Untrustworthy teammate. Just a hoe</w:t>
      </w:r>
    </w:p>
    <w:p>
      <w:r>
        <w:rPr>
          <w:b/>
          <w:u w:val="single"/>
        </w:rPr>
        <w:t>237988</w:t>
      </w:r>
    </w:p>
    <w:p>
      <w:r>
        <w:t>@CliveStanden Every woman I have ever known has experienced sexual harassment, assault, or rape. To say 'my bad' i… https://t.co/ZaE0ue8HWx</w:t>
      </w:r>
    </w:p>
    <w:p>
      <w:r>
        <w:rPr>
          <w:b/>
          <w:u w:val="single"/>
        </w:rPr>
        <w:t>237989</w:t>
      </w:r>
    </w:p>
    <w:p>
      <w:r>
        <w:t>What women do is way down on the list of rape causative factors but it's still on the list &amp; u're not a potential… https://t.co/8pBru8eCCA</w:t>
      </w:r>
    </w:p>
    <w:p>
      <w:r>
        <w:rPr>
          <w:b/>
          <w:u w:val="single"/>
        </w:rPr>
        <w:t>237990</w:t>
      </w:r>
    </w:p>
    <w:p>
      <w:r>
        <w:t>@AnnCoulter Really, Ann? Hysterical woman? What is wrong with you?</w:t>
      </w:r>
    </w:p>
    <w:p>
      <w:r>
        <w:rPr>
          <w:b/>
          <w:u w:val="single"/>
        </w:rPr>
        <w:t>237991</w:t>
      </w:r>
    </w:p>
    <w:p>
      <w:r>
        <w:t>@Ron4VA Uplift the discourse ? Really you scumbag?Your Republican president has talked about grabbing women by the pussy, supporting neonazis, separating kids from families &amp; youre talking about uplifting the discourse. Stfu.</w:t>
      </w:r>
    </w:p>
    <w:p>
      <w:r>
        <w:rPr>
          <w:b/>
          <w:u w:val="single"/>
        </w:rPr>
        <w:t>237992</w:t>
      </w:r>
    </w:p>
    <w:p>
      <w:r>
        <w:t>They think you pussy Verizon customer service be sucking wild dickkkkkkk. Its been 2 hrs lmao yo</w:t>
      </w:r>
    </w:p>
    <w:p>
      <w:r>
        <w:rPr>
          <w:b/>
          <w:u w:val="single"/>
        </w:rPr>
        <w:t>237993</w:t>
      </w:r>
    </w:p>
    <w:p>
      <w:r>
        <w:t>@girlsreallyrule Your the fucking bitch,you whore.</w:t>
      </w:r>
    </w:p>
    <w:p>
      <w:r>
        <w:rPr>
          <w:b/>
          <w:u w:val="single"/>
        </w:rPr>
        <w:t>237994</w:t>
      </w:r>
    </w:p>
    <w:p>
      <w:r>
        <w:t>@hickm_lauren I can suck on your titties and finger you pussy at the same time and make you squirt</w:t>
      </w:r>
    </w:p>
    <w:p>
      <w:r>
        <w:rPr>
          <w:b/>
          <w:u w:val="single"/>
        </w:rPr>
        <w:t>237995</w:t>
      </w:r>
    </w:p>
    <w:p>
      <w:r>
        <w:t>@realDonaldTrump Shut the fuck up you pussy grabbing pervert.How's the divorce?It's Mueller Time!</w:t>
      </w:r>
    </w:p>
    <w:p>
      <w:r>
        <w:rPr>
          <w:b/>
          <w:u w:val="single"/>
        </w:rPr>
        <w:t>237996</w:t>
      </w:r>
    </w:p>
    <w:p>
      <w:r>
        <w:t>Dont tell me youre in love with me, just shut the fuck up and eat my pussy!</w:t>
      </w:r>
    </w:p>
    <w:p>
      <w:r>
        <w:rPr>
          <w:b/>
          <w:u w:val="single"/>
        </w:rPr>
        <w:t>237997</w:t>
      </w:r>
    </w:p>
    <w:p>
      <w:r>
        <w:t>@SoyerJanis @alsdowntown @SteveBannen Hysterical! You are going to be disappointed Jan</w:t>
      </w:r>
    </w:p>
    <w:p>
      <w:r>
        <w:rPr>
          <w:b/>
          <w:u w:val="single"/>
        </w:rPr>
        <w:t>237998</w:t>
      </w:r>
    </w:p>
    <w:p>
      <w:r>
        <w:t>This is the perfect insult because women are bad, &amp; hysterical women are the worst kind of a bad thing, &amp; the dems are being insulted BY a woman, which is humiliating because women are very bad. Perfect insult by a perfect lady! though thats impossible because ladies are bad,</w:t>
      </w:r>
    </w:p>
    <w:p>
      <w:r>
        <w:rPr>
          <w:b/>
          <w:u w:val="single"/>
        </w:rPr>
        <w:t>237999</w:t>
      </w:r>
    </w:p>
    <w:p>
      <w:r>
        <w:t>@GPerplexx Stfu pussy, no more Apple Music for you</w:t>
      </w:r>
    </w:p>
    <w:p>
      <w:r>
        <w:rPr>
          <w:b/>
          <w:u w:val="single"/>
        </w:rPr>
        <w:t>238000</w:t>
      </w:r>
    </w:p>
    <w:p>
      <w:r>
        <w:t>@AnnCoulter From the multi-year champion of most hysterical woman of the universe award (and I'm being generous calling you a woman).</w:t>
      </w:r>
    </w:p>
    <w:p>
      <w:r>
        <w:rPr>
          <w:b/>
          <w:u w:val="single"/>
        </w:rPr>
        <w:t>238001</w:t>
      </w:r>
    </w:p>
    <w:p>
      <w:r>
        <w:t>@Ruby_Hs Hoe stop fucking lying cause i had her phone for months and its been dead till now bitch&amp; u thought u was being disrespectful 2 my kid,it was meWHERE DA FUCK U AT? she like bitch u acting crazy..dis aint no act bitch.. talk that shit but im gonna</w:t>
      </w:r>
    </w:p>
    <w:p>
      <w:r>
        <w:rPr>
          <w:b/>
          <w:u w:val="single"/>
        </w:rPr>
        <w:t>238002</w:t>
      </w:r>
    </w:p>
    <w:p>
      <w:r>
        <w:t>Well then call me a sexist, which Im not. This is no doubt a hysterical woman protestor. BTW, there have been several hysterical male protesters but we havent seen news on them. Id say THAT is sexist my dear. Oh, sorry, my dear is sexist? Sorry dolly.</w:t>
      </w:r>
    </w:p>
    <w:p>
      <w:r>
        <w:rPr>
          <w:b/>
          <w:u w:val="single"/>
        </w:rPr>
        <w:t>238003</w:t>
      </w:r>
    </w:p>
    <w:p>
      <w:r>
        <w:t>@thehill Coulter needs to eat a ham sandwich and choke on it. Such a sexist comment. Plenty of RW men are truly hysterical. Have you seen how the President acts?</w:t>
      </w:r>
    </w:p>
    <w:p>
      <w:r>
        <w:rPr>
          <w:b/>
          <w:u w:val="single"/>
        </w:rPr>
        <w:t>238004</w:t>
      </w:r>
    </w:p>
    <w:p>
      <w:r>
        <w:t>bitch calm down you pussy when yo ppl ain't around</w:t>
      </w:r>
    </w:p>
    <w:p>
      <w:r>
        <w:rPr>
          <w:b/>
          <w:u w:val="single"/>
        </w:rPr>
        <w:t>238005</w:t>
      </w:r>
    </w:p>
    <w:p>
      <w:r>
        <w:t>Quite a thing for a man who hides in a cupboard to evade charges of rape to accuse a woman of being creepy.</w:t>
      </w:r>
    </w:p>
    <w:p>
      <w:r>
        <w:rPr>
          <w:b/>
          <w:u w:val="single"/>
        </w:rPr>
        <w:t>238006</w:t>
      </w:r>
    </w:p>
    <w:p>
      <w:r>
        <w:t>You can’t find ANY other abbreviation for treating a woman nicely that doesn’t use the word rape? Really? https://t.co/ttSu3IdVL0</w:t>
      </w:r>
    </w:p>
    <w:p>
      <w:r>
        <w:rPr>
          <w:b/>
          <w:u w:val="single"/>
        </w:rPr>
        <w:t>238007</w:t>
      </w:r>
    </w:p>
    <w:p>
      <w:r>
        <w:t>@WhittakerGayla @JRubinBlogger @BenSasse I'm sure Ben Sasse thinks you are sounding just like a hysterical woman now, Elliott.</w:t>
      </w:r>
    </w:p>
    <w:p>
      <w:r>
        <w:rPr>
          <w:b/>
          <w:u w:val="single"/>
        </w:rPr>
        <w:t>238008</w:t>
      </w:r>
    </w:p>
    <w:p>
      <w:r>
        <w:t>just realize ya bitch been cheatin on ya ass. fuck these skank hoes. get money instead</w:t>
      </w:r>
    </w:p>
    <w:p>
      <w:r>
        <w:rPr>
          <w:b/>
          <w:u w:val="single"/>
        </w:rPr>
        <w:t>238009</w:t>
      </w:r>
    </w:p>
    <w:p>
      <w:r>
        <w:t>RAPISTS.AND YET, THE FIVE HUNDRED YEARS OF THE RAPE AND SEXUAL EXPLOITATION OF AFRICAN WOMEN AND GIRLS, AND THE THIRD CLASS</w:t>
      </w:r>
    </w:p>
    <w:p>
      <w:r>
        <w:rPr>
          <w:b/>
          <w:u w:val="single"/>
        </w:rPr>
        <w:t>238010</w:t>
      </w:r>
    </w:p>
    <w:p>
      <w:r>
        <w:t>@AnnCoulter Say's the HYSTERICAL woman. It is woman right?</w:t>
      </w:r>
    </w:p>
    <w:p>
      <w:r>
        <w:rPr>
          <w:b/>
          <w:u w:val="single"/>
        </w:rPr>
        <w:t>238011</w:t>
      </w:r>
    </w:p>
    <w:p>
      <w:r>
        <w:t>iF yOUr PuSSy sO gOoD wHY yOu NoT pREgNAnT because i killed it stfu hoe</w:t>
      </w:r>
    </w:p>
    <w:p>
      <w:r>
        <w:rPr>
          <w:b/>
          <w:u w:val="single"/>
        </w:rPr>
        <w:t>238012</w:t>
      </w:r>
    </w:p>
    <w:p>
      <w:r>
        <w:t>@AnnCoulter I think the award should go to Cory Booker as the most hysterical woman.</w:t>
      </w:r>
    </w:p>
    <w:p>
      <w:r>
        <w:rPr>
          <w:b/>
          <w:u w:val="single"/>
        </w:rPr>
        <w:t>238013</w:t>
      </w:r>
    </w:p>
    <w:p>
      <w:r>
        <w:t>@allisonmbucher @thorpedo1998 I this for a fact hes the best sandwich maker on this side of the Mississippi. @thorpedo1998</w:t>
      </w:r>
    </w:p>
    <w:p>
      <w:r>
        <w:rPr>
          <w:b/>
          <w:u w:val="single"/>
        </w:rPr>
        <w:t>238014</w:t>
      </w:r>
    </w:p>
    <w:p>
      <w:r>
        <w:t>I think Booker is a more hysterical woman than Kamala</w:t>
      </w:r>
    </w:p>
    <w:p>
      <w:r>
        <w:rPr>
          <w:b/>
          <w:u w:val="single"/>
        </w:rPr>
        <w:t>238015</w:t>
      </w:r>
    </w:p>
    <w:p>
      <w:r>
        <w:t>bitch FIRST of all thats how i talk i meant he, SECOND you da hoe hoe so stfu</w:t>
      </w:r>
    </w:p>
    <w:p>
      <w:r>
        <w:rPr>
          <w:b/>
          <w:u w:val="single"/>
        </w:rPr>
        <w:t>238016</w:t>
      </w:r>
    </w:p>
    <w:p>
      <w:r>
        <w:t>@Fashir @jillciminillo I read fine, and likely better than you given my experience. She's an hysterical woman looking for attention and trying to make some sort of issue out of two things that have nothing to do with each other. It's a tennis match. Do you know the rule? I do. Tell me what you read.</w:t>
      </w:r>
    </w:p>
    <w:p>
      <w:r>
        <w:rPr>
          <w:b/>
          <w:u w:val="single"/>
        </w:rPr>
        <w:t>238017</w:t>
      </w:r>
    </w:p>
    <w:p>
      <w:r>
        <w:t>Its because you are always a hysterical woman @SenKamalaHarris</w:t>
      </w:r>
    </w:p>
    <w:p>
      <w:r>
        <w:rPr>
          <w:b/>
          <w:u w:val="single"/>
        </w:rPr>
        <w:t>238018</w:t>
      </w:r>
    </w:p>
    <w:p>
      <w:r>
        <w:t>@stevalley @Pattikke @STARZ Seriously. Book Claire was not the stay in the kitchen type. Did I read the same book?</w:t>
      </w:r>
    </w:p>
    <w:p>
      <w:r>
        <w:rPr>
          <w:b/>
          <w:u w:val="single"/>
        </w:rPr>
        <w:t>238019</w:t>
      </w:r>
    </w:p>
    <w:p>
      <w:r>
        <w:t>@NancyPelosi I can take the heat, thats why l stay in the kitchen.You cant deny she is a woman with no fear who speaks truth to power without hesitation. She may be older and not your cup of tea, but she fights for love of country over politics.</w:t>
      </w:r>
    </w:p>
    <w:p>
      <w:r>
        <w:rPr>
          <w:b/>
          <w:u w:val="single"/>
        </w:rPr>
        <w:t>238020</w:t>
      </w:r>
    </w:p>
    <w:p>
      <w:r>
        <w:t>@JoePerticone Or as @AnnCoulter said, Most Hysterical Woman</w:t>
      </w:r>
    </w:p>
    <w:p>
      <w:r>
        <w:rPr>
          <w:b/>
          <w:u w:val="single"/>
        </w:rPr>
        <w:t>238021</w:t>
      </w:r>
    </w:p>
    <w:p>
      <w:r>
        <w:t>This is to decieve people who don't know that women that report rape in Islamic countries are arrested on charges of fornication or adultery</w:t>
      </w:r>
    </w:p>
    <w:p>
      <w:r>
        <w:rPr>
          <w:b/>
          <w:u w:val="single"/>
        </w:rPr>
        <w:t>238022</w:t>
      </w:r>
    </w:p>
    <w:p>
      <w:r>
        <w:t>Ooh this is getting into Shakespearean levels of manipulation. And of course he goes for the hysterical woman angle, with a side order of using Hanssens feelings for Roxanna against her. #HolbyCity</w:t>
      </w:r>
    </w:p>
    <w:p>
      <w:r>
        <w:rPr>
          <w:b/>
          <w:u w:val="single"/>
        </w:rPr>
        <w:t>238023</w:t>
      </w:r>
    </w:p>
    <w:p>
      <w:r>
        <w:t>@badzachx you pussy ass bitch. stfu</w:t>
      </w:r>
    </w:p>
    <w:p>
      <w:r>
        <w:rPr>
          <w:b/>
          <w:u w:val="single"/>
        </w:rPr>
        <w:t>238024</w:t>
      </w:r>
    </w:p>
    <w:p>
      <w:r>
        <w:t>@lonthecelebrity My dad was the chef in my house so the whole women need to stay in kitchen doesnt make sense to me</w:t>
      </w:r>
    </w:p>
    <w:p>
      <w:r>
        <w:rPr>
          <w:b/>
          <w:u w:val="single"/>
        </w:rPr>
        <w:t>238025</w:t>
      </w:r>
    </w:p>
    <w:p>
      <w:r>
        <w:t>@KatiePrice How are they trying to destroy you? You missed your 4 kids first day at school to skank about topless with yet another man. Disgraceful. The kids are better off with their dads where theyre happy, safe &amp; have a stable, loving home...</w:t>
      </w:r>
    </w:p>
    <w:p>
      <w:r>
        <w:rPr>
          <w:b/>
          <w:u w:val="single"/>
        </w:rPr>
        <w:t>238026</w:t>
      </w:r>
    </w:p>
    <w:p>
      <w:r>
        <w:t>@FoxNews 65 of which were hysterical women?</w:t>
      </w:r>
    </w:p>
    <w:p>
      <w:r>
        <w:rPr>
          <w:b/>
          <w:u w:val="single"/>
        </w:rPr>
        <w:t>238027</w:t>
      </w:r>
    </w:p>
    <w:p>
      <w:r>
        <w:t>@SteveHofstetter SlutWhoreBitch Cunt Coulter</w:t>
      </w:r>
    </w:p>
    <w:p>
      <w:r>
        <w:rPr>
          <w:b/>
          <w:u w:val="single"/>
        </w:rPr>
        <w:t>238028</w:t>
      </w:r>
    </w:p>
    <w:p>
      <w:r>
        <w:t>@Siobhan_ODwyer @theTiser @DrMel_T If you wanna know what sexism looks like go no further then this skank miss odwyer</w:t>
      </w:r>
    </w:p>
    <w:p>
      <w:r>
        <w:rPr>
          <w:b/>
          <w:u w:val="single"/>
        </w:rPr>
        <w:t>238029</w:t>
      </w:r>
    </w:p>
    <w:p>
      <w:r>
        <w:t>People tryna use #BPD and say promiscuity is a symptom No bitch its called being a slut, youre trying to excuse why you got caught cheating and broke up you fucking hoe</w:t>
      </w:r>
    </w:p>
    <w:p>
      <w:r>
        <w:rPr>
          <w:b/>
          <w:u w:val="single"/>
        </w:rPr>
        <w:t>238030</w:t>
      </w:r>
    </w:p>
    <w:p>
      <w:r>
        <w:t>@DIRTYDA11283731 dats right bitch ass fag cunt slut dumb fucken bitch, shut the fuck up next time</w:t>
      </w:r>
    </w:p>
    <w:p>
      <w:r>
        <w:rPr>
          <w:b/>
          <w:u w:val="single"/>
        </w:rPr>
        <w:t>238031</w:t>
      </w:r>
    </w:p>
    <w:p>
      <w:r>
        <w:t>@PrincessBravato this stupid skank can barely speak English.</w:t>
      </w:r>
    </w:p>
    <w:p>
      <w:r>
        <w:rPr>
          <w:b/>
          <w:u w:val="single"/>
        </w:rPr>
        <w:t>238032</w:t>
      </w:r>
    </w:p>
    <w:p>
      <w:r>
        <w:t>remember women are inferior to men even though they generally test well at everything men doit's their own faults they suck there's nothing pushing them away from things!!!!!!</w:t>
      </w:r>
    </w:p>
    <w:p>
      <w:r>
        <w:rPr>
          <w:b/>
          <w:u w:val="single"/>
        </w:rPr>
        <w:t>238033</w:t>
      </w:r>
    </w:p>
    <w:p>
      <w:r>
        <w:t>@SenKamalaHarris Its all about $$$$$$ dollar signs for those hysterical women</w:t>
      </w:r>
    </w:p>
    <w:p>
      <w:r>
        <w:rPr>
          <w:b/>
          <w:u w:val="single"/>
        </w:rPr>
        <w:t>238034</w:t>
      </w:r>
    </w:p>
    <w:p>
      <w:r>
        <w:t>Well it seems that Trump tweet has cooled off, wow being a woman and insulting him do not go well together, you just get called a skank and get told you have STDs but I mean the misogyny goes with the base I guess lol. Also someone called me a hick which is the ultimate irony wow</w:t>
      </w:r>
    </w:p>
    <w:p>
      <w:r>
        <w:rPr>
          <w:b/>
          <w:u w:val="single"/>
        </w:rPr>
        <w:t>238035</w:t>
      </w:r>
    </w:p>
    <w:p>
      <w:r>
        <w:t>Me: Love Yours-Wing supremacist: SHUT THE FUCK UP WHORE, NOTHING WILL EVER TOP WINGS, DUMB BITCH, THE R&amp;B THEMES, THE SILK, THE CHOKERS, NOTHING CAN TOP THAT. HAVE YOU HEARD BS&amp;T?? HAVE YOU EVEN FUCKING LISTENED TO THAT MASTERPIECE OF THE CENTURY BECAUSE IF NOT-</w:t>
      </w:r>
    </w:p>
    <w:p>
      <w:r>
        <w:rPr>
          <w:b/>
          <w:u w:val="single"/>
        </w:rPr>
        <w:t>238036</w:t>
      </w:r>
    </w:p>
    <w:p>
      <w:r>
        <w:t>@NTKNet @RyanAFournier @SenKamalaHarris A hysterical woman !!!!</w:t>
      </w:r>
    </w:p>
    <w:p>
      <w:r>
        <w:rPr>
          <w:b/>
          <w:u w:val="single"/>
        </w:rPr>
        <w:t>238037</w:t>
      </w:r>
    </w:p>
    <w:p>
      <w:r>
        <w:t>@PYS_FlyATL You pussy.</w:t>
      </w:r>
    </w:p>
    <w:p>
      <w:r>
        <w:rPr>
          <w:b/>
          <w:u w:val="single"/>
        </w:rPr>
        <w:t>238038</w:t>
      </w:r>
    </w:p>
    <w:p>
      <w:r>
        <w:t>@RawStory Hey guys... maybe it is okay to wink at a woman if you don't attempt to rape her? Don't gimme that where do I draw the line crap.</w:t>
      </w:r>
    </w:p>
    <w:p>
      <w:r>
        <w:rPr>
          <w:b/>
          <w:u w:val="single"/>
        </w:rPr>
        <w:t>238039</w:t>
      </w:r>
    </w:p>
    <w:p>
      <w:r>
        <w:t>REGINA GEORGE IS THE NASTIEST SKANK BITCH I HAVE EVER MET. DO NOT TRUST HER. SHE IS A FUGLY SLUT.</w:t>
      </w:r>
    </w:p>
    <w:p>
      <w:r>
        <w:rPr>
          <w:b/>
          <w:u w:val="single"/>
        </w:rPr>
        <w:t>238040</w:t>
      </w:r>
    </w:p>
    <w:p>
      <w:r>
        <w:t>.@CarterLear is a bitch who wants a Halloween care pack because this skank doesnt appreciate me</w:t>
      </w:r>
    </w:p>
    <w:p>
      <w:r>
        <w:rPr>
          <w:b/>
          <w:u w:val="single"/>
        </w:rPr>
        <w:t>238041</w:t>
      </w:r>
    </w:p>
    <w:p>
      <w:r>
        <w:t>@e_l_l_i_s_x0x Skank bitch</w:t>
      </w:r>
    </w:p>
    <w:p>
      <w:r>
        <w:rPr>
          <w:b/>
          <w:u w:val="single"/>
        </w:rPr>
        <w:t>238042</w:t>
      </w:r>
    </w:p>
    <w:p>
      <w:r>
        <w:t>Just because a woman decides to drop charges concerning a rape allegation doesn't mean it didn't happen. The legal… https://t.co/iiCbGA3kVY</w:t>
      </w:r>
    </w:p>
    <w:p>
      <w:r>
        <w:rPr>
          <w:b/>
          <w:u w:val="single"/>
        </w:rPr>
        <w:t>238043</w:t>
      </w:r>
    </w:p>
    <w:p>
      <w:r>
        <w:t>@VABVOX Booker acts like a hysterical woman. There's no inuendo of homosexuality. A dog whistle can't be completely imaginary.</w:t>
      </w:r>
    </w:p>
    <w:p>
      <w:r>
        <w:rPr>
          <w:b/>
          <w:u w:val="single"/>
        </w:rPr>
        <w:t>238044</w:t>
      </w:r>
    </w:p>
    <w:p>
      <w:r>
        <w:t>@realDonaldTrump 1st - You were not elected; you &amp; Russia rigged the system2nd - We all heard "Pussy Grabbing" so STFU3rd - You LIE - Reporters Report TRUTH4th - All you do all day long is demean &amp; belittle EVERYONE5th - FACT: WE DO SEE FACTS &amp; say You're</w:t>
      </w:r>
    </w:p>
    <w:p>
      <w:r>
        <w:rPr>
          <w:b/>
          <w:u w:val="single"/>
        </w:rPr>
        <w:t>238045</w:t>
      </w:r>
    </w:p>
    <w:p>
      <w:r>
        <w:t>@KristinP22 @ChuckGrassley @GodlessNZ Lord have mercy. Hysterical women who cannot research their claims need to take a nap.</w:t>
      </w:r>
    </w:p>
    <w:p>
      <w:r>
        <w:rPr>
          <w:b/>
          <w:u w:val="single"/>
        </w:rPr>
        <w:t>238046</w:t>
      </w:r>
    </w:p>
    <w:p>
      <w:r>
        <w:t>Amaresh Mishra who gave Rape threats to a woman is now employed at @IndianExpress Waah! This is true journalism. https://t.co/9NX8zQPryJ</w:t>
      </w:r>
    </w:p>
    <w:p>
      <w:r>
        <w:rPr>
          <w:b/>
          <w:u w:val="single"/>
        </w:rPr>
        <w:t>238047</w:t>
      </w:r>
    </w:p>
    <w:p>
      <w:r>
        <w:t>@flvwerchild @autumnrainwish Ya recently here a guy got acquitted of rape charges becos apparently the woman in question said no feebly</w:t>
      </w:r>
    </w:p>
    <w:p>
      <w:r>
        <w:rPr>
          <w:b/>
          <w:u w:val="single"/>
        </w:rPr>
        <w:t>238048</w:t>
      </w:r>
    </w:p>
    <w:p>
      <w:r>
        <w:t>@JRubinBlogger @SenFeinstein I wonder what's in the emails of the skank Democrats in Congress. You have some nerve after your candidate Hillary Clinton did what she did.</w:t>
      </w:r>
    </w:p>
    <w:p>
      <w:r>
        <w:rPr>
          <w:b/>
          <w:u w:val="single"/>
        </w:rPr>
        <w:t>238049</w:t>
      </w:r>
    </w:p>
    <w:p>
      <w:r>
        <w:t>@Lauren_Southern You're just a skank and everyone knows it otherwise you wouldn't be making excuses for not settling down whilst hanging out with multiple different guys.</w:t>
      </w:r>
    </w:p>
    <w:p>
      <w:r>
        <w:rPr>
          <w:b/>
          <w:u w:val="single"/>
        </w:rPr>
        <w:t>238050</w:t>
      </w:r>
    </w:p>
    <w:p>
      <w:r>
        <w:t>@SamEnvers you unfollowed me? Fuck you pussy</w:t>
      </w:r>
    </w:p>
    <w:p>
      <w:r>
        <w:rPr>
          <w:b/>
          <w:u w:val="single"/>
        </w:rPr>
        <w:t>238051</w:t>
      </w:r>
    </w:p>
    <w:p>
      <w:r>
        <w:t>@DanReynolds STFU BITCH! AND YOU GO MAKE SOME SATANIC MUSIC U ILLUMINATI WHORE!! Fuck you FUCK IMAGINE DRAGONS You cock sucking maggots</w:t>
      </w:r>
    </w:p>
    <w:p>
      <w:r>
        <w:rPr>
          <w:b/>
          <w:u w:val="single"/>
        </w:rPr>
        <w:t>238052</w:t>
      </w:r>
    </w:p>
    <w:p>
      <w:r>
        <w:t>@2beornotbeing Honey, as a fellow white chick, let me tell you what you need to do here. Shut the fuck up and quit telling black women how to feel or talk about other black women. Stay in your damn lane. Bitch at me about how I'm talking to you or whateve</w:t>
      </w:r>
    </w:p>
    <w:p>
      <w:r>
        <w:rPr>
          <w:b/>
          <w:u w:val="single"/>
        </w:rPr>
        <w:t>238053</w:t>
      </w:r>
    </w:p>
    <w:p>
      <w:r>
        <w:t>I hate bitches who talk about niggaz with kids , Everybody cant find a bitch like yal that abort all they pregnancies soo STFU hoe ....</w:t>
      </w:r>
    </w:p>
    <w:p>
      <w:r>
        <w:rPr>
          <w:b/>
          <w:u w:val="single"/>
        </w:rPr>
        <w:t>238054</w:t>
      </w:r>
    </w:p>
    <w:p>
      <w:r>
        <w:t>@AnnCoulter @DonaldJTrumpJr You won the" life time recipient for Hysterical Woman " a long time ago.</w:t>
      </w:r>
    </w:p>
    <w:p>
      <w:r>
        <w:rPr>
          <w:b/>
          <w:u w:val="single"/>
        </w:rPr>
        <w:t>238055</w:t>
      </w:r>
    </w:p>
    <w:p>
      <w:r>
        <w:t>Alex Brosas another idiot #ALDUBKSGoesToUS  https://t.co/14G7hFwVQm</w:t>
      </w:r>
    </w:p>
    <w:p>
      <w:r>
        <w:rPr>
          <w:b/>
          <w:u w:val="single"/>
        </w:rPr>
        <w:t>238056</w:t>
      </w:r>
    </w:p>
    <w:p>
      <w:r>
        <w:t>RT @ItIzBiz: as Nancy Reagan would say, 'just say FUCKING NO!"</w:t>
        <w:br/>
        <w:t>or something like that... https://t.co/ZaxB2gCq5v</w:t>
      </w:r>
    </w:p>
    <w:p>
      <w:r>
        <w:rPr>
          <w:b/>
          <w:u w:val="single"/>
        </w:rPr>
        <w:t>238057</w:t>
      </w:r>
    </w:p>
    <w:p>
      <w:r>
        <w:t>RT @MailOnline: The Nazi death gas so horrific even Hitler feared using it https://t.co/pO2FiPVcnc</w:t>
      </w:r>
    </w:p>
    <w:p>
      <w:r>
        <w:rPr>
          <w:b/>
          <w:u w:val="single"/>
        </w:rPr>
        <w:t>238058</w:t>
      </w:r>
    </w:p>
    <w:p>
      <w:r>
        <w:t>I hate er chase because if the Bitch that works there she's literally evil</w:t>
      </w:r>
    </w:p>
    <w:p>
      <w:r>
        <w:rPr>
          <w:b/>
          <w:u w:val="single"/>
        </w:rPr>
        <w:t>238059</w:t>
      </w:r>
    </w:p>
    <w:p>
      <w:r>
        <w:t>RT @chevleia: don't hmu when u get tired of ur boring hoe ur boring now too</w:t>
      </w:r>
    </w:p>
    <w:p>
      <w:r>
        <w:rPr>
          <w:b/>
          <w:u w:val="single"/>
        </w:rPr>
        <w:t>238060</w:t>
      </w:r>
    </w:p>
    <w:p>
      <w:r>
        <w:t>RT @ashllyd: SICK OF BITCHES ON THE INTERNET 🐍🙅👉https://t.co/BkyqCFx64G @UKBloggers1 @FemaleBloggerRT @TheGirlGangHQ #fbloggers #fblchat @U…</w:t>
      </w:r>
    </w:p>
    <w:p>
      <w:r>
        <w:rPr>
          <w:b/>
          <w:u w:val="single"/>
        </w:rPr>
        <w:t>238061</w:t>
      </w:r>
    </w:p>
    <w:p>
      <w:r>
        <w:t>RT @nyctophil3: Pineapples do not belong on pizza. Y'all niggas are nasty.</w:t>
      </w:r>
    </w:p>
    <w:p>
      <w:r>
        <w:rPr>
          <w:b/>
          <w:u w:val="single"/>
        </w:rPr>
        <w:t>238062</w:t>
      </w:r>
    </w:p>
    <w:p>
      <w:r>
        <w:t>But he still with the shits so he started smoking and drinking (bad combo) probably looking like ... https://t.co/GWLVBxkGgh</w:t>
      </w:r>
    </w:p>
    <w:p>
      <w:r>
        <w:rPr>
          <w:b/>
          <w:u w:val="single"/>
        </w:rPr>
        <w:t>238063</w:t>
      </w:r>
    </w:p>
    <w:p>
      <w:r>
        <w:t>RT @Configa: April Fools fucking #dope If you ain't feeling this than you have rigor mortis, dummy!! #hiphop #boombap #goldenera… https://t…</w:t>
      </w:r>
    </w:p>
    <w:p>
      <w:r>
        <w:rPr>
          <w:b/>
          <w:u w:val="single"/>
        </w:rPr>
        <w:t>238064</w:t>
      </w:r>
    </w:p>
    <w:p>
      <w:r>
        <w:t>Niggas keep talking about women wearing weave but be sick when a bitch up a fro on they ass. 😭</w:t>
      </w:r>
    </w:p>
    <w:p>
      <w:r>
        <w:rPr>
          <w:b/>
          <w:u w:val="single"/>
        </w:rPr>
        <w:t>238065</w:t>
      </w:r>
    </w:p>
    <w:p>
      <w:r>
        <w:t>"God, you're fucking pathetic." https://t.co/ugvCc03GzC</w:t>
      </w:r>
    </w:p>
    <w:p>
      <w:r>
        <w:rPr>
          <w:b/>
          <w:u w:val="single"/>
        </w:rPr>
        <w:t>238066</w:t>
      </w:r>
    </w:p>
    <w:p>
      <w:r>
        <w:t>You Worried About Somebody Bein Ugly... Bitch You Ugly...</w:t>
      </w:r>
    </w:p>
    <w:p>
      <w:r>
        <w:rPr>
          <w:b/>
          <w:u w:val="single"/>
        </w:rPr>
        <w:t>238067</w:t>
      </w:r>
    </w:p>
    <w:p>
      <w:r>
        <w:t>Carlos Correa had gyalchester as his walkup music and it was so bad ass 😂</w:t>
      </w:r>
    </w:p>
    <w:p>
      <w:r>
        <w:rPr>
          <w:b/>
          <w:u w:val="single"/>
        </w:rPr>
        <w:t>238068</w:t>
      </w:r>
    </w:p>
    <w:p>
      <w:r>
        <w:t>Damn dean just put Corbin to sleep. That Match Also Showed why It Was On Pre show. Boring as fuck</w:t>
      </w:r>
    </w:p>
    <w:p>
      <w:r>
        <w:rPr>
          <w:b/>
          <w:u w:val="single"/>
        </w:rPr>
        <w:t>238069</w:t>
      </w:r>
    </w:p>
    <w:p>
      <w:r>
        <w:t>"THE FORCE AWAKENS: A Bad Lip Reading" (Featuring Mark Hamill as Han Solo) https://t.co/hWWWMPP03c</w:t>
      </w:r>
    </w:p>
    <w:p>
      <w:r>
        <w:rPr>
          <w:b/>
          <w:u w:val="single"/>
        </w:rPr>
        <w:t>238070</w:t>
      </w:r>
    </w:p>
    <w:p>
      <w:r>
        <w:t>I hate a ol I forgot my Wallet at home but I have my ID ass bitch!!!</w:t>
      </w:r>
    </w:p>
    <w:p>
      <w:r>
        <w:rPr>
          <w:b/>
          <w:u w:val="single"/>
        </w:rPr>
        <w:t>238071</w:t>
      </w:r>
    </w:p>
    <w:p>
      <w:r>
        <w:t>@vappywave idiot that's not gonna work. you gotta put flame stickers on it to make it go faster</w:t>
      </w:r>
    </w:p>
    <w:p>
      <w:r>
        <w:rPr>
          <w:b/>
          <w:u w:val="single"/>
        </w:rPr>
        <w:t>238072</w:t>
      </w:r>
    </w:p>
    <w:p>
      <w:r>
        <w:t>RT @dawseyslinstead: i just want to cry so fucking bad look at them https://t.co/FaxDU5fI3m</w:t>
      </w:r>
    </w:p>
    <w:p>
      <w:r>
        <w:rPr>
          <w:b/>
          <w:u w:val="single"/>
        </w:rPr>
        <w:t>238073</w:t>
      </w:r>
    </w:p>
    <w:p>
      <w:r>
        <w:t>RT @antoniodelotero: 2. i'm a bad bitch you can't kill me https://t.co/mI0xmuNbfM</w:t>
      </w:r>
    </w:p>
    <w:p>
      <w:r>
        <w:rPr>
          <w:b/>
          <w:u w:val="single"/>
        </w:rPr>
        <w:t>238074</w:t>
      </w:r>
    </w:p>
    <w:p>
      <w:r>
        <w:t>RT @HeeeyMonica: Papaya has to be the worst fruit ever</w:t>
      </w:r>
    </w:p>
    <w:p>
      <w:r>
        <w:rPr>
          <w:b/>
          <w:u w:val="single"/>
        </w:rPr>
        <w:t>238075</w:t>
      </w:r>
    </w:p>
    <w:p>
      <w:r>
        <w:t>This is one ass extended April fools I pray someone just says it's a bad joke</w:t>
      </w:r>
    </w:p>
    <w:p>
      <w:r>
        <w:rPr>
          <w:b/>
          <w:u w:val="single"/>
        </w:rPr>
        <w:t>238076</w:t>
      </w:r>
    </w:p>
    <w:p>
      <w:r>
        <w:t>@Pineaqples @DenialEsports btw I watched where you watched my pov on stream and boii do I feel retarded</w:t>
      </w:r>
    </w:p>
    <w:p>
      <w:r>
        <w:rPr>
          <w:b/>
          <w:u w:val="single"/>
        </w:rPr>
        <w:t>238077</w:t>
      </w:r>
    </w:p>
    <w:p>
      <w:r>
        <w:t>RT @Kimberley1222: Disgusting. Insulting. Parks are NOT a charity. Give them a fucking budget, asshole.  @realDonaldTrump</w:t>
        <w:br/>
        <w:br/>
        <w:t>#TheResistance</w:t>
        <w:br/>
        <w:t>#…</w:t>
      </w:r>
    </w:p>
    <w:p>
      <w:r>
        <w:rPr>
          <w:b/>
          <w:u w:val="single"/>
        </w:rPr>
        <w:t>238078</w:t>
      </w:r>
    </w:p>
    <w:p>
      <w:r>
        <w:t>@NikkisBubble Every bird turd is talking "Children of God" or Our bros. &amp;amp; Sisters" to push evil policy</w:t>
        <w:br/>
        <w:t>Russia got full cooperation2rid Syria of Chem Weaps</w:t>
      </w:r>
    </w:p>
    <w:p>
      <w:r>
        <w:rPr>
          <w:b/>
          <w:u w:val="single"/>
        </w:rPr>
        <w:t>238079</w:t>
      </w:r>
    </w:p>
    <w:p>
      <w:r>
        <w:t>RT @gogglepossum: Don't you hate people that put salt on their bag of dicks before even trying them?</w:t>
      </w:r>
    </w:p>
    <w:p>
      <w:r>
        <w:rPr>
          <w:b/>
          <w:u w:val="single"/>
        </w:rPr>
        <w:t>238080</w:t>
      </w:r>
    </w:p>
    <w:p>
      <w:r>
        <w:t>Niggas don't lie, our ugly friend put up a pic we just gon write "nigga u ugly" under it</w:t>
      </w:r>
    </w:p>
    <w:p>
      <w:r>
        <w:rPr>
          <w:b/>
          <w:u w:val="single"/>
        </w:rPr>
        <w:t>238081</w:t>
      </w:r>
    </w:p>
    <w:p>
      <w:r>
        <w:t>Don't sleep with me? Then don't speak with me. And never talk bad bout niggas that eat with me</w:t>
      </w:r>
    </w:p>
    <w:p>
      <w:r>
        <w:rPr>
          <w:b/>
          <w:u w:val="single"/>
        </w:rPr>
        <w:t>238082</w:t>
      </w:r>
    </w:p>
    <w:p>
      <w:r>
        <w:t>Grassley is a damn liar &amp;amp; saying everything for the stupid #MAGA Supporters. Repubs #gaslight all gullible #Trumpeters #StopGorsuch #resist https://t.co/dctkzO0LxJ</w:t>
      </w:r>
    </w:p>
    <w:p>
      <w:r>
        <w:rPr>
          <w:b/>
          <w:u w:val="single"/>
        </w:rPr>
        <w:t>238083</w:t>
      </w:r>
    </w:p>
    <w:p>
      <w:r>
        <w:t>Person telling me, it's me, the sugar in your Tea, are u actually fucking mad !!</w:t>
      </w:r>
    </w:p>
    <w:p>
      <w:r>
        <w:rPr>
          <w:b/>
          <w:u w:val="single"/>
        </w:rPr>
        <w:t>238084</w:t>
      </w:r>
    </w:p>
    <w:p>
      <w:r>
        <w:t>RT @ayevonnn: bruh i fucking hate people like this 😤 https://t.co/dceEXQhnhq</w:t>
      </w:r>
    </w:p>
    <w:p>
      <w:r>
        <w:rPr>
          <w:b/>
          <w:u w:val="single"/>
        </w:rPr>
        <w:t>238085</w:t>
      </w:r>
    </w:p>
    <w:p>
      <w:r>
        <w:t>@theDoofmanDFS @theDoofmanDFS are u still rocking with that team btw nani is fucking sick i tried him</w:t>
      </w:r>
    </w:p>
    <w:p>
      <w:r>
        <w:rPr>
          <w:b/>
          <w:u w:val="single"/>
        </w:rPr>
        <w:t>238086</w:t>
      </w:r>
    </w:p>
    <w:p>
      <w:r>
        <w:t>RT @AndyRichter: Jesus, the Get Out sequel looks fucking terrifying https://t.co/cJRwj2QjzP</w:t>
      </w:r>
    </w:p>
    <w:p>
      <w:r>
        <w:rPr>
          <w:b/>
          <w:u w:val="single"/>
        </w:rPr>
        <w:t>238087</w:t>
      </w:r>
    </w:p>
    <w:p>
      <w:r>
        <w:t>RT @mattmfm: I'm really fucking sick of watching the Republican Party be rewarded for flagrantly degrading our democracy.</w:t>
      </w:r>
    </w:p>
    <w:p>
      <w:r>
        <w:rPr>
          <w:b/>
          <w:u w:val="single"/>
        </w:rPr>
        <w:t>238088</w:t>
      </w:r>
    </w:p>
    <w:p>
      <w:r>
        <w:t>Systems that don't allow you to change your email address... what the hell are you doing? Were you built by idiots?</w:t>
      </w:r>
    </w:p>
    <w:p>
      <w:r>
        <w:rPr>
          <w:b/>
          <w:u w:val="single"/>
        </w:rPr>
        <w:t>238089</w:t>
      </w:r>
    </w:p>
    <w:p>
      <w:r>
        <w:t>Holy crap!! The biggest assclown of a mayor on @TuckerCarlson pulling race card!! Get his ass outta office!!! #draintheswamp</w:t>
      </w:r>
    </w:p>
    <w:p>
      <w:r>
        <w:rPr>
          <w:b/>
          <w:u w:val="single"/>
        </w:rPr>
        <w:t>238090</w:t>
      </w:r>
    </w:p>
    <w:p>
      <w:r>
        <w:t>I repeat... What the bloody hell is happening! 🙈👀 https://t.co/nWQlRJRIV3</w:t>
      </w:r>
    </w:p>
    <w:p>
      <w:r>
        <w:rPr>
          <w:b/>
          <w:u w:val="single"/>
        </w:rPr>
        <w:t>238091</w:t>
      </w:r>
    </w:p>
    <w:p>
      <w:r>
        <w:t>im so fucking sick of seeing this damn tweet. https://t.co/MRMOy3mQXO</w:t>
      </w:r>
    </w:p>
    <w:p>
      <w:r>
        <w:rPr>
          <w:b/>
          <w:u w:val="single"/>
        </w:rPr>
        <w:t>238092</w:t>
      </w:r>
    </w:p>
    <w:p>
      <w:r>
        <w:t>RT @EiramAydni: Im a nasty ass freak when I like you..</w:t>
      </w:r>
    </w:p>
    <w:p>
      <w:r>
        <w:rPr>
          <w:b/>
          <w:u w:val="single"/>
        </w:rPr>
        <w:t>238093</w:t>
      </w:r>
    </w:p>
    <w:p>
      <w:r>
        <w:t>@JayFoee_ just another dumbass bronco fan swear I hate this fanbase dawg 😭</w:t>
      </w:r>
    </w:p>
    <w:p>
      <w:r>
        <w:rPr>
          <w:b/>
          <w:u w:val="single"/>
        </w:rPr>
        <w:t>238094</w:t>
      </w:r>
    </w:p>
    <w:p>
      <w:r>
        <w:t>RT @AndyRichter: Jesus, the Get Out sequel looks fucking terrifying https://t.co/cJRwj2QjzP</w:t>
      </w:r>
    </w:p>
    <w:p>
      <w:r>
        <w:rPr>
          <w:b/>
          <w:u w:val="single"/>
        </w:rPr>
        <w:t>238095</w:t>
      </w:r>
    </w:p>
    <w:p>
      <w:r>
        <w:t>RT @genn_up: "Opened 5 min ago" is SO fuckin annoying. A dinny send messages for the ged of ma health a send them for a fuckin REPLY</w:t>
      </w:r>
    </w:p>
    <w:p>
      <w:r>
        <w:rPr>
          <w:b/>
          <w:u w:val="single"/>
        </w:rPr>
        <w:t>238096</w:t>
      </w:r>
    </w:p>
    <w:p>
      <w:r>
        <w:t>Dick Tracy Meets Gruesome - the 2017 re-boot</w:t>
        <w:br/>
        <w:t>#Riffotronic https://t.co/IMkbJxjysV</w:t>
      </w:r>
    </w:p>
    <w:p>
      <w:r>
        <w:rPr>
          <w:b/>
          <w:u w:val="single"/>
        </w:rPr>
        <w:t>238097</w:t>
      </w:r>
    </w:p>
    <w:p>
      <w:r>
        <w:t>fucks sake go away stupid anon — ^  https://t.co/8TQGyiKCVE</w:t>
      </w:r>
    </w:p>
    <w:p>
      <w:r>
        <w:rPr>
          <w:b/>
          <w:u w:val="single"/>
        </w:rPr>
        <w:t>238098</w:t>
      </w:r>
    </w:p>
    <w:p>
      <w:r>
        <w:t>what idiot called them antacids and not afterburners</w:t>
      </w:r>
    </w:p>
    <w:p>
      <w:r>
        <w:rPr>
          <w:b/>
          <w:u w:val="single"/>
        </w:rPr>
        <w:t>238099</w:t>
      </w:r>
    </w:p>
    <w:p>
      <w:r>
        <w:t>im sick too 😒 sick of these hoes 🤦🏾‍♀️ https://t.co/43W9Iwkioj</w:t>
      </w:r>
    </w:p>
    <w:p>
      <w:r>
        <w:rPr>
          <w:b/>
          <w:u w:val="single"/>
        </w:rPr>
        <w:t>238100</w:t>
      </w:r>
    </w:p>
    <w:p>
      <w:r>
        <w:t>@lawrenceantnhoy @OGSaxx Youre an idiot cause i dont care what youre talking about.</w:t>
      </w:r>
    </w:p>
    <w:p>
      <w:r>
        <w:rPr>
          <w:b/>
          <w:u w:val="single"/>
        </w:rPr>
        <w:t>238101</w:t>
      </w:r>
    </w:p>
    <w:p>
      <w:r>
        <w:t>Yooooo vans got these sick ass velvet oxblood slip onnnnssssss 💦💦💦💦👅👅👅👅</w:t>
      </w:r>
    </w:p>
    <w:p>
      <w:r>
        <w:rPr>
          <w:b/>
          <w:u w:val="single"/>
        </w:rPr>
        <w:t>238102</w:t>
      </w:r>
    </w:p>
    <w:p>
      <w:r>
        <w:t>RT @RileyNixon_: bout to get butt fucked !!! https://t.co/5ho3r7keZh</w:t>
      </w:r>
    </w:p>
    <w:p>
      <w:r>
        <w:rPr>
          <w:b/>
          <w:u w:val="single"/>
        </w:rPr>
        <w:t>238103</w:t>
      </w:r>
    </w:p>
    <w:p>
      <w:r>
        <w:t>@roaringsoftly i will go to bat for you!!! what the hell is wrong with people!! also ily</w:t>
      </w:r>
    </w:p>
    <w:p>
      <w:r>
        <w:rPr>
          <w:b/>
          <w:u w:val="single"/>
        </w:rPr>
        <w:t>238104</w:t>
      </w:r>
    </w:p>
    <w:p>
      <w:r>
        <w:t xml:space="preserve">RT @THESLUMPGOD: I Sampled Jaws </w:t>
        <w:br/>
        <w:br/>
        <w:t>Pull Up With The Pistol Make A Nigga Look So Dam Sick Like He Seen A Bitch With 3 Titts https://t.co/64YC…</w:t>
      </w:r>
    </w:p>
    <w:p>
      <w:r>
        <w:rPr>
          <w:b/>
          <w:u w:val="single"/>
        </w:rPr>
        <w:t>238105</w:t>
      </w:r>
    </w:p>
    <w:p>
      <w:r>
        <w:t>You know what happens to people that trust a pathological liar? They get fucked over! Repeatedly! https://t.co/eSPcGAYeSx</w:t>
      </w:r>
    </w:p>
    <w:p>
      <w:r>
        <w:rPr>
          <w:b/>
          <w:u w:val="single"/>
        </w:rPr>
        <w:t>238106</w:t>
      </w:r>
    </w:p>
    <w:p>
      <w:r>
        <w:t>RT @Sixteen_digits: Police holds me. Anoda police ask "officer weytin him do" he replies D idiot pis for here. D oda says hold d idiot mak…</w:t>
      </w:r>
    </w:p>
    <w:p>
      <w:r>
        <w:rPr>
          <w:b/>
          <w:u w:val="single"/>
        </w:rPr>
        <w:t>238107</w:t>
      </w:r>
    </w:p>
    <w:p>
      <w:r>
        <w:t>,😂 LMFAOOOOOOOOOOOOOOOO pathetic ass bitches https://t.co/9GM8SRY4vl</w:t>
      </w:r>
    </w:p>
    <w:p>
      <w:r>
        <w:rPr>
          <w:b/>
          <w:u w:val="single"/>
        </w:rPr>
        <w:t>238108</w:t>
      </w:r>
    </w:p>
    <w:p>
      <w:r>
        <w:t>RT @Stafaa__: I hate them hoe ass braids 😂🙌🏾 https://t.co/fr5gMyp4rJ</w:t>
      </w:r>
    </w:p>
    <w:p>
      <w:r>
        <w:rPr>
          <w:b/>
          <w:u w:val="single"/>
        </w:rPr>
        <w:t>238109</w:t>
      </w:r>
    </w:p>
    <w:p>
      <w:r>
        <w:t>RT @arianam0lina: if you litter you're a bitch &amp;amp; i hate you</w:t>
      </w:r>
    </w:p>
    <w:p>
      <w:r>
        <w:rPr>
          <w:b/>
          <w:u w:val="single"/>
        </w:rPr>
        <w:t>238110</w:t>
      </w:r>
    </w:p>
    <w:p>
      <w:r>
        <w:t>💀 yk them hoes ugly sis. 🤦🏽‍♀️ https://t.co/OA9aQ6LN7G</w:t>
      </w:r>
    </w:p>
    <w:p>
      <w:r>
        <w:rPr>
          <w:b/>
          <w:u w:val="single"/>
        </w:rPr>
        <w:t>238111</w:t>
      </w:r>
    </w:p>
    <w:p>
      <w:r>
        <w:t>We miss yo ugly sid the the Sloth , dur yes dur saying ass too https://t.co/v6sTVEhH2n</w:t>
      </w:r>
    </w:p>
    <w:p>
      <w:r>
        <w:rPr>
          <w:b/>
          <w:u w:val="single"/>
        </w:rPr>
        <w:t>238112</w:t>
      </w:r>
    </w:p>
    <w:p>
      <w:r>
        <w:t>Up at 2am, still sick, dr. Pissing me off, ugh it's almost spring break, I just wanna be well!😢whine,sniffle,cough,cry!😠</w:t>
      </w:r>
    </w:p>
    <w:p>
      <w:r>
        <w:rPr>
          <w:b/>
          <w:u w:val="single"/>
        </w:rPr>
        <w:t>238113</w:t>
      </w:r>
    </w:p>
    <w:p>
      <w:r>
        <w:t>sis....i'm fuckin sick. i'm done with it, it's 11 now https://t.co/Ed4Bowmlro</w:t>
      </w:r>
    </w:p>
    <w:p>
      <w:r>
        <w:rPr>
          <w:b/>
          <w:u w:val="single"/>
        </w:rPr>
        <w:t>238114</w:t>
      </w:r>
    </w:p>
    <w:p>
      <w:r>
        <w:t>RT @JDfromNY206: I DONT KNOW WHAT TO SAY!!!! I HAVE FUCKING GOOSEBUMPS!!!! #SDLive #SDLiveAfterMania</w:t>
      </w:r>
    </w:p>
    <w:p>
      <w:r>
        <w:rPr>
          <w:b/>
          <w:u w:val="single"/>
        </w:rPr>
        <w:t>238115</w:t>
      </w:r>
    </w:p>
    <w:p>
      <w:r>
        <w:t>Something is deeply wrong with him! That and the LYING! Scare the hell out of me.. https://t.co/Q7ucdx4eEH</w:t>
      </w:r>
    </w:p>
    <w:p>
      <w:r>
        <w:rPr>
          <w:b/>
          <w:u w:val="single"/>
        </w:rPr>
        <w:t>238116</w:t>
      </w:r>
    </w:p>
    <w:p>
      <w:r>
        <w:t>Fuck You And Die: An Oral History of Something Awful</w:t>
      </w:r>
    </w:p>
    <w:p>
      <w:r>
        <w:rPr>
          <w:b/>
          <w:u w:val="single"/>
        </w:rPr>
        <w:t>238117</w:t>
      </w:r>
    </w:p>
    <w:p>
      <w:r>
        <w:t>RT @fawfulfan: Go fuck yourself, @SenJohnMcCain. You can't whine about the dreadful consequences of something AS YOU VOTE FOR IT. #NuclearO…</w:t>
      </w:r>
    </w:p>
    <w:p>
      <w:r>
        <w:rPr>
          <w:b/>
          <w:u w:val="single"/>
        </w:rPr>
        <w:t>238118</w:t>
      </w:r>
    </w:p>
    <w:p>
      <w:r>
        <w:t>Hate watching an interview &amp;amp; I hear "like" a fucking million times</w:t>
      </w:r>
    </w:p>
    <w:p>
      <w:r>
        <w:rPr>
          <w:b/>
          <w:u w:val="single"/>
        </w:rPr>
        <w:t>238119</w:t>
      </w:r>
    </w:p>
    <w:p>
      <w:r>
        <w:t>RT @Duhhitsswinkelz: I walk around my school untouchable &amp;amp; all the bitches that don't like me just sit around and hate 😆💁🏽</w:t>
      </w:r>
    </w:p>
    <w:p>
      <w:r>
        <w:rPr>
          <w:b/>
          <w:u w:val="single"/>
        </w:rPr>
        <w:t>238120</w:t>
      </w:r>
    </w:p>
    <w:p>
      <w:r>
        <w:t>Court and Duncan are fucking miserable tonight #MKR</w:t>
      </w:r>
    </w:p>
    <w:p>
      <w:r>
        <w:rPr>
          <w:b/>
          <w:u w:val="single"/>
        </w:rPr>
        <w:t>238121</w:t>
      </w:r>
    </w:p>
    <w:p>
      <w:r>
        <w:t>RT @shaterly_xo: And idiots spend $8.99 for a bag of skittles. https://t.co/vLLaoj61jF</w:t>
      </w:r>
    </w:p>
    <w:p>
      <w:r>
        <w:rPr>
          <w:b/>
          <w:u w:val="single"/>
        </w:rPr>
        <w:t>238122</w:t>
      </w:r>
    </w:p>
    <w:p>
      <w:r>
        <w:t>Yang susah itu yang disini (dada;hati), that ugly feeling can stay for who knows how damn long.-Melbourne</w:t>
      </w:r>
    </w:p>
    <w:p>
      <w:r>
        <w:rPr>
          <w:b/>
          <w:u w:val="single"/>
        </w:rPr>
        <w:t>238123</w:t>
      </w:r>
    </w:p>
    <w:p>
      <w:r>
        <w:t>RT @OlgaLycett: One thing I hate about spring/summer is the bloody birds waking me up at 6am. It's like world war 3 out there🙃</w:t>
      </w:r>
    </w:p>
    <w:p>
      <w:r>
        <w:rPr>
          <w:b/>
          <w:u w:val="single"/>
        </w:rPr>
        <w:t>238124</w:t>
      </w:r>
    </w:p>
    <w:p>
      <w:r>
        <w:t>MY FUCKING GOD @shanemcmahon DON'T DIE!! Backflips like a cruiserweight in his prime at 47!! 😳😳 #Wrestlemania</w:t>
      </w:r>
    </w:p>
    <w:p>
      <w:r>
        <w:rPr>
          <w:b/>
          <w:u w:val="single"/>
        </w:rPr>
        <w:t>238125</w:t>
      </w:r>
    </w:p>
    <w:p>
      <w:r>
        <w:t>I'm moving to Texas. It's some bad bitches out there.</w:t>
      </w:r>
    </w:p>
    <w:p>
      <w:r>
        <w:rPr>
          <w:b/>
          <w:u w:val="single"/>
        </w:rPr>
        <w:t>238126</w:t>
      </w:r>
    </w:p>
    <w:p>
      <w:r>
        <w:t>Why Praise Can Be Bad for Kids - ABC News - https://t.co/XT7l0E10ra via @ABC</w:t>
      </w:r>
    </w:p>
    <w:p>
      <w:r>
        <w:rPr>
          <w:b/>
          <w:u w:val="single"/>
        </w:rPr>
        <w:t>238127</w:t>
      </w:r>
    </w:p>
    <w:p>
      <w:r>
        <w:t>RT @chilledpan: THAT'S WHAT U FUCKING GET FOR PUSHING THAT DOG!!!!!!!!! https://t.co/4qxS1zEnrm</w:t>
      </w:r>
    </w:p>
    <w:p>
      <w:r>
        <w:rPr>
          <w:b/>
          <w:u w:val="single"/>
        </w:rPr>
        <w:t>238128</w:t>
      </w:r>
    </w:p>
    <w:p>
      <w:r>
        <w:t>Theres a difference between marketing and being fucking annoying</w:t>
      </w:r>
    </w:p>
    <w:p>
      <w:r>
        <w:rPr>
          <w:b/>
          <w:u w:val="single"/>
        </w:rPr>
        <w:t>238129</w:t>
      </w:r>
    </w:p>
    <w:p>
      <w:r>
        <w:t>RT @peace_moin: &amp;amp; some idiots of my country think and this regime is working to bring UNIFORM CIVIL CODE.</w:t>
        <w:br/>
        <w:t>Let them bring UNIFORM BEEF CONSU…</w:t>
      </w:r>
    </w:p>
    <w:p>
      <w:r>
        <w:rPr>
          <w:b/>
          <w:u w:val="single"/>
        </w:rPr>
        <w:t>238130</w:t>
      </w:r>
    </w:p>
    <w:p>
      <w:r>
        <w:t>He would not have won if the DNC knew what the hell they were doing. It's too bad if saying that hurts feelings, but Trump's gotta go</w:t>
      </w:r>
    </w:p>
    <w:p>
      <w:r>
        <w:rPr>
          <w:b/>
          <w:u w:val="single"/>
        </w:rPr>
        <w:t>238131</w:t>
      </w:r>
    </w:p>
    <w:p>
      <w:r>
        <w:t>RT @GunnerStaal: "You see we should have traded Letang, he's always hurt"</w:t>
        <w:br/>
        <w:br/>
        <w:t>- Idiots</w:t>
      </w:r>
    </w:p>
    <w:p>
      <w:r>
        <w:rPr>
          <w:b/>
          <w:u w:val="single"/>
        </w:rPr>
        <w:t>238132</w:t>
      </w:r>
    </w:p>
    <w:p>
      <w:r>
        <w:t>RT @JustCallHerKii: WTF !!! #LHHATL  just got juicy OMG she fuckin with her boss husband 😶😶😶</w:t>
      </w:r>
    </w:p>
    <w:p>
      <w:r>
        <w:rPr>
          <w:b/>
          <w:u w:val="single"/>
        </w:rPr>
        <w:t>238133</w:t>
      </w:r>
    </w:p>
    <w:p>
      <w:r>
        <w:t>I hate when people get up here and tell what happening on a TV show or Movie... Shut yo ass up 😂</w:t>
      </w:r>
    </w:p>
    <w:p>
      <w:r>
        <w:rPr>
          <w:b/>
          <w:u w:val="single"/>
        </w:rPr>
        <w:t>238134</w:t>
      </w:r>
    </w:p>
    <w:p>
      <w:r>
        <w:t>@DibsOnTheGibbs At least outline the plot and shiz for when you have time!!! Your audience needs you!</w:t>
      </w:r>
    </w:p>
    <w:p>
      <w:r>
        <w:rPr>
          <w:b/>
          <w:u w:val="single"/>
        </w:rPr>
        <w:t>238135</w:t>
      </w:r>
    </w:p>
    <w:p>
      <w:r>
        <w:t>RT @syeoga: Hella is from the bay....and majority of LA bitches hate on the word hella 😂😩 https://t.co/9vmoO3Lnb7</w:t>
      </w:r>
    </w:p>
    <w:p>
      <w:r>
        <w:rPr>
          <w:b/>
          <w:u w:val="single"/>
        </w:rPr>
        <w:t>238136</w:t>
      </w:r>
    </w:p>
    <w:p>
      <w:r>
        <w:t>#ANCYL there this idiot of cosas speaking, i think hate speech will come out of his speech if he doesnt stop.</w:t>
      </w:r>
    </w:p>
    <w:p>
      <w:r>
        <w:rPr>
          <w:b/>
          <w:u w:val="single"/>
        </w:rPr>
        <w:t>238137</w:t>
      </w:r>
    </w:p>
    <w:p>
      <w:r>
        <w:t>I'm baffled and disgusted, who raised these bitches mann 😖😩</w:t>
      </w:r>
    </w:p>
    <w:p>
      <w:r>
        <w:rPr>
          <w:b/>
          <w:u w:val="single"/>
        </w:rPr>
        <w:t>238138</w:t>
      </w:r>
    </w:p>
    <w:p>
      <w:r>
        <w:t>RT @Boobie24Dixon: Hail Fucking State!!! https://t.co/Lkm1jQd2uF</w:t>
      </w:r>
    </w:p>
    <w:p>
      <w:r>
        <w:rPr>
          <w:b/>
          <w:u w:val="single"/>
        </w:rPr>
        <w:t>238139</w:t>
      </w:r>
    </w:p>
    <w:p>
      <w:r>
        <w:t>RT @CaseyBerry99: Bullying people is so lame &amp;amp; terrible. It's 2017 have you people not noticed that it's a fucked up thing to do???????????…</w:t>
      </w:r>
    </w:p>
    <w:p>
      <w:r>
        <w:rPr>
          <w:b/>
          <w:u w:val="single"/>
        </w:rPr>
        <w:t>238140</w:t>
      </w:r>
    </w:p>
    <w:p>
      <w:r>
        <w:t>RT @DickMorrisTweet: Schumer Filibuster Of Gorsuch Is Idiotic - Lunch Alert! https://t.co/kvnzCSK5tX @SenSchumer @TheDemocrats @HouseDemocr…</w:t>
      </w:r>
    </w:p>
    <w:p>
      <w:r>
        <w:rPr>
          <w:b/>
          <w:u w:val="single"/>
        </w:rPr>
        <w:t>238141</w:t>
      </w:r>
    </w:p>
    <w:p>
      <w:r>
        <w:t>Nasty ass eating food @_JWEAVE_ @Mcj_da_great https://t.co/EqsAzUrRbh</w:t>
      </w:r>
    </w:p>
    <w:p>
      <w:r>
        <w:rPr>
          <w:b/>
          <w:u w:val="single"/>
        </w:rPr>
        <w:t>238142</w:t>
      </w:r>
    </w:p>
    <w:p>
      <w:r>
        <w:t>RT @Shae_Amoure: Mf's be having me fucked up ALLL the time !🤦🏽‍♀️</w:t>
      </w:r>
    </w:p>
    <w:p>
      <w:r>
        <w:rPr>
          <w:b/>
          <w:u w:val="single"/>
        </w:rPr>
        <w:t>238143</w:t>
      </w:r>
    </w:p>
    <w:p>
      <w:r>
        <w:t>RT @siarah_: that's an ugly ass house to be paying $5mil for https://t.co/dHZXE0dl1i</w:t>
      </w:r>
    </w:p>
    <w:p>
      <w:r>
        <w:rPr>
          <w:b/>
          <w:u w:val="single"/>
        </w:rPr>
        <w:t>238144</w:t>
      </w:r>
    </w:p>
    <w:p>
      <w:r>
        <w:t>RT @AndyRichter: Jesus, the Get Out sequel looks fucking terrifying https://t.co/cJRwj2QjzP</w:t>
      </w:r>
    </w:p>
    <w:p>
      <w:r>
        <w:rPr>
          <w:b/>
          <w:u w:val="single"/>
        </w:rPr>
        <w:t>238145</w:t>
      </w:r>
    </w:p>
    <w:p>
      <w:r>
        <w:t>RT @OnlyLookAtMino: [!!] WINNER trending on Melon Search at #1 😍</w:t>
        <w:br/>
        <w:br/>
        <w:t>#위너_4일4시_음원공개 https://t.co/jNwkUlTrPC</w:t>
      </w:r>
    </w:p>
    <w:p>
      <w:r>
        <w:rPr>
          <w:b/>
          <w:u w:val="single"/>
        </w:rPr>
        <w:t>238146</w:t>
      </w:r>
    </w:p>
    <w:p>
      <w:r>
        <w:t>RT @OnlyLookAtMino: [!!] WINNER trending on Melon Search at #1 😍</w:t>
        <w:br/>
        <w:br/>
        <w:t>#위너_4일4시_음원공개 https://t.co/jNwkUlTrPC</w:t>
      </w:r>
    </w:p>
    <w:p>
      <w:r>
        <w:rPr>
          <w:b/>
          <w:u w:val="single"/>
        </w:rPr>
        <w:t>238147</w:t>
      </w:r>
    </w:p>
    <w:p>
      <w:r>
        <w:t>Watching this annoying ass man makes me want to never eat another pizza...... #my600lblife tlc</w:t>
      </w:r>
    </w:p>
    <w:p>
      <w:r>
        <w:rPr>
          <w:b/>
          <w:u w:val="single"/>
        </w:rPr>
        <w:t>238148</w:t>
      </w:r>
    </w:p>
    <w:p>
      <w:r>
        <w:t>@BasedBananaSama Just block him. . .</w:t>
        <w:br/>
        <w:br/>
        <w:t>He's fucking dreadful.</w:t>
      </w:r>
    </w:p>
    <w:p>
      <w:r>
        <w:rPr>
          <w:b/>
          <w:u w:val="single"/>
        </w:rPr>
        <w:t>238149</w:t>
      </w:r>
    </w:p>
    <w:p>
      <w:r>
        <w:t>RT @JJTheNoonas: [INFO] 170403 Jinyoung spotted at Han river with gagman Lee SeungYoon!</w:t>
        <w:br/>
        <w:t>cr.nct_mark0621&amp;amp;코코 체리</w:t>
        <w:br/>
        <w:t>https://t.co/v0EQBMGAJY</w:t>
        <w:br/>
        <w:t>https…</w:t>
      </w:r>
    </w:p>
    <w:p>
      <w:r>
        <w:rPr>
          <w:b/>
          <w:u w:val="single"/>
        </w:rPr>
        <w:t>238150</w:t>
      </w:r>
    </w:p>
    <w:p>
      <w:r>
        <w:t>It's always the filthy bitch that comes in the picture.. 🤦🏽‍♂️</w:t>
      </w:r>
    </w:p>
    <w:p>
      <w:r>
        <w:rPr>
          <w:b/>
          <w:u w:val="single"/>
        </w:rPr>
        <w:t>238151</w:t>
      </w:r>
    </w:p>
    <w:p>
      <w:r>
        <w:t>I worry about this all of the time.   If the Nazis turn away from him it might not be as bad as I fear it will be. (thread) https://t.co/vxJf2C0v8Q</w:t>
      </w:r>
    </w:p>
    <w:p>
      <w:r>
        <w:rPr>
          <w:b/>
          <w:u w:val="single"/>
        </w:rPr>
        <w:t>238152</w:t>
      </w:r>
    </w:p>
    <w:p>
      <w:r>
        <w:t>Niggas worst than your side bitch always questioning they position</w:t>
      </w:r>
    </w:p>
    <w:p>
      <w:r>
        <w:rPr>
          <w:b/>
          <w:u w:val="single"/>
        </w:rPr>
        <w:t>238153</w:t>
      </w:r>
    </w:p>
    <w:p>
      <w:r>
        <w:t xml:space="preserve">RT @TPThompson2: Who will be the 1st #gop rep to find some guts and stand up to the idiot in the WH? #FireTheFool </w:t>
        <w:br/>
        <w:t>https://t.co/VQz1YvHxHO</w:t>
      </w:r>
    </w:p>
    <w:p>
      <w:r>
        <w:rPr>
          <w:b/>
          <w:u w:val="single"/>
        </w:rPr>
        <w:t>238154</w:t>
      </w:r>
    </w:p>
    <w:p>
      <w:r>
        <w:t>too bad i ain't packing like that banana 😞💔 https://t.co/gyWnhy62o7</w:t>
      </w:r>
    </w:p>
    <w:p>
      <w:r>
        <w:rPr>
          <w:b/>
          <w:u w:val="single"/>
        </w:rPr>
        <w:t>238155</w:t>
      </w:r>
    </w:p>
    <w:p>
      <w:r>
        <w:t>@CraigHazell You are a fucking legend mate. Balls of steel!</w:t>
      </w:r>
    </w:p>
    <w:p>
      <w:r>
        <w:rPr>
          <w:b/>
          <w:u w:val="single"/>
        </w:rPr>
        <w:t>238156</w:t>
      </w:r>
    </w:p>
    <w:p>
      <w:r>
        <w:t>when guys talk to me I just wanna go sleep, boring ass conversation</w:t>
      </w:r>
    </w:p>
    <w:p>
      <w:r>
        <w:rPr>
          <w:b/>
          <w:u w:val="single"/>
        </w:rPr>
        <w:t>238157</w:t>
      </w:r>
    </w:p>
    <w:p>
      <w:r>
        <w:t>RT @SQUlDZ: Look at this fuckin retard https://t.co/nZePcMiZn0</w:t>
      </w:r>
    </w:p>
    <w:p>
      <w:r>
        <w:rPr>
          <w:b/>
          <w:u w:val="single"/>
        </w:rPr>
        <w:t>238158</w:t>
      </w:r>
    </w:p>
    <w:p>
      <w:r>
        <w:t>@ProWLegacy @TennesseeHoney_ can you count its 1-3 idiot💯</w:t>
      </w:r>
    </w:p>
    <w:p>
      <w:r>
        <w:rPr>
          <w:b/>
          <w:u w:val="single"/>
        </w:rPr>
        <w:t>238159</w:t>
      </w:r>
    </w:p>
    <w:p>
      <w:r>
        <w:t>@Louis91Tom_ Omg I can't believe someone would wish that on anyone never mind a baby the sick bitch</w:t>
      </w:r>
    </w:p>
    <w:p>
      <w:r>
        <w:rPr>
          <w:b/>
          <w:u w:val="single"/>
        </w:rPr>
        <w:t>238160</w:t>
      </w:r>
    </w:p>
    <w:p>
      <w:r>
        <w:t>RT @cleveionn: my head so nasty i thought that was a vagina 😂 https://t.co/ZNq9FVVFWU</w:t>
      </w:r>
    </w:p>
    <w:p>
      <w:r>
        <w:rPr>
          <w:b/>
          <w:u w:val="single"/>
        </w:rPr>
        <w:t>238161</w:t>
      </w:r>
    </w:p>
    <w:p>
      <w:r>
        <w:t>@JesonthePage ugh, crippling self doubt is THE WORST.</w:t>
      </w:r>
    </w:p>
    <w:p>
      <w:r>
        <w:rPr>
          <w:b/>
          <w:u w:val="single"/>
        </w:rPr>
        <w:t>238162</w:t>
      </w:r>
    </w:p>
    <w:p>
      <w:r>
        <w:t>Quit fucking spamming me with this crap it don't work https://t.co/AjQxhEKk2t</w:t>
      </w:r>
    </w:p>
    <w:p>
      <w:r>
        <w:rPr>
          <w:b/>
          <w:u w:val="single"/>
        </w:rPr>
        <w:t>238163</w:t>
      </w:r>
    </w:p>
    <w:p>
      <w:r>
        <w:t>RT @charli_xcx: the number 1 angel shows are gonna be fucking wiiiiild!! @brookecandy opening in SF &amp;amp; NY with @CupcakKe_rapper joining in N…</w:t>
      </w:r>
    </w:p>
    <w:p>
      <w:r>
        <w:rPr>
          <w:b/>
          <w:u w:val="single"/>
        </w:rPr>
        <w:t>238164</w:t>
      </w:r>
    </w:p>
    <w:p>
      <w:r>
        <w:t>@sanacardi @letat_lechat Sanders said "I'm sick of talking about your damned emails"</w:t>
      </w:r>
    </w:p>
    <w:p>
      <w:r>
        <w:rPr>
          <w:b/>
          <w:u w:val="single"/>
        </w:rPr>
        <w:t>238165</w:t>
      </w:r>
    </w:p>
    <w:p>
      <w:r>
        <w:t>@jimmcelwainshat @_SuperAngiee R u dump or u r too stupid idiot</w:t>
      </w:r>
    </w:p>
    <w:p>
      <w:r>
        <w:rPr>
          <w:b/>
          <w:u w:val="single"/>
        </w:rPr>
        <w:t>238166</w:t>
      </w:r>
    </w:p>
    <w:p>
      <w:r>
        <w:t>If someone heard mine and Macie's convo in Applebees they'd think we were idiots 😂😂😂</w:t>
      </w:r>
    </w:p>
    <w:p>
      <w:r>
        <w:rPr>
          <w:b/>
          <w:u w:val="single"/>
        </w:rPr>
        <w:t>238167</w:t>
      </w:r>
    </w:p>
    <w:p>
      <w:r>
        <w:t>RT @SarahPlayfair: Pip is an idiot - and needs to tell the truth...... and why didn't she realise before? #thearchers</w:t>
      </w:r>
    </w:p>
    <w:p>
      <w:r>
        <w:rPr>
          <w:b/>
          <w:u w:val="single"/>
        </w:rPr>
        <w:t>238168</w:t>
      </w:r>
    </w:p>
    <w:p>
      <w:r>
        <w:t>Rick James fucking hated Prince (who I have pledged all of my allegiance to) but it doesn't keep me from appreciating James' eccentricities.</w:t>
      </w:r>
    </w:p>
    <w:p>
      <w:r>
        <w:rPr>
          <w:b/>
          <w:u w:val="single"/>
        </w:rPr>
        <w:t>238169</w:t>
      </w:r>
    </w:p>
    <w:p>
      <w:r>
        <w:t>RT @okamlord: I fucking hate you https://t.co/DEzJoO66A2</w:t>
      </w:r>
    </w:p>
    <w:p>
      <w:r>
        <w:rPr>
          <w:b/>
          <w:u w:val="single"/>
        </w:rPr>
        <w:t>238170</w:t>
      </w:r>
    </w:p>
    <w:p>
      <w:r>
        <w:t>RT @fromvallejo: son this nigga is the worst https://t.co/IYTehCEPea</w:t>
      </w:r>
    </w:p>
    <w:p>
      <w:r>
        <w:rPr>
          <w:b/>
          <w:u w:val="single"/>
        </w:rPr>
        <w:t>238171</w:t>
      </w:r>
    </w:p>
    <w:p>
      <w:r>
        <w:t>RT @SlumLordPo: It's the FUCKING #REDEMPTIONTOUR !!!! GO FUCKING HEELS https://t.co/Wwm92Cmwtj</w:t>
      </w:r>
    </w:p>
    <w:p>
      <w:r>
        <w:rPr>
          <w:b/>
          <w:u w:val="single"/>
        </w:rPr>
        <w:t>238172</w:t>
      </w:r>
    </w:p>
    <w:p>
      <w:r>
        <w:t>@HeyMisfit She does &amp;amp; tori is an idiot for taking it all the time</w:t>
      </w:r>
    </w:p>
    <w:p>
      <w:r>
        <w:rPr>
          <w:b/>
          <w:u w:val="single"/>
        </w:rPr>
        <w:t>238173</w:t>
      </w:r>
    </w:p>
    <w:p>
      <w:r>
        <w:t>RT @Stormzy1: #GSAP TOUR - DUBLIN - FUCKING HELL!!!! 🇮🇪❤️💪🏿 https://t.co/b6uzw8c3Ze</w:t>
      </w:r>
    </w:p>
    <w:p>
      <w:r>
        <w:rPr>
          <w:b/>
          <w:u w:val="single"/>
        </w:rPr>
        <w:t>238174</w:t>
      </w:r>
    </w:p>
    <w:p>
      <w:r>
        <w:t>RT @EiramAydni: Im a nasty ass freak when I like you..</w:t>
      </w:r>
    </w:p>
    <w:p>
      <w:r>
        <w:rPr>
          <w:b/>
          <w:u w:val="single"/>
        </w:rPr>
        <w:t>238175</w:t>
      </w:r>
    </w:p>
    <w:p>
      <w:r>
        <w:t>@MozzyThaMotive gotta make the @XXL freshman this year or everyone retarded</w:t>
      </w:r>
    </w:p>
    <w:p>
      <w:r>
        <w:rPr>
          <w:b/>
          <w:u w:val="single"/>
        </w:rPr>
        <w:t>238176</w:t>
      </w:r>
    </w:p>
    <w:p>
      <w:r>
        <w:t>I just want Gordon Ramsay to call me an idiot sandwich</w:t>
      </w:r>
    </w:p>
    <w:p>
      <w:r>
        <w:rPr>
          <w:b/>
          <w:u w:val="single"/>
        </w:rPr>
        <w:t>238177</w:t>
      </w:r>
    </w:p>
    <w:p>
      <w:r>
        <w:t>Fuck u @reliancejio ur 4g network from today is worst than @VodafoneIN @airtelindia @idea 's 2g network😌😌😌</w:t>
      </w:r>
    </w:p>
    <w:p>
      <w:r>
        <w:rPr>
          <w:b/>
          <w:u w:val="single"/>
        </w:rPr>
        <w:t>238178</w:t>
      </w:r>
    </w:p>
    <w:p>
      <w:r>
        <w:t>I recorded a video and I look  stupid as hell lmaoo</w:t>
      </w:r>
    </w:p>
    <w:p>
      <w:r>
        <w:rPr>
          <w:b/>
          <w:u w:val="single"/>
        </w:rPr>
        <w:t>238179</w:t>
      </w:r>
    </w:p>
    <w:p>
      <w:r>
        <w:t>RT @hagusP: @gabriella_t15 I FUCKING KNOW!!!!!!! I was like.... WTF??????? https://t.co/CBLkGsNeOZ</w:t>
      </w:r>
    </w:p>
    <w:p>
      <w:r>
        <w:rPr>
          <w:b/>
          <w:u w:val="single"/>
        </w:rPr>
        <w:t>238180</w:t>
      </w:r>
    </w:p>
    <w:p>
      <w:r>
        <w:t>@FoxNews @KellyannePolls @POTUS She has a way with words... for an idiot</w:t>
      </w:r>
    </w:p>
    <w:p>
      <w:r>
        <w:rPr>
          <w:b/>
          <w:u w:val="single"/>
        </w:rPr>
        <w:t>238181</w:t>
      </w:r>
    </w:p>
    <w:p>
      <w:r>
        <w:t>RT @StevenDakai: Are you stupid it's bc Russ has done it 40 Fuckin times https://t.co/mUyAqI1BSu</w:t>
      </w:r>
    </w:p>
    <w:p>
      <w:r>
        <w:rPr>
          <w:b/>
          <w:u w:val="single"/>
        </w:rPr>
        <w:t>238182</w:t>
      </w:r>
    </w:p>
    <w:p>
      <w:r>
        <w:t>WHY IS MY FUCKING WINDSCREEN FUCKING FROZEN?! IT'S FUCKING APRIL YOU CUNT!!</w:t>
      </w:r>
    </w:p>
    <w:p>
      <w:r>
        <w:rPr>
          <w:b/>
          <w:u w:val="single"/>
        </w:rPr>
        <w:t>238183</w:t>
      </w:r>
    </w:p>
    <w:p>
      <w:r>
        <w:t>RT @Seems3r: What the hell is wrong with these JNU types ??</w:t>
        <w:br/>
        <w:t>They know how to distract when it's time to focus on studies !! https://t.co/TA…</w:t>
      </w:r>
    </w:p>
    <w:p>
      <w:r>
        <w:rPr>
          <w:b/>
          <w:u w:val="single"/>
        </w:rPr>
        <w:t>238184</w:t>
      </w:r>
    </w:p>
    <w:p>
      <w:r>
        <w:t>RT @PatrickLenton: @PatrickLenton while bandits and dragons still attack my dog while i'm bloody mining ore and building a goddamn solarium…</w:t>
      </w:r>
    </w:p>
    <w:p>
      <w:r>
        <w:rPr>
          <w:b/>
          <w:u w:val="single"/>
        </w:rPr>
        <w:t>238185</w:t>
      </w:r>
    </w:p>
    <w:p>
      <w:r>
        <w:t>I'm watching GM interviews and FUCK WHY IS HE GONE , WHY?!?!?!?!?!?! https://t.co/7z9uCDDqQ2</w:t>
      </w:r>
    </w:p>
    <w:p>
      <w:r>
        <w:rPr>
          <w:b/>
          <w:u w:val="single"/>
        </w:rPr>
        <w:t>238186</w:t>
      </w:r>
    </w:p>
    <w:p>
      <w:r>
        <w:t>@Record_Sport This will bite him on the arse stupid thing to do.</w:t>
      </w:r>
    </w:p>
    <w:p>
      <w:r>
        <w:rPr>
          <w:b/>
          <w:u w:val="single"/>
        </w:rPr>
        <w:t>238187</w:t>
      </w:r>
    </w:p>
    <w:p>
      <w:r>
        <w:t>Ugly bad built ass bitch I would've slapped tf out her. https://t.co/IZhStsmT1A</w:t>
      </w:r>
    </w:p>
    <w:p>
      <w:r>
        <w:rPr>
          <w:b/>
          <w:u w:val="single"/>
        </w:rPr>
        <w:t>238188</w:t>
      </w:r>
    </w:p>
    <w:p>
      <w:r>
        <w:t>Would this brainless retard that claims to be my father just hurry up and die¿¿¿?¿???¿??¿?¿?</w:t>
      </w:r>
    </w:p>
    <w:p>
      <w:r>
        <w:rPr>
          <w:b/>
          <w:u w:val="single"/>
        </w:rPr>
        <w:t>238189</w:t>
      </w:r>
    </w:p>
    <w:p>
      <w:r>
        <w:t>RT @Ciennanicolee: I'M A BAD BITCH, HOE U CAN'T KILL ME</w:t>
      </w:r>
    </w:p>
    <w:p>
      <w:r>
        <w:rPr>
          <w:b/>
          <w:u w:val="single"/>
        </w:rPr>
        <w:t>238190</w:t>
      </w:r>
    </w:p>
    <w:p>
      <w:r>
        <w:t xml:space="preserve">Line from this #film </w:t>
        <w:br/>
        <w:t xml:space="preserve">"I don't take orders from a fucking woman!" </w:t>
        <w:br/>
        <w:t>- https://t.co/Rf4P2NCJEd https://t.co/Du7TlROFtU</w:t>
      </w:r>
    </w:p>
    <w:p>
      <w:r>
        <w:rPr>
          <w:b/>
          <w:u w:val="single"/>
        </w:rPr>
        <w:t>238191</w:t>
      </w:r>
    </w:p>
    <w:p>
      <w:r>
        <w:t>JAP Battle (EXPLICIT) - "Crazy Ex-Girlfriend" https://t.co/65vwI3oOL4</w:t>
        <w:br/>
        <w:br/>
        <w:t>Awe Snap, Scarsdale!!! https://t.co/65vwI3oOL4</w:t>
      </w:r>
    </w:p>
    <w:p>
      <w:r>
        <w:rPr>
          <w:b/>
          <w:u w:val="single"/>
        </w:rPr>
        <w:t>238192</w:t>
      </w:r>
    </w:p>
    <w:p>
      <w:r>
        <w:t>RT @WestHamMatters: I can see the headlines now...</w:t>
        <w:br/>
        <w:br/>
        <w:t>"No service for Andy Carroll at The Vodafone Stadium tonight".</w:t>
        <w:br/>
        <w:br/>
        <w:t>Can't fucking wait!</w:t>
      </w:r>
    </w:p>
    <w:p>
      <w:r>
        <w:rPr>
          <w:b/>
          <w:u w:val="single"/>
        </w:rPr>
        <w:t>238193</w:t>
      </w:r>
    </w:p>
    <w:p>
      <w:r>
        <w:t>Hate girls that be all up on my mans notifications but when he tweets about me you bitches are no where to be found 😂</w:t>
      </w:r>
    </w:p>
    <w:p>
      <w:r>
        <w:rPr>
          <w:b/>
          <w:u w:val="single"/>
        </w:rPr>
        <w:t>238194</w:t>
      </w:r>
    </w:p>
    <w:p>
      <w:r>
        <w:t>RT @kindslut: i literally over analyze everything it's so fucking annoying. you can be taking a nap and in my head i'll think we're growing…</w:t>
      </w:r>
    </w:p>
    <w:p>
      <w:r>
        <w:rPr>
          <w:b/>
          <w:u w:val="single"/>
        </w:rPr>
        <w:t>238195</w:t>
      </w:r>
    </w:p>
    <w:p>
      <w:r>
        <w:t>hacked stop leaving your twitter up 2 fucking school idiot</w:t>
      </w:r>
    </w:p>
    <w:p>
      <w:r>
        <w:rPr>
          <w:b/>
          <w:u w:val="single"/>
        </w:rPr>
        <w:t>238196</w:t>
      </w:r>
    </w:p>
    <w:p>
      <w:r>
        <w:t>Titanfall 2 - SALTBALL. GRAPPLE. RONIN. | Music by Iniquity https://t.co/XbLxu9nQjx via @YouTube shits sick dude! @iNiQu1TY</w:t>
      </w:r>
    </w:p>
    <w:p>
      <w:r>
        <w:rPr>
          <w:b/>
          <w:u w:val="single"/>
        </w:rPr>
        <w:t>238197</w:t>
      </w:r>
    </w:p>
    <w:p>
      <w:r>
        <w:t>RT @ImmortalDixon: HOLY FUCK DID THEY JIST THROW MICHONNE!?!?</w:t>
        <w:br/>
        <w:br/>
        <w:t>IF MICHONNE DIES, WE RIOT!</w:t>
        <w:br/>
        <w:t>#TheWalkingDead #TWDFinale</w:t>
      </w:r>
    </w:p>
    <w:p>
      <w:r>
        <w:rPr>
          <w:b/>
          <w:u w:val="single"/>
        </w:rPr>
        <w:t>238198</w:t>
      </w:r>
    </w:p>
    <w:p>
      <w:r>
        <w:t>@pepsi No need to apologize because some people are too retarded to see your message of positivity and to trying to unite us.</w:t>
      </w:r>
    </w:p>
    <w:p>
      <w:r>
        <w:rPr>
          <w:b/>
          <w:u w:val="single"/>
        </w:rPr>
        <w:t>238199</w:t>
      </w:r>
    </w:p>
    <w:p>
      <w:r>
        <w:t>IM SO FUCKING PISSED!!! I HATE YOU TRUMP, I WANTED TO START WW3</w:t>
      </w:r>
    </w:p>
    <w:p>
      <w:r>
        <w:rPr>
          <w:b/>
          <w:u w:val="single"/>
        </w:rPr>
        <w:t>238200</w:t>
      </w:r>
    </w:p>
    <w:p>
      <w:r>
        <w:t>#DesiPorn,#ManDingo,#AsianButts,#Aunty,#MatureMoms: Ugly Slut With Bushy Clam Gangbanged Brutally https://t.co/5EAjgSlXuF</w:t>
      </w:r>
    </w:p>
    <w:p>
      <w:r>
        <w:rPr>
          <w:b/>
          <w:u w:val="single"/>
        </w:rPr>
        <w:t>238201</w:t>
      </w:r>
    </w:p>
    <w:p>
      <w:r>
        <w:t>RT @jaackkieeee_: I'll "@" them but they too lame , don't even have a twitter @x_redsid you know 😂 , grown ass woman !! 😭 https://t.co/sdWM…</w:t>
      </w:r>
    </w:p>
    <w:p>
      <w:r>
        <w:rPr>
          <w:b/>
          <w:u w:val="single"/>
        </w:rPr>
        <w:t>238202</w:t>
      </w:r>
    </w:p>
    <w:p>
      <w:r>
        <w:t>RT @ReutersWorld: Islamic State says U.S. 'being run by an idiot' https://t.co/WIEwDnVrQE</w:t>
      </w:r>
    </w:p>
    <w:p>
      <w:r>
        <w:rPr>
          <w:b/>
          <w:u w:val="single"/>
        </w:rPr>
        <w:t>238203</w:t>
      </w:r>
    </w:p>
    <w:p>
      <w:r>
        <w:t>@eljaverg @RicardoAlemanMx Dude are yuo talking abaut your familia. Yuo look so idiot retard</w:t>
      </w:r>
    </w:p>
    <w:p>
      <w:r>
        <w:rPr>
          <w:b/>
          <w:u w:val="single"/>
        </w:rPr>
        <w:t>238204</w:t>
      </w:r>
    </w:p>
    <w:p>
      <w:r>
        <w:t>@thorsen1nk THAT IS A FUCKING MOVIE! https://t.co/ywG7IZywKk</w:t>
      </w:r>
    </w:p>
    <w:p>
      <w:r>
        <w:rPr>
          <w:b/>
          <w:u w:val="single"/>
        </w:rPr>
        <w:t>238205</w:t>
      </w:r>
    </w:p>
    <w:p>
      <w:r>
        <w:t>RT @soldier_777: Justice for Bud- cruel students lit up fire crackers in his mouth! Plz sign: https://t.co/GEMnucSy2K https://t.co/81De4AXo…</w:t>
      </w:r>
    </w:p>
    <w:p>
      <w:r>
        <w:rPr>
          <w:b/>
          <w:u w:val="single"/>
        </w:rPr>
        <w:t>238206</w:t>
      </w:r>
    </w:p>
    <w:p>
      <w:r>
        <w:t>@goldenbvllets Probably because my brothers an idiot 😂😂</w:t>
      </w:r>
    </w:p>
    <w:p>
      <w:r>
        <w:rPr>
          <w:b/>
          <w:u w:val="single"/>
        </w:rPr>
        <w:t>238207</w:t>
      </w:r>
    </w:p>
    <w:p>
      <w:r>
        <w:t>RT @spice_dixie: Yepper...I'm annoying AF...I have a meme for everything. I'm just shitty that way.</w:t>
      </w:r>
    </w:p>
    <w:p>
      <w:r>
        <w:rPr>
          <w:b/>
          <w:u w:val="single"/>
        </w:rPr>
        <w:t>238208</w:t>
      </w:r>
    </w:p>
    <w:p>
      <w:r>
        <w:t xml:space="preserve">Look which idiot bought herself DDR4 RAM without owning a DDR4 motherboard </w:t>
        <w:br/>
        <w:br/>
        <w:t>THIS GENIUS</w:t>
      </w:r>
    </w:p>
    <w:p>
      <w:r>
        <w:rPr>
          <w:b/>
          <w:u w:val="single"/>
        </w:rPr>
        <w:t>238209</w:t>
      </w:r>
    </w:p>
    <w:p>
      <w:r>
        <w:t>@MasonJarvis @RiannePageeX @frankiethedug The fucking man like! Ma maws banned him from the computer that's how he's no been on in a while</w:t>
      </w:r>
    </w:p>
    <w:p>
      <w:r>
        <w:rPr>
          <w:b/>
          <w:u w:val="single"/>
        </w:rPr>
        <w:t>238210</w:t>
      </w:r>
    </w:p>
    <w:p>
      <w:r>
        <w:t>RT @abhijitmajumder: Please don't engage with idiots or let them affect you https://t.co/Dks3VaJKRG</w:t>
      </w:r>
    </w:p>
    <w:p>
      <w:r>
        <w:rPr>
          <w:b/>
          <w:u w:val="single"/>
        </w:rPr>
        <w:t>238211</w:t>
      </w:r>
    </w:p>
    <w:p>
      <w:r>
        <w:t>You a bad bitch don't eva forget that https://t.co/WDx5VJZW3J</w:t>
      </w:r>
    </w:p>
    <w:p>
      <w:r>
        <w:rPr>
          <w:b/>
          <w:u w:val="single"/>
        </w:rPr>
        <w:t>238212</w:t>
      </w:r>
    </w:p>
    <w:p>
      <w:r>
        <w:t>RT @trev_up: I hate when a song reminds me of someone I give 0 fucks about</w:t>
      </w:r>
    </w:p>
    <w:p>
      <w:r>
        <w:rPr>
          <w:b/>
          <w:u w:val="single"/>
        </w:rPr>
        <w:t>238213</w:t>
      </w:r>
    </w:p>
    <w:p>
      <w:r>
        <w:t>RT @DPRK_News: "Attack dog" US media meekly kowtows to Noted Idiot Trump after show of force, like timid piglets cowering before a wolf wit…</w:t>
      </w:r>
    </w:p>
    <w:p>
      <w:r>
        <w:rPr>
          <w:b/>
          <w:u w:val="single"/>
        </w:rPr>
        <w:t>238214</w:t>
      </w:r>
    </w:p>
    <w:p>
      <w:r>
        <w:t>@JJohnsonLaw @intelligencer I wish she would move to Montana so she could be my senator instead of that idiot steve daines</w:t>
      </w:r>
    </w:p>
    <w:p>
      <w:r>
        <w:rPr>
          <w:b/>
          <w:u w:val="single"/>
        </w:rPr>
        <w:t>238215</w:t>
      </w:r>
    </w:p>
    <w:p>
      <w:r>
        <w:t>RT @YG_WINNER: [🎵] WINNER - FATE NUMBER FOR</w:t>
        <w:br/>
        <w:br/>
        <w:t>Melon https://t.co/hzZj18a4N3</w:t>
        <w:br/>
        <w:t>Mnet https://t.co/qUYf336tya</w:t>
        <w:br/>
        <w:t>Naver https://t.co/ceJjugsKfd</w:t>
      </w:r>
    </w:p>
    <w:p>
      <w:r>
        <w:rPr>
          <w:b/>
          <w:u w:val="single"/>
        </w:rPr>
        <w:t>238216</w:t>
      </w:r>
    </w:p>
    <w:p>
      <w:r>
        <w:t>. So sick of this #altmedia bullshit #fakenews #syriastrikes #syriahoax . . To be WOKE you must 👉 #thinkforyourself… https://t.co/wBkwvqJv0u https://t.co/EnEkC6Y6I2</w:t>
      </w:r>
    </w:p>
    <w:p>
      <w:r>
        <w:rPr>
          <w:b/>
          <w:u w:val="single"/>
        </w:rPr>
        <w:t>238217</w:t>
      </w:r>
    </w:p>
    <w:p>
      <w:r>
        <w:t>@JDfromNY206 Brooooo fuuuuccckkk that submission spot was fucking insane!!</w:t>
      </w:r>
    </w:p>
    <w:p>
      <w:r>
        <w:rPr>
          <w:b/>
          <w:u w:val="single"/>
        </w:rPr>
        <w:t>238218</w:t>
      </w:r>
    </w:p>
    <w:p>
      <w:r>
        <w:t>RT @keeleydaniellex: Actually disgusting how MINGING I look in ANY photo thats not taken by me 🤙🏼😂 catfish 101</w:t>
      </w:r>
    </w:p>
    <w:p>
      <w:r>
        <w:rPr>
          <w:b/>
          <w:u w:val="single"/>
        </w:rPr>
        <w:t>238219</w:t>
      </w:r>
    </w:p>
    <w:p>
      <w:r>
        <w:t>You have always been an idiot 🤣 https://t.co/jQoqFaH7Xe</w:t>
      </w:r>
    </w:p>
    <w:p>
      <w:r>
        <w:rPr>
          <w:b/>
          <w:u w:val="single"/>
        </w:rPr>
        <w:t>238220</w:t>
      </w:r>
    </w:p>
    <w:p>
      <w:r>
        <w:t>RT @PrisonPlanet: Join us today on the DC mall for Pussy March 2 against evil fascist dictator Drumpf. #RESISTANCE #NOTMYPRESIDENT #IMWITHH…</w:t>
      </w:r>
    </w:p>
    <w:p>
      <w:r>
        <w:rPr>
          <w:b/>
          <w:u w:val="single"/>
        </w:rPr>
        <w:t>238221</w:t>
      </w:r>
    </w:p>
    <w:p>
      <w:r>
        <w:t>RT @NickBorrego13: Had a bad ass night with with my niggas and my girl. @Gustavo2896 @Childshpaulbino @_natalietg @Foreverr_Micaa</w:t>
      </w:r>
    </w:p>
    <w:p>
      <w:r>
        <w:rPr>
          <w:b/>
          <w:u w:val="single"/>
        </w:rPr>
        <w:t>238222</w:t>
      </w:r>
    </w:p>
    <w:p>
      <w:r>
        <w:t>RT @BBErika_: Hate a nigga that try and run me, "you can't wear this, you can't go out, you can't chill with them" likeeeeee is u my man or…</w:t>
      </w:r>
    </w:p>
    <w:p>
      <w:r>
        <w:rPr>
          <w:b/>
          <w:u w:val="single"/>
        </w:rPr>
        <w:t>238223</w:t>
      </w:r>
    </w:p>
    <w:p>
      <w:r>
        <w:t>RT @charles_mayiga: The idiots of this world 😂😂😂😂😂😂😂😂😂😂😂😂😂😂😂😂😂 https://t.co/FZAM2NiHRQ</w:t>
      </w:r>
    </w:p>
    <w:p>
      <w:r>
        <w:rPr>
          <w:b/>
          <w:u w:val="single"/>
        </w:rPr>
        <w:t>238224</w:t>
      </w:r>
    </w:p>
    <w:p>
      <w:r>
        <w:t xml:space="preserve">RT @th3j35t3r: ISIS: "US being run by an idiot' </w:t>
        <w:br/>
        <w:t>https://t.co/e64L4uLvmp</w:t>
      </w:r>
    </w:p>
    <w:p>
      <w:r>
        <w:rPr>
          <w:b/>
          <w:u w:val="single"/>
        </w:rPr>
        <w:t>238225</w:t>
      </w:r>
    </w:p>
    <w:p>
      <w:r>
        <w:t>RT @Cyn_Santana: Yoooooo RISE N GRIND. THERES A BAG OUT THERE, GET THE FUCK UP AND GET TO IT. LETS GO!!!!!</w:t>
      </w:r>
    </w:p>
    <w:p>
      <w:r>
        <w:rPr>
          <w:b/>
          <w:u w:val="single"/>
        </w:rPr>
        <w:t>238226</w:t>
      </w:r>
    </w:p>
    <w:p>
      <w:r>
        <w:t>Hate wasp and bee season, wasps keep flying into the train and I keep having to change carriage ffs 😩</w:t>
      </w:r>
    </w:p>
    <w:p>
      <w:r>
        <w:rPr>
          <w:b/>
          <w:u w:val="single"/>
        </w:rPr>
        <w:t>238227</w:t>
      </w:r>
    </w:p>
    <w:p>
      <w:r>
        <w:t>Talamabout going to dates with your filters. No wonder that nigga was disappointed 😂😂😂😂😂😂😂</w:t>
      </w:r>
    </w:p>
    <w:p>
      <w:r>
        <w:rPr>
          <w:b/>
          <w:u w:val="single"/>
        </w:rPr>
        <w:t>238228</w:t>
      </w:r>
    </w:p>
    <w:p>
      <w:r>
        <w:t>My 21st i wanna be in Miami getting so fucked up !!!!!</w:t>
      </w:r>
    </w:p>
    <w:p>
      <w:r>
        <w:rPr>
          <w:b/>
          <w:u w:val="single"/>
        </w:rPr>
        <w:t>238229</w:t>
      </w:r>
    </w:p>
    <w:p>
      <w:r>
        <w:t>RT @DejaCQQ99: Someone please buy Nelle a one way ticket and put her annoying ass on a train... #GH</w:t>
      </w:r>
    </w:p>
    <w:p>
      <w:r>
        <w:rPr>
          <w:b/>
          <w:u w:val="single"/>
        </w:rPr>
        <w:t>238230</w:t>
      </w:r>
    </w:p>
    <w:p>
      <w:r>
        <w:t>There's always that one idiot in the class! STFU 😒😒</w:t>
      </w:r>
    </w:p>
    <w:p>
      <w:r>
        <w:rPr>
          <w:b/>
          <w:u w:val="single"/>
        </w:rPr>
        <w:t>238231</w:t>
      </w:r>
    </w:p>
    <w:p>
      <w:r>
        <w:t>Columbian niggas outchea tweaking on TV, getting disgusting for the camera</w:t>
      </w:r>
    </w:p>
    <w:p>
      <w:r>
        <w:rPr>
          <w:b/>
          <w:u w:val="single"/>
        </w:rPr>
        <w:t>238232</w:t>
      </w:r>
    </w:p>
    <w:p>
      <w:r>
        <w:t>RT @BiafrasayForum: {FLASH} Nigeria Will Die If Govt. Continues To Neglect Niger Delta Region – Delta Cleric, Ajokparoghene: The… https://t…</w:t>
      </w:r>
    </w:p>
    <w:p>
      <w:r>
        <w:rPr>
          <w:b/>
          <w:u w:val="single"/>
        </w:rPr>
        <w:t>238233</w:t>
      </w:r>
    </w:p>
    <w:p>
      <w:r>
        <w:t>I put the js on the hoes look clueless I put the Designers on the hoes get stupid #truestory</w:t>
      </w:r>
    </w:p>
    <w:p>
      <w:r>
        <w:rPr>
          <w:b/>
          <w:u w:val="single"/>
        </w:rPr>
        <w:t>238234</w:t>
      </w:r>
    </w:p>
    <w:p>
      <w:r>
        <w:t>Idiots are told by a man what to wear https://t.co/kMVtHTpTJe</w:t>
      </w:r>
    </w:p>
    <w:p>
      <w:r>
        <w:rPr>
          <w:b/>
          <w:u w:val="single"/>
        </w:rPr>
        <w:t>238235</w:t>
      </w:r>
    </w:p>
    <w:p>
      <w:r>
        <w:t>@MiraPrivate Omg! I can't fucking spell! Muckbang, also, play overwatch</w:t>
      </w:r>
    </w:p>
    <w:p>
      <w:r>
        <w:rPr>
          <w:b/>
          <w:u w:val="single"/>
        </w:rPr>
        <w:t>238236</w:t>
      </w:r>
    </w:p>
    <w:p>
      <w:r>
        <w:t>@kamaalrkhan 😂😂😂</w:t>
        <w:br/>
        <w:t>See who is talking</w:t>
        <w:br/>
        <w:t>😂😂😂</w:t>
        <w:br/>
        <w:t>krk is himself biggest *hutiya, idiots n frustrated in life.</w:t>
        <w:br/>
        <w:t>he put filters for these words but uses himself</w:t>
        <w:br/>
        <w:t>🔥🔥🔥🔥 https://t.co/aHRbnFIufW</w:t>
      </w:r>
    </w:p>
    <w:p>
      <w:r>
        <w:rPr>
          <w:b/>
          <w:u w:val="single"/>
        </w:rPr>
        <w:t>238237</w:t>
      </w:r>
    </w:p>
    <w:p>
      <w:r>
        <w:t>If you don't want my PUPPY jumping on your dog, don't fucking bring him in my yard where MY PUPPY is playing. Stupid bitch.</w:t>
      </w:r>
    </w:p>
    <w:p>
      <w:r>
        <w:rPr>
          <w:b/>
          <w:u w:val="single"/>
        </w:rPr>
        <w:t>238238</w:t>
      </w:r>
    </w:p>
    <w:p>
      <w:r>
        <w:t>RT @sarah131214: So sick of assadists stalking my account piss off blocked! https://t.co/FNpEnY0ab7</w:t>
      </w:r>
    </w:p>
    <w:p>
      <w:r>
        <w:rPr>
          <w:b/>
          <w:u w:val="single"/>
        </w:rPr>
        <w:t>238239</w:t>
      </w:r>
    </w:p>
    <w:p>
      <w:r>
        <w:t>@HargreavesRobin Oh Hal! 😱😂😳</w:t>
        <w:br/>
        <w:t>What is dogs' hold over idiots like us? 🙄</w:t>
      </w:r>
    </w:p>
    <w:p>
      <w:r>
        <w:rPr>
          <w:b/>
          <w:u w:val="single"/>
        </w:rPr>
        <w:t>238240</w:t>
      </w:r>
    </w:p>
    <w:p>
      <w:r>
        <w:t>@cIoudtears They're absolutely fucking pathetic, I need to know what the hell is going on so I can sort out transportation/hotel if I'm going</w:t>
      </w:r>
    </w:p>
    <w:p>
      <w:r>
        <w:rPr>
          <w:b/>
          <w:u w:val="single"/>
        </w:rPr>
        <w:t>238241</w:t>
      </w:r>
    </w:p>
    <w:p>
      <w:r>
        <w:t>@OfficialSPGB @realDonaldTrump @wwp @WhiteHouse How damn sad is this! A satin on our country!</w:t>
      </w:r>
    </w:p>
    <w:p>
      <w:r>
        <w:rPr>
          <w:b/>
          <w:u w:val="single"/>
        </w:rPr>
        <w:t>238242</w:t>
      </w:r>
    </w:p>
    <w:p>
      <w:r>
        <w:t>RT @TheBloodShow: I'm letting u know now. We not protesting when the laws shoot yo ass for this stupid phone case 😂😂 https://t.co/IcSMsKpCrl</w:t>
      </w:r>
    </w:p>
    <w:p>
      <w:r>
        <w:rPr>
          <w:b/>
          <w:u w:val="single"/>
        </w:rPr>
        <w:t>238243</w:t>
      </w:r>
    </w:p>
    <w:p>
      <w:r>
        <w:t>I'm forever thankful for the people that make stupid ass threads of stuff that makes me crack up</w:t>
      </w:r>
    </w:p>
    <w:p>
      <w:r>
        <w:rPr>
          <w:b/>
          <w:u w:val="single"/>
        </w:rPr>
        <w:t>238244</w:t>
      </w:r>
    </w:p>
    <w:p>
      <w:r>
        <w:t>RT @AndyRichter: Jesus, the Get Out sequel looks fucking terrifying https://t.co/cJRwj2QjzP</w:t>
      </w:r>
    </w:p>
    <w:p>
      <w:r>
        <w:rPr>
          <w:b/>
          <w:u w:val="single"/>
        </w:rPr>
        <w:t>238245</w:t>
      </w:r>
    </w:p>
    <w:p>
      <w:r>
        <w:t>RT @WORLDSHIPHOP: RT if you still hate this nigga 😂 https://t.co/dnuiVHBfS1</w:t>
      </w:r>
    </w:p>
    <w:p>
      <w:r>
        <w:rPr>
          <w:b/>
          <w:u w:val="single"/>
        </w:rPr>
        <w:t>238246</w:t>
      </w:r>
    </w:p>
    <w:p>
      <w:r>
        <w:t>@Vxrsn @Jultegra_ you should of joined my party when I wanted you bum idiots when you were on those bum accounts</w:t>
      </w:r>
    </w:p>
    <w:p>
      <w:r>
        <w:rPr>
          <w:b/>
          <w:u w:val="single"/>
        </w:rPr>
        <w:t>238247</w:t>
      </w:r>
    </w:p>
    <w:p>
      <w:r>
        <w:t>my snapchat is chaotic evil bc i post videos of me drinking vinegar to piss people off</w:t>
      </w:r>
    </w:p>
    <w:p>
      <w:r>
        <w:rPr>
          <w:b/>
          <w:u w:val="single"/>
        </w:rPr>
        <w:t>238248</w:t>
      </w:r>
    </w:p>
    <w:p>
      <w:r>
        <w:t>go cry yo ass to sleep , cuz stupid bitch yk he lying !!</w:t>
      </w:r>
    </w:p>
    <w:p>
      <w:r>
        <w:rPr>
          <w:b/>
          <w:u w:val="single"/>
        </w:rPr>
        <w:t>238249</w:t>
      </w:r>
    </w:p>
    <w:p>
      <w:r>
        <w:t>See clapbacks 👏👏👏 may I reach this level of being bad ass 😅 https://t.co/fv0iWHAMYO</w:t>
      </w:r>
    </w:p>
    <w:p>
      <w:r>
        <w:rPr>
          <w:b/>
          <w:u w:val="single"/>
        </w:rPr>
        <w:t>238250</w:t>
      </w:r>
    </w:p>
    <w:p>
      <w:r>
        <w:t>@BriaKelly why the fuck did you let that bitch steal your girl!!! 😡💔</w:t>
      </w:r>
    </w:p>
    <w:p>
      <w:r>
        <w:rPr>
          <w:b/>
          <w:u w:val="single"/>
        </w:rPr>
        <w:t>238251</w:t>
      </w:r>
    </w:p>
    <w:p>
      <w:r>
        <w:t>I wanna hate Tim Tebow so bad but he's the nicest fucking dude in the world.</w:t>
      </w:r>
    </w:p>
    <w:p>
      <w:r>
        <w:rPr>
          <w:b/>
          <w:u w:val="single"/>
        </w:rPr>
        <w:t>238252</w:t>
      </w:r>
    </w:p>
    <w:p>
      <w:r>
        <w:t>RT @TheBloodShow: I'm letting u know now. We not protesting when the laws shoot yo ass for this stupid phone case 😂😂 https://t.co/IcSMsKpCrl</w:t>
      </w:r>
    </w:p>
    <w:p>
      <w:r>
        <w:rPr>
          <w:b/>
          <w:u w:val="single"/>
        </w:rPr>
        <w:t>238253</w:t>
      </w:r>
    </w:p>
    <w:p>
      <w:r>
        <w:t>He called her a pussy. So she retaliates by calling him a bitch? Fighting sexism with sexism? So fucking stupid https://t.co/jHsBPuspBu</w:t>
      </w:r>
    </w:p>
    <w:p>
      <w:r>
        <w:rPr>
          <w:b/>
          <w:u w:val="single"/>
        </w:rPr>
        <w:t>238254</w:t>
      </w:r>
    </w:p>
    <w:p>
      <w:r>
        <w:t>@realDonaldTrump what the hell made you strike #Syria, &amp;amp; just on suspicion raised by anti-Assad sources? You're as bad as your predecessors</w:t>
      </w:r>
    </w:p>
    <w:p>
      <w:r>
        <w:rPr>
          <w:b/>
          <w:u w:val="single"/>
        </w:rPr>
        <w:t>238255</w:t>
      </w:r>
    </w:p>
    <w:p>
      <w:r>
        <w:t>i hate my cancer moon ass she always makes me fall for scorpios or people with a lot of scorpio influence im tired of her https://t.co/7LKinldZKf</w:t>
      </w:r>
    </w:p>
    <w:p>
      <w:r>
        <w:rPr>
          <w:b/>
          <w:u w:val="single"/>
        </w:rPr>
        <w:t>238256</w:t>
      </w:r>
    </w:p>
    <w:p>
      <w:r>
        <w:t>RT @Stormzy1: #GSAP TOUR - DUBLIN - FUCKING HELL!!!! 🇮🇪❤️💪🏿 https://t.co/b6uzw8c3Ze</w:t>
      </w:r>
    </w:p>
    <w:p>
      <w:r>
        <w:rPr>
          <w:b/>
          <w:u w:val="single"/>
        </w:rPr>
        <w:t>238257</w:t>
      </w:r>
    </w:p>
    <w:p>
      <w:r>
        <w:t>@realDonaldTrump FUCKING STOP KILLING US IN THE NAME OF PROFITS!</w:t>
      </w:r>
    </w:p>
    <w:p>
      <w:r>
        <w:rPr>
          <w:b/>
          <w:u w:val="single"/>
        </w:rPr>
        <w:t>238258</w:t>
      </w:r>
    </w:p>
    <w:p>
      <w:r>
        <w:t>@Wez_Khalifa99 And once he called me an ungrateful bitch and retarded nigga in an argument. It's how we argued. Now you're being blocked but I'm tired of u</w:t>
      </w:r>
    </w:p>
    <w:p>
      <w:r>
        <w:rPr>
          <w:b/>
          <w:u w:val="single"/>
        </w:rPr>
        <w:t>238259</w:t>
      </w:r>
    </w:p>
    <w:p>
      <w:r>
        <w:t>Layy ugly ass tried to hit me with a joke but why was it so corny. She's like I don't think I wanna be your friend anymore 😂😂</w:t>
      </w:r>
    </w:p>
    <w:p>
      <w:r>
        <w:rPr>
          <w:b/>
          <w:u w:val="single"/>
        </w:rPr>
        <w:t>238260</w:t>
      </w:r>
    </w:p>
    <w:p>
      <w:r>
        <w:t>RT @_ialiyah: you bitches not friends , y'all just hate alike 😝</w:t>
      </w:r>
    </w:p>
    <w:p>
      <w:r>
        <w:rPr>
          <w:b/>
          <w:u w:val="single"/>
        </w:rPr>
        <w:t>238261</w:t>
      </w:r>
    </w:p>
    <w:p>
      <w:r>
        <w:t>Hate bitches that you gotta ask 200 questions to get to what you looking for 😭</w:t>
      </w:r>
    </w:p>
    <w:p>
      <w:r>
        <w:rPr>
          <w:b/>
          <w:u w:val="single"/>
        </w:rPr>
        <w:t>238262</w:t>
      </w:r>
    </w:p>
    <w:p>
      <w:r>
        <w:t>If you can't make a deal with a politician you're a fucking idiot https://t.co/lxnuKIA7zh</w:t>
      </w:r>
    </w:p>
    <w:p>
      <w:r>
        <w:rPr>
          <w:b/>
          <w:u w:val="single"/>
        </w:rPr>
        <w:t>238263</w:t>
      </w:r>
    </w:p>
    <w:p>
      <w:r>
        <w:t>I really fucking hate u omg D':&amp;lt;!!!! https://t.co/EzjD4xv9p3</w:t>
      </w:r>
    </w:p>
    <w:p>
      <w:r>
        <w:rPr>
          <w:b/>
          <w:u w:val="single"/>
        </w:rPr>
        <w:t>238264</w:t>
      </w:r>
    </w:p>
    <w:p>
      <w:r>
        <w:t>RT @kweenjenn: IF YOU DONT TRUST YOUR GIRLFRIEND OR BOYFRIEND WHY GET IN A FUCKING RELATIONSHIP?!!! 😤😤😤</w:t>
      </w:r>
    </w:p>
    <w:p>
      <w:r>
        <w:rPr>
          <w:b/>
          <w:u w:val="single"/>
        </w:rPr>
        <w:t>238265</w:t>
      </w:r>
    </w:p>
    <w:p>
      <w:r>
        <w:t>RT @Malayna___: Holy fuck !!! 7 years ago 😩😂👐🏼 @_aubbbs @lillkassie https://t.co/vciVMbOeoQ</w:t>
      </w:r>
    </w:p>
    <w:p>
      <w:r>
        <w:rPr>
          <w:b/>
          <w:u w:val="single"/>
        </w:rPr>
        <w:t>238266</w:t>
      </w:r>
    </w:p>
    <w:p>
      <w:r>
        <w:t>I hate a person that assumes shyt like come fucking ask me to clarify I ain't gone lie to you dumbass 🖕🏾</w:t>
      </w:r>
    </w:p>
    <w:p>
      <w:r>
        <w:rPr>
          <w:b/>
          <w:u w:val="single"/>
        </w:rPr>
        <w:t>238267</w:t>
      </w:r>
    </w:p>
    <w:p>
      <w:r>
        <w:t>@RameelAhmad @IKhaulaWalayat @Xadeejournalist IDIOTS boly to....</w:t>
      </w:r>
    </w:p>
    <w:p>
      <w:r>
        <w:rPr>
          <w:b/>
          <w:u w:val="single"/>
        </w:rPr>
        <w:t>238268</w:t>
      </w:r>
    </w:p>
    <w:p>
      <w:r>
        <w:t>@Freeyourmindkid Hell yes! He thinks all of us are stupid. If he felt bad about the kids in Syria, he should be letting them in and not turning his back.</w:t>
      </w:r>
    </w:p>
    <w:p>
      <w:r>
        <w:rPr>
          <w:b/>
          <w:u w:val="single"/>
        </w:rPr>
        <w:t>238269</w:t>
      </w:r>
    </w:p>
    <w:p>
      <w:r>
        <w:t xml:space="preserve">@Animal_Watch @phil500 @BBCNews @rickygervais </w:t>
        <w:br/>
        <w:t xml:space="preserve">Hope these evil heartless bastards </w:t>
        <w:br/>
        <w:t xml:space="preserve">Are found an Jailed </w:t>
        <w:br/>
        <w:t>For Benji pls help</w:t>
        <w:br/>
        <w:t>Found them</w:t>
        <w:br/>
        <w:t>Update</w:t>
      </w:r>
    </w:p>
    <w:p>
      <w:r>
        <w:rPr>
          <w:b/>
          <w:u w:val="single"/>
        </w:rPr>
        <w:t>238270</w:t>
      </w:r>
    </w:p>
    <w:p>
      <w:r>
        <w:t>Just watched @chicken_film woahhhhh break my fucking heart! RIP Fiona  @Freddie_Machin</w:t>
      </w:r>
    </w:p>
    <w:p>
      <w:r>
        <w:rPr>
          <w:b/>
          <w:u w:val="single"/>
        </w:rPr>
        <w:t>238271</w:t>
      </w:r>
    </w:p>
    <w:p>
      <w:r>
        <w:t>RT @DCYOUNGFLY: Since yal want ass shots so bad😂😂😂 http://t.co/NR1lEpyEVd</w:t>
      </w:r>
    </w:p>
    <w:p>
      <w:r>
        <w:rPr>
          <w:b/>
          <w:u w:val="single"/>
        </w:rPr>
        <w:t>238272</w:t>
      </w:r>
    </w:p>
    <w:p>
      <w:r>
        <w:t>RT @nellychillin: THIS NIGGA KD REALLY STUPID. LIKE IM CONVINCED https://t.co/O6iz1l1BDD</w:t>
      </w:r>
    </w:p>
    <w:p>
      <w:r>
        <w:rPr>
          <w:b/>
          <w:u w:val="single"/>
        </w:rPr>
        <w:t>238273</w:t>
      </w:r>
    </w:p>
    <w:p>
      <w:r>
        <w:t>@Kcarlisle9 That's disgusting. Why do people have to be so shitty</w:t>
      </w:r>
    </w:p>
    <w:p>
      <w:r>
        <w:rPr>
          <w:b/>
          <w:u w:val="single"/>
        </w:rPr>
        <w:t>238274</w:t>
      </w:r>
    </w:p>
    <w:p>
      <w:r>
        <w:t>RT @AshhV_: "Ash I am disappointed in you bitch" Nel had me like damn 😂😂😂</w:t>
      </w:r>
    </w:p>
    <w:p>
      <w:r>
        <w:rPr>
          <w:b/>
          <w:u w:val="single"/>
        </w:rPr>
        <w:t>238275</w:t>
      </w:r>
    </w:p>
    <w:p>
      <w:r>
        <w:t>i always feel so nasty after eating ice cream 😹 like damn you indulgent btch.</w:t>
      </w:r>
    </w:p>
    <w:p>
      <w:r>
        <w:rPr>
          <w:b/>
          <w:u w:val="single"/>
        </w:rPr>
        <w:t>238276</w:t>
      </w:r>
    </w:p>
    <w:p>
      <w:r>
        <w:t>Klavan, u look like s burglar ffs u stupid Estonian cunt</w:t>
      </w:r>
    </w:p>
    <w:p>
      <w:r>
        <w:rPr>
          <w:b/>
          <w:u w:val="single"/>
        </w:rPr>
        <w:t>238277</w:t>
      </w:r>
    </w:p>
    <w:p>
      <w:r>
        <w:t>RT @chevleia: don't hmu when u get tired of ur boring hoe ur boring now too</w:t>
      </w:r>
    </w:p>
    <w:p>
      <w:r>
        <w:rPr>
          <w:b/>
          <w:u w:val="single"/>
        </w:rPr>
        <w:t>238278</w:t>
      </w:r>
    </w:p>
    <w:p>
      <w:r>
        <w:t>Islamic State says U.S. 'being run by an idiot' via @Reuters (huh)  https://t.co/MbUK1Cz1t7</w:t>
      </w:r>
    </w:p>
    <w:p>
      <w:r>
        <w:rPr>
          <w:b/>
          <w:u w:val="single"/>
        </w:rPr>
        <w:t>238279</w:t>
      </w:r>
    </w:p>
    <w:p>
      <w:r>
        <w:t>Frank putting some idiot in his place. https://t.co/DC7Jo2GwFG</w:t>
      </w:r>
    </w:p>
    <w:p>
      <w:r>
        <w:rPr>
          <w:b/>
          <w:u w:val="single"/>
        </w:rPr>
        <w:t>238280</w:t>
      </w:r>
    </w:p>
    <w:p>
      <w:r>
        <w:t>RT @MagicOfBarca: Exposing Argentina's supposed "world class" players.</w:t>
        <w:br/>
        <w:t>Messi carried these retards to three consecutive finals. Unbelievabl…</w:t>
      </w:r>
    </w:p>
    <w:p>
      <w:r>
        <w:rPr>
          <w:b/>
          <w:u w:val="single"/>
        </w:rPr>
        <w:t>238281</w:t>
      </w:r>
    </w:p>
    <w:p>
      <w:r>
        <w:t>RT @TheGoodGodAbove: Stop hating, dammit! I told you NOT to hate! ANYONE! No matter what! Fuck this. I'm goin' to get a pizza and a beer. Y…</w:t>
      </w:r>
    </w:p>
    <w:p>
      <w:r>
        <w:rPr>
          <w:b/>
          <w:u w:val="single"/>
        </w:rPr>
        <w:t>238282</w:t>
      </w:r>
    </w:p>
    <w:p>
      <w:r>
        <w:t>RT @richchigga: hey wassup u bad energy spreading Motherfucker</w:t>
      </w:r>
    </w:p>
    <w:p>
      <w:r>
        <w:rPr>
          <w:b/>
          <w:u w:val="single"/>
        </w:rPr>
        <w:t>238283</w:t>
      </w:r>
    </w:p>
    <w:p>
      <w:r>
        <w:t>@FoxNews @SenJohnMcCain @LindseyGrahamSC McCain and graham are douche bags. Stop talking to those morons!</w:t>
      </w:r>
    </w:p>
    <w:p>
      <w:r>
        <w:rPr>
          <w:b/>
          <w:u w:val="single"/>
        </w:rPr>
        <w:t>238284</w:t>
      </w:r>
    </w:p>
    <w:p>
      <w:r>
        <w:t>RT @marktvn: HIS MODELLING LIGHTS UR ASS ON FIRE RT IF U CRIED BLOODY TEARS https://t.co/9Qy8TYagTC</w:t>
      </w:r>
    </w:p>
    <w:p>
      <w:r>
        <w:rPr>
          <w:b/>
          <w:u w:val="single"/>
        </w:rPr>
        <w:t>238285</w:t>
      </w:r>
    </w:p>
    <w:p>
      <w:r>
        <w:t>Mark Hamill nails Han Solo impression in Star Wars Bad Lip Reading video https://t.co/LtsSTvS7Vn</w:t>
      </w:r>
    </w:p>
    <w:p>
      <w:r>
        <w:rPr>
          <w:b/>
          <w:u w:val="single"/>
        </w:rPr>
        <w:t>238286</w:t>
      </w:r>
    </w:p>
    <w:p>
      <w:r>
        <w:t>RT @CrapTaxidermy: Thank fuck its Friday!!! https://t.co/oA1O1zG7Rg</w:t>
      </w:r>
    </w:p>
    <w:p>
      <w:r>
        <w:rPr>
          <w:b/>
          <w:u w:val="single"/>
        </w:rPr>
        <w:t>238287</w:t>
      </w:r>
    </w:p>
    <w:p>
      <w:r>
        <w:t>#showpussy #liveporn fucking #3some insane #undressed russians</w:t>
        <w:br/>
        <w:br/>
        <w:t>--&amp;gt; https://t.co/uQZekzKb8D https://t.co/UQxvQP7Ls6</w:t>
      </w:r>
    </w:p>
    <w:p>
      <w:r>
        <w:rPr>
          <w:b/>
          <w:u w:val="single"/>
        </w:rPr>
        <w:t>238288</w:t>
      </w:r>
    </w:p>
    <w:p>
      <w:r>
        <w:t>Hey hey hey guys! TRUMP is the worst, #trump #impeachtrump #FBI #SteveBannon #THETRUTH you all a bunch of fucking idiots https://t.co/FPBj88y22K</w:t>
      </w:r>
    </w:p>
    <w:p>
      <w:r>
        <w:rPr>
          <w:b/>
          <w:u w:val="single"/>
        </w:rPr>
        <w:t>238289</w:t>
      </w:r>
    </w:p>
    <w:p>
      <w:r>
        <w:t>hell he rode one in, hes fubama tough !!!! https://t.co/1K1wslnQ1b</w:t>
      </w:r>
    </w:p>
    <w:p>
      <w:r>
        <w:rPr>
          <w:b/>
          <w:u w:val="single"/>
        </w:rPr>
        <w:t>238290</w:t>
      </w:r>
    </w:p>
    <w:p>
      <w:r>
        <w:t>RT @amyshaped: i am the fucking worst when it comes to trying to get that jump shot. https://t.co/Q65Rjr2Tec</w:t>
      </w:r>
    </w:p>
    <w:p>
      <w:r>
        <w:rPr>
          <w:b/>
          <w:u w:val="single"/>
        </w:rPr>
        <w:t>238291</w:t>
      </w:r>
    </w:p>
    <w:p>
      <w:r>
        <w:t>RT @BluntOfLoud: Reason Why These Bitches Secretly Hate Me🤣🤣🤣🤣🤣 https://t.co/ixJD7B4ZDz</w:t>
      </w:r>
    </w:p>
    <w:p>
      <w:r>
        <w:rPr>
          <w:b/>
          <w:u w:val="single"/>
        </w:rPr>
        <w:t>238292</w:t>
      </w:r>
    </w:p>
    <w:p>
      <w:r>
        <w:t>RT @normelanin: normani did u rest? bad bitches needs to</w:t>
      </w:r>
    </w:p>
    <w:p>
      <w:r>
        <w:rPr>
          <w:b/>
          <w:u w:val="single"/>
        </w:rPr>
        <w:t>238293</w:t>
      </w:r>
    </w:p>
    <w:p>
      <w:r>
        <w:t>RT @bestjenmish: [sends Jared a fruit basket] https://t.co/WYMsCmWKhE</w:t>
      </w:r>
    </w:p>
    <w:p>
      <w:r>
        <w:rPr>
          <w:b/>
          <w:u w:val="single"/>
        </w:rPr>
        <w:t>238294</w:t>
      </w:r>
    </w:p>
    <w:p>
      <w:r>
        <w:t>RT @randyprine: ISIS spokesman on Trump: The US is 'being run by an idiot' https://t.co/fdgqiNeivv</w:t>
      </w:r>
    </w:p>
    <w:p>
      <w:r>
        <w:rPr>
          <w:b/>
          <w:u w:val="single"/>
        </w:rPr>
        <w:t>238295</w:t>
      </w:r>
    </w:p>
    <w:p>
      <w:r>
        <w:t>RT @richchigga: hey wassup u bad energy spreading Motherfucker</w:t>
      </w:r>
    </w:p>
    <w:p>
      <w:r>
        <w:rPr>
          <w:b/>
          <w:u w:val="single"/>
        </w:rPr>
        <w:t>238296</w:t>
      </w:r>
    </w:p>
    <w:p>
      <w:r>
        <w:t>RT @VRitchBitch_x: That bitch is nasty and desperate! We're not all like that!</w:t>
      </w:r>
    </w:p>
    <w:p>
      <w:r>
        <w:rPr>
          <w:b/>
          <w:u w:val="single"/>
        </w:rPr>
        <w:t>238297</w:t>
      </w:r>
    </w:p>
    <w:p>
      <w:r>
        <w:t>RT @niigeriann: Hate dirty bitches that give they 🐱  too everybody ❗️💯</w:t>
      </w:r>
    </w:p>
    <w:p>
      <w:r>
        <w:rPr>
          <w:b/>
          <w:u w:val="single"/>
        </w:rPr>
        <w:t>238298</w:t>
      </w:r>
    </w:p>
    <w:p>
      <w:r>
        <w:t>RT @mmpadellan: In case anyone forgot, the IDIOT who blamed Obama for today's Syrian chemical attack was AGAINST bombing Syria in 2013, as…</w:t>
      </w:r>
    </w:p>
    <w:p>
      <w:r>
        <w:rPr>
          <w:b/>
          <w:u w:val="single"/>
        </w:rPr>
        <w:t>238299</w:t>
      </w:r>
    </w:p>
    <w:p>
      <w:r>
        <w:t>RT @doodles088: @Acer please fix @sloanehowell computer. He needs to finish his fuck book Scored. I need it, I gotta have it!!!!! PLEASEEEE…</w:t>
      </w:r>
    </w:p>
    <w:p>
      <w:r>
        <w:rPr>
          <w:b/>
          <w:u w:val="single"/>
        </w:rPr>
        <w:t>238300</w:t>
      </w:r>
    </w:p>
    <w:p>
      <w:r>
        <w:t>RT @Newsweek: ISIS calls Trump an 'idiot' and tells U.S. to await 'bloodbath' in official comments https://t.co/bKfTwwiZEw https://t.co/Kzg…</w:t>
      </w:r>
    </w:p>
    <w:p>
      <w:r>
        <w:rPr>
          <w:b/>
          <w:u w:val="single"/>
        </w:rPr>
        <w:t>238301</w:t>
      </w:r>
    </w:p>
    <w:p>
      <w:r>
        <w:t>@CopTheWorld @_cool_breeze85 @Amiller_79 @amseif19 @Deadlaced @SCOOP208 @CosmicSneaker @Sneakerchief23 this nigga retarded</w:t>
      </w:r>
    </w:p>
    <w:p>
      <w:r>
        <w:rPr>
          <w:b/>
          <w:u w:val="single"/>
        </w:rPr>
        <w:t>238302</w:t>
      </w:r>
    </w:p>
    <w:p>
      <w:r>
        <w:t>The amount of slothy Ass people in Walmart is literally disgusting</w:t>
      </w:r>
    </w:p>
    <w:p>
      <w:r>
        <w:rPr>
          <w:b/>
          <w:u w:val="single"/>
        </w:rPr>
        <w:t>238303</w:t>
      </w:r>
    </w:p>
    <w:p>
      <w:r>
        <w:t>RT @notwaving: I hate it when I'm trying to board a bus and there's already an asshole on it. https://t.co/Qps29bAaoA</w:t>
      </w:r>
    </w:p>
    <w:p>
      <w:r>
        <w:rPr>
          <w:b/>
          <w:u w:val="single"/>
        </w:rPr>
        <w:t>238304</w:t>
      </w:r>
    </w:p>
    <w:p>
      <w:r>
        <w:t>Maggie didn’t even know Ellis, she was a horrible fucking mother. MIND YO DAMN BUSINESS #GreysAnatomy</w:t>
      </w:r>
    </w:p>
    <w:p>
      <w:r>
        <w:rPr>
          <w:b/>
          <w:u w:val="single"/>
        </w:rPr>
        <w:t>238305</w:t>
      </w:r>
    </w:p>
    <w:p>
      <w:r>
        <w:t>@kathryn_dennis Can't believe Tommy girl reported my post caz I cald him out on being an idiot</w:t>
      </w:r>
    </w:p>
    <w:p>
      <w:r>
        <w:rPr>
          <w:b/>
          <w:u w:val="single"/>
        </w:rPr>
        <w:t>238306</w:t>
      </w:r>
    </w:p>
    <w:p>
      <w:r>
        <w:t>@defencepk This is called " CHILD LABOUR " You IDIOTS !!! 😒</w:t>
      </w:r>
    </w:p>
    <w:p>
      <w:r>
        <w:rPr>
          <w:b/>
          <w:u w:val="single"/>
        </w:rPr>
        <w:t>238307</w:t>
      </w:r>
    </w:p>
    <w:p>
      <w:r>
        <w:t>RT @OnlyLookAtMino: [!!] Wondering who listens to #WINNER?</w:t>
        <w:br/>
        <w:t>According to Melon</w:t>
        <w:br/>
        <w:t>People in their 20s followed by 30s</w:t>
        <w:br/>
        <w:t>Of which</w:t>
        <w:br/>
        <w:t>59.8% = females…</w:t>
      </w:r>
    </w:p>
    <w:p>
      <w:r>
        <w:rPr>
          <w:b/>
          <w:u w:val="single"/>
        </w:rPr>
        <w:t>238308</w:t>
      </w:r>
    </w:p>
    <w:p>
      <w:r>
        <w:t>RT @SQUlDZ: This bitch wanna be a penguin so bad https://t.co/pK6YnmXcBS</w:t>
      </w:r>
    </w:p>
    <w:p>
      <w:r>
        <w:rPr>
          <w:b/>
          <w:u w:val="single"/>
        </w:rPr>
        <w:t>238309</w:t>
      </w:r>
    </w:p>
    <w:p>
      <w:r>
        <w:t>Jesus fucking Christ that girls voice is so god damn annoying https://t.co/aZ9J4cx0Mx</w:t>
      </w:r>
    </w:p>
    <w:p>
      <w:r>
        <w:rPr>
          <w:b/>
          <w:u w:val="single"/>
        </w:rPr>
        <w:t>238310</w:t>
      </w:r>
    </w:p>
    <w:p>
      <w:r>
        <w:t>RT @manspeaker: @CoatsAndJacket if you see me in Target respect my mother fucking agency!</w:t>
      </w:r>
    </w:p>
    <w:p>
      <w:r>
        <w:rPr>
          <w:b/>
          <w:u w:val="single"/>
        </w:rPr>
        <w:t>238311</w:t>
      </w:r>
    </w:p>
    <w:p>
      <w:r>
        <w:t>Tee said she FUCKED IT UP for everybody! 😂🙄 https://t.co/ARsokujx4z</w:t>
      </w:r>
    </w:p>
    <w:p>
      <w:r>
        <w:rPr>
          <w:b/>
          <w:u w:val="single"/>
        </w:rPr>
        <w:t>238312</w:t>
      </w:r>
    </w:p>
    <w:p>
      <w:r>
        <w:t>@RichardDawkins You want to be part of something this idiot is in charge of https://t.co/UUAgjigIak</w:t>
      </w:r>
    </w:p>
    <w:p>
      <w:r>
        <w:rPr>
          <w:b/>
          <w:u w:val="single"/>
        </w:rPr>
        <w:t>238313</w:t>
      </w:r>
    </w:p>
    <w:p>
      <w:r>
        <w:t>FUCKING FLIES - Resident Evil 7: Biohazard #5: https://t.co/pBq2SUVcWG via @YouTube</w:t>
      </w:r>
    </w:p>
    <w:p>
      <w:r>
        <w:rPr>
          <w:b/>
          <w:u w:val="single"/>
        </w:rPr>
        <w:t>238314</w:t>
      </w:r>
    </w:p>
    <w:p>
      <w:r>
        <w:t>I feel bad for some of you hoes mamas! They did not raise u to be the hoe you are today!! 🤦🏾‍♀️</w:t>
      </w:r>
    </w:p>
    <w:p>
      <w:r>
        <w:rPr>
          <w:b/>
          <w:u w:val="single"/>
        </w:rPr>
        <w:t>238315</w:t>
      </w:r>
    </w:p>
    <w:p>
      <w:r>
        <w:t>RT @AndyRichter: Jesus, the Get Out sequel looks fucking terrifying https://t.co/cJRwj2QjzP</w:t>
      </w:r>
    </w:p>
    <w:p>
      <w:r>
        <w:rPr>
          <w:b/>
          <w:u w:val="single"/>
        </w:rPr>
        <w:t>238316</w:t>
      </w:r>
    </w:p>
    <w:p>
      <w:r>
        <w:t>RT @OnlyLookAtMino: [!!] #WINNER #ReallyReally manages to hit Melon Roof TWICE 🙌🙌</w:t>
        <w:br/>
        <w:t>#위너_4일4시_음원공개</w:t>
        <w:br/>
        <w:t>#FateNumberFor</w:t>
        <w:br/>
        <w:t>💚💜💙💛 https://t.co/G6x2k8H8oT</w:t>
      </w:r>
    </w:p>
    <w:p>
      <w:r>
        <w:rPr>
          <w:b/>
          <w:u w:val="single"/>
        </w:rPr>
        <w:t>238317</w:t>
      </w:r>
    </w:p>
    <w:p>
      <w:r>
        <w:t>BLOODY HELL YES I MISS HIM 😭😭 https://t.co/k2v8u3bPDq</w:t>
      </w:r>
    </w:p>
    <w:p>
      <w:r>
        <w:rPr>
          <w:b/>
          <w:u w:val="single"/>
        </w:rPr>
        <w:t>238318</w:t>
      </w:r>
    </w:p>
    <w:p>
      <w:r>
        <w:t>If my dog doesn't ease up to you throughout the time you're here, he's trying to tell me ur an evil mf and to kick ur ass out.</w:t>
        <w:br/>
        <w:t>&amp;amp; I listen 💀</w:t>
      </w:r>
    </w:p>
    <w:p>
      <w:r>
        <w:rPr>
          <w:b/>
          <w:u w:val="single"/>
        </w:rPr>
        <w:t>238319</w:t>
      </w:r>
    </w:p>
    <w:p>
      <w:r>
        <w:t>@eimzkavanagh @sturnbull74 @Reuters Are you retarded or something?</w:t>
      </w:r>
    </w:p>
    <w:p>
      <w:r>
        <w:rPr>
          <w:b/>
          <w:u w:val="single"/>
        </w:rPr>
        <w:t>238320</w:t>
      </w:r>
    </w:p>
    <w:p>
      <w:r>
        <w:t>@BadDreamMichael even though I fucking hate Conor for what he did</w:t>
      </w:r>
    </w:p>
    <w:p>
      <w:r>
        <w:rPr>
          <w:b/>
          <w:u w:val="single"/>
        </w:rPr>
        <w:t>238321</w:t>
      </w:r>
    </w:p>
    <w:p>
      <w:r>
        <w:t>@Lewis_Worrall @Troughton_ And your idiots can 😂😂! Come and have a drink we us 🔵⚪🔵⚪</w:t>
      </w:r>
    </w:p>
    <w:p>
      <w:r>
        <w:rPr>
          <w:b/>
          <w:u w:val="single"/>
        </w:rPr>
        <w:t>238322</w:t>
      </w:r>
    </w:p>
    <w:p>
      <w:r>
        <w:t>@DrJasonJohnson The writers have turned the bad ass Michonne into this horribly clingy girlfriend. I want her back! Make Michonne Great Again!</w:t>
      </w:r>
    </w:p>
    <w:p>
      <w:r>
        <w:rPr>
          <w:b/>
          <w:u w:val="single"/>
        </w:rPr>
        <w:t>238323</w:t>
      </w:r>
    </w:p>
    <w:p>
      <w:r>
        <w:t>i got out of bed @ 4 pm, and all I've done today is sleep. This sickness is kicking my ass so bad.</w:t>
      </w:r>
    </w:p>
    <w:p>
      <w:r>
        <w:rPr>
          <w:b/>
          <w:u w:val="single"/>
        </w:rPr>
        <w:t>238324</w:t>
      </w:r>
    </w:p>
    <w:p>
      <w:r>
        <w:t>RT @swaggmiiyaa: niggas loveeeeeeee the ugly bitches😂🤦🏽‍♀️</w:t>
      </w:r>
    </w:p>
    <w:p>
      <w:r>
        <w:rPr>
          <w:b/>
          <w:u w:val="single"/>
        </w:rPr>
        <w:t>238325</w:t>
      </w:r>
    </w:p>
    <w:p>
      <w:r>
        <w:t>When fucking retards get their hands on editing software..... STOP https://t.co/lHaqseEOcD</w:t>
      </w:r>
    </w:p>
    <w:p>
      <w:r>
        <w:rPr>
          <w:b/>
          <w:u w:val="single"/>
        </w:rPr>
        <w:t>238326</w:t>
      </w:r>
    </w:p>
    <w:p>
      <w:r>
        <w:t>Men on here want to hit women so fucking badly (and JUSTIFY it) and I just don't understand https://t.co/rDNS0aWzlz</w:t>
      </w:r>
    </w:p>
    <w:p>
      <w:r>
        <w:rPr>
          <w:b/>
          <w:u w:val="single"/>
        </w:rPr>
        <w:t>238327</w:t>
      </w:r>
    </w:p>
    <w:p>
      <w:r>
        <w:t>RT @allure_essence: I'm stingy as fuck with my food, my man, my friends, basically anything that's MINEEEEEE!!!!!!!!!!</w:t>
      </w:r>
    </w:p>
    <w:p>
      <w:r>
        <w:rPr>
          <w:b/>
          <w:u w:val="single"/>
        </w:rPr>
        <w:t>238328</w:t>
      </w:r>
    </w:p>
    <w:p>
      <w:r>
        <w:t>#scumbag Trudeau the useless idiot PM has to go !!  #Trudeauhastogo #cdnpoli @singofhisgrace https://t.co/PiynO2st5Y</w:t>
      </w:r>
    </w:p>
    <w:p>
      <w:r>
        <w:rPr>
          <w:b/>
          <w:u w:val="single"/>
        </w:rPr>
        <w:t>238329</w:t>
      </w:r>
    </w:p>
    <w:p>
      <w:r>
        <w:t>This video could be terrible and my weave would still be snatched https://t.co/yliPvSPr2d</w:t>
      </w:r>
    </w:p>
    <w:p>
      <w:r>
        <w:rPr>
          <w:b/>
          <w:u w:val="single"/>
        </w:rPr>
        <w:t>238330</w:t>
      </w:r>
    </w:p>
    <w:p>
      <w:r>
        <w:t>@seanhannity I think you stupid ass republicans are extremely STUPID!</w:t>
      </w:r>
    </w:p>
    <w:p>
      <w:r>
        <w:rPr>
          <w:b/>
          <w:u w:val="single"/>
        </w:rPr>
        <w:t>238331</w:t>
      </w:r>
    </w:p>
    <w:p>
      <w:r>
        <w:t>I HIT A BIRD THIS MORNING AND IT GOT CAUGHT UNDERNEATH MY CAR CAR AND ALL I HAD TO DO WAS LISTEN TO IT DIE. IT WAS AWFUL</w:t>
      </w:r>
    </w:p>
    <w:p>
      <w:r>
        <w:rPr>
          <w:b/>
          <w:u w:val="single"/>
        </w:rPr>
        <w:t>238332</w:t>
      </w:r>
    </w:p>
    <w:p>
      <w:r>
        <w:t>RT @beyondbebe: Smacking the fuck outta Rae!!! Cause she hit me/ made me fall off the car before so call it even. You'll be iight lil bitch…</w:t>
      </w:r>
    </w:p>
    <w:p>
      <w:r>
        <w:rPr>
          <w:b/>
          <w:u w:val="single"/>
        </w:rPr>
        <w:t>238333</w:t>
      </w:r>
    </w:p>
    <w:p>
      <w:r>
        <w:t>@thehill Have idiots started saying this is #PoliticalCorrectness infringing on Bill O'Reilly's freedom of speech yet? @oreillyfactor</w:t>
      </w:r>
    </w:p>
    <w:p>
      <w:r>
        <w:rPr>
          <w:b/>
          <w:u w:val="single"/>
        </w:rPr>
        <w:t>238334</w:t>
      </w:r>
    </w:p>
    <w:p>
      <w:r>
        <w:t>@stillswerve @ImUpF00l You look like a baby dragon your ugly ass</w:t>
      </w:r>
    </w:p>
    <w:p>
      <w:r>
        <w:rPr>
          <w:b/>
          <w:u w:val="single"/>
        </w:rPr>
        <w:t>238335</w:t>
      </w:r>
    </w:p>
    <w:p>
      <w:r>
        <w:t>RT @EiramAydni: Im a nasty ass freak when I like you..</w:t>
      </w:r>
    </w:p>
    <w:p>
      <w:r>
        <w:rPr>
          <w:b/>
          <w:u w:val="single"/>
        </w:rPr>
        <w:t>238336</w:t>
      </w:r>
    </w:p>
    <w:p>
      <w:r>
        <w:t>Exactly stupid bitch trying to embarrass me https://t.co/mkNaqjxW6A</w:t>
      </w:r>
    </w:p>
    <w:p>
      <w:r>
        <w:rPr>
          <w:b/>
          <w:u w:val="single"/>
        </w:rPr>
        <w:t>238337</w:t>
      </w:r>
    </w:p>
    <w:p>
      <w:r>
        <w:t>Miles raps energetically about his relationship with jesus christ, and it's a fucking horrible track</w:t>
      </w:r>
    </w:p>
    <w:p>
      <w:r>
        <w:rPr>
          <w:b/>
          <w:u w:val="single"/>
        </w:rPr>
        <w:t>238338</w:t>
      </w:r>
    </w:p>
    <w:p>
      <w:r>
        <w:t>Should've threw her lil ugly ass over the balcony https://t.co/Itth1nkF5R</w:t>
      </w:r>
    </w:p>
    <w:p>
      <w:r>
        <w:rPr>
          <w:b/>
          <w:u w:val="single"/>
        </w:rPr>
        <w:t>238339</w:t>
      </w:r>
    </w:p>
    <w:p>
      <w:r>
        <w:t>Florida</w:t>
        <w:br/>
        <w:t>Ohio</w:t>
        <w:br/>
        <w:t>Pennsylvania</w:t>
        <w:br/>
        <w:t>People upset are so god damn stupid it hurts, im not a fan of the strike but christ do at least some research https://t.co/m0EZEwPOdK</w:t>
      </w:r>
    </w:p>
    <w:p>
      <w:r>
        <w:rPr>
          <w:b/>
          <w:u w:val="single"/>
        </w:rPr>
        <w:t>238340</w:t>
      </w:r>
    </w:p>
    <w:p>
      <w:r>
        <w:t>I understand why niggas dont wanna be in relationships😭😂😭😂 girls annoying af</w:t>
      </w:r>
    </w:p>
    <w:p>
      <w:r>
        <w:rPr>
          <w:b/>
          <w:u w:val="single"/>
        </w:rPr>
        <w:t>238341</w:t>
      </w:r>
    </w:p>
    <w:p>
      <w:r>
        <w:t>RT @ChickenColeman: That nigga needs anger management</w:t>
      </w:r>
    </w:p>
    <w:p>
      <w:r>
        <w:rPr>
          <w:b/>
          <w:u w:val="single"/>
        </w:rPr>
        <w:t>238342</w:t>
      </w:r>
    </w:p>
    <w:p>
      <w:r>
        <w:t>Would this brainless retard that claims to be my father just hurry up and die?¿?¿??¿???</w:t>
      </w:r>
    </w:p>
    <w:p>
      <w:r>
        <w:rPr>
          <w:b/>
          <w:u w:val="single"/>
        </w:rPr>
        <w:t>238343</w:t>
      </w:r>
    </w:p>
    <w:p>
      <w:r>
        <w:t>i hate when people say this.. like yea you fucking did 😂 its called lunch https://t.co/j1rURyUKO1</w:t>
      </w:r>
    </w:p>
    <w:p>
      <w:r>
        <w:rPr>
          <w:b/>
          <w:u w:val="single"/>
        </w:rPr>
        <w:t>238344</w:t>
      </w:r>
    </w:p>
    <w:p>
      <w:r>
        <w:t>@djona222 YASS!!! I want that asshat to be exposed as evil!! #GH</w:t>
      </w:r>
    </w:p>
    <w:p>
      <w:r>
        <w:rPr>
          <w:b/>
          <w:u w:val="single"/>
        </w:rPr>
        <w:t>238345</w:t>
      </w:r>
    </w:p>
    <w:p>
      <w:r>
        <w:t>Syria Mississippi ,Florida  and Obama had nothing to do with it😂😂😂     Bomb   trump ugly ass  and D.C. https://t.co/FCS4y6ALLP</w:t>
      </w:r>
    </w:p>
    <w:p>
      <w:r>
        <w:rPr>
          <w:b/>
          <w:u w:val="single"/>
        </w:rPr>
        <w:t>238346</w:t>
      </w:r>
    </w:p>
    <w:p>
      <w:r>
        <w:t>@GentleWolfpig @An0nKn0wledge @lghtningstrikez @AnonIntelGroup to what are you referring to? Who are these idiots that you speak of?</w:t>
      </w:r>
    </w:p>
    <w:p>
      <w:r>
        <w:rPr>
          <w:b/>
          <w:u w:val="single"/>
        </w:rPr>
        <w:t>238347</w:t>
      </w:r>
    </w:p>
    <w:p>
      <w:r>
        <w:t>@MikeSington $5 million for that ugly ass thing????</w:t>
      </w:r>
    </w:p>
    <w:p>
      <w:r>
        <w:rPr>
          <w:b/>
          <w:u w:val="single"/>
        </w:rPr>
        <w:t>238348</w:t>
      </w:r>
    </w:p>
    <w:p>
      <w:r>
        <w:t>RT @ToufiqueKhalidi: Those who are even discussing this are a bunch of idiots ... #Facebook https://t.co/mwYAqk76zi</w:t>
      </w:r>
    </w:p>
    <w:p>
      <w:r>
        <w:rPr>
          <w:b/>
          <w:u w:val="single"/>
        </w:rPr>
        <w:t>238349</w:t>
      </w:r>
    </w:p>
    <w:p>
      <w:r>
        <w:t>COME ON NAOMI FUCK ME UP AGAIN!!!!!!!!!!!!! #SDLIVE</w:t>
      </w:r>
    </w:p>
    <w:p>
      <w:r>
        <w:rPr>
          <w:b/>
          <w:u w:val="single"/>
        </w:rPr>
        <w:t>238350</w:t>
      </w:r>
    </w:p>
    <w:p>
      <w:r>
        <w:t>i hope leaders just kick retards that fake leave teams today</w:t>
      </w:r>
    </w:p>
    <w:p>
      <w:r>
        <w:rPr>
          <w:b/>
          <w:u w:val="single"/>
        </w:rPr>
        <w:t>238351</w:t>
      </w:r>
    </w:p>
    <w:p>
      <w:r>
        <w:t>RT @mrmikeyreid: How some of you people can't see what a fucking idiot Donald Trump is I'll never believe.</w:t>
      </w:r>
    </w:p>
    <w:p>
      <w:r>
        <w:rPr>
          <w:b/>
          <w:u w:val="single"/>
        </w:rPr>
        <w:t>238352</w:t>
      </w:r>
    </w:p>
    <w:p>
      <w:r>
        <w:t>BRYCE CAN KILL HIMSELF THAT FUCKING DISGUSTING ASSHOLE I HATE HIM WITH ALL MY HEART AND SOUL</w:t>
      </w:r>
    </w:p>
    <w:p>
      <w:r>
        <w:rPr>
          <w:b/>
          <w:u w:val="single"/>
        </w:rPr>
        <w:t>238353</w:t>
      </w:r>
    </w:p>
    <w:p>
      <w:r>
        <w:t>@BBNaija @DJXCLUSIVE @legend_NG  she how TBoss the look like mugu. She no sabi anything. Idiot</w:t>
      </w:r>
    </w:p>
    <w:p>
      <w:r>
        <w:rPr>
          <w:b/>
          <w:u w:val="single"/>
        </w:rPr>
        <w:t>238354</w:t>
      </w:r>
    </w:p>
    <w:p>
      <w:r>
        <w:t>i'm sick of these niggas they had the easiest road ever</w:t>
      </w:r>
    </w:p>
    <w:p>
      <w:r>
        <w:rPr>
          <w:b/>
          <w:u w:val="single"/>
        </w:rPr>
        <w:t>238355</w:t>
      </w:r>
    </w:p>
    <w:p>
      <w:r>
        <w:t>also what do i have to sacrifice in order to go into the voltron tags without seeing any nasty ass shaladin posts 😬😩</w:t>
      </w:r>
    </w:p>
    <w:p>
      <w:r>
        <w:rPr>
          <w:b/>
          <w:u w:val="single"/>
        </w:rPr>
        <w:t>238356</w:t>
      </w:r>
    </w:p>
    <w:p>
      <w:r>
        <w:t>where do y'all find these 🤡 ass people man ?! like i fucking can't !!</w:t>
      </w:r>
    </w:p>
    <w:p>
      <w:r>
        <w:rPr>
          <w:b/>
          <w:u w:val="single"/>
        </w:rPr>
        <w:t>238357</w:t>
      </w:r>
    </w:p>
    <w:p>
      <w:r>
        <w:t>RT @_ialiyah: you bitches not friends , y'all just hate alike 😝</w:t>
      </w:r>
    </w:p>
    <w:p>
      <w:r>
        <w:rPr>
          <w:b/>
          <w:u w:val="single"/>
        </w:rPr>
        <w:t>238358</w:t>
      </w:r>
    </w:p>
    <w:p>
      <w:r>
        <w:t>RT @MorvantCheryl: Investigator Says John Podesta Was Paid One @POTUS is not with Russia, Clinton &amp;amp; This Idiot is getting pd. By Russia htt…</w:t>
      </w:r>
    </w:p>
    <w:p>
      <w:r>
        <w:rPr>
          <w:b/>
          <w:u w:val="single"/>
        </w:rPr>
        <w:t>238359</w:t>
      </w:r>
    </w:p>
    <w:p>
      <w:r>
        <w:t>"If cats looked like frogs we'd realize what nasty, cruel little</w:t>
        <w:br/>
        <w:t>bastards they are. Style. That's what people remember."</w:t>
        <w:br/>
        <w:t>-- Terry Pratch</w:t>
      </w:r>
    </w:p>
    <w:p>
      <w:r>
        <w:rPr>
          <w:b/>
          <w:u w:val="single"/>
        </w:rPr>
        <w:t>238360</w:t>
      </w:r>
    </w:p>
    <w:p>
      <w:r>
        <w:t>@AmyMek @Veteran4Trump Susie Rice=obama village idiot</w:t>
      </w:r>
    </w:p>
    <w:p>
      <w:r>
        <w:rPr>
          <w:b/>
          <w:u w:val="single"/>
        </w:rPr>
        <w:t>238361</w:t>
      </w:r>
    </w:p>
    <w:p>
      <w:r>
        <w:t>RT @Steviebreech: ITS FUCKING WRESTLEMANIA SUNDAY YALL !!!!!!  https://t.co/xpIXtMRrGR via @YouTube</w:t>
      </w:r>
    </w:p>
    <w:p>
      <w:r>
        <w:rPr>
          <w:b/>
          <w:u w:val="single"/>
        </w:rPr>
        <w:t>238362</w:t>
      </w:r>
    </w:p>
    <w:p>
      <w:r>
        <w:t>RT @thnrqz: Hi, if I'm with my boyfriend and you say hi to him you can say hi to me too. I don't bite. I hate bitches like you.</w:t>
      </w:r>
    </w:p>
    <w:p>
      <w:r>
        <w:rPr>
          <w:b/>
          <w:u w:val="single"/>
        </w:rPr>
        <w:t>238363</w:t>
      </w:r>
    </w:p>
    <w:p>
      <w:r>
        <w:t>RT @JDfromNY206: I DONT KNOW WHAT TO SAY!!!! I HAVE FUCKING GOOSEBUMPS!!!! #SDLive #SDLiveAfterMania</w:t>
      </w:r>
    </w:p>
    <w:p>
      <w:r>
        <w:rPr>
          <w:b/>
          <w:u w:val="single"/>
        </w:rPr>
        <w:t>238364</w:t>
      </w:r>
    </w:p>
    <w:p>
      <w:r>
        <w:t>RT @TheBloodShow: I'm letting u know now. We not protesting when the laws shoot yo ass for this stupid phone case 😂😂 https://t.co/IcSMsKpCrl</w:t>
      </w:r>
    </w:p>
    <w:p>
      <w:r>
        <w:rPr>
          <w:b/>
          <w:u w:val="single"/>
        </w:rPr>
        <w:t>238365</w:t>
      </w:r>
    </w:p>
    <w:p>
      <w:r>
        <w:t>Damonte Dodd's snap rn has me fucking geeked this man is hammered! 😂</w:t>
      </w:r>
    </w:p>
    <w:p>
      <w:r>
        <w:rPr>
          <w:b/>
          <w:u w:val="single"/>
        </w:rPr>
        <w:t>238366</w:t>
      </w:r>
    </w:p>
    <w:p>
      <w:r>
        <w:t>RT @youngthug: Horse face hoe stop playing before I show the world yo lil ugly ass</w:t>
      </w:r>
    </w:p>
    <w:p>
      <w:r>
        <w:rPr>
          <w:b/>
          <w:u w:val="single"/>
        </w:rPr>
        <w:t>238367</w:t>
      </w:r>
    </w:p>
    <w:p>
      <w:r>
        <w:t>RT @PATAFRIA: I hate when my exes siblings try to get at me. Like I fucked your brother bro, it's one dick per family</w:t>
      </w:r>
    </w:p>
    <w:p>
      <w:r>
        <w:rPr>
          <w:b/>
          <w:u w:val="single"/>
        </w:rPr>
        <w:t>238368</w:t>
      </w:r>
    </w:p>
    <w:p>
      <w:r>
        <w:t>@SmartSacks Bloody hell did that interview ages ago I thought it had been spiked.</w:t>
      </w:r>
    </w:p>
    <w:p>
      <w:r>
        <w:rPr>
          <w:b/>
          <w:u w:val="single"/>
        </w:rPr>
        <w:t>238369</w:t>
      </w:r>
    </w:p>
    <w:p>
      <w:r>
        <w:t>addie's bout to be annoying as hell on twitter today https://t.co/MCKY2HFT8b</w:t>
      </w:r>
    </w:p>
    <w:p>
      <w:r>
        <w:rPr>
          <w:b/>
          <w:u w:val="single"/>
        </w:rPr>
        <w:t>238370</w:t>
      </w:r>
    </w:p>
    <w:p>
      <w:r>
        <w:t>Exposing @SecurityRest</w:t>
        <w:br/>
        <w:t>Kid is retarded and a script kiddie.</w:t>
        <w:br/>
        <w:t>Ignore him. He's harmless. https://t.co/IKXxEdKvYI</w:t>
      </w:r>
    </w:p>
    <w:p>
      <w:r>
        <w:rPr>
          <w:b/>
          <w:u w:val="single"/>
        </w:rPr>
        <w:t>238371</w:t>
      </w:r>
    </w:p>
    <w:p>
      <w:r>
        <w:t>RT @ParissaXo: i'm tired of u feminist bitches bc this is just disgusting https://t.co/S91o478GJ2</w:t>
      </w:r>
    </w:p>
    <w:p>
      <w:r>
        <w:rPr>
          <w:b/>
          <w:u w:val="single"/>
        </w:rPr>
        <w:t>238372</w:t>
      </w:r>
    </w:p>
    <w:p>
      <w:r>
        <w:t>RT @ttrejuan2: @louudagoat @jigaboouzi @_allBsforBaller Very idiotic 🤦🏾‍♂️</w:t>
      </w:r>
    </w:p>
    <w:p>
      <w:r>
        <w:rPr>
          <w:b/>
          <w:u w:val="single"/>
        </w:rPr>
        <w:t>238373</w:t>
      </w:r>
    </w:p>
    <w:p>
      <w:r>
        <w:t>RT @ShefVaidya: Dear @navinkhaitan, here is the story abt the Jap kid who was found on 3rd June 16. Pls don't b stupid like yr leader @Offi…</w:t>
      </w:r>
    </w:p>
    <w:p>
      <w:r>
        <w:rPr>
          <w:b/>
          <w:u w:val="single"/>
        </w:rPr>
        <w:t>238374</w:t>
      </w:r>
    </w:p>
    <w:p>
      <w:r>
        <w:t>@Kenstaaa @Footy_Tipsters Accas for ya mate always 1 fucking team!</w:t>
      </w:r>
    </w:p>
    <w:p>
      <w:r>
        <w:rPr>
          <w:b/>
          <w:u w:val="single"/>
        </w:rPr>
        <w:t>238375</w:t>
      </w:r>
    </w:p>
    <w:p>
      <w:r>
        <w:t>Just tried to make myself cookies AND I FUCKING BURNT THEM! WHYYYYY</w:t>
      </w:r>
    </w:p>
    <w:p>
      <w:r>
        <w:rPr>
          <w:b/>
          <w:u w:val="single"/>
        </w:rPr>
        <w:t>238376</w:t>
      </w:r>
    </w:p>
    <w:p>
      <w:r>
        <w:t>@famousquotenet @prchovanec Alexander Hamilton fucking hated democracy</w:t>
      </w:r>
    </w:p>
    <w:p>
      <w:r>
        <w:rPr>
          <w:b/>
          <w:u w:val="single"/>
        </w:rPr>
        <w:t>238377</w:t>
      </w:r>
    </w:p>
    <w:p>
      <w:r>
        <w:t>Who the hell has a shower at 3.30am?? Worst night's sleep in months and it had to be when I have work in the morning.</w:t>
      </w:r>
    </w:p>
    <w:p>
      <w:r>
        <w:rPr>
          <w:b/>
          <w:u w:val="single"/>
        </w:rPr>
        <w:t>238378</w:t>
      </w:r>
    </w:p>
    <w:p>
      <w:r>
        <w:t>@jaikpuppyteeth @rubblewoman yall if your boyfriend's dick is so filthy that sex burns i hope your advice is "dump him"</w:t>
      </w:r>
    </w:p>
    <w:p>
      <w:r>
        <w:rPr>
          <w:b/>
          <w:u w:val="single"/>
        </w:rPr>
        <w:t>238379</w:t>
      </w:r>
    </w:p>
    <w:p>
      <w:r>
        <w:t>RT @LouisFeola3: @On_Gawwdd Kris is the mom you idiot</w:t>
      </w:r>
    </w:p>
    <w:p>
      <w:r>
        <w:rPr>
          <w:b/>
          <w:u w:val="single"/>
        </w:rPr>
        <w:t>238380</w:t>
      </w:r>
    </w:p>
    <w:p>
      <w:r>
        <w:t>@TopazioSmeraldo @FoxNews @newtgingrich Not when it comes to you blazing idiot liberals.</w:t>
      </w:r>
    </w:p>
    <w:p>
      <w:r>
        <w:rPr>
          <w:b/>
          <w:u w:val="single"/>
        </w:rPr>
        <w:t>238381</w:t>
      </w:r>
    </w:p>
    <w:p>
      <w:r>
        <w:t>When u think shits going bad and then... https://t.co/cgpU2tWXq4</w:t>
      </w:r>
    </w:p>
    <w:p>
      <w:r>
        <w:rPr>
          <w:b/>
          <w:u w:val="single"/>
        </w:rPr>
        <w:t>238382</w:t>
      </w:r>
    </w:p>
    <w:p>
      <w:r>
        <w:t>@FMbeltra @jnsanchez IF you believe ALL AMERICANS ARE PATRIOTS then ur the fucking idiot. Pulse Nightclub, San Bernardino, both killers 1of2</w:t>
      </w:r>
    </w:p>
    <w:p>
      <w:r>
        <w:rPr>
          <w:b/>
          <w:u w:val="single"/>
        </w:rPr>
        <w:t>238383</w:t>
      </w:r>
    </w:p>
    <w:p>
      <w:r>
        <w:t>I hate when I ft ppl on accident 🙄, ion want a bitch thinking I'm calling them 😐.</w:t>
      </w:r>
    </w:p>
    <w:p>
      <w:r>
        <w:rPr>
          <w:b/>
          <w:u w:val="single"/>
        </w:rPr>
        <w:t>238384</w:t>
      </w:r>
    </w:p>
    <w:p>
      <w:r>
        <w:t>My Senior year I'm not sitting in this boring ass ceremony! My father just going have to get tf over it 😂😂</w:t>
      </w:r>
    </w:p>
    <w:p>
      <w:r>
        <w:rPr>
          <w:b/>
          <w:u w:val="single"/>
        </w:rPr>
        <w:t>238385</w:t>
      </w:r>
    </w:p>
    <w:p>
      <w:r>
        <w:t>@tambourine Ugh that sounds terrible, i'm sorry you had a shitty night</w:t>
      </w:r>
    </w:p>
    <w:p>
      <w:r>
        <w:rPr>
          <w:b/>
          <w:u w:val="single"/>
        </w:rPr>
        <w:t>238386</w:t>
      </w:r>
    </w:p>
    <w:p>
      <w:r>
        <w:t>@TristenDeValk I know royce told me and now I feel like an idiot 😂</w:t>
      </w:r>
    </w:p>
    <w:p>
      <w:r>
        <w:rPr>
          <w:b/>
          <w:u w:val="single"/>
        </w:rPr>
        <w:t>238387</w:t>
      </w:r>
    </w:p>
    <w:p>
      <w:r>
        <w:t>U had Shawn Michaels, Triple H, The Rock, Cena, even AJ Styles would have worked, but Vince chose 5 move idiot Reigns..  #Wrestlemania</w:t>
      </w:r>
    </w:p>
    <w:p>
      <w:r>
        <w:rPr>
          <w:b/>
          <w:u w:val="single"/>
        </w:rPr>
        <w:t>238388</w:t>
      </w:r>
    </w:p>
    <w:p>
      <w:r>
        <w:t>RT @shaterly_xo: And idiots spend $8.99 for a bag of skittles. https://t.co/vLLaoj61jF</w:t>
      </w:r>
    </w:p>
    <w:p>
      <w:r>
        <w:rPr>
          <w:b/>
          <w:u w:val="single"/>
        </w:rPr>
        <w:t>238389</w:t>
      </w:r>
    </w:p>
    <w:p>
      <w:r>
        <w:t>Bone ko na gaske. The idiot stained my certificate with dirty fingers sef. I can't forget him even if I want to. https://t.co/6cplLtejrW</w:t>
      </w:r>
    </w:p>
    <w:p>
      <w:r>
        <w:rPr>
          <w:b/>
          <w:u w:val="single"/>
        </w:rPr>
        <w:t>238390</w:t>
      </w:r>
    </w:p>
    <w:p>
      <w:r>
        <w:t>RT @Reuters: Islamic State says U.S. 'being run by an idiot' https://t.co/PfARQeZrYh https://t.co/CYZ75ldtOH</w:t>
      </w:r>
    </w:p>
    <w:p>
      <w:r>
        <w:rPr>
          <w:b/>
          <w:u w:val="single"/>
        </w:rPr>
        <w:t>238391</w:t>
      </w:r>
    </w:p>
    <w:p>
      <w:r>
        <w:t>GOOOOOOOOOOAAALLLL GOOOOOOOOOOOAAALLL GOOOOOOOOOOOOAALLLL</w:t>
        <w:br/>
        <w:br/>
        <w:t>PEPE PEPE PEPE!!!!</w:t>
        <w:br/>
        <w:t>RENEW HIS FUCKING CONTRACT!!!😍😍😍😍😍😍😍😍😍😍😍😍😍😍😍❤❤❤❤❤❤❤❤❤</w:t>
      </w:r>
    </w:p>
    <w:p>
      <w:r>
        <w:rPr>
          <w:b/>
          <w:u w:val="single"/>
        </w:rPr>
        <w:t>238392</w:t>
      </w:r>
    </w:p>
    <w:p>
      <w:r>
        <w:t>@Element_Five Looks like they are real bad ass fighters...unlike their daddy;-) MUAHAHAHA</w:t>
      </w:r>
    </w:p>
    <w:p>
      <w:r>
        <w:rPr>
          <w:b/>
          <w:u w:val="single"/>
        </w:rPr>
        <w:t>238393</w:t>
      </w:r>
    </w:p>
    <w:p>
      <w:r>
        <w:t>Breathtaking.....making money from the Presidency and his idiot supporters don't see a problem.... https://t.co/yt9Hqhw7qk</w:t>
      </w:r>
    </w:p>
    <w:p>
      <w:r>
        <w:rPr>
          <w:b/>
          <w:u w:val="single"/>
        </w:rPr>
        <w:t>238394</w:t>
      </w:r>
    </w:p>
    <w:p>
      <w:r>
        <w:t>RT @bmoschetti: @EricLiptonNYT IMAGINE Obama or HC doing this--Media and Republicans would have a meltdown! ...WHY not when Idiot Boy does…</w:t>
      </w:r>
    </w:p>
    <w:p>
      <w:r>
        <w:rPr>
          <w:b/>
          <w:u w:val="single"/>
        </w:rPr>
        <w:t>238395</w:t>
      </w:r>
    </w:p>
    <w:p>
      <w:r>
        <w:t>#SanFranciscoGiants #WeAreSF #Tumblr jordunne: chicagoblackcubs: jordunne: chicagoblackcubs: GET FUCKED CARDS!.. https://t.co/BTkHpJivSF #…</w:t>
      </w:r>
    </w:p>
    <w:p>
      <w:r>
        <w:rPr>
          <w:b/>
          <w:u w:val="single"/>
        </w:rPr>
        <w:t>238396</w:t>
      </w:r>
    </w:p>
    <w:p>
      <w:r>
        <w:t>Tap tap tap that ass make it nasty. Clap clap clap that ass make it nasty</w:t>
        <w:br/>
        <w:t>Tap tap tap that ass make it nasty (_!_)</w:t>
      </w:r>
    </w:p>
    <w:p>
      <w:r>
        <w:rPr>
          <w:b/>
          <w:u w:val="single"/>
        </w:rPr>
        <w:t>238397</w:t>
      </w:r>
    </w:p>
    <w:p>
      <w:r>
        <w:t>Niggas don't hate yall man, they just don't like you as a person. 😂😂😂</w:t>
      </w:r>
    </w:p>
    <w:p>
      <w:r>
        <w:rPr>
          <w:b/>
          <w:u w:val="single"/>
        </w:rPr>
        <w:t>238398</w:t>
      </w:r>
    </w:p>
    <w:p>
      <w:r>
        <w:t>IM SO SICK ABOUT RICK,TRUSTING THAT BITCH #TalkingDead</w:t>
      </w:r>
    </w:p>
    <w:p>
      <w:r>
        <w:rPr>
          <w:b/>
          <w:u w:val="single"/>
        </w:rPr>
        <w:t>238399</w:t>
      </w:r>
    </w:p>
    <w:p>
      <w:r>
        <w:t>Let Me Go By My Man Girl ; You Hoes Miserable On God 😹😘</w:t>
      </w:r>
    </w:p>
    <w:p>
      <w:r>
        <w:rPr>
          <w:b/>
          <w:u w:val="single"/>
        </w:rPr>
        <w:t>238400</w:t>
      </w:r>
    </w:p>
    <w:p>
      <w:r>
        <w:t>@pr0xiii fuck that!!! industrialization shouldn't be the priority of the PH for fucks sake, we need AGRICULTURE.</w:t>
      </w:r>
    </w:p>
    <w:p>
      <w:r>
        <w:rPr>
          <w:b/>
          <w:u w:val="single"/>
        </w:rPr>
        <w:t>238401</w:t>
      </w:r>
    </w:p>
    <w:p>
      <w:r>
        <w:t>RT @Daniel_slaw: Fuck off Becchetti!!!! #LOFC https://t.co/VX58pYYisF</w:t>
      </w:r>
    </w:p>
    <w:p>
      <w:r>
        <w:rPr>
          <w:b/>
          <w:u w:val="single"/>
        </w:rPr>
        <w:t>238402</w:t>
      </w:r>
    </w:p>
    <w:p>
      <w:r>
        <w:t>@NBCNews No Donald Trump this is all on you!! Pack your bags Your Stupid Narcissistic Lunatic Ass Is FIRED!!</w:t>
      </w:r>
    </w:p>
    <w:p>
      <w:r>
        <w:rPr>
          <w:b/>
          <w:u w:val="single"/>
        </w:rPr>
        <w:t>238403</w:t>
      </w:r>
    </w:p>
    <w:p>
      <w:r>
        <w:t>It was time for Lavar Ball to shut up like a month or two ago...now he's just being an idiot</w:t>
      </w:r>
    </w:p>
    <w:p>
      <w:r>
        <w:rPr>
          <w:b/>
          <w:u w:val="single"/>
        </w:rPr>
        <w:t>238404</w:t>
      </w:r>
    </w:p>
    <w:p>
      <w:r>
        <w:t>Bitch you got 7 dogs you nasty https://t.co/EpfvkXHOoC</w:t>
      </w:r>
    </w:p>
    <w:p>
      <w:r>
        <w:rPr>
          <w:b/>
          <w:u w:val="single"/>
        </w:rPr>
        <w:t>238405</w:t>
      </w:r>
    </w:p>
    <w:p>
      <w:r>
        <w:t>@BustyKelli No worries! You're bad ass and you gotta keep on being a bad ass *hi5*</w:t>
      </w:r>
    </w:p>
    <w:p>
      <w:r>
        <w:rPr>
          <w:b/>
          <w:u w:val="single"/>
        </w:rPr>
        <w:t>238406</w:t>
      </w:r>
    </w:p>
    <w:p>
      <w:r>
        <w:t>RT @bukowski_quote: We're so fucking BORING.- Charles Bukowski</w:t>
      </w:r>
    </w:p>
    <w:p>
      <w:r>
        <w:rPr>
          <w:b/>
          <w:u w:val="single"/>
        </w:rPr>
        <w:t>238407</w:t>
      </w:r>
    </w:p>
    <w:p>
      <w:r>
        <w:t>We are the Hate Crew! We stand and we won't fall. We are all for none and none for all.</w:t>
        <w:br/>
        <w:t>Fuck you! We'll fight to th… https://t.co/zdJHQFXj2l</w:t>
      </w:r>
    </w:p>
    <w:p>
      <w:r>
        <w:rPr>
          <w:b/>
          <w:u w:val="single"/>
        </w:rPr>
        <w:t>238408</w:t>
      </w:r>
    </w:p>
    <w:p>
      <w:r>
        <w:t>I pray for 4nem on that appeal man! 🙏 Fuck da feds &amp;amp; The fed ass niggas !!! #SNITCHK</w:t>
      </w:r>
    </w:p>
    <w:p>
      <w:r>
        <w:rPr>
          <w:b/>
          <w:u w:val="single"/>
        </w:rPr>
        <w:t>238409</w:t>
      </w:r>
    </w:p>
    <w:p>
      <w:r>
        <w:t>RT @Infinite7Facts: [PIC] 170402 Han Minjung's Instagram Update with Sungjong https://t.co/pOCUz4hd4i https://t.co/XNRWdU7bjD</w:t>
      </w:r>
    </w:p>
    <w:p>
      <w:r>
        <w:rPr>
          <w:b/>
          <w:u w:val="single"/>
        </w:rPr>
        <w:t>238410</w:t>
      </w:r>
    </w:p>
    <w:p>
      <w:r>
        <w:t>RT @texyellowdogdem: Bad news &amp;gt;&amp;gt;&amp;gt; Indiana House passes a bill designed to cripple the state’s growing rooftop solar industry https://t.co/u…</w:t>
      </w:r>
    </w:p>
    <w:p>
      <w:r>
        <w:rPr>
          <w:b/>
          <w:u w:val="single"/>
        </w:rPr>
        <w:t>238411</w:t>
      </w:r>
    </w:p>
    <w:p>
      <w:r>
        <w:t>RT @fabianlassiter_: IM FUCKING SCREAMING. WHAT HE PULL OUT !!!💀 https://t.co/LloCHMdfr2</w:t>
      </w:r>
    </w:p>
    <w:p>
      <w:r>
        <w:rPr>
          <w:b/>
          <w:u w:val="single"/>
        </w:rPr>
        <w:t>238412</w:t>
      </w:r>
    </w:p>
    <w:p>
      <w:r>
        <w:t>RT @HoodAcademic: Watch this evil ass system work... https://t.co/4cMX2ql0J6</w:t>
      </w:r>
    </w:p>
    <w:p>
      <w:r>
        <w:rPr>
          <w:b/>
          <w:u w:val="single"/>
        </w:rPr>
        <w:t>238413</w:t>
      </w:r>
    </w:p>
    <w:p>
      <w:r>
        <w:t>I hate when recipes pop up on my timeline, I'm fucking starving &amp;amp; that does not help</w:t>
      </w:r>
    </w:p>
    <w:p>
      <w:r>
        <w:rPr>
          <w:b/>
          <w:u w:val="single"/>
        </w:rPr>
        <w:t>238414</w:t>
      </w:r>
    </w:p>
    <w:p>
      <w:r>
        <w:t>RT @LostArtistSM: LETS FUCKING GOOO!!! https://t.co/9xhcccLadV</w:t>
      </w:r>
    </w:p>
    <w:p>
      <w:r>
        <w:rPr>
          <w:b/>
          <w:u w:val="single"/>
        </w:rPr>
        <w:t>238415</w:t>
      </w:r>
    </w:p>
    <w:p>
      <w:r>
        <w:t>Feel like loading 40 put it to a nigga head, blow out the bad stories</w:t>
      </w:r>
    </w:p>
    <w:p>
      <w:r>
        <w:rPr>
          <w:b/>
          <w:u w:val="single"/>
        </w:rPr>
        <w:t>238416</w:t>
      </w:r>
    </w:p>
    <w:p>
      <w:r>
        <w:t>RT @Rico_nastyy: Hole up hole up ..... BITCH YOU THIS MAD ALL THE WAY IN TEXAS ??!!! U DONT EVEN GO HERE https://t.co/XYyrE24ieh</w:t>
      </w:r>
    </w:p>
    <w:p>
      <w:r>
        <w:rPr>
          <w:b/>
          <w:u w:val="single"/>
        </w:rPr>
        <w:t>238417</w:t>
      </w:r>
    </w:p>
    <w:p>
      <w:r>
        <w:t>RT @thewayoftheid: I CAN'T GET ONE FUCKING BREAK FROM YOUR PRESIDENT'S STUPID ASS ANTICS</w:t>
      </w:r>
    </w:p>
    <w:p>
      <w:r>
        <w:rPr>
          <w:b/>
          <w:u w:val="single"/>
        </w:rPr>
        <w:t>238418</w:t>
      </w:r>
    </w:p>
    <w:p>
      <w:r>
        <w:t>@HunterLahasky @mikeharris_n WHAT DOES MIKE HAVE TO DO TO GET A FUCKING GRAMMY?!</w:t>
      </w:r>
    </w:p>
    <w:p>
      <w:r>
        <w:rPr>
          <w:b/>
          <w:u w:val="single"/>
        </w:rPr>
        <w:t>238419</w:t>
      </w:r>
    </w:p>
    <w:p>
      <w:r>
        <w:t>Is the APC a bumbling Eunuch or a retarded Infant? https://t.co/bvfbhmxGc3 https://t.co/gs8kBhCZEd</w:t>
      </w:r>
    </w:p>
    <w:p>
      <w:r>
        <w:rPr>
          <w:b/>
          <w:u w:val="single"/>
        </w:rPr>
        <w:t>238420</w:t>
      </w:r>
    </w:p>
    <w:p>
      <w:r>
        <w:t>just went I thought I was done with this shitty week the alarm system isnt working and I can't leave. OH MY GOD! I HATE THIS PLACE!</w:t>
      </w:r>
    </w:p>
    <w:p>
      <w:r>
        <w:rPr>
          <w:b/>
          <w:u w:val="single"/>
        </w:rPr>
        <w:t>238421</w:t>
      </w:r>
    </w:p>
    <w:p>
      <w:r>
        <w:t>RT @FunSizedFazio: The worst part of living in lorain isn't the crime or the pot holes or anything like that. It's knowing my mayor is a Ch…</w:t>
      </w:r>
    </w:p>
    <w:p>
      <w:r>
        <w:rPr>
          <w:b/>
          <w:u w:val="single"/>
        </w:rPr>
        <w:t>238422</w:t>
      </w:r>
    </w:p>
    <w:p>
      <w:r>
        <w:t>@ItsMamaTO @Kayla_kay_oh all because I'm the world's biggest idiot and don't know how to read</w:t>
      </w:r>
    </w:p>
    <w:p>
      <w:r>
        <w:rPr>
          <w:b/>
          <w:u w:val="single"/>
        </w:rPr>
        <w:t>238423</w:t>
      </w:r>
    </w:p>
    <w:p>
      <w:r>
        <w:t>In Birkenau concentration camp in nazi Germany te lokal population tried to neglect the knowledge of the crude abusement of Jews in 1945. https://t.co/HaMKJLiNE4</w:t>
      </w:r>
    </w:p>
    <w:p>
      <w:r>
        <w:rPr>
          <w:b/>
          <w:u w:val="single"/>
        </w:rPr>
        <w:t>238424</w:t>
      </w:r>
    </w:p>
    <w:p>
      <w:r>
        <w:t>@GolfDigest how can those idiots from @LPGA sleep tonight after that rules call?? #badcall #LexiThompson</w:t>
      </w:r>
    </w:p>
    <w:p>
      <w:r>
        <w:rPr>
          <w:b/>
          <w:u w:val="single"/>
        </w:rPr>
        <w:t>238425</w:t>
      </w:r>
    </w:p>
    <w:p>
      <w:r>
        <w:t>Y'all nigga terrible @ Washington, District of Columbia https://t.co/dWKMyjt2nJ</w:t>
      </w:r>
    </w:p>
    <w:p>
      <w:r>
        <w:rPr>
          <w:b/>
          <w:u w:val="single"/>
        </w:rPr>
        <w:t>238426</w:t>
      </w:r>
    </w:p>
    <w:p>
      <w:r>
        <w:t>Nah bro that shit was nasty then and it's nasty now 😂 https://t.co/b4xQVpQ6wb</w:t>
      </w:r>
    </w:p>
    <w:p>
      <w:r>
        <w:rPr>
          <w:b/>
          <w:u w:val="single"/>
        </w:rPr>
        <w:t>238427</w:t>
      </w:r>
    </w:p>
    <w:p>
      <w:r>
        <w:t>RT @GlitchworksArt: her suit was built by BIRD ALIENS, you fucking idiots</w:t>
        <w:br/>
        <w:br/>
        <w:t>men my ass https://t.co/aObKPsdv3o</w:t>
      </w:r>
    </w:p>
    <w:p>
      <w:r>
        <w:rPr>
          <w:b/>
          <w:u w:val="single"/>
        </w:rPr>
        <w:t>238428</w:t>
      </w:r>
    </w:p>
    <w:p>
      <w:r>
        <w:t>@thehill And this idiot will kill you!!!! https://t.co/yzWlmJj5G2</w:t>
      </w:r>
    </w:p>
    <w:p>
      <w:r>
        <w:rPr>
          <w:b/>
          <w:u w:val="single"/>
        </w:rPr>
        <w:t>238429</w:t>
      </w:r>
    </w:p>
    <w:p>
      <w:r>
        <w:t>RT @AndyRichter: Jesus, the Get Out sequel looks fucking terrifying https://t.co/cJRwj2QjzP</w:t>
      </w:r>
    </w:p>
    <w:p>
      <w:r>
        <w:rPr>
          <w:b/>
          <w:u w:val="single"/>
        </w:rPr>
        <w:t>238430</w:t>
      </w:r>
    </w:p>
    <w:p>
      <w:r>
        <w:t>RT @RiotFest: This is fucking terrible. People have no respect anymore. https://t.co/GHPyGPnidl</w:t>
      </w:r>
    </w:p>
    <w:p>
      <w:r>
        <w:rPr>
          <w:b/>
          <w:u w:val="single"/>
        </w:rPr>
        <w:t>238431</w:t>
      </w:r>
    </w:p>
    <w:p>
      <w:r>
        <w:t>RT @mirandalyn_: I HATE WHEN SOMEONES IN A RELATIONSHIP OR SOME SHIT &amp;amp; PEOPLE KNOW BUT HOES STILL "TRY" &amp;amp; GET WITH YO MAN!!! LIKE BTFU!!!</w:t>
      </w:r>
    </w:p>
    <w:p>
      <w:r>
        <w:rPr>
          <w:b/>
          <w:u w:val="single"/>
        </w:rPr>
        <w:t>238432</w:t>
      </w:r>
    </w:p>
    <w:p>
      <w:r>
        <w:t>RT @mirandalyn_: I HATE WHEN SOMEONES IN A RELATIONSHIP OR SOME SHIT &amp;amp; PEOPLE KNOW BUT HOES STILL "TRY" &amp;amp; GET WITH YO MAN!!! LIKE BTFU!!!</w:t>
      </w:r>
    </w:p>
    <w:p>
      <w:r>
        <w:rPr>
          <w:b/>
          <w:u w:val="single"/>
        </w:rPr>
        <w:t>238433</w:t>
      </w:r>
    </w:p>
    <w:p>
      <w:r>
        <w:t>all my bitches bad, you'll never see me around ugly females 😂</w:t>
      </w:r>
    </w:p>
    <w:p>
      <w:r>
        <w:rPr>
          <w:b/>
          <w:u w:val="single"/>
        </w:rPr>
        <w:t>238434</w:t>
      </w:r>
    </w:p>
    <w:p>
      <w:r>
        <w:t>@KonyChimel You would figure at some point the smark audience would realize that each week JBL is going to call them idiot babies</w:t>
      </w:r>
    </w:p>
    <w:p>
      <w:r>
        <w:rPr>
          <w:b/>
          <w:u w:val="single"/>
        </w:rPr>
        <w:t>238435</w:t>
      </w:r>
    </w:p>
    <w:p>
      <w:r>
        <w:t>RT @eduardo_LACS: WTF SOUTH AFRICA?? What the hell are you doing lifting the ban on rhino horn sales??? Outrageous &amp;amp; stupid https://t.co/sT…</w:t>
      </w:r>
    </w:p>
    <w:p>
      <w:r>
        <w:rPr>
          <w:b/>
          <w:u w:val="single"/>
        </w:rPr>
        <w:t>238436</w:t>
      </w:r>
    </w:p>
    <w:p>
      <w:r>
        <w:t>RT @XplodingUnicorn: [rains nonstop for 2 days]</w:t>
        <w:br/>
        <w:br/>
        <w:t>Wife: We almost need an ark</w:t>
        <w:br/>
        <w:br/>
        <w:t>Me: The boat or the thing that melts Nazi faces?</w:t>
        <w:br/>
        <w:br/>
        <w:t>Wife:</w:t>
        <w:br/>
        <w:br/>
        <w:t>Me:…</w:t>
      </w:r>
    </w:p>
    <w:p>
      <w:r>
        <w:rPr>
          <w:b/>
          <w:u w:val="single"/>
        </w:rPr>
        <w:t>238437</w:t>
      </w:r>
    </w:p>
    <w:p>
      <w:r>
        <w:t>Listening to this jerk congman Eric Swalwell I couldn't believe my ears hearing this idiot blabbering well rehearsed nonsensical rhetoric</w:t>
      </w:r>
    </w:p>
    <w:p>
      <w:r>
        <w:rPr>
          <w:b/>
          <w:u w:val="single"/>
        </w:rPr>
        <w:t>238438</w:t>
      </w:r>
    </w:p>
    <w:p>
      <w:r>
        <w:t>https://t.co/XUE27MNQ6N - always buy the ugly fruit in supermarkets guys! 🍏🍎🍐🍊🍋🍓🍇🍉🍌🍈🍍🍑</w:t>
      </w:r>
    </w:p>
    <w:p>
      <w:r>
        <w:rPr>
          <w:b/>
          <w:u w:val="single"/>
        </w:rPr>
        <w:t>238439</w:t>
      </w:r>
    </w:p>
    <w:p>
      <w:r>
        <w:t>RT @bruce_arthur: If the idiot son-in-law deposes the insane racist, that's an improvement  https://t.co/5C9IiOx1Ki</w:t>
      </w:r>
    </w:p>
    <w:p>
      <w:r>
        <w:rPr>
          <w:b/>
          <w:u w:val="single"/>
        </w:rPr>
        <w:t>238440</w:t>
      </w:r>
    </w:p>
    <w:p>
      <w:r>
        <w:t>@Daggy1 @dexybailman Hell after #Benghazi Weapons deal gone bad! I don't doubt anything these assholes in DC won't do for power n pockets!</w:t>
      </w:r>
    </w:p>
    <w:p>
      <w:r>
        <w:rPr>
          <w:b/>
          <w:u w:val="single"/>
        </w:rPr>
        <w:t>238441</w:t>
      </w:r>
    </w:p>
    <w:p>
      <w:r>
        <w:t>Hate this asshole but he nailed it. https://t.co/7S7Ln7kQTB</w:t>
      </w:r>
    </w:p>
    <w:p>
      <w:r>
        <w:rPr>
          <w:b/>
          <w:u w:val="single"/>
        </w:rPr>
        <w:t>238442</w:t>
      </w:r>
    </w:p>
    <w:p>
      <w:r>
        <w:t xml:space="preserve">RT @b2vty: ┏┓ in </w:t>
        <w:br/>
        <w:t>┃┃╱╲ this</w:t>
        <w:br/>
        <w:t>┃╱╱╲╲  house we</w:t>
        <w:br/>
        <w:t>╱╱╭╮╲╲   fucking hate</w:t>
        <w:br/>
        <w:t xml:space="preserve">▔▏┗┛▕▔       cube ent </w:t>
        <w:br/>
        <w:t xml:space="preserve">╱▔▔▔▔▔▔▔▔▔▔╲  </w:t>
        <w:br/>
        <w:t xml:space="preserve">╱╱┏┳┓╭╮┏┳┓ ╲╲ </w:t>
        <w:br/>
        <w:t>▔▏┗┻┛┃┃┗┻┛▕▔</w:t>
      </w:r>
    </w:p>
    <w:p>
      <w:r>
        <w:rPr>
          <w:b/>
          <w:u w:val="single"/>
        </w:rPr>
        <w:t>238443</w:t>
      </w:r>
    </w:p>
    <w:p>
      <w:r>
        <w:t>@thehill Perhaps an IQ test should be a requirement for members of Congress. This idiot and Sheila Jackson Lee would flunk</w:t>
      </w:r>
    </w:p>
    <w:p>
      <w:r>
        <w:rPr>
          <w:b/>
          <w:u w:val="single"/>
        </w:rPr>
        <w:t>238444</w:t>
      </w:r>
    </w:p>
    <w:p>
      <w:r>
        <w:t>RT @ParissaXo: i'm tired of u feminist bitches bc this is just disgusting https://t.co/S91o478GJ2</w:t>
      </w:r>
    </w:p>
    <w:p>
      <w:r>
        <w:rPr>
          <w:b/>
          <w:u w:val="single"/>
        </w:rPr>
        <w:t>238445</w:t>
      </w:r>
    </w:p>
    <w:p>
      <w:r>
        <w:t>Omg why can't nobody answer the fucking phone!!!!!!!!</w:t>
      </w:r>
    </w:p>
    <w:p>
      <w:r>
        <w:rPr>
          <w:b/>
          <w:u w:val="single"/>
        </w:rPr>
        <w:t>238446</w:t>
      </w:r>
    </w:p>
    <w:p>
      <w:r>
        <w:t>RT @huntigula: [listening to the Chainsmokers/Coldplay collaboration] why...why does this exist? who wanted this? who the hell asked for th…</w:t>
      </w:r>
    </w:p>
    <w:p>
      <w:r>
        <w:rPr>
          <w:b/>
          <w:u w:val="single"/>
        </w:rPr>
        <w:t>238447</w:t>
      </w:r>
    </w:p>
    <w:p>
      <w:r>
        <w:t>RT @comfizie: ANC idiots and thugs trying to put race card. Your president is fuken corupt nd yall will know us well ka 2019.  #PeoplesMarch</w:t>
      </w:r>
    </w:p>
    <w:p>
      <w:r>
        <w:rPr>
          <w:b/>
          <w:u w:val="single"/>
        </w:rPr>
        <w:t>238448</w:t>
      </w:r>
    </w:p>
    <w:p>
      <w:r>
        <w:t>HARRY FUCKING DOMINATED THAT SONG!!! HE HAS.BLOWN ME AWAY!</w:t>
      </w:r>
    </w:p>
    <w:p>
      <w:r>
        <w:rPr>
          <w:b/>
          <w:u w:val="single"/>
        </w:rPr>
        <w:t>238449</w:t>
      </w:r>
    </w:p>
    <w:p>
      <w:r>
        <w:t>RT @alejandraxabn: sleep paralysis is the worst fuckin thing to experience</w:t>
      </w:r>
    </w:p>
    <w:p>
      <w:r>
        <w:rPr>
          <w:b/>
          <w:u w:val="single"/>
        </w:rPr>
        <w:t>238450</w:t>
      </w:r>
    </w:p>
    <w:p>
      <w:r>
        <w:t>Yall Check Out My Music 💯 Let Me Know If You Fucking With It!</w:t>
      </w:r>
    </w:p>
    <w:p>
      <w:r>
        <w:rPr>
          <w:b/>
          <w:u w:val="single"/>
        </w:rPr>
        <w:t>238451</w:t>
      </w:r>
    </w:p>
    <w:p>
      <w:r>
        <w:t>RT @activist360: Congrats to all the blithering idiots who elected this a**hole: Trump just signed away your internet privacy https://t.co/…</w:t>
      </w:r>
    </w:p>
    <w:p>
      <w:r>
        <w:rPr>
          <w:b/>
          <w:u w:val="single"/>
        </w:rPr>
        <w:t>238452</w:t>
      </w:r>
    </w:p>
    <w:p>
      <w:r>
        <w:t>If governments want to stop refugees, they can, CLOSE YOUR FUCKING BORDERS!!!!!!!!!!!!!!!!!!! https://t.co/TgIkLJp4fV</w:t>
      </w:r>
    </w:p>
    <w:p>
      <w:r>
        <w:rPr>
          <w:b/>
          <w:u w:val="single"/>
        </w:rPr>
        <w:t>238453</w:t>
      </w:r>
    </w:p>
    <w:p>
      <w:r>
        <w:t>RT @ayeekkayla: i hate those fucking teachers that mark you tardy for not being seated when the bell rings</w:t>
      </w:r>
    </w:p>
    <w:p>
      <w:r>
        <w:rPr>
          <w:b/>
          <w:u w:val="single"/>
        </w:rPr>
        <w:t>238454</w:t>
      </w:r>
    </w:p>
    <w:p>
      <w:r>
        <w:t>RT @ItsFreemanII: She got fucked nd pretended it was april fool.....how stupid could these creatures be</w:t>
      </w:r>
    </w:p>
    <w:p>
      <w:r>
        <w:rPr>
          <w:b/>
          <w:u w:val="single"/>
        </w:rPr>
        <w:t>238455</w:t>
      </w:r>
    </w:p>
    <w:p>
      <w:r>
        <w:t>Wait hold up.......It was all just a bad ass dream???? #GrimmFinale</w:t>
      </w:r>
    </w:p>
    <w:p>
      <w:r>
        <w:rPr>
          <w:b/>
          <w:u w:val="single"/>
        </w:rPr>
        <w:t>238456</w:t>
      </w:r>
    </w:p>
    <w:p>
      <w:r>
        <w:t>"1. That's insulting because I HATE monkeys, 2. You're a fucking idiot."</w:t>
      </w:r>
    </w:p>
    <w:p>
      <w:r>
        <w:rPr>
          <w:b/>
          <w:u w:val="single"/>
        </w:rPr>
        <w:t>238457</w:t>
      </w:r>
    </w:p>
    <w:p>
      <w:r>
        <w:t>RT @slut_gazer: Damn @_jasmine_jae bares all for @JulesJordan look at that fucking creampie! https://t.co/4bI3mtDR8W</w:t>
      </w:r>
    </w:p>
    <w:p>
      <w:r>
        <w:rPr>
          <w:b/>
          <w:u w:val="single"/>
        </w:rPr>
        <w:t>238458</w:t>
      </w:r>
    </w:p>
    <w:p>
      <w:r>
        <w:t>RT @MannyMua733: HOLY SHIT JSCXMANNY COMES OUT TOMORROW!!!! I'm gonna scream! 10AM PST!  😍😩😍😩😍😩😍 https://t.co/BkoYPXicEz</w:t>
      </w:r>
    </w:p>
    <w:p>
      <w:r>
        <w:rPr>
          <w:b/>
          <w:u w:val="single"/>
        </w:rPr>
        <w:t>238459</w:t>
      </w:r>
    </w:p>
    <w:p>
      <w:r>
        <w:t>RT @Sanvers_Rae: Maggie Sawyer, lesbian who must be protected at all cost: [goes into combat without a bullet proof vest]</w:t>
        <w:br/>
        <w:t>Me: "LET ME BE YO…</w:t>
      </w:r>
    </w:p>
    <w:p>
      <w:r>
        <w:rPr>
          <w:b/>
          <w:u w:val="single"/>
        </w:rPr>
        <w:t>238460</w:t>
      </w:r>
    </w:p>
    <w:p>
      <w:r>
        <w:t>To Bad we beat your ass in 2007 #GiantsPride https://t.co/4MMy1MLAw9</w:t>
      </w:r>
    </w:p>
    <w:p>
      <w:r>
        <w:rPr>
          <w:b/>
          <w:u w:val="single"/>
        </w:rPr>
        <w:t>238461</w:t>
      </w:r>
    </w:p>
    <w:p>
      <w:r>
        <w:t>Oh Absolutely fucking not! Not my ass https://t.co/84JWFtrEDJ</w:t>
      </w:r>
    </w:p>
    <w:p>
      <w:r>
        <w:rPr>
          <w:b/>
          <w:u w:val="single"/>
        </w:rPr>
        <w:t>238462</w:t>
      </w:r>
    </w:p>
    <w:p>
      <w:r>
        <w:t>RT @Virtuous_Queen_: WTF?!?? HOW?!?!? FUCKING HOW?!?!? https://t.co/FHS0Layd6V</w:t>
      </w:r>
    </w:p>
    <w:p>
      <w:r>
        <w:rPr>
          <w:b/>
          <w:u w:val="single"/>
        </w:rPr>
        <w:t>238463</w:t>
      </w:r>
    </w:p>
    <w:p>
      <w:r>
        <w:t>RT @SimplyBetterAM: OH MY FUCKING GOD!!!!!!!!!!!!!!!</w:t>
      </w:r>
    </w:p>
    <w:p>
      <w:r>
        <w:rPr>
          <w:b/>
          <w:u w:val="single"/>
        </w:rPr>
        <w:t>238464</w:t>
      </w:r>
    </w:p>
    <w:p>
      <w:r>
        <w:t>RT @brianklaas: ABC News reports that Syria moved personnel, equipment, and aircraft from the base before the strikes. https://t.co/LmvdFdp…</w:t>
      </w:r>
    </w:p>
    <w:p>
      <w:r>
        <w:rPr>
          <w:b/>
          <w:u w:val="single"/>
        </w:rPr>
        <w:t>238465</w:t>
      </w:r>
    </w:p>
    <w:p>
      <w:r>
        <w:t>Ima be a bad bitch for my birthday , NAILS ! bundles ! Heels ! Dress ! All dat 😏🤤 just cause</w:t>
      </w:r>
    </w:p>
    <w:p>
      <w:r>
        <w:rPr>
          <w:b/>
          <w:u w:val="single"/>
        </w:rPr>
        <w:t>238466</w:t>
      </w:r>
    </w:p>
    <w:p>
      <w:r>
        <w:t>RT @druknuncle: @princesmunchkin I FUCKING TOLD YA!</w:t>
      </w:r>
    </w:p>
    <w:p>
      <w:r>
        <w:rPr>
          <w:b/>
          <w:u w:val="single"/>
        </w:rPr>
        <w:t>238467</w:t>
      </w:r>
    </w:p>
    <w:p>
      <w:r>
        <w:t>This nigga harden gonna pull up twice and miss bad😂</w:t>
      </w:r>
    </w:p>
    <w:p>
      <w:r>
        <w:rPr>
          <w:b/>
          <w:u w:val="single"/>
        </w:rPr>
        <w:t>238468</w:t>
      </w:r>
    </w:p>
    <w:p>
      <w:r>
        <w:t>RT @ShiloBrock: Probably unfollowing Whitey and Tyler until baseball gets boring (about three days) sorry guys</w:t>
      </w:r>
    </w:p>
    <w:p>
      <w:r>
        <w:rPr>
          <w:b/>
          <w:u w:val="single"/>
        </w:rPr>
        <w:t>238469</w:t>
      </w:r>
    </w:p>
    <w:p>
      <w:r>
        <w:t>RT @DiamondLakim: When you know who df you is none or this Twitter shit matters!!!! This shit is COMEDY!!!! For laughs !!! Like df</w:t>
      </w:r>
    </w:p>
    <w:p>
      <w:r>
        <w:rPr>
          <w:b/>
          <w:u w:val="single"/>
        </w:rPr>
        <w:t>238470</w:t>
      </w:r>
    </w:p>
    <w:p>
      <w:r>
        <w:t>@WoozyKam I hate his character his emo disposition his actions basically everything about Sasuke besides his powers piss me off</w:t>
      </w:r>
    </w:p>
    <w:p>
      <w:r>
        <w:rPr>
          <w:b/>
          <w:u w:val="single"/>
        </w:rPr>
        <w:t>238471</w:t>
      </w:r>
    </w:p>
    <w:p>
      <w:r>
        <w:t>Come watch idiots play Forza Horizon 2 https://t.co/hYkheHUYXy</w:t>
      </w:r>
    </w:p>
    <w:p>
      <w:r>
        <w:rPr>
          <w:b/>
          <w:u w:val="single"/>
        </w:rPr>
        <w:t>238472</w:t>
      </w:r>
    </w:p>
    <w:p>
      <w:r>
        <w:t>i told that lik bitch she was ugly .. i hope sge aint get offended 😬</w:t>
      </w:r>
    </w:p>
    <w:p>
      <w:r>
        <w:rPr>
          <w:b/>
          <w:u w:val="single"/>
        </w:rPr>
        <w:t>238473</w:t>
      </w:r>
    </w:p>
    <w:p>
      <w:r>
        <w:t>@KelBambro @DavidDorber our bffs are real idiots😂😂</w:t>
      </w:r>
    </w:p>
    <w:p>
      <w:r>
        <w:rPr>
          <w:b/>
          <w:u w:val="single"/>
        </w:rPr>
        <w:t>238474</w:t>
      </w:r>
    </w:p>
    <w:p>
      <w:r>
        <w:t>RT @KeunteH: My attitude wayyyy toooo horrible for a Softttttt Ass niggggaaa!!!!!!!🗣🗣🗣🗣🗣🗣🗣🗣🗣🗣🗣</w:t>
      </w:r>
    </w:p>
    <w:p>
      <w:r>
        <w:rPr>
          <w:b/>
          <w:u w:val="single"/>
        </w:rPr>
        <w:t>238475</w:t>
      </w:r>
    </w:p>
    <w:p>
      <w:r>
        <w:t>i fucking hate explaining like who i am to people that dont know. like i just expect them to already know and they dont</w:t>
      </w:r>
    </w:p>
    <w:p>
      <w:r>
        <w:rPr>
          <w:b/>
          <w:u w:val="single"/>
        </w:rPr>
        <w:t>238476</w:t>
      </w:r>
    </w:p>
    <w:p>
      <w:r>
        <w:t>RT @ShivAroor: Some idiots here, including an IANS journalist, have been saying no weather/flood situation in Panzipura, Baramulla &amp;amp; that A…</w:t>
      </w:r>
    </w:p>
    <w:p>
      <w:r>
        <w:rPr>
          <w:b/>
          <w:u w:val="single"/>
        </w:rPr>
        <w:t>238477</w:t>
      </w:r>
    </w:p>
    <w:p>
      <w:r>
        <w:t>RT @ParissaXo: i'm tired of u feminist bitches bc this is just disgusting https://t.co/S91o478GJ2</w:t>
      </w:r>
    </w:p>
    <w:p>
      <w:r>
        <w:rPr>
          <w:b/>
          <w:u w:val="single"/>
        </w:rPr>
        <w:t>238478</w:t>
      </w:r>
    </w:p>
    <w:p>
      <w:r>
        <w:t>Sleeping in aircond makes me sick and I'm still sweat like hell</w:t>
      </w:r>
    </w:p>
    <w:p>
      <w:r>
        <w:rPr>
          <w:b/>
          <w:u w:val="single"/>
        </w:rPr>
        <w:t>238479</w:t>
      </w:r>
    </w:p>
    <w:p>
      <w:r>
        <w:t>If You Think It Isn't , Go To Hell , I Hate You And I Wanna Stab You To Death .</w:t>
      </w:r>
    </w:p>
    <w:p>
      <w:r>
        <w:rPr>
          <w:b/>
          <w:u w:val="single"/>
        </w:rPr>
        <w:t>238480</w:t>
      </w:r>
    </w:p>
    <w:p>
      <w:r>
        <w:t>Getting home at this time is stupid my guy, how i'm supposed to sleep with the birds and sun out</w:t>
      </w:r>
    </w:p>
    <w:p>
      <w:r>
        <w:rPr>
          <w:b/>
          <w:u w:val="single"/>
        </w:rPr>
        <w:t>238481</w:t>
      </w:r>
    </w:p>
    <w:p>
      <w:r>
        <w:t>@__eaeolian @radiomoderation you know which idiot hyphenates "mother-fucker"? the fuckdamn Macquarie</w:t>
      </w:r>
    </w:p>
    <w:p>
      <w:r>
        <w:rPr>
          <w:b/>
          <w:u w:val="single"/>
        </w:rPr>
        <w:t>238482</w:t>
      </w:r>
    </w:p>
    <w:p>
      <w:r>
        <w:t>@shellyclicks @Rosie Forgive me, but you're simply a fucking idiot. https://t.co/NE2Cg0oym6</w:t>
      </w:r>
    </w:p>
    <w:p>
      <w:r>
        <w:rPr>
          <w:b/>
          <w:u w:val="single"/>
        </w:rPr>
        <w:t>238483</w:t>
      </w:r>
    </w:p>
    <w:p>
      <w:r>
        <w:t>RT @Chloe_Jauregui: @Chloe_Jauregui turns out he's just got out of prison for beating his ex girlfriend, I'm fucking disgusted and disappoi…</w:t>
      </w:r>
    </w:p>
    <w:p>
      <w:r>
        <w:rPr>
          <w:b/>
          <w:u w:val="single"/>
        </w:rPr>
        <w:t>238484</w:t>
      </w:r>
    </w:p>
    <w:p>
      <w:r>
        <w:t>.@BananaKarenina talks with @Jezebel about freshman awkwardness, email, and The Idiot   https://t.co/yGsBKnPkaJ</w:t>
      </w:r>
    </w:p>
    <w:p>
      <w:r>
        <w:rPr>
          <w:b/>
          <w:u w:val="single"/>
        </w:rPr>
        <w:t>238485</w:t>
      </w:r>
    </w:p>
    <w:p>
      <w:r>
        <w:t>RT @XplodingUnicorn: [rains nonstop for 2 days]</w:t>
        <w:br/>
        <w:br/>
        <w:t>Wife: We almost need an ark</w:t>
        <w:br/>
        <w:br/>
        <w:t>Me: The boat or the thing that melts Nazi faces?</w:t>
        <w:br/>
        <w:br/>
        <w:t>Wife:</w:t>
        <w:br/>
        <w:br/>
        <w:t>Me:…</w:t>
      </w:r>
    </w:p>
    <w:p>
      <w:r>
        <w:rPr>
          <w:b/>
          <w:u w:val="single"/>
        </w:rPr>
        <w:t>238486</w:t>
      </w:r>
    </w:p>
    <w:p>
      <w:r>
        <w:t>@LoopdiLou I am so fucking done with he GOP.  OMG, govern, damn you!</w:t>
      </w:r>
    </w:p>
    <w:p>
      <w:r>
        <w:rPr>
          <w:b/>
          <w:u w:val="single"/>
        </w:rPr>
        <w:t>238487</w:t>
      </w:r>
    </w:p>
    <w:p>
      <w:r>
        <w:t>Does Leonard have 3 rings does he??</w:t>
        <w:br/>
        <w:t>Fucking moron https://t.co/eIA9eyivKr</w:t>
      </w:r>
    </w:p>
    <w:p>
      <w:r>
        <w:rPr>
          <w:b/>
          <w:u w:val="single"/>
        </w:rPr>
        <w:t>238488</w:t>
      </w:r>
    </w:p>
    <w:p>
      <w:r>
        <w:t>drawing realism is painful af bc i draw ppl rlly...Stylized</w:t>
        <w:br/>
        <w:t>as in boy i cant escape the damn anime</w:t>
      </w:r>
    </w:p>
    <w:p>
      <w:r>
        <w:rPr>
          <w:b/>
          <w:u w:val="single"/>
        </w:rPr>
        <w:t>238489</w:t>
      </w:r>
    </w:p>
    <w:p>
      <w:r>
        <w:t>RT @trillsuade: I hate Niggaas that act like bitches 👎🏾</w:t>
      </w:r>
    </w:p>
    <w:p>
      <w:r>
        <w:rPr>
          <w:b/>
          <w:u w:val="single"/>
        </w:rPr>
        <w:t>238490</w:t>
      </w:r>
    </w:p>
    <w:p>
      <w:r>
        <w:t>The amount of aggressive, disrespectful, disgusting niggas I came into contact with tonight was UNREAL. Swear they wanted to die</w:t>
      </w:r>
    </w:p>
    <w:p>
      <w:r>
        <w:rPr>
          <w:b/>
          <w:u w:val="single"/>
        </w:rPr>
        <w:t>238491</w:t>
      </w:r>
    </w:p>
    <w:p>
      <w:r>
        <w:t>RT @lagueritaxo: IF YOU HATE ME OVER A GUY, YOU'RE WACK AS HELL BOO</w:t>
      </w:r>
    </w:p>
    <w:p>
      <w:r>
        <w:rPr>
          <w:b/>
          <w:u w:val="single"/>
        </w:rPr>
        <w:t>238492</w:t>
      </w:r>
    </w:p>
    <w:p>
      <w:r>
        <w:t>I COULDNT HAVE DEALT W THIS! MY PATIENCE AND TOLERANCE FOR STUPID BITCHES LIKE THIS IS  NONEXISTENT. https://t.co/VFCephU2sh</w:t>
      </w:r>
    </w:p>
    <w:p>
      <w:r>
        <w:rPr>
          <w:b/>
          <w:u w:val="single"/>
        </w:rPr>
        <w:t>238493</w:t>
      </w:r>
    </w:p>
    <w:p>
      <w:r>
        <w:t>RT @teenagewave: These cookies are fucking disgusting 😷 https://t.co/aEVQJGrzZN</w:t>
      </w:r>
    </w:p>
    <w:p>
      <w:r>
        <w:rPr>
          <w:b/>
          <w:u w:val="single"/>
        </w:rPr>
        <w:t>238494</w:t>
      </w:r>
    </w:p>
    <w:p>
      <w:r>
        <w:t>Brutal #Anal #Orgasm makes her pussy flow https://t.co/u6eKx0qU2S #Sex #Porn https://t.co/NNjdJ9baUi</w:t>
      </w:r>
    </w:p>
    <w:p>
      <w:r>
        <w:rPr>
          <w:b/>
          <w:u w:val="single"/>
        </w:rPr>
        <w:t>238495</w:t>
      </w:r>
    </w:p>
    <w:p>
      <w:r>
        <w:t>RT @AnnCoulter: Const requires 2/3ds vote to override a presidential veto. According to idiot McCain, it ALSO takes 2/3ds vote to pass law…</w:t>
      </w:r>
    </w:p>
    <w:p>
      <w:r>
        <w:rPr>
          <w:b/>
          <w:u w:val="single"/>
        </w:rPr>
        <w:t>238496</w:t>
      </w:r>
    </w:p>
    <w:p>
      <w:r>
        <w:t>National fucking champs!!!! https://t.co/IIRjV6Y9aS</w:t>
      </w:r>
    </w:p>
    <w:p>
      <w:r>
        <w:rPr>
          <w:b/>
          <w:u w:val="single"/>
        </w:rPr>
        <w:t>238497</w:t>
      </w:r>
    </w:p>
    <w:p>
      <w:r>
        <w:t>@kaleidamoke But you're my fucking sister, Brie. &amp;amp; you kno' that!</w:t>
      </w:r>
    </w:p>
    <w:p>
      <w:r>
        <w:rPr>
          <w:b/>
          <w:u w:val="single"/>
        </w:rPr>
        <w:t>238498</w:t>
      </w:r>
    </w:p>
    <w:p>
      <w:r>
        <w:t>👌performance #nextlevel #Nayanthara #dora 🚗 Response in Hyderabad theatres fr Nayan z shocking.. 1st tym damn happening @VigneshShivN</w:t>
      </w:r>
    </w:p>
    <w:p>
      <w:r>
        <w:rPr>
          <w:b/>
          <w:u w:val="single"/>
        </w:rPr>
        <w:t>238499</w:t>
      </w:r>
    </w:p>
    <w:p>
      <w:r>
        <w:t>Please roast this stupid ass tweet @chrisdelia #congratulationspod https://t.co/c5N5GK1at0</w:t>
      </w:r>
    </w:p>
    <w:p>
      <w:r>
        <w:rPr>
          <w:b/>
          <w:u w:val="single"/>
        </w:rPr>
        <w:t>238500</w:t>
      </w:r>
    </w:p>
    <w:p>
      <w:r>
        <w:t>RT @mckinlay_liz: Dear @GuyVerhofstadt please help. We're stuck with a bunch of idiots &amp;amp; fascists governing our country. We need urgent ass…</w:t>
      </w:r>
    </w:p>
    <w:p>
      <w:r>
        <w:rPr>
          <w:b/>
          <w:u w:val="single"/>
        </w:rPr>
        <w:t>238501</w:t>
      </w:r>
    </w:p>
    <w:p>
      <w:r>
        <w:t>@DamienPrinceJr  you idiots made a reaction channel no one is gunna pay 3k to learn how to watch a video</w:t>
      </w:r>
    </w:p>
    <w:p>
      <w:r>
        <w:rPr>
          <w:b/>
          <w:u w:val="single"/>
        </w:rPr>
        <w:t>238502</w:t>
      </w:r>
    </w:p>
    <w:p>
      <w:r>
        <w:t>RT @YG_WINNER: [!] WINNER #REALLYREALLY at #1 and #FOOL at #8 on Melon (9PM KST)! 🍈 👏🏻💪🏻💙 https://t.co/F8dCMD80Ri</w:t>
      </w:r>
    </w:p>
    <w:p>
      <w:r>
        <w:rPr>
          <w:b/>
          <w:u w:val="single"/>
        </w:rPr>
        <w:t>238503</w:t>
      </w:r>
    </w:p>
    <w:p>
      <w:r>
        <w:t>RT @_selonn: I hate when you go somewhere smelling like chow and somebody's joe ass child says " omg it smell like weed "🙄🤦🏾‍♀️</w:t>
      </w:r>
    </w:p>
    <w:p>
      <w:r>
        <w:rPr>
          <w:b/>
          <w:u w:val="single"/>
        </w:rPr>
        <w:t>238504</w:t>
      </w:r>
    </w:p>
    <w:p>
      <w:r>
        <w:t>@ShepNewsTeam  tell that idiot he didn't declare war he does not need your permission or vote</w:t>
      </w:r>
    </w:p>
    <w:p>
      <w:r>
        <w:rPr>
          <w:b/>
          <w:u w:val="single"/>
        </w:rPr>
        <w:t>238505</w:t>
      </w:r>
    </w:p>
    <w:p>
      <w:r>
        <w:t>RT @7_DREAMERS: [PIC] 170405 Jacket shooting scenes in MelOn Magazine (4) #드림캐쳐 #DreamcatcherGoodnight https://t.co/6iSMjCPLG3</w:t>
      </w:r>
    </w:p>
    <w:p>
      <w:r>
        <w:rPr>
          <w:b/>
          <w:u w:val="single"/>
        </w:rPr>
        <w:t>238506</w:t>
      </w:r>
    </w:p>
    <w:p>
      <w:r>
        <w:t>RT @ArihaFlores: I hate a bitch that wanna lecture you like she yo moms or something like bitch shut up</w:t>
      </w:r>
    </w:p>
    <w:p>
      <w:r>
        <w:rPr>
          <w:b/>
          <w:u w:val="single"/>
        </w:rPr>
        <w:t>238507</w:t>
      </w:r>
    </w:p>
    <w:p>
      <w:r>
        <w:t>Changes needed. Can't be fucking arsed with these missed chances again and again. Mkhi so off today!</w:t>
      </w:r>
    </w:p>
    <w:p>
      <w:r>
        <w:rPr>
          <w:b/>
          <w:u w:val="single"/>
        </w:rPr>
        <w:t>238508</w:t>
      </w:r>
    </w:p>
    <w:p>
      <w:r>
        <w:t>All of this is ugly as hell https://t.co/eX1CKR6h1i</w:t>
      </w:r>
    </w:p>
    <w:p>
      <w:r>
        <w:rPr>
          <w:b/>
          <w:u w:val="single"/>
        </w:rPr>
        <w:t>238509</w:t>
      </w:r>
    </w:p>
    <w:p>
      <w:r>
        <w:t>Ha he's a bit of a idiot :p yes we are he's wasting away slooowly😵</w:t>
      </w:r>
    </w:p>
    <w:p>
      <w:r>
        <w:rPr>
          <w:b/>
          <w:u w:val="single"/>
        </w:rPr>
        <w:t>238510</w:t>
      </w:r>
    </w:p>
    <w:p>
      <w:r>
        <w:t>@CarefreeDaily It's no laughing matter you fucking idiot</w:t>
      </w:r>
    </w:p>
    <w:p>
      <w:r>
        <w:rPr>
          <w:b/>
          <w:u w:val="single"/>
        </w:rPr>
        <w:t>238511</w:t>
      </w:r>
    </w:p>
    <w:p>
      <w:r>
        <w:t>RT @TheBloodShow: I'm letting u know now. We not protesting when the laws shoot yo ass for this stupid phone case 😂😂 https://t.co/IcSMsKpCrl</w:t>
      </w:r>
    </w:p>
    <w:p>
      <w:r>
        <w:rPr>
          <w:b/>
          <w:u w:val="single"/>
        </w:rPr>
        <w:t>238512</w:t>
      </w:r>
    </w:p>
    <w:p>
      <w:r>
        <w:t>RT @sasaak9: People dying in #IdlibGasAttack ? meh</w:t>
        <w:br/>
        <w:t>Kendall Fucking Jenner made a stupid Pepsi ad? OH MY GOD WHAT? THIS IS OUTRAGEOUS SOMEON…</w:t>
      </w:r>
    </w:p>
    <w:p>
      <w:r>
        <w:rPr>
          <w:b/>
          <w:u w:val="single"/>
        </w:rPr>
        <w:t>238513</w:t>
      </w:r>
    </w:p>
    <w:p>
      <w:r>
        <w:t>RT @kaymaama: @jomofloww u had this VERY fucking outfit. Them pants were my shitttts tho https://t.co/yRuBRNDGHX</w:t>
      </w:r>
    </w:p>
    <w:p>
      <w:r>
        <w:rPr>
          <w:b/>
          <w:u w:val="single"/>
        </w:rPr>
        <w:t>238514</w:t>
      </w:r>
    </w:p>
    <w:p>
      <w:r>
        <w:t>@sourbot9000's account is temporarily unavailable because it violates the Twitter Media Policy. Learn more.</w:t>
      </w:r>
    </w:p>
    <w:p>
      <w:r>
        <w:rPr>
          <w:b/>
          <w:u w:val="single"/>
        </w:rPr>
        <w:t>238515</w:t>
      </w:r>
    </w:p>
    <w:p>
      <w:r>
        <w:t>RT @6veem: SHES SO FUCKING ANNOYING https://t.co/QXrKnfUQqA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