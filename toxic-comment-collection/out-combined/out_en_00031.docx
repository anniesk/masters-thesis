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792925</w:t>
      </w:r>
    </w:p>
    <w:p>
      <w:r>
        <w:t>@USER I just know my family lives out west. Hard core conservatives. They love Bernier. All their friends love him. That is going to split the party. Alberta is huge PC block. Not my politics but you can’t choose family. 🙄</w:t>
      </w:r>
    </w:p>
    <w:p>
      <w:r>
        <w:rPr>
          <w:b/>
          <w:u w:val="single"/>
        </w:rPr>
        <w:t>792926</w:t>
      </w:r>
    </w:p>
    <w:p>
      <w:r>
        <w:t>@USER @USER Pretty much! You don't even have to say anything...just wear a MAGA hat!</w:t>
      </w:r>
    </w:p>
    <w:p>
      <w:r>
        <w:rPr>
          <w:b/>
          <w:u w:val="single"/>
        </w:rPr>
        <w:t>792927</w:t>
      </w:r>
    </w:p>
    <w:p>
      <w:r>
        <w:t>@USER @USER You are so correct the Democratic party for slavery and pro-nazi gun control</w:t>
      </w:r>
    </w:p>
    <w:p>
      <w:r>
        <w:rPr>
          <w:b/>
          <w:u w:val="single"/>
        </w:rPr>
        <w:t>792928</w:t>
      </w:r>
    </w:p>
    <w:p>
      <w:r>
        <w:t>@USER Also he supports antifa</w:t>
      </w:r>
    </w:p>
    <w:p>
      <w:r>
        <w:rPr>
          <w:b/>
          <w:u w:val="single"/>
        </w:rPr>
        <w:t>792929</w:t>
      </w:r>
    </w:p>
    <w:p>
      <w:r>
        <w:t>@USER @USER Just another tool in my toolbox. It's an inanimate object unless I animate it. It's not gun control we need it's mental health control! URL</w:t>
      </w:r>
    </w:p>
    <w:p>
      <w:r>
        <w:rPr>
          <w:b/>
          <w:u w:val="single"/>
        </w:rPr>
        <w:t>792930</w:t>
      </w:r>
    </w:p>
    <w:p>
      <w:r>
        <w:t>@USER @USER @USER @USER @USER @USER So you are content to let the government control your life?</w:t>
      </w:r>
    </w:p>
    <w:p>
      <w:r>
        <w:rPr>
          <w:b/>
          <w:u w:val="single"/>
        </w:rPr>
        <w:t>792931</w:t>
      </w:r>
    </w:p>
    <w:p>
      <w:r>
        <w:t>@USER @USER Loool 🤣🤣🤣😂🤣🤣🤣😂😂😂😂   💜 @USER you are playing waaaay too rough here. 💀   I can’t stop 🛑 laughing 😂 #thankyou</w:t>
      </w:r>
    </w:p>
    <w:p>
      <w:r>
        <w:rPr>
          <w:b/>
          <w:u w:val="single"/>
        </w:rPr>
        <w:t>792932</w:t>
      </w:r>
    </w:p>
    <w:p>
      <w:r>
        <w:t>@USER Looks like he is in the middle of shitting his pants. Must have ate one booger too many.</w:t>
      </w:r>
    </w:p>
    <w:p>
      <w:r>
        <w:rPr>
          <w:b/>
          <w:u w:val="single"/>
        </w:rPr>
        <w:t>792933</w:t>
      </w:r>
    </w:p>
    <w:p>
      <w:r>
        <w:t>@USER #WeThePeople do not want any gun control legislation. It is against the Constitution.</w:t>
      </w:r>
    </w:p>
    <w:p>
      <w:r>
        <w:rPr>
          <w:b/>
          <w:u w:val="single"/>
        </w:rPr>
        <w:t>792934</w:t>
      </w:r>
    </w:p>
    <w:p>
      <w:r>
        <w:t>@USER She is" watches her move around so little to"</w:t>
      </w:r>
    </w:p>
    <w:p>
      <w:r>
        <w:rPr>
          <w:b/>
          <w:u w:val="single"/>
        </w:rPr>
        <w:t>792935</w:t>
      </w:r>
    </w:p>
    <w:p>
      <w:r>
        <w:t>@USER @USER To the view" all the persons involves in the show- please you are better than "this" to have self promoting "stripper" on with her lawyer  please don`t lower your standards !!!"</w:t>
      </w:r>
    </w:p>
    <w:p>
      <w:r>
        <w:rPr>
          <w:b/>
          <w:u w:val="single"/>
        </w:rPr>
        <w:t>792936</w:t>
      </w:r>
    </w:p>
    <w:p>
      <w:r>
        <w:t>@USER Exactly lol but smelling good is a must for me. Now if he get a NEW cologne then we talkin.</w:t>
      </w:r>
    </w:p>
    <w:p>
      <w:r>
        <w:rPr>
          <w:b/>
          <w:u w:val="single"/>
        </w:rPr>
        <w:t>792937</w:t>
      </w:r>
    </w:p>
    <w:p>
      <w:r>
        <w:t>@USER As clear as the mud UKGov are dumping off Swansea. Corbyn offers no solutions &amp;amp; no answers ... being non-committal on everything &amp;amp; hoping 'not being the conservatives' will get him elected. Westminster politics &amp;amp; government have degenerated so much its no longer fit for purpose.</w:t>
      </w:r>
    </w:p>
    <w:p>
      <w:r>
        <w:rPr>
          <w:b/>
          <w:u w:val="single"/>
        </w:rPr>
        <w:t>792938</w:t>
      </w:r>
    </w:p>
    <w:p>
      <w:r>
        <w:t>@USER Conspiracy theories abound....</w:t>
      </w:r>
    </w:p>
    <w:p>
      <w:r>
        <w:rPr>
          <w:b/>
          <w:u w:val="single"/>
        </w:rPr>
        <w:t>792939</w:t>
      </w:r>
    </w:p>
    <w:p>
      <w:r>
        <w:t>@USER You're right. They seemed pretty tuned into your conspiracy with Russia. #MAGA #TrumpLies</w:t>
      </w:r>
    </w:p>
    <w:p>
      <w:r>
        <w:rPr>
          <w:b/>
          <w:u w:val="single"/>
        </w:rPr>
        <w:t>792940</w:t>
      </w:r>
    </w:p>
    <w:p>
      <w:r>
        <w:t>@USER @USER @USER @USER @USER @USER @USER @USER @USER @USER @USER @USER @USER @USER @USER @USER @USER @USER @USER @USER @USER Don't understand your logic. Anyways this is going nowhere. This to me is not acceptable. Maybe you are ok with it.  URL</w:t>
      </w:r>
    </w:p>
    <w:p>
      <w:r>
        <w:rPr>
          <w:b/>
          <w:u w:val="single"/>
        </w:rPr>
        <w:t>792941</w:t>
      </w:r>
    </w:p>
    <w:p>
      <w:r>
        <w:t>@USER @USER @USER Oh yeah do you? Trust me give it 3 weeks and you will be begging for Jameis. Fitzmagic turns fitztragic QUICK. I’m a jets fan take my word and thebills word he is fools gold</w:t>
      </w:r>
    </w:p>
    <w:p>
      <w:r>
        <w:rPr>
          <w:b/>
          <w:u w:val="single"/>
        </w:rPr>
        <w:t>792942</w:t>
      </w:r>
    </w:p>
    <w:p>
      <w:r>
        <w:t>@USER I know!! So upsetting 😭😂</w:t>
      </w:r>
    </w:p>
    <w:p>
      <w:r>
        <w:rPr>
          <w:b/>
          <w:u w:val="single"/>
        </w:rPr>
        <w:t>792943</w:t>
      </w:r>
    </w:p>
    <w:p>
      <w:r>
        <w:t>@USER @USER @USER @USER @USER @USER @USER Love her she is beautiful 💞💖💕💜💛💓 💚</w:t>
      </w:r>
    </w:p>
    <w:p>
      <w:r>
        <w:rPr>
          <w:b/>
          <w:u w:val="single"/>
        </w:rPr>
        <w:t>792944</w:t>
      </w:r>
    </w:p>
    <w:p>
      <w:r>
        <w:t>@USER You still have not addressed your solution to make schools safer....you just preach more gun control...what are your solutions???</w:t>
      </w:r>
    </w:p>
    <w:p>
      <w:r>
        <w:rPr>
          <w:b/>
          <w:u w:val="single"/>
        </w:rPr>
        <w:t>792945</w:t>
      </w:r>
    </w:p>
    <w:p>
      <w:r>
        <w:t>@USER @USER Investigation reveals it is highly probable it is an ISIS attack. Worst case scenario a joint ISIS-Antifa attack</w:t>
      </w:r>
    </w:p>
    <w:p>
      <w:r>
        <w:rPr>
          <w:b/>
          <w:u w:val="single"/>
        </w:rPr>
        <w:t>792946</w:t>
      </w:r>
    </w:p>
    <w:p>
      <w:r>
        <w:t>@USER ・・・ Did you know that if you are awesome enough to get a Cherry Cola tattoo you’re entitled to a drink on the house at Cherry’s for life?! 🍒🤣🍹 URL</w:t>
      </w:r>
    </w:p>
    <w:p>
      <w:r>
        <w:rPr>
          <w:b/>
          <w:u w:val="single"/>
        </w:rPr>
        <w:t>792947</w:t>
      </w:r>
    </w:p>
    <w:p>
      <w:r>
        <w:t>@USER @USER @USER How about yours Chaplain. Liberals are fools.</w:t>
      </w:r>
    </w:p>
    <w:p>
      <w:r>
        <w:rPr>
          <w:b/>
          <w:u w:val="single"/>
        </w:rPr>
        <w:t>792948</w:t>
      </w:r>
    </w:p>
    <w:p>
      <w:r>
        <w:t>@USER And again you are proving... your a dog!</w:t>
      </w:r>
    </w:p>
    <w:p>
      <w:r>
        <w:rPr>
          <w:b/>
          <w:u w:val="single"/>
        </w:rPr>
        <w:t>792949</w:t>
      </w:r>
    </w:p>
    <w:p>
      <w:r>
        <w:t>President Trump's economy is the rising tide that is lifting all boats. This is especially true for Hispanics who were among the biggest victims of the low-growth, high-regulation economy under Obama"  Hispanics flourishing in Trump economy URL #VoteRed #MAGA"</w:t>
      </w:r>
    </w:p>
    <w:p>
      <w:r>
        <w:rPr>
          <w:b/>
          <w:u w:val="single"/>
        </w:rPr>
        <w:t>792950</w:t>
      </w:r>
    </w:p>
    <w:p>
      <w:r>
        <w:t>@USER What's that GIF called?</w:t>
      </w:r>
    </w:p>
    <w:p>
      <w:r>
        <w:rPr>
          <w:b/>
          <w:u w:val="single"/>
        </w:rPr>
        <w:t>792951</w:t>
      </w:r>
    </w:p>
    <w:p>
      <w:r>
        <w:t>@USER You are so beautiful</w:t>
      </w:r>
    </w:p>
    <w:p>
      <w:r>
        <w:rPr>
          <w:b/>
          <w:u w:val="single"/>
        </w:rPr>
        <w:t>792952</w:t>
      </w:r>
    </w:p>
    <w:p>
      <w:r>
        <w:t>@USER @USER Also he is not even ACCUSED of rape.</w:t>
      </w:r>
    </w:p>
    <w:p>
      <w:r>
        <w:rPr>
          <w:b/>
          <w:u w:val="single"/>
        </w:rPr>
        <w:t>792953</w:t>
      </w:r>
    </w:p>
    <w:p>
      <w:r>
        <w:t>.@USER just read that flaming pile of garbage you wrote and the National Review calls an article. Why are liberals losing their minds when the President is being investigated for collusion with a foreign government?! Why is he nominating ANYONE for a Supreme Court appt?</w:t>
      </w:r>
    </w:p>
    <w:p>
      <w:r>
        <w:rPr>
          <w:b/>
          <w:u w:val="single"/>
        </w:rPr>
        <w:t>792954</w:t>
      </w:r>
    </w:p>
    <w:p>
      <w:r>
        <w:t>@USER think it's disgusting more money is being spent in my opinion they need to look closer to home wear she is</w:t>
      </w:r>
    </w:p>
    <w:p>
      <w:r>
        <w:rPr>
          <w:b/>
          <w:u w:val="single"/>
        </w:rPr>
        <w:t>792955</w:t>
      </w:r>
    </w:p>
    <w:p>
      <w:r>
        <w:t>@USER @USER @USER @USER @USER @USER @USER @USER @USER @USER @USER @USER @USER @USER @USER Antifa constantly lies and... URL</w:t>
      </w:r>
    </w:p>
    <w:p>
      <w:r>
        <w:rPr>
          <w:b/>
          <w:u w:val="single"/>
        </w:rPr>
        <w:t>792956</w:t>
      </w:r>
    </w:p>
    <w:p>
      <w:r>
        <w:t>@USER He is irrelevant</w:t>
      </w:r>
    </w:p>
    <w:p>
      <w:r>
        <w:rPr>
          <w:b/>
          <w:u w:val="single"/>
        </w:rPr>
        <w:t>792957</w:t>
      </w:r>
    </w:p>
    <w:p>
      <w:r>
        <w:t>@USER happyHappy birthday Missy!!❤️❤️❤️❤️❤️❤️❤️❤️😍😍😍😍😍😍😍😍😍 URL</w:t>
      </w:r>
    </w:p>
    <w:p>
      <w:r>
        <w:rPr>
          <w:b/>
          <w:u w:val="single"/>
        </w:rPr>
        <w:t>792958</w:t>
      </w:r>
    </w:p>
    <w:p>
      <w:r>
        <w:t>@USER @USER Awewww u falling for back up after blocking people 😂😂😂😂 end of days my man their all going down this is day one give me a month and we will strip the fascist antifa and mugs like you of all secrecy</w:t>
      </w:r>
    </w:p>
    <w:p>
      <w:r>
        <w:rPr>
          <w:b/>
          <w:u w:val="single"/>
        </w:rPr>
        <w:t>792959</w:t>
      </w:r>
    </w:p>
    <w:p>
      <w:r>
        <w:t>@USER @USER I feel her emotion and almost cry when watch her saying in this film for 2nd time. She is strong</w:t>
      </w:r>
    </w:p>
    <w:p>
      <w:r>
        <w:rPr>
          <w:b/>
          <w:u w:val="single"/>
        </w:rPr>
        <w:t>792960</w:t>
      </w:r>
    </w:p>
    <w:p>
      <w:r>
        <w:t>@USER @USER @USER They are both governmental issues. This lady is mad that the government uses a portion of taxes to support planned parenthood which offers abortions. I said if she is really pro life then stop supporting the taxes that help Israel kill Palestinians. Kills school children</w:t>
      </w:r>
    </w:p>
    <w:p>
      <w:r>
        <w:rPr>
          <w:b/>
          <w:u w:val="single"/>
        </w:rPr>
        <w:t>792961</w:t>
      </w:r>
    </w:p>
    <w:p>
      <w:r>
        <w:t>@USER She is the reason I’m getting my life together lol</w:t>
      </w:r>
    </w:p>
    <w:p>
      <w:r>
        <w:rPr>
          <w:b/>
          <w:u w:val="single"/>
        </w:rPr>
        <w:t>792962</w:t>
      </w:r>
    </w:p>
    <w:p>
      <w:r>
        <w:t>@USER @USER She is correct. Corbyn and McDonald would be just like the old GLC under J Mc.</w:t>
      </w:r>
    </w:p>
    <w:p>
      <w:r>
        <w:rPr>
          <w:b/>
          <w:u w:val="single"/>
        </w:rPr>
        <w:t>792963</w:t>
      </w:r>
    </w:p>
    <w:p>
      <w:r>
        <w:t>@USER Remember him defending Antifa? I ‘member</w:t>
      </w:r>
    </w:p>
    <w:p>
      <w:r>
        <w:rPr>
          <w:b/>
          <w:u w:val="single"/>
        </w:rPr>
        <w:t>792964</w:t>
      </w:r>
    </w:p>
    <w:p>
      <w:r>
        <w:t>&amp;amp; until now my granny is still kinda mean at times.. (she's a very nice person tbh but a bit mean..) ummm maybe thats how she is..</w:t>
      </w:r>
    </w:p>
    <w:p>
      <w:r>
        <w:rPr>
          <w:b/>
          <w:u w:val="single"/>
        </w:rPr>
        <w:t>792965</w:t>
      </w:r>
    </w:p>
    <w:p>
      <w:r>
        <w:t>@USER That food you made was so mf good. THANK YOU!! 😭 lol</w:t>
      </w:r>
    </w:p>
    <w:p>
      <w:r>
        <w:rPr>
          <w:b/>
          <w:u w:val="single"/>
        </w:rPr>
        <w:t>792966</w:t>
      </w:r>
    </w:p>
    <w:p>
      <w:r>
        <w:t>@USER Disgusting of the Dallas PD to try and find any reason to try and drag this man through the mud just say they can save one of their own when she is 100% in the wrong</w:t>
      </w:r>
    </w:p>
    <w:p>
      <w:r>
        <w:rPr>
          <w:b/>
          <w:u w:val="single"/>
        </w:rPr>
        <w:t>792967</w:t>
      </w:r>
    </w:p>
    <w:p>
      <w:r>
        <w:t>@USER @USER @USER Oh please EVERY network is reporting this. This is bullshit obviously but stop pretending it's just fox. Your political bigotry is showing.</w:t>
      </w:r>
    </w:p>
    <w:p>
      <w:r>
        <w:rPr>
          <w:b/>
          <w:u w:val="single"/>
        </w:rPr>
        <w:t>792968</w:t>
      </w:r>
    </w:p>
    <w:p>
      <w:r>
        <w:t>@USER Antifa I guess</w:t>
      </w:r>
    </w:p>
    <w:p>
      <w:r>
        <w:rPr>
          <w:b/>
          <w:u w:val="single"/>
        </w:rPr>
        <w:t>792969</w:t>
      </w:r>
    </w:p>
    <w:p>
      <w:r>
        <w:t>@USER Now that's what I call gun control!! 😉</w:t>
      </w:r>
    </w:p>
    <w:p>
      <w:r>
        <w:rPr>
          <w:b/>
          <w:u w:val="single"/>
        </w:rPr>
        <w:t>792970</w:t>
      </w:r>
    </w:p>
    <w:p>
      <w:r>
        <w:t>@USER I'm tired off that piss poor excuse from conservatives" which is pretty much synonymous with "bigot" nowadays. It's not fear they feel, it's shame. The same shame all hypocrites feel."</w:t>
      </w:r>
    </w:p>
    <w:p>
      <w:r>
        <w:rPr>
          <w:b/>
          <w:u w:val="single"/>
        </w:rPr>
        <w:t>792971</w:t>
      </w:r>
    </w:p>
    <w:p>
      <w:r>
        <w:t>@USER @USER I was thinking 2 from antifa n 2 from the nazi" type ideology.  Wont argue though."</w:t>
      </w:r>
    </w:p>
    <w:p>
      <w:r>
        <w:rPr>
          <w:b/>
          <w:u w:val="single"/>
        </w:rPr>
        <w:t>792972</w:t>
      </w:r>
    </w:p>
    <w:p>
      <w:r>
        <w:t>@USER @USER @USER A few steps to pivot away from China - TPP: TRUMP Pacific Partnership! - Tell US companies to offshore to other countries - Ban products from China that include stolen Intellectual Property - No disclosing IP to do business in China #MAGA @USER @USER @USER</w:t>
      </w:r>
    </w:p>
    <w:p>
      <w:r>
        <w:rPr>
          <w:b/>
          <w:u w:val="single"/>
        </w:rPr>
        <w:t>792973</w:t>
      </w:r>
    </w:p>
    <w:p>
      <w:r>
        <w:t>@USER Those idiots are fringe right. They are hated by most conservatives.</w:t>
      </w:r>
    </w:p>
    <w:p>
      <w:r>
        <w:rPr>
          <w:b/>
          <w:u w:val="single"/>
        </w:rPr>
        <w:t>792974</w:t>
      </w:r>
    </w:p>
    <w:p>
      <w:r>
        <w:t>@USER Be careful.. you know the terrorist arm of the @USER antifa is going to show up an try something..</w:t>
      </w:r>
    </w:p>
    <w:p>
      <w:r>
        <w:rPr>
          <w:b/>
          <w:u w:val="single"/>
        </w:rPr>
        <w:t>792975</w:t>
      </w:r>
    </w:p>
    <w:p>
      <w:r>
        <w:t>@USER @USER @USER Hey Mary, did you see this on your profile followed by no one you know" Twitter trying to keep conservatives from connecting. #StopTheBias URL</w:t>
      </w:r>
    </w:p>
    <w:p>
      <w:r>
        <w:rPr>
          <w:b/>
          <w:u w:val="single"/>
        </w:rPr>
        <w:t>792976</w:t>
      </w:r>
    </w:p>
    <w:p>
      <w:r>
        <w:t>@USER bitch what do you mean? Get It by Pristin? no?</w:t>
      </w:r>
    </w:p>
    <w:p>
      <w:r>
        <w:rPr>
          <w:b/>
          <w:u w:val="single"/>
        </w:rPr>
        <w:t>792977</w:t>
      </w:r>
    </w:p>
    <w:p>
      <w:r>
        <w:t>@USER @USER You Cut it early or you would have heard their complaints.  Smh</w:t>
      </w:r>
    </w:p>
    <w:p>
      <w:r>
        <w:rPr>
          <w:b/>
          <w:u w:val="single"/>
        </w:rPr>
        <w:t>792978</w:t>
      </w:r>
    </w:p>
    <w:p>
      <w:r>
        <w:t>&amp;gt;&amp;gt;&amp;gt;---&amp;gt;Simcoe mountain range she is Bruin : BUSTING.......#BearDown #hunting URL</w:t>
      </w:r>
    </w:p>
    <w:p>
      <w:r>
        <w:rPr>
          <w:b/>
          <w:u w:val="single"/>
        </w:rPr>
        <w:t>792979</w:t>
      </w:r>
    </w:p>
    <w:p>
      <w:r>
        <w:t>@USER @USER @USER Just imagine if the two million spent on the security for the next royal wedding were allocated elsewhere</w:t>
      </w:r>
    </w:p>
    <w:p>
      <w:r>
        <w:rPr>
          <w:b/>
          <w:u w:val="single"/>
        </w:rPr>
        <w:t>792980</w:t>
      </w:r>
    </w:p>
    <w:p>
      <w:r>
        <w:t>#SadiqKhan't says me must remember #children in #WarZones?  Does this include #London Mr #Mayor? Your balloon had more substance than you!  #MayorOfLondon #MAGA #MBGA #MEGA #MCGA #Conservatives #Patriots URL</w:t>
      </w:r>
    </w:p>
    <w:p>
      <w:r>
        <w:rPr>
          <w:b/>
          <w:u w:val="single"/>
        </w:rPr>
        <w:t>792981</w:t>
      </w:r>
    </w:p>
    <w:p>
      <w:r>
        <w:t>@USER You are so welcome! I know I just speak what every one is thinking! It’s a good meeting place for us all! ❤️</w:t>
      </w:r>
    </w:p>
    <w:p>
      <w:r>
        <w:rPr>
          <w:b/>
          <w:u w:val="single"/>
        </w:rPr>
        <w:t>792982</w:t>
      </w:r>
    </w:p>
    <w:p>
      <w:r>
        <w:t>@USER It's amusing and sickening to watch these scientists" twist themselves into knots to justify their gun control agenda. #gunsense is dishonest, through and through."</w:t>
      </w:r>
    </w:p>
    <w:p>
      <w:r>
        <w:rPr>
          <w:b/>
          <w:u w:val="single"/>
        </w:rPr>
        <w:t>792983</w:t>
      </w:r>
    </w:p>
    <w:p>
      <w:r>
        <w:t>@USER It is a cult!  I pointed that out to my brother.  He has over 500 FB followers who love to talk hate and bash liberals.  I referred to them as his right-wing cult!</w:t>
      </w:r>
    </w:p>
    <w:p>
      <w:r>
        <w:rPr>
          <w:b/>
          <w:u w:val="single"/>
        </w:rPr>
        <w:t>792984</w:t>
      </w:r>
    </w:p>
    <w:p>
      <w:r>
        <w:t>@USER She's brilliant. You are not.</w:t>
      </w:r>
    </w:p>
    <w:p>
      <w:r>
        <w:rPr>
          <w:b/>
          <w:u w:val="single"/>
        </w:rPr>
        <w:t>792985</w:t>
      </w:r>
    </w:p>
    <w:p>
      <w:r>
        <w:t>@USER @USER ‘Fake News’ is term used RATHER than the word DECEPTION!  #MAGA #WalkAway #RedTsunami</w:t>
      </w:r>
    </w:p>
    <w:p>
      <w:r>
        <w:rPr>
          <w:b/>
          <w:u w:val="single"/>
        </w:rPr>
        <w:t>792986</w:t>
      </w:r>
    </w:p>
    <w:p>
      <w:r>
        <w:t>@USER She is 😭</w:t>
      </w:r>
    </w:p>
    <w:p>
      <w:r>
        <w:rPr>
          <w:b/>
          <w:u w:val="single"/>
        </w:rPr>
        <w:t>792987</w:t>
      </w:r>
    </w:p>
    <w:p>
      <w:r>
        <w:t>5- Most epic moment in 3 sentences  GRAAAWRL WYVERN FOR BREAKFAST GUYS!!! YOU ARE SO DUMB THE HEALER HAS TO BABYSIT YOU AND FIRE THIS SHIT TRY OF A DRAGON BECAUSE OF YOUR FOOLISHNESS also we need to bury the half body of our tank and try to get out his other half from its stomach URL</w:t>
      </w:r>
    </w:p>
    <w:p>
      <w:r>
        <w:rPr>
          <w:b/>
          <w:u w:val="single"/>
        </w:rPr>
        <w:t>792988</w:t>
      </w:r>
    </w:p>
    <w:p>
      <w:r>
        <w:t>@USER Liberals are trying to destroy all conservative men.  Time to criminally charge and jail these liars that try to destroy a man.</w:t>
      </w:r>
    </w:p>
    <w:p>
      <w:r>
        <w:rPr>
          <w:b/>
          <w:u w:val="single"/>
        </w:rPr>
        <w:t>792989</w:t>
      </w:r>
    </w:p>
    <w:p>
      <w:r>
        <w:t>@USER You do remember 2 weeks ago the coach for the Maryland terps football squad......... I'm sure his parents thought the same thing coach was a Capricorn you Dick head....... You are in competent Stephen a Smith</w:t>
      </w:r>
    </w:p>
    <w:p>
      <w:r>
        <w:rPr>
          <w:b/>
          <w:u w:val="single"/>
        </w:rPr>
        <w:t>792990</w:t>
      </w:r>
    </w:p>
    <w:p>
      <w:r>
        <w:t>@USER henry is so fucking great and was def my #sickkidsinlove inspo and i love him and his death is a PROBLEM</w:t>
      </w:r>
    </w:p>
    <w:p>
      <w:r>
        <w:rPr>
          <w:b/>
          <w:u w:val="single"/>
        </w:rPr>
        <w:t>792991</w:t>
      </w:r>
    </w:p>
    <w:p>
      <w:r>
        <w:t>Judicial Watch Sues for Records of FBI 302 Interviews with Demoted Justice Department Official Bruce Ohr"  URL #TCOT #MAGA #RedNationRising"</w:t>
      </w:r>
    </w:p>
    <w:p>
      <w:r>
        <w:rPr>
          <w:b/>
          <w:u w:val="single"/>
        </w:rPr>
        <w:t>792992</w:t>
      </w:r>
    </w:p>
    <w:p>
      <w:r>
        <w:t>@USER He is a lying stack of shit too.</w:t>
      </w:r>
    </w:p>
    <w:p>
      <w:r>
        <w:rPr>
          <w:b/>
          <w:u w:val="single"/>
        </w:rPr>
        <w:t>792993</w:t>
      </w:r>
    </w:p>
    <w:p>
      <w:r>
        <w:t>Fighting the lies with one letter.  #Q #QAnon #QArmy #MAGA #WeThePeople #followthewhiterabbit #WWG1WGA #SpyGate #RedWaveRising #EnoughIsEnough #WalkAway #propaganda URL</w:t>
      </w:r>
    </w:p>
    <w:p>
      <w:r>
        <w:rPr>
          <w:b/>
          <w:u w:val="single"/>
        </w:rPr>
        <w:t>792994</w:t>
      </w:r>
    </w:p>
    <w:p>
      <w:r>
        <w:t>@USER I can’t cuz that nigga retarded smh</w:t>
      </w:r>
    </w:p>
    <w:p>
      <w:r>
        <w:rPr>
          <w:b/>
          <w:u w:val="single"/>
        </w:rPr>
        <w:t>792995</w:t>
      </w:r>
    </w:p>
    <w:p>
      <w:r>
        <w:t>@USER @USER @USER I'd point out he is an Australian and we don't have free speech like in the US. And we do have hate speech laws which people have been convicted under. This is skirts it enough to hint and point out but room to deny.</w:t>
      </w:r>
    </w:p>
    <w:p>
      <w:r>
        <w:rPr>
          <w:b/>
          <w:u w:val="single"/>
        </w:rPr>
        <w:t>792996</w:t>
      </w:r>
    </w:p>
    <w:p>
      <w:r>
        <w:t>@USER @USER Another example of the “when they go low we go high” lying liberals.  Conservatives are experts at enduring their escapades and voting the right person in anyway.  This is so predictable now it’s like a dance.</w:t>
      </w:r>
    </w:p>
    <w:p>
      <w:r>
        <w:rPr>
          <w:b/>
          <w:u w:val="single"/>
        </w:rPr>
        <w:t>792997</w:t>
      </w:r>
    </w:p>
    <w:p>
      <w:r>
        <w:t>@USER *🎵da na na na🎵* you found josh's sex life.</w:t>
      </w:r>
    </w:p>
    <w:p>
      <w:r>
        <w:rPr>
          <w:b/>
          <w:u w:val="single"/>
        </w:rPr>
        <w:t>792998</w:t>
      </w:r>
    </w:p>
    <w:p>
      <w:r>
        <w:t>@USER Amazing that the Dems are always the ones who hear the whistle.</w:t>
      </w:r>
    </w:p>
    <w:p>
      <w:r>
        <w:rPr>
          <w:b/>
          <w:u w:val="single"/>
        </w:rPr>
        <w:t>792999</w:t>
      </w:r>
    </w:p>
    <w:p>
      <w:r>
        <w:t>@USER Cuz he’s coming you bruh!!! @USER</w:t>
      </w:r>
    </w:p>
    <w:p>
      <w:r>
        <w:rPr>
          <w:b/>
          <w:u w:val="single"/>
        </w:rPr>
        <w:t>793000</w:t>
      </w:r>
    </w:p>
    <w:p>
      <w:r>
        <w:t>@USER uhh.. He is so cute.. I don't know what it is about a strong man's man I luv.. Lol.. Especially that can fight.. I guess bc I had to grow up being able to hold mines being so short to the point you don't have to worry about fighting anymore..</w:t>
      </w:r>
    </w:p>
    <w:p>
      <w:r>
        <w:rPr>
          <w:b/>
          <w:u w:val="single"/>
        </w:rPr>
        <w:t>793001</w:t>
      </w:r>
    </w:p>
    <w:p>
      <w:r>
        <w:t>@USER The black helmets would have been hotter</w:t>
      </w:r>
    </w:p>
    <w:p>
      <w:r>
        <w:rPr>
          <w:b/>
          <w:u w:val="single"/>
        </w:rPr>
        <w:t>793002</w:t>
      </w:r>
    </w:p>
    <w:p>
      <w:r>
        <w:t>@USER @USER can go straight the crapper. I’ll never support another team again.</w:t>
      </w:r>
    </w:p>
    <w:p>
      <w:r>
        <w:rPr>
          <w:b/>
          <w:u w:val="single"/>
        </w:rPr>
        <w:t>793003</w:t>
      </w:r>
    </w:p>
    <w:p>
      <w:r>
        <w:t>@USER He is so cute!</w:t>
      </w:r>
    </w:p>
    <w:p>
      <w:r>
        <w:rPr>
          <w:b/>
          <w:u w:val="single"/>
        </w:rPr>
        <w:t>793004</w:t>
      </w:r>
    </w:p>
    <w:p>
      <w:r>
        <w:t>@USER He is always looking out</w:t>
      </w:r>
    </w:p>
    <w:p>
      <w:r>
        <w:rPr>
          <w:b/>
          <w:u w:val="single"/>
        </w:rPr>
        <w:t>793005</w:t>
      </w:r>
    </w:p>
    <w:p>
      <w:r>
        <w:t>@USER @USER I hear he is having an MEI on his knee due to the pressure exerted.  Lol</w:t>
      </w:r>
    </w:p>
    <w:p>
      <w:r>
        <w:rPr>
          <w:b/>
          <w:u w:val="single"/>
        </w:rPr>
        <w:t>793006</w:t>
      </w:r>
    </w:p>
    <w:p>
      <w:r>
        <w:t>@USER @USER I bet more gun control is your answer.</w:t>
      </w:r>
    </w:p>
    <w:p>
      <w:r>
        <w:rPr>
          <w:b/>
          <w:u w:val="single"/>
        </w:rPr>
        <w:t>793007</w:t>
      </w:r>
    </w:p>
    <w:p>
      <w:r>
        <w:t>@USER @USER @USER @USER @USER @USER @USER @USER @USER @USER @USER @USER @USER @USER @USER @USER @USER @USER @USER @USER @USER @USER @USER @USER @USER @USER @USER @USER @USER @USER @USER @USER @USER @USER @USER @USER @USER @USER @USER @USER @USER @USER @USER @USER @USER @USER @USER @USER @USER @USER And Trump fans are bullies!!! Antifa ?? Steve Scalise ??  Resists Movement ??  You need to get off CNN and MSNBC</w:t>
      </w:r>
    </w:p>
    <w:p>
      <w:r>
        <w:rPr>
          <w:b/>
          <w:u w:val="single"/>
        </w:rPr>
        <w:t>793008</w:t>
      </w:r>
    </w:p>
    <w:p>
      <w:r>
        <w:t>@USER And the last one when she is with herself. The truest personality.</w:t>
      </w:r>
    </w:p>
    <w:p>
      <w:r>
        <w:rPr>
          <w:b/>
          <w:u w:val="single"/>
        </w:rPr>
        <w:t>793009</w:t>
      </w:r>
    </w:p>
    <w:p>
      <w:r>
        <w:t>@USER Sure - but lots of folk aren't actually liberals but do want a sensible Tory/Labour party to vote for. They're not well served by our political system atm</w:t>
      </w:r>
    </w:p>
    <w:p>
      <w:r>
        <w:rPr>
          <w:b/>
          <w:u w:val="single"/>
        </w:rPr>
        <w:t>793010</w:t>
      </w:r>
    </w:p>
    <w:p>
      <w:r>
        <w:t>@USER @USER Thank you first lady for your service to the USA and putting up with the vile liberal hoard everyday. You are a true patriot #MAGA</w:t>
      </w:r>
    </w:p>
    <w:p>
      <w:r>
        <w:rPr>
          <w:b/>
          <w:u w:val="single"/>
        </w:rPr>
        <w:t>793011</w:t>
      </w:r>
    </w:p>
    <w:p>
      <w:r>
        <w:t>@USER Documents must be getting close to this crook.</w:t>
      </w:r>
    </w:p>
    <w:p>
      <w:r>
        <w:rPr>
          <w:b/>
          <w:u w:val="single"/>
        </w:rPr>
        <w:t>793012</w:t>
      </w:r>
    </w:p>
    <w:p>
      <w:r>
        <w:t>@USER He should be removed with the rest of the islamic invaders.</w:t>
      </w:r>
    </w:p>
    <w:p>
      <w:r>
        <w:rPr>
          <w:b/>
          <w:u w:val="single"/>
        </w:rPr>
        <w:t>793013</w:t>
      </w:r>
    </w:p>
    <w:p>
      <w:r>
        <w:t>@USER @USER @USER @USER @USER @USER @USER @USER @USER @USER @USER @USER @USER @USER @USER @USER @USER @USER @USER @USER @USER @USER @USER @USER @USER @USER @USER @USER @USER @USER @USER @USER @USER @USER @USER @USER @USER @USER @USER @USER @USER @USER @USER @USER @USER @USER @USER @USER @USER Following all! 🇺🇸</w:t>
      </w:r>
    </w:p>
    <w:p>
      <w:r>
        <w:rPr>
          <w:b/>
          <w:u w:val="single"/>
        </w:rPr>
        <w:t>793014</w:t>
      </w:r>
    </w:p>
    <w:p>
      <w:r>
        <w:t>@USER @USER @USER Now we just need antifa outside when they confirm kavanaugh</w:t>
      </w:r>
    </w:p>
    <w:p>
      <w:r>
        <w:rPr>
          <w:b/>
          <w:u w:val="single"/>
        </w:rPr>
        <w:t>793015</w:t>
      </w:r>
    </w:p>
    <w:p>
      <w:r>
        <w:t>@USER I’m expecting a video from @USER</w:t>
      </w:r>
    </w:p>
    <w:p>
      <w:r>
        <w:rPr>
          <w:b/>
          <w:u w:val="single"/>
        </w:rPr>
        <w:t>793016</w:t>
      </w:r>
    </w:p>
    <w:p>
      <w:r>
        <w:t>@USER You are a bitter hateful woman who is ruining herself. URL</w:t>
      </w:r>
    </w:p>
    <w:p>
      <w:r>
        <w:rPr>
          <w:b/>
          <w:u w:val="single"/>
        </w:rPr>
        <w:t>793017</w:t>
      </w:r>
    </w:p>
    <w:p>
      <w:r>
        <w:t>@USER Democrats want more gun control.  I say    go to the range and practice,..  you will get better. "  #NRA #maga URL</w:t>
      </w:r>
    </w:p>
    <w:p>
      <w:r>
        <w:rPr>
          <w:b/>
          <w:u w:val="single"/>
        </w:rPr>
        <w:t>793018</w:t>
      </w:r>
    </w:p>
    <w:p>
      <w:r>
        <w:t>@USER @USER @USER @USER What color is the sky in your world? I’ve never seen a group of people so utterly delusional &amp;amp; in denial as liberals since Trump won. You guys need to just get over it! And sorry! There simply was no #Russiacollusion! #LiberalismIsAMentalDisorder #FISAGate #Deepstateisreal</w:t>
      </w:r>
    </w:p>
    <w:p>
      <w:r>
        <w:rPr>
          <w:b/>
          <w:u w:val="single"/>
        </w:rPr>
        <w:t>793019</w:t>
      </w:r>
    </w:p>
    <w:p>
      <w:r>
        <w:t>@USER God I hope not</w:t>
      </w:r>
    </w:p>
    <w:p>
      <w:r>
        <w:rPr>
          <w:b/>
          <w:u w:val="single"/>
        </w:rPr>
        <w:t>793020</w:t>
      </w:r>
    </w:p>
    <w:p>
      <w:r>
        <w:t>@USER @USER @USER Especially after liberals were found buying and bribing for a no" vote in kavanaugh."</w:t>
      </w:r>
    </w:p>
    <w:p>
      <w:r>
        <w:rPr>
          <w:b/>
          <w:u w:val="single"/>
        </w:rPr>
        <w:t>793021</w:t>
      </w:r>
    </w:p>
    <w:p>
      <w:r>
        <w:t>@USER @USER @USER @USER I love both of u but more jennifer as she is my first crush and love</w:t>
      </w:r>
    </w:p>
    <w:p>
      <w:r>
        <w:rPr>
          <w:b/>
          <w:u w:val="single"/>
        </w:rPr>
        <w:t>793022</w:t>
      </w:r>
    </w:p>
    <w:p>
      <w:r>
        <w:t>@USER God speed Bandit URL</w:t>
      </w:r>
    </w:p>
    <w:p>
      <w:r>
        <w:rPr>
          <w:b/>
          <w:u w:val="single"/>
        </w:rPr>
        <w:t>793023</w:t>
      </w:r>
    </w:p>
    <w:p>
      <w:r>
        <w:t>@USER @USER @USER His paycheck will hurt her feelings😂😂😂😂</w:t>
      </w:r>
    </w:p>
    <w:p>
      <w:r>
        <w:rPr>
          <w:b/>
          <w:u w:val="single"/>
        </w:rPr>
        <w:t>793024</w:t>
      </w:r>
    </w:p>
    <w:p>
      <w:r>
        <w:t>@USER @USER @USER @USER I would say you have a serious case of bias. Have you seen the handiwork of ANTIFA ? Have you seen the Dems like Maxine Waters calling for Trump officials to be harassed then laughing about it. I could go on. Are you kidding me?</w:t>
      </w:r>
    </w:p>
    <w:p>
      <w:r>
        <w:rPr>
          <w:b/>
          <w:u w:val="single"/>
        </w:rPr>
        <w:t>793025</w:t>
      </w:r>
    </w:p>
    <w:p>
      <w:r>
        <w:t>@USER @USER @USER Portugal fluked their way through 2 penalty shoot outs and CR didn’t play the final</w:t>
      </w:r>
    </w:p>
    <w:p>
      <w:r>
        <w:rPr>
          <w:b/>
          <w:u w:val="single"/>
        </w:rPr>
        <w:t>793026</w:t>
      </w:r>
    </w:p>
    <w:p>
      <w:r>
        <w:t>@USER Got to love the future of the democratic party though...</w:t>
      </w:r>
    </w:p>
    <w:p>
      <w:r>
        <w:rPr>
          <w:b/>
          <w:u w:val="single"/>
        </w:rPr>
        <w:t>793027</w:t>
      </w:r>
    </w:p>
    <w:p>
      <w:r>
        <w:t>@USER Thank you President Trump! MAGA! 🇺🇸❤️🇺🇸❤️🇺🇸❤️🇺🇸❤️🇺🇸❤️</w:t>
      </w:r>
    </w:p>
    <w:p>
      <w:r>
        <w:rPr>
          <w:b/>
          <w:u w:val="single"/>
        </w:rPr>
        <w:t>793028</w:t>
      </w:r>
    </w:p>
    <w:p>
      <w:r>
        <w:t>@USER Not here ...   #MAGA 🇺🇸🙏🇺🇸 #WWG1WGA 🇺🇸👊🇺🇸</w:t>
      </w:r>
    </w:p>
    <w:p>
      <w:r>
        <w:rPr>
          <w:b/>
          <w:u w:val="single"/>
        </w:rPr>
        <w:t>793029</w:t>
      </w:r>
    </w:p>
    <w:p>
      <w:r>
        <w:t>@USER @USER Gun control and divorce though</w:t>
      </w:r>
    </w:p>
    <w:p>
      <w:r>
        <w:rPr>
          <w:b/>
          <w:u w:val="single"/>
        </w:rPr>
        <w:t>793030</w:t>
      </w:r>
    </w:p>
    <w:p>
      <w:r>
        <w:t>@USER @USER And we met him in the Rain omg he is such an amazing person</w:t>
      </w:r>
    </w:p>
    <w:p>
      <w:r>
        <w:rPr>
          <w:b/>
          <w:u w:val="single"/>
        </w:rPr>
        <w:t>793031</w:t>
      </w:r>
    </w:p>
    <w:p>
      <w:r>
        <w:t>@USER @USER @USER @USER I trust him a lot more than the armchair quarterbacks on Twitter.  He makes mistakes because he is human.  But he is one of the five best managers in the game today.</w:t>
      </w:r>
    </w:p>
    <w:p>
      <w:r>
        <w:rPr>
          <w:b/>
          <w:u w:val="single"/>
        </w:rPr>
        <w:t>793032</w:t>
      </w:r>
    </w:p>
    <w:p>
      <w:r>
        <w:t>@USER @USER he is on the island dummy</w:t>
      </w:r>
    </w:p>
    <w:p>
      <w:r>
        <w:rPr>
          <w:b/>
          <w:u w:val="single"/>
        </w:rPr>
        <w:t>793033</w:t>
      </w:r>
    </w:p>
    <w:p>
      <w:r>
        <w:t>@USER @USER Illinois strict ass gun control let's only the thugs and gang bangers have the guns which means a lot more violence</w:t>
      </w:r>
    </w:p>
    <w:p>
      <w:r>
        <w:rPr>
          <w:b/>
          <w:u w:val="single"/>
        </w:rPr>
        <w:t>793034</w:t>
      </w:r>
    </w:p>
    <w:p>
      <w:r>
        <w:t>@USER Right..? Total OCD right there lol Yeah...totally gonna floss that sucker off.</w:t>
      </w:r>
    </w:p>
    <w:p>
      <w:r>
        <w:rPr>
          <w:b/>
          <w:u w:val="single"/>
        </w:rPr>
        <w:t>793035</w:t>
      </w:r>
    </w:p>
    <w:p>
      <w:r>
        <w:t>@USER @USER @USER @USER G'day Monique, your son is very handsome. I guess he is going to follow Mom's foot steps and become a Forest Pathologist"!! lol 🌹🌹🌹"</w:t>
      </w:r>
    </w:p>
    <w:p>
      <w:r>
        <w:rPr>
          <w:b/>
          <w:u w:val="single"/>
        </w:rPr>
        <w:t>793036</w:t>
      </w:r>
    </w:p>
    <w:p>
      <w:r>
        <w:t>@USER WHAT?? -Are you forgetting Steve Scalise being shot by a left wing nut job?  -the pillars of society known as ANTIFA who beat ppl with chains and destroy property?  -ur de-funk speaker Maxine Waters calling for chaos Etc only 280 chars  Watch something beside @USER &amp;amp; learn truth</w:t>
      </w:r>
    </w:p>
    <w:p>
      <w:r>
        <w:rPr>
          <w:b/>
          <w:u w:val="single"/>
        </w:rPr>
        <w:t>793037</w:t>
      </w:r>
    </w:p>
    <w:p>
      <w:r>
        <w:t>#MichaelChe THIS GUY thunks only White Repubs &amp;amp; crackheads Thank Jesus Guess you don’t like Christian’s money do you buddy?! Good luck Mike trying to have a lavish style off the backs of liberals 😂😂 URL @USER 👎🏼</w:t>
      </w:r>
    </w:p>
    <w:p>
      <w:r>
        <w:rPr>
          <w:b/>
          <w:u w:val="single"/>
        </w:rPr>
        <w:t>793038</w:t>
      </w:r>
    </w:p>
    <w:p>
      <w:r>
        <w:t>@USER Another falsehood. I don’t think anyone wants to abolish the 2nd Amendment. A growing majority want sensible gun control in the form of better background checks and the banning of assault rifles. Trump will say and do anything to rile his base. More snake oil.</w:t>
      </w:r>
    </w:p>
    <w:p>
      <w:r>
        <w:rPr>
          <w:b/>
          <w:u w:val="single"/>
        </w:rPr>
        <w:t>793039</w:t>
      </w:r>
    </w:p>
    <w:p>
      <w:r>
        <w:t>@USER Congratulations to our Great American President. We will be doing great things together! MAGA  I-Q-2  WWG1WGA</w:t>
      </w:r>
    </w:p>
    <w:p>
      <w:r>
        <w:rPr>
          <w:b/>
          <w:u w:val="single"/>
        </w:rPr>
        <w:t>793040</w:t>
      </w:r>
    </w:p>
    <w:p>
      <w:r>
        <w:t>@USER God help us!</w:t>
      </w:r>
    </w:p>
    <w:p>
      <w:r>
        <w:rPr>
          <w:b/>
          <w:u w:val="single"/>
        </w:rPr>
        <w:t>793041</w:t>
      </w:r>
    </w:p>
    <w:p>
      <w:r>
        <w:t>@USER @USER @USER Really? It’s been the Dems that have been behind all violence from mass murderers to confrontations to antifa. Wake up</w:t>
      </w:r>
    </w:p>
    <w:p>
      <w:r>
        <w:rPr>
          <w:b/>
          <w:u w:val="single"/>
        </w:rPr>
        <w:t>793042</w:t>
      </w:r>
    </w:p>
    <w:p>
      <w:r>
        <w:t>@USER Good news. I hope their advertisers are getting free ad space.</w:t>
      </w:r>
    </w:p>
    <w:p>
      <w:r>
        <w:rPr>
          <w:b/>
          <w:u w:val="single"/>
        </w:rPr>
        <w:t>793043</w:t>
      </w:r>
    </w:p>
    <w:p>
      <w:r>
        <w:t>@USER That's it throw race into it again. Did you forget what happened to all the WHITE WOMEN who accused Bill Clinton of sexual allegations. The Liberal Democrats rallied around him. Liberals are the most disgusting disgraceful human beings that God created</w:t>
      </w:r>
    </w:p>
    <w:p>
      <w:r>
        <w:rPr>
          <w:b/>
          <w:u w:val="single"/>
        </w:rPr>
        <w:t>793044</w:t>
      </w:r>
    </w:p>
    <w:p>
      <w:r>
        <w:t>@USER You meant to say for yourself. Now is it time to talk about gun control?</w:t>
      </w:r>
    </w:p>
    <w:p>
      <w:r>
        <w:rPr>
          <w:b/>
          <w:u w:val="single"/>
        </w:rPr>
        <w:t>793045</w:t>
      </w:r>
    </w:p>
    <w:p>
      <w:r>
        <w:t>@USER Ask him what he’s protesting.  Certain it will be a convoluted answer.</w:t>
      </w:r>
    </w:p>
    <w:p>
      <w:r>
        <w:rPr>
          <w:b/>
          <w:u w:val="single"/>
        </w:rPr>
        <w:t>793046</w:t>
      </w:r>
    </w:p>
    <w:p>
      <w:r>
        <w:t>@USER Get that boy a pie! Stat!</w:t>
      </w:r>
    </w:p>
    <w:p>
      <w:r>
        <w:rPr>
          <w:b/>
          <w:u w:val="single"/>
        </w:rPr>
        <w:t>793047</w:t>
      </w:r>
    </w:p>
    <w:p>
      <w:r>
        <w:t>Kanye been cancel the moment he said slavery a choice and rock a maga hat #ImWithSnoop</w:t>
      </w:r>
    </w:p>
    <w:p>
      <w:r>
        <w:rPr>
          <w:b/>
          <w:u w:val="single"/>
        </w:rPr>
        <w:t>793048</w:t>
      </w:r>
    </w:p>
    <w:p>
      <w:r>
        <w:t>@USER @USER You are sick in the head. This man lost his daughter.</w:t>
      </w:r>
    </w:p>
    <w:p>
      <w:r>
        <w:rPr>
          <w:b/>
          <w:u w:val="single"/>
        </w:rPr>
        <w:t>793049</w:t>
      </w:r>
    </w:p>
    <w:p>
      <w:r>
        <w:t>#Conservatives left #frustrated as #Congress passes big spending bills...  #tcot URL</w:t>
      </w:r>
    </w:p>
    <w:p>
      <w:r>
        <w:rPr>
          <w:b/>
          <w:u w:val="single"/>
        </w:rPr>
        <w:t>793050</w:t>
      </w:r>
    </w:p>
    <w:p>
      <w:r>
        <w:t>#LeviStrauss #CEO takes a side on gun control: ‘It’s inevitable that we’re going to alienate some consumers’ URL URL</w:t>
      </w:r>
    </w:p>
    <w:p>
      <w:r>
        <w:rPr>
          <w:b/>
          <w:u w:val="single"/>
        </w:rPr>
        <w:t>793051</w:t>
      </w:r>
    </w:p>
    <w:p>
      <w:r>
        <w:t>@USER @USER @USER @USER @USER @USER Fuck if I fry with no money imagine if there was</w:t>
      </w:r>
    </w:p>
    <w:p>
      <w:r>
        <w:rPr>
          <w:b/>
          <w:u w:val="single"/>
        </w:rPr>
        <w:t>793052</w:t>
      </w:r>
    </w:p>
    <w:p>
      <w:r>
        <w:t>@USER @USER I wonder if the Liberals realize how much the jihadis despise them? Probably not.</w:t>
      </w:r>
    </w:p>
    <w:p>
      <w:r>
        <w:rPr>
          <w:b/>
          <w:u w:val="single"/>
        </w:rPr>
        <w:t>793053</w:t>
      </w:r>
    </w:p>
    <w:p>
      <w:r>
        <w:t>@USER Aj nahin to kal tum ko bi marna hy you are bad thinking</w:t>
      </w:r>
    </w:p>
    <w:p>
      <w:r>
        <w:rPr>
          <w:b/>
          <w:u w:val="single"/>
        </w:rPr>
        <w:t>793054</w:t>
      </w:r>
    </w:p>
    <w:p>
      <w:r>
        <w:t>@USER Playing dirty is the only way liberals can win at this point.  They are shameless.</w:t>
      </w:r>
    </w:p>
    <w:p>
      <w:r>
        <w:rPr>
          <w:b/>
          <w:u w:val="single"/>
        </w:rPr>
        <w:t>793055</w:t>
      </w:r>
    </w:p>
    <w:p>
      <w:r>
        <w:t>@USER I cant believe he didnt work in comet pizza. Now that Alex Jones is muted these conservatives are so lost.</w:t>
      </w:r>
    </w:p>
    <w:p>
      <w:r>
        <w:rPr>
          <w:b/>
          <w:u w:val="single"/>
        </w:rPr>
        <w:t>793056</w:t>
      </w:r>
    </w:p>
    <w:p>
      <w:r>
        <w:t>@USER This is rich coming from the spokesperson of an organization that blocks EVERY commonsense gun control bill. EVERY ONE</w:t>
      </w:r>
    </w:p>
    <w:p>
      <w:r>
        <w:rPr>
          <w:b/>
          <w:u w:val="single"/>
        </w:rPr>
        <w:t>793057</w:t>
      </w:r>
    </w:p>
    <w:p>
      <w:r>
        <w:t>@USER One thing is for sure...we know she didn’t write the op-ed as she is dumber than a bucket of rocks.</w:t>
      </w:r>
    </w:p>
    <w:p>
      <w:r>
        <w:rPr>
          <w:b/>
          <w:u w:val="single"/>
        </w:rPr>
        <w:t>793058</w:t>
      </w:r>
    </w:p>
    <w:p>
      <w:r>
        <w:t>@USER She is very cute so she can get away with this</w:t>
      </w:r>
    </w:p>
    <w:p>
      <w:r>
        <w:rPr>
          <w:b/>
          <w:u w:val="single"/>
        </w:rPr>
        <w:t>793059</w:t>
      </w:r>
    </w:p>
    <w:p>
      <w:r>
        <w:t>@USER @USER I would love to see how those circles would align with “pro-life” people who are against gun control and affordable health care. #cognitivedissonance</w:t>
      </w:r>
    </w:p>
    <w:p>
      <w:r>
        <w:rPr>
          <w:b/>
          <w:u w:val="single"/>
        </w:rPr>
        <w:t>793060</w:t>
      </w:r>
    </w:p>
    <w:p>
      <w:r>
        <w:t>@USER @USER @USER @USER @USER @USER @USER @USER @USER @USER @USER @USER @USER @USER @USER @USER @USER @USER @USER @USER @USER @USER @USER @USER @USER @USER @USER @USER @USER @USER @USER @USER @USER @USER @USER @USER @USER @USER @USER @USER @USER @USER @USER @USER @USER @USER @USER @USER @USER @USER That's why he is a billionaire and you're not....sorry Romeo your words don't add up...</w:t>
      </w:r>
    </w:p>
    <w:p>
      <w:r>
        <w:rPr>
          <w:b/>
          <w:u w:val="single"/>
        </w:rPr>
        <w:t>793061</w:t>
      </w:r>
    </w:p>
    <w:p>
      <w:r>
        <w:t>@USER Frenkenstien needs to pay every dime back..she has stolen from the American people. She is a disgrace to the Senate and the people.</w:t>
      </w:r>
    </w:p>
    <w:p>
      <w:r>
        <w:rPr>
          <w:b/>
          <w:u w:val="single"/>
        </w:rPr>
        <w:t>793062</w:t>
      </w:r>
    </w:p>
    <w:p>
      <w:r>
        <w:t>@USER What a joke.</w:t>
      </w:r>
    </w:p>
    <w:p>
      <w:r>
        <w:rPr>
          <w:b/>
          <w:u w:val="single"/>
        </w:rPr>
        <w:t>793063</w:t>
      </w:r>
    </w:p>
    <w:p>
      <w:r>
        <w:t>#MRU in the media | Liberal MP crosses floor to join conservatives  via @USER #CdnPoli URL</w:t>
      </w:r>
    </w:p>
    <w:p>
      <w:r>
        <w:rPr>
          <w:b/>
          <w:u w:val="single"/>
        </w:rPr>
        <w:t>793064</w:t>
      </w:r>
    </w:p>
    <w:p>
      <w:r>
        <w:t>@USER Once again if you look at the timeline the only ones who are so proud of her is liberal or white liberals. Like I tell my Hispanic community when you see liberals offended for minorities becareful these people are not your friend.</w:t>
      </w:r>
    </w:p>
    <w:p>
      <w:r>
        <w:rPr>
          <w:b/>
          <w:u w:val="single"/>
        </w:rPr>
        <w:t>793065</w:t>
      </w:r>
    </w:p>
    <w:p>
      <w:r>
        <w:t>@USER you are the Mexican Venus</w:t>
      </w:r>
    </w:p>
    <w:p>
      <w:r>
        <w:rPr>
          <w:b/>
          <w:u w:val="single"/>
        </w:rPr>
        <w:t>793066</w:t>
      </w:r>
    </w:p>
    <w:p>
      <w:r>
        <w:t>@USER on a scale from 1 to 10, how much did you laugh to There is no excuse besides that he is just plain shit" ?"</w:t>
      </w:r>
    </w:p>
    <w:p>
      <w:r>
        <w:rPr>
          <w:b/>
          <w:u w:val="single"/>
        </w:rPr>
        <w:t>793067</w:t>
      </w:r>
    </w:p>
    <w:p>
      <w:r>
        <w:t>John Kerry Should be Made to Answer for His Meetings in Iran"  URL #TCOT #MAGA #RedNationRising"</w:t>
      </w:r>
    </w:p>
    <w:p>
      <w:r>
        <w:rPr>
          <w:b/>
          <w:u w:val="single"/>
        </w:rPr>
        <w:t>793068</w:t>
      </w:r>
    </w:p>
    <w:p>
      <w:r>
        <w:t>@USER @USER The fact that Newsweek no longer tries to give both sides of the story but instead only gives the side of #Antifa far left liberals and their gods in the #DeepStatePanic   Take a look at Newsweek’s circulation they don’t even have enough readers to put out a print edition anymore</w:t>
      </w:r>
    </w:p>
    <w:p>
      <w:r>
        <w:rPr>
          <w:b/>
          <w:u w:val="single"/>
        </w:rPr>
        <w:t>793069</w:t>
      </w:r>
    </w:p>
    <w:p>
      <w:r>
        <w:t>@USER @USER I let it go when you said  We can take away their ammo" when talking about gun control. I said, maybe she just blurted that out, didn't mean it. But you are proving to be a leftist. That's fine, I can still like you, but I don't TRUST you anymore."</w:t>
      </w:r>
    </w:p>
    <w:p>
      <w:r>
        <w:rPr>
          <w:b/>
          <w:u w:val="single"/>
        </w:rPr>
        <w:t>793070</w:t>
      </w:r>
    </w:p>
    <w:p>
      <w:r>
        <w:t>@USER @USER @USER Then what is gun control?</w:t>
      </w:r>
    </w:p>
    <w:p>
      <w:r>
        <w:rPr>
          <w:b/>
          <w:u w:val="single"/>
        </w:rPr>
        <w:t>793071</w:t>
      </w:r>
    </w:p>
    <w:p>
      <w:r>
        <w:t>@USER doing pretty good hope you are well my friend tough season for both teams but it happens</w:t>
      </w:r>
    </w:p>
    <w:p>
      <w:r>
        <w:rPr>
          <w:b/>
          <w:u w:val="single"/>
        </w:rPr>
        <w:t>793072</w:t>
      </w:r>
    </w:p>
    <w:p>
      <w:r>
        <w:t>@USER @USER @USER So you are defending antifa? Is that your stance?</w:t>
      </w:r>
    </w:p>
    <w:p>
      <w:r>
        <w:rPr>
          <w:b/>
          <w:u w:val="single"/>
        </w:rPr>
        <w:t>793073</w:t>
      </w:r>
    </w:p>
    <w:p>
      <w:r>
        <w:t>@USER @USER Remember when republicans destroyed Merrill Garlands career? NO- neither do I! Only Dems - liberals can not tolerate views they disagree with. ANTIFA-great example!</w:t>
      </w:r>
    </w:p>
    <w:p>
      <w:r>
        <w:rPr>
          <w:b/>
          <w:u w:val="single"/>
        </w:rPr>
        <w:t>793074</w:t>
      </w:r>
    </w:p>
    <w:p>
      <w:r>
        <w:t>@USER How about he start some get informed" classes for his uninformed players."</w:t>
      </w:r>
    </w:p>
    <w:p>
      <w:r>
        <w:rPr>
          <w:b/>
          <w:u w:val="single"/>
        </w:rPr>
        <w:t>793075</w:t>
      </w:r>
    </w:p>
    <w:p>
      <w:r>
        <w:t>@USER Here’s a pic @USER then ⬇️ Now not so much. Plus #Nike Then ⬇️ Now not so much. URL</w:t>
      </w:r>
    </w:p>
    <w:p>
      <w:r>
        <w:rPr>
          <w:b/>
          <w:u w:val="single"/>
        </w:rPr>
        <w:t>793076</w:t>
      </w:r>
    </w:p>
    <w:p>
      <w:r>
        <w:t>@USER He's a liar</w:t>
      </w:r>
    </w:p>
    <w:p>
      <w:r>
        <w:rPr>
          <w:b/>
          <w:u w:val="single"/>
        </w:rPr>
        <w:t>793077</w:t>
      </w:r>
    </w:p>
    <w:p>
      <w:r>
        <w:t>@USER A blue wave of hysterical violence #BlueWaveofViolence</w:t>
      </w:r>
    </w:p>
    <w:p>
      <w:r>
        <w:rPr>
          <w:b/>
          <w:u w:val="single"/>
        </w:rPr>
        <w:t>793078</w:t>
      </w:r>
    </w:p>
    <w:p>
      <w:r>
        <w:t>@USER @USER Hollywood and media make jokes about Jesus and Christians and think that's hilarious but turn every innocent joke conservatives tell in to an outrage. Typical of reprobates.</w:t>
      </w:r>
    </w:p>
    <w:p>
      <w:r>
        <w:rPr>
          <w:b/>
          <w:u w:val="single"/>
        </w:rPr>
        <w:t>793079</w:t>
      </w:r>
    </w:p>
    <w:p>
      <w:r>
        <w:t>@USER Would you resign with the boys? Just curious and honest question have you gained any perspective of why yall parted ways? Being serious cuz you are a BAD (positive) receiver!</w:t>
      </w:r>
    </w:p>
    <w:p>
      <w:r>
        <w:rPr>
          <w:b/>
          <w:u w:val="single"/>
        </w:rPr>
        <w:t>793080</w:t>
      </w:r>
    </w:p>
    <w:p>
      <w:r>
        <w:t>@USER Legit just LOL'd... Shit is funny asf</w:t>
      </w:r>
    </w:p>
    <w:p>
      <w:r>
        <w:rPr>
          <w:b/>
          <w:u w:val="single"/>
        </w:rPr>
        <w:t>793081</w:t>
      </w:r>
    </w:p>
    <w:p>
      <w:r>
        <w:t>@USER People still trying to use the alt-right" tag as a blanket statement on people that are in NO WAY associated with "alt-right"?  Another reminder; The PBs exist because of the violent #antifa. Yet antifa has MANY accounts on Twitter."</w:t>
      </w:r>
    </w:p>
    <w:p>
      <w:r>
        <w:rPr>
          <w:b/>
          <w:u w:val="single"/>
        </w:rPr>
        <w:t>793082</w:t>
      </w:r>
    </w:p>
    <w:p>
      <w:r>
        <w:t>@USER @USER Then we'll be talking about gun control! 😉</w:t>
      </w:r>
    </w:p>
    <w:p>
      <w:r>
        <w:rPr>
          <w:b/>
          <w:u w:val="single"/>
        </w:rPr>
        <w:t>793083</w:t>
      </w:r>
    </w:p>
    <w:p>
      <w:r>
        <w:t>@USER BETO running HARD left - open borders - aggressive gun control - socialise medicine - raising taxes. Dem turnout up 100% in primary's 500k to 1 mil and is outraising Cruz. Though Texas had 1.5m REP turnout...must show up and vote in November. Don't assume your neighbor will do it</w:t>
      </w:r>
    </w:p>
    <w:p>
      <w:r>
        <w:rPr>
          <w:b/>
          <w:u w:val="single"/>
        </w:rPr>
        <w:t>793084</w:t>
      </w:r>
    </w:p>
    <w:p>
      <w:r>
        <w:t>@USER Thank you for letting us know how you are.</w:t>
      </w:r>
    </w:p>
    <w:p>
      <w:r>
        <w:rPr>
          <w:b/>
          <w:u w:val="single"/>
        </w:rPr>
        <w:t>793085</w:t>
      </w:r>
    </w:p>
    <w:p>
      <w:r>
        <w:t>@USER @USER when it comes to gun control in order to make all of America happy remove all gun list from conservatives. Then take all the guns from card toting Democrats. that way everybody is happy. Everybody is safe</w:t>
      </w:r>
    </w:p>
    <w:p>
      <w:r>
        <w:rPr>
          <w:b/>
          <w:u w:val="single"/>
        </w:rPr>
        <w:t>793086</w:t>
      </w:r>
    </w:p>
    <w:p>
      <w:r>
        <w:t>@USER Cough*Nicky Haley*</w:t>
      </w:r>
    </w:p>
    <w:p>
      <w:r>
        <w:rPr>
          <w:b/>
          <w:u w:val="single"/>
        </w:rPr>
        <w:t>793087</w:t>
      </w:r>
    </w:p>
    <w:p>
      <w:r>
        <w:t>@USER Fuck yeah!</w:t>
      </w:r>
    </w:p>
    <w:p>
      <w:r>
        <w:rPr>
          <w:b/>
          <w:u w:val="single"/>
        </w:rPr>
        <w:t>793088</w:t>
      </w:r>
    </w:p>
    <w:p>
      <w:r>
        <w:t>@USER @USER @USER Wasn't the organizer of the rally that killed someone it was someone that showed up just like the people that show up to antifa and black lives matter rallies cause violence and rioting everywhere they go</w:t>
      </w:r>
    </w:p>
    <w:p>
      <w:r>
        <w:rPr>
          <w:b/>
          <w:u w:val="single"/>
        </w:rPr>
        <w:t>793089</w:t>
      </w:r>
    </w:p>
    <w:p>
      <w:r>
        <w:t>@USER You are certainly one amazing hot gorgeous stunning sexy flawless woman. Wow!</w:t>
      </w:r>
    </w:p>
    <w:p>
      <w:r>
        <w:rPr>
          <w:b/>
          <w:u w:val="single"/>
        </w:rPr>
        <w:t>793090</w:t>
      </w:r>
    </w:p>
    <w:p>
      <w:r>
        <w:t>@USER He's probably referring to the fact that we started with Henderson who's is apparently shit and Sturridge who was apparently finished years ago. I mean like how could we possibly win with those two on the field... 😂😂</w:t>
      </w:r>
    </w:p>
    <w:p>
      <w:r>
        <w:rPr>
          <w:b/>
          <w:u w:val="single"/>
        </w:rPr>
        <w:t>793091</w:t>
      </w:r>
    </w:p>
    <w:p>
      <w:r>
        <w:t>@USER @USER You are lying again! The public doesn't trust you anymore!</w:t>
      </w:r>
    </w:p>
    <w:p>
      <w:r>
        <w:rPr>
          <w:b/>
          <w:u w:val="single"/>
        </w:rPr>
        <w:t>793092</w:t>
      </w:r>
    </w:p>
    <w:p>
      <w:r>
        <w:t>@USER Either she is misinformed or has no shame. I’m going with she has no shame.</w:t>
      </w:r>
    </w:p>
    <w:p>
      <w:r>
        <w:rPr>
          <w:b/>
          <w:u w:val="single"/>
        </w:rPr>
        <w:t>793093</w:t>
      </w:r>
    </w:p>
    <w:p>
      <w:r>
        <w:t>@USER Another overdose nigga:(</w:t>
      </w:r>
    </w:p>
    <w:p>
      <w:r>
        <w:rPr>
          <w:b/>
          <w:u w:val="single"/>
        </w:rPr>
        <w:t>793094</w:t>
      </w:r>
    </w:p>
    <w:p>
      <w:r>
        <w:t>@USER At least your tombstone  will have few letters . #RIPM&amp;amp;M</w:t>
      </w:r>
    </w:p>
    <w:p>
      <w:r>
        <w:rPr>
          <w:b/>
          <w:u w:val="single"/>
        </w:rPr>
        <w:t>793095</w:t>
      </w:r>
    </w:p>
    <w:p>
      <w:r>
        <w:t>@USER @USER An airplane you say..no woman falls in love with you when you are a trek star.</w:t>
      </w:r>
    </w:p>
    <w:p>
      <w:r>
        <w:rPr>
          <w:b/>
          <w:u w:val="single"/>
        </w:rPr>
        <w:t>793096</w:t>
      </w:r>
    </w:p>
    <w:p>
      <w:r>
        <w:t>@USER as Libertarian all this shows me is how ugly and divisive the two party system is. Liberals are actually a lot uglier. All straight men need to leave the Democratic party. A party of men hatred. Leave!</w:t>
      </w:r>
    </w:p>
    <w:p>
      <w:r>
        <w:rPr>
          <w:b/>
          <w:u w:val="single"/>
        </w:rPr>
        <w:t>793097</w:t>
      </w:r>
    </w:p>
    <w:p>
      <w:r>
        <w:t>@USER @USER Great book by Leo Zagami, Pope Francis, the Last Pope?" details the breathtaking corruption and evil forces that have been controlling the Vatican for decades."</w:t>
      </w:r>
    </w:p>
    <w:p>
      <w:r>
        <w:rPr>
          <w:b/>
          <w:u w:val="single"/>
        </w:rPr>
        <w:t>793098</w:t>
      </w:r>
    </w:p>
    <w:p>
      <w:r>
        <w:t>@USER I hate him im so fucking sorry</w:t>
      </w:r>
    </w:p>
    <w:p>
      <w:r>
        <w:rPr>
          <w:b/>
          <w:u w:val="single"/>
        </w:rPr>
        <w:t>793099</w:t>
      </w:r>
    </w:p>
    <w:p>
      <w:r>
        <w:t>@USER @USER I can just hear the trumpsters now crowing that we liberals loved Jane Fonda and supported draft dodgers. I grew up in those times. I was against the war but knew Fonda had gone too far and was wrong. I supported those who burned their draft cards AND those who served.</w:t>
      </w:r>
    </w:p>
    <w:p>
      <w:r>
        <w:rPr>
          <w:b/>
          <w:u w:val="single"/>
        </w:rPr>
        <w:t>793100</w:t>
      </w:r>
    </w:p>
    <w:p>
      <w:r>
        <w:t>@USER Myyy nigga ✊🏾</w:t>
      </w:r>
    </w:p>
    <w:p>
      <w:r>
        <w:rPr>
          <w:b/>
          <w:u w:val="single"/>
        </w:rPr>
        <w:t>793101</w:t>
      </w:r>
    </w:p>
    <w:p>
      <w:r>
        <w:t>@USER He is saaaaaaadd 😂😂😂 URL</w:t>
      </w:r>
    </w:p>
    <w:p>
      <w:r>
        <w:rPr>
          <w:b/>
          <w:u w:val="single"/>
        </w:rPr>
        <w:t>793102</w:t>
      </w:r>
    </w:p>
    <w:p>
      <w:r>
        <w:t>@USER @USER @USER Lindsey... Sean Hannity talks to an echo chamber simply to hear himself.  He is not a journalist but a news pundit with his own weird conspiratorial agenda supported by well crafted partial facts aimed at a very narrow audience.  He really is a laughable fool for Trump..</w:t>
      </w:r>
    </w:p>
    <w:p>
      <w:r>
        <w:rPr>
          <w:b/>
          <w:u w:val="single"/>
        </w:rPr>
        <w:t>793103</w:t>
      </w:r>
    </w:p>
    <w:p>
      <w:r>
        <w:t>@USER So basically you are now preaching what they religious end of world people have been doing. Congrats</w:t>
      </w:r>
    </w:p>
    <w:p>
      <w:r>
        <w:rPr>
          <w:b/>
          <w:u w:val="single"/>
        </w:rPr>
        <w:t>793104</w:t>
      </w:r>
    </w:p>
    <w:p>
      <w:r>
        <w:t>@USER There is a full-blown coup d'etat going on between the Deep State and the Liberals for everything they can do to try and get Trump out of power and it's absolutely ridiculous and should be against the law</w:t>
      </w:r>
    </w:p>
    <w:p>
      <w:r>
        <w:rPr>
          <w:b/>
          <w:u w:val="single"/>
        </w:rPr>
        <w:t>793105</w:t>
      </w:r>
    </w:p>
    <w:p>
      <w:r>
        <w:t>@USER Come on @USER  you can do better. This has nothing to do with your Agents. Any subscriber with cash can sell or buy cash at whatever rate. You are just a conduit. Its the Law of Demand and Supply at play.</w:t>
      </w:r>
    </w:p>
    <w:p>
      <w:r>
        <w:rPr>
          <w:b/>
          <w:u w:val="single"/>
        </w:rPr>
        <w:t>793106</w:t>
      </w:r>
    </w:p>
    <w:p>
      <w:r>
        <w:t>@USER Looks like the Democrats are on the right side of history.... Conservatives are always wrong... Prove otherwise upper east side Buck... Have you ever eaten in an Applebee’s?</w:t>
      </w:r>
    </w:p>
    <w:p>
      <w:r>
        <w:rPr>
          <w:b/>
          <w:u w:val="single"/>
        </w:rPr>
        <w:t>793107</w:t>
      </w:r>
    </w:p>
    <w:p>
      <w:r>
        <w:t>@USER because what every lie you are telling if it happened when you were children the guy is a man and I clearly don't believe shit like that happened. Its just another stall tactic by the liberals.</w:t>
      </w:r>
    </w:p>
    <w:p>
      <w:r>
        <w:rPr>
          <w:b/>
          <w:u w:val="single"/>
        </w:rPr>
        <w:t>793108</w:t>
      </w:r>
    </w:p>
    <w:p>
      <w:r>
        <w:t>@USER @USER @USER @USER @USER Me thinks you're full of shit.</w:t>
      </w:r>
    </w:p>
    <w:p>
      <w:r>
        <w:rPr>
          <w:b/>
          <w:u w:val="single"/>
        </w:rPr>
        <w:t>793109</w:t>
      </w:r>
    </w:p>
    <w:p>
      <w:r>
        <w:t>@USER A political novice has outshined all of you corrupt establishment politicians.  We voted for him because he can't be bought.  Soros can afford it.</w:t>
      </w:r>
    </w:p>
    <w:p>
      <w:r>
        <w:rPr>
          <w:b/>
          <w:u w:val="single"/>
        </w:rPr>
        <w:t>793110</w:t>
      </w:r>
    </w:p>
    <w:p>
      <w:r>
        <w:t>@USER and @USER you need to find this lady! Do your thing. She is a terrorist waiting to strike. URL</w:t>
      </w:r>
    </w:p>
    <w:p>
      <w:r>
        <w:rPr>
          <w:b/>
          <w:u w:val="single"/>
        </w:rPr>
        <w:t>793111</w:t>
      </w:r>
    </w:p>
    <w:p>
      <w:r>
        <w:t>@USER @USER And as white as antifa. (the ones you've seen)</w:t>
      </w:r>
    </w:p>
    <w:p>
      <w:r>
        <w:rPr>
          <w:b/>
          <w:u w:val="single"/>
        </w:rPr>
        <w:t>793112</w:t>
      </w:r>
    </w:p>
    <w:p>
      <w:r>
        <w:t>#RSSReachesOut Now its open to everyone who really is intolerant. Shame on these Psuedo liberals</w:t>
      </w:r>
    </w:p>
    <w:p>
      <w:r>
        <w:rPr>
          <w:b/>
          <w:u w:val="single"/>
        </w:rPr>
        <w:t>793113</w:t>
      </w:r>
    </w:p>
    <w:p>
      <w:r>
        <w:t>@USER @USER @USER @USER @USER @USER @USER @USER @USER @USER @USER @USER @USER @USER @USER @USER @USER @USER @USER @USER @USER @USER @USER @USER @USER @USER @USER @USER @USER @USER @USER @USER @USER Good luck to you.👍</w:t>
      </w:r>
    </w:p>
    <w:p>
      <w:r>
        <w:rPr>
          <w:b/>
          <w:u w:val="single"/>
        </w:rPr>
        <w:t>793114</w:t>
      </w:r>
    </w:p>
    <w:p>
      <w:r>
        <w:t>@USER @USER Whose twitter interest start with food- is he even worthy of responding; unless he is a Professor of Nutrition or Food Technology?</w:t>
      </w:r>
    </w:p>
    <w:p>
      <w:r>
        <w:rPr>
          <w:b/>
          <w:u w:val="single"/>
        </w:rPr>
        <w:t>793115</w:t>
      </w:r>
    </w:p>
    <w:p>
      <w:r>
        <w:t>@USER @USER If this yutz was any dumber she'd have to be watered twice a week!</w:t>
      </w:r>
    </w:p>
    <w:p>
      <w:r>
        <w:rPr>
          <w:b/>
          <w:u w:val="single"/>
        </w:rPr>
        <w:t>793116</w:t>
      </w:r>
    </w:p>
    <w:p>
      <w:r>
        <w:t>@USER @USER Hey The Valley Guy - Thanks for the comment - your right on the mark - Just hope the Liberals &amp;amp; @USER get serious about Reversing Global Warming &amp;amp; Climate Change - Get with the real issue of Saving our Planet &amp;amp; Life Itself - Note @USER</w:t>
      </w:r>
    </w:p>
    <w:p>
      <w:r>
        <w:rPr>
          <w:b/>
          <w:u w:val="single"/>
        </w:rPr>
        <w:t>793117</w:t>
      </w:r>
    </w:p>
    <w:p>
      <w:r>
        <w:t>#Hollywood  is filled with #Satanists  and  #Pedo's you have the nerve to Mock #Jesus and #Conservatives. See you lowlifes on the unemployment line!!!!! URL</w:t>
      </w:r>
    </w:p>
    <w:p>
      <w:r>
        <w:rPr>
          <w:b/>
          <w:u w:val="single"/>
        </w:rPr>
        <w:t>793118</w:t>
      </w:r>
    </w:p>
    <w:p>
      <w:r>
        <w:t>@USER @USER #WhyRWPreachesRacism #RWLuciferianCult I keep saying and its not simply rhetoric... These people are not by ANY Bible definition CHRISTIAN anymore than the Christian" CONservatives who attended public lynchings of blacks often held as public spectacles on Sunday after "Church" URL</w:t>
      </w:r>
    </w:p>
    <w:p>
      <w:r>
        <w:rPr>
          <w:b/>
          <w:u w:val="single"/>
        </w:rPr>
        <w:t>793119</w:t>
      </w:r>
    </w:p>
    <w:p>
      <w:r>
        <w:t>@USER @USER is behind this. She is eating up profits. They must have their h1b!</w:t>
      </w:r>
    </w:p>
    <w:p>
      <w:r>
        <w:rPr>
          <w:b/>
          <w:u w:val="single"/>
        </w:rPr>
        <w:t>793120</w:t>
      </w:r>
    </w:p>
    <w:p>
      <w:r>
        <w:t>@USER @USER Antifa calling out nazis is the pot calling kettle black.</w:t>
      </w:r>
    </w:p>
    <w:p>
      <w:r>
        <w:rPr>
          <w:b/>
          <w:u w:val="single"/>
        </w:rPr>
        <w:t>793121</w:t>
      </w:r>
    </w:p>
    <w:p>
      <w:r>
        <w:t>@USER He has hit 20HR the past two years. He had it figured out but never got the playing time in STL. I heard from his supporters on here that is a notorious slow starter. He is going to be the starting CF next season.</w:t>
      </w:r>
    </w:p>
    <w:p>
      <w:r>
        <w:rPr>
          <w:b/>
          <w:u w:val="single"/>
        </w:rPr>
        <w:t>793122</w:t>
      </w:r>
    </w:p>
    <w:p>
      <w:r>
        <w:t>@USER People are tired of the virtue signaling from wealthy liberals who never and never will know the struggles of the average American.</w:t>
      </w:r>
    </w:p>
    <w:p>
      <w:r>
        <w:rPr>
          <w:b/>
          <w:u w:val="single"/>
        </w:rPr>
        <w:t>793123</w:t>
      </w:r>
    </w:p>
    <w:p>
      <w:r>
        <w:t>@USER I think the FBI should do the original interview.  They scare people more than feckless congress that will have to handle her with kids gloves or be demonized in media and left. Put her under oath and attempt to get the truth. She will be protected by liberals in congress</w:t>
      </w:r>
    </w:p>
    <w:p>
      <w:r>
        <w:rPr>
          <w:b/>
          <w:u w:val="single"/>
        </w:rPr>
        <w:t>793124</w:t>
      </w:r>
    </w:p>
    <w:p>
      <w:r>
        <w:t>@USER @USER Something don’t seem right about this all year long massive shootings and talk about gun control makes me think the government is behind this crap URL</w:t>
      </w:r>
    </w:p>
    <w:p>
      <w:r>
        <w:rPr>
          <w:b/>
          <w:u w:val="single"/>
        </w:rPr>
        <w:t>793125</w:t>
      </w:r>
    </w:p>
    <w:p>
      <w:r>
        <w:t>...Conservatives and Twitter.....oxymoron🤔 URL</w:t>
      </w:r>
    </w:p>
    <w:p>
      <w:r>
        <w:rPr>
          <w:b/>
          <w:u w:val="single"/>
        </w:rPr>
        <w:t>793126</w:t>
      </w:r>
    </w:p>
    <w:p>
      <w:r>
        <w:t>@USER If he is lucky</w:t>
      </w:r>
    </w:p>
    <w:p>
      <w:r>
        <w:rPr>
          <w:b/>
          <w:u w:val="single"/>
        </w:rPr>
        <w:t>793127</w:t>
      </w:r>
    </w:p>
    <w:p>
      <w:r>
        <w:t>@USER He is BAFOONICUS !</w:t>
      </w:r>
    </w:p>
    <w:p>
      <w:r>
        <w:rPr>
          <w:b/>
          <w:u w:val="single"/>
        </w:rPr>
        <w:t>793128</w:t>
      </w:r>
    </w:p>
    <w:p>
      <w:r>
        <w:t>@USER @USER Like how the NRA is biased against gun control. 🤯</w:t>
      </w:r>
    </w:p>
    <w:p>
      <w:r>
        <w:rPr>
          <w:b/>
          <w:u w:val="single"/>
        </w:rPr>
        <w:t>793129</w:t>
      </w:r>
    </w:p>
    <w:p>
      <w:r>
        <w:t>@USER @USER @USER Never going to happen. Not in a million years. Not unless Soros hires a bunch of Antifa punks to pretend to be vets.</w:t>
      </w:r>
    </w:p>
    <w:p>
      <w:r>
        <w:rPr>
          <w:b/>
          <w:u w:val="single"/>
        </w:rPr>
        <w:t>793130</w:t>
      </w:r>
    </w:p>
    <w:p>
      <w:r>
        <w:t>@USER Jose Ramirez because he is doing it all stealing hitting for average hitting Homer's doubles and playing good defense and definitely Blake Snell for Cy Young just look at his numbers hes like the Jacob DeGrom of the AL</w:t>
      </w:r>
    </w:p>
    <w:p>
      <w:r>
        <w:rPr>
          <w:b/>
          <w:u w:val="single"/>
        </w:rPr>
        <w:t>793131</w:t>
      </w:r>
    </w:p>
    <w:p>
      <w:r>
        <w:t>@USER @USER She is way beyond stunning. @USER give the word stunning a whole new meaning  .@USER #Q #QAnon  #MAGA  #QArmy  #WWG1WGA</w:t>
      </w:r>
    </w:p>
    <w:p>
      <w:r>
        <w:rPr>
          <w:b/>
          <w:u w:val="single"/>
        </w:rPr>
        <w:t>793132</w:t>
      </w:r>
    </w:p>
    <w:p>
      <w:r>
        <w:t>@USER @USER @USER @USER @USER @USER @USER I’m not liking the direction he is going in.  He needs to make happy couples and have happiness in their lives.</w:t>
      </w:r>
    </w:p>
    <w:p>
      <w:r>
        <w:rPr>
          <w:b/>
          <w:u w:val="single"/>
        </w:rPr>
        <w:t>793133</w:t>
      </w:r>
    </w:p>
    <w:p>
      <w:r>
        <w:t>@USER Good morning. You are welcome.</w:t>
      </w:r>
    </w:p>
    <w:p>
      <w:r>
        <w:rPr>
          <w:b/>
          <w:u w:val="single"/>
        </w:rPr>
        <w:t>793134</w:t>
      </w:r>
    </w:p>
    <w:p>
      <w:r>
        <w:t>@USER @USER Who in the hell does she think she is? Acussed doesn’t mean guilty! A women accused a man. That man #JudgeKavanaugh has a voice and has a right to clear his name! “She” needs to #ZipIt🤐</w:t>
      </w:r>
    </w:p>
    <w:p>
      <w:r>
        <w:rPr>
          <w:b/>
          <w:u w:val="single"/>
        </w:rPr>
        <w:t>793135</w:t>
      </w:r>
    </w:p>
    <w:p>
      <w:r>
        <w:t>@USER @USER The liberals</w:t>
      </w:r>
    </w:p>
    <w:p>
      <w:r>
        <w:rPr>
          <w:b/>
          <w:u w:val="single"/>
        </w:rPr>
        <w:t>793136</w:t>
      </w:r>
    </w:p>
    <w:p>
      <w:r>
        <w:t>@USER @USER No, you moved the goalposts from libs" - a group that includes BLM, which actually has burned down neighborhoods - to Antifa specifically, which has only merely attempted to.  And if you can't point to conservative groups burning down neighborhoods (like BLM has) or attempting -"</w:t>
      </w:r>
    </w:p>
    <w:p>
      <w:r>
        <w:rPr>
          <w:b/>
          <w:u w:val="single"/>
        </w:rPr>
        <w:t>793137</w:t>
      </w:r>
    </w:p>
    <w:p>
      <w:r>
        <w:t>@USER Today Collins is back with another excuse to vote yes.  It's all disgusting. Every GOP rep can see what he is.  They won't stop working against the common man.  @USER @USER @USER @USER @USER @USER @USER @USER</w:t>
      </w:r>
    </w:p>
    <w:p>
      <w:r>
        <w:rPr>
          <w:b/>
          <w:u w:val="single"/>
        </w:rPr>
        <w:t>793138</w:t>
      </w:r>
    </w:p>
    <w:p>
      <w:r>
        <w:t>@USER Good luck with that!</w:t>
      </w:r>
    </w:p>
    <w:p>
      <w:r>
        <w:rPr>
          <w:b/>
          <w:u w:val="single"/>
        </w:rPr>
        <w:t>793139</w:t>
      </w:r>
    </w:p>
    <w:p>
      <w:r>
        <w:t>@USER Good shit</w:t>
      </w:r>
    </w:p>
    <w:p>
      <w:r>
        <w:rPr>
          <w:b/>
          <w:u w:val="single"/>
        </w:rPr>
        <w:t>793140</w:t>
      </w:r>
    </w:p>
    <w:p>
      <w:r>
        <w:t>@USER Anyone else think she is a lying opportunist?  Yeah...#metoo</w:t>
      </w:r>
    </w:p>
    <w:p>
      <w:r>
        <w:rPr>
          <w:b/>
          <w:u w:val="single"/>
        </w:rPr>
        <w:t>793141</w:t>
      </w:r>
    </w:p>
    <w:p>
      <w:r>
        <w:t>@USER These you are too young responses are condescending af. Personally I have no issue w/wire coat hangers being used to protest b/c god forbid women don't have access to safe abortion some may try any method to attempt a termination...esp teen girls</w:t>
      </w:r>
    </w:p>
    <w:p>
      <w:r>
        <w:rPr>
          <w:b/>
          <w:u w:val="single"/>
        </w:rPr>
        <w:t>793142</w:t>
      </w:r>
    </w:p>
    <w:p>
      <w:r>
        <w:t>@USER SHE DIDN’T SPEAK PARIS OMG I CAN’T BREATHE</w:t>
      </w:r>
    </w:p>
    <w:p>
      <w:r>
        <w:rPr>
          <w:b/>
          <w:u w:val="single"/>
        </w:rPr>
        <w:t>793143</w:t>
      </w:r>
    </w:p>
    <w:p>
      <w:r>
        <w:t>@USER Bullshit. People died because of an incompetent government in Puerto Rico. And you can start with that mayor. Stop lying Gutierrez.</w:t>
      </w:r>
    </w:p>
    <w:p>
      <w:r>
        <w:rPr>
          <w:b/>
          <w:u w:val="single"/>
        </w:rPr>
        <w:t>793144</w:t>
      </w:r>
    </w:p>
    <w:p>
      <w:r>
        <w:t>@USER @USER CHRISTINE FORD IS now saying she is not 100 Percent sure it was Kavanaugh. You better know for sure. Don't waste the American peoples time if you are not sure of your charges. Th Senate committee will ask you very probing questions you need to answer.</w:t>
      </w:r>
    </w:p>
    <w:p>
      <w:r>
        <w:rPr>
          <w:b/>
          <w:u w:val="single"/>
        </w:rPr>
        <w:t>793145</w:t>
      </w:r>
    </w:p>
    <w:p>
      <w:r>
        <w:t>@USER @USER Are there no news about Trudeau and our govt you can cover? Oh..I forget that u r a propaganda machine for the left n d Liberals..</w:t>
      </w:r>
    </w:p>
    <w:p>
      <w:r>
        <w:rPr>
          <w:b/>
          <w:u w:val="single"/>
        </w:rPr>
        <w:t>793146</w:t>
      </w:r>
    </w:p>
    <w:p>
      <w:r>
        <w:t>@USER is really THAT bitch wow</w:t>
      </w:r>
    </w:p>
    <w:p>
      <w:r>
        <w:rPr>
          <w:b/>
          <w:u w:val="single"/>
        </w:rPr>
        <w:t>793147</w:t>
      </w:r>
    </w:p>
    <w:p>
      <w:r>
        <w:t>@USER @USER OMG!!! She is perfect!!!!!</w:t>
      </w:r>
    </w:p>
    <w:p>
      <w:r>
        <w:rPr>
          <w:b/>
          <w:u w:val="single"/>
        </w:rPr>
        <w:t>793148</w:t>
      </w:r>
    </w:p>
    <w:p>
      <w:r>
        <w:t>@USER @USER agreed fuck that guy</w:t>
      </w:r>
    </w:p>
    <w:p>
      <w:r>
        <w:rPr>
          <w:b/>
          <w:u w:val="single"/>
        </w:rPr>
        <w:t>793149</w:t>
      </w:r>
    </w:p>
    <w:p>
      <w:r>
        <w:t>11/21 Political Corruption:  Texans: Among liberals and conservs, R's and D's, large majorities favor limits on campaign spending and say the high cost of campaigning discourages many good candidates from running for president.” #BetoforSenate URL</w:t>
      </w:r>
    </w:p>
    <w:p>
      <w:r>
        <w:rPr>
          <w:b/>
          <w:u w:val="single"/>
        </w:rPr>
        <w:t>793150</w:t>
      </w:r>
    </w:p>
    <w:p>
      <w:r>
        <w:t>@USER She’s not trying to be a better person she is just trying to save herself from all the horrible things she did!!</w:t>
      </w:r>
    </w:p>
    <w:p>
      <w:r>
        <w:rPr>
          <w:b/>
          <w:u w:val="single"/>
        </w:rPr>
        <w:t>793151</w:t>
      </w:r>
    </w:p>
    <w:p>
      <w:r>
        <w:t>@USER @USER I dimly remember an Econ theory that might apply to Chicago. What was it?  “Guns and butt-hurt?”</w:t>
      </w:r>
    </w:p>
    <w:p>
      <w:r>
        <w:rPr>
          <w:b/>
          <w:u w:val="single"/>
        </w:rPr>
        <w:t>793152</w:t>
      </w:r>
    </w:p>
    <w:p>
      <w:r>
        <w:t>@USER @USER @USER Whataboutism" is yet another made up word used by liberals to attempt to deflect criticism of their own ridiculous hypocrisy."</w:t>
      </w:r>
    </w:p>
    <w:p>
      <w:r>
        <w:rPr>
          <w:b/>
          <w:u w:val="single"/>
        </w:rPr>
        <w:t>793153</w:t>
      </w:r>
    </w:p>
    <w:p>
      <w:r>
        <w:t>@USER @USER I know this is most likely a fake profile set up 2 get conservatives unhinged so this nut can report them. Just had 2 get that off my chest!</w:t>
      </w:r>
    </w:p>
    <w:p>
      <w:r>
        <w:rPr>
          <w:b/>
          <w:u w:val="single"/>
        </w:rPr>
        <w:t>793154</w:t>
      </w:r>
    </w:p>
    <w:p>
      <w:r>
        <w:t>@USER @USER America is being destroyed by our President.. he is a cancer to democracy. That is what is sad</w:t>
      </w:r>
    </w:p>
    <w:p>
      <w:r>
        <w:rPr>
          <w:b/>
          <w:u w:val="single"/>
        </w:rPr>
        <w:t>793155</w:t>
      </w:r>
    </w:p>
    <w:p>
      <w:r>
        <w:t>@USER What wrong in criticising Muslims seeing as they do it the British people and get away with while we brits get labelled “racist and fascism” blame it on the liberals for letting it happen.</w:t>
      </w:r>
    </w:p>
    <w:p>
      <w:r>
        <w:rPr>
          <w:b/>
          <w:u w:val="single"/>
        </w:rPr>
        <w:t>793156</w:t>
      </w:r>
    </w:p>
    <w:p>
      <w:r>
        <w:t>@USER Your right. 2nd amendment allows liberals to have guns as well.  🇱🇷🇱🇷🇱🇷🇱🇷🇱🇷🇱🇷🇱🇷🇱🇷</w:t>
      </w:r>
    </w:p>
    <w:p>
      <w:r>
        <w:rPr>
          <w:b/>
          <w:u w:val="single"/>
        </w:rPr>
        <w:t>793157</w:t>
      </w:r>
    </w:p>
    <w:p>
      <w:r>
        <w:t>@USER Right. Punish the GOP because of two cucks. That's the ticket to getting more conservatives out there.</w:t>
      </w:r>
    </w:p>
    <w:p>
      <w:r>
        <w:rPr>
          <w:b/>
          <w:u w:val="single"/>
        </w:rPr>
        <w:t>793158</w:t>
      </w:r>
    </w:p>
    <w:p>
      <w:r>
        <w:t>@USER Alex this is so fuckin beautiful</w:t>
      </w:r>
    </w:p>
    <w:p>
      <w:r>
        <w:rPr>
          <w:b/>
          <w:u w:val="single"/>
        </w:rPr>
        <w:t>793159</w:t>
      </w:r>
    </w:p>
    <w:p>
      <w:r>
        <w:t>@USER @USER @USER I'm sure she's worried. Give me a break. Dana is doing a job. You know where u make a living and pay for your own Healthcare etc. You dirt bags that don't even shower crying about gun control should try it.</w:t>
      </w:r>
    </w:p>
    <w:p>
      <w:r>
        <w:rPr>
          <w:b/>
          <w:u w:val="single"/>
        </w:rPr>
        <w:t>793160</w:t>
      </w:r>
    </w:p>
    <w:p>
      <w:r>
        <w:t>@USER Billy bargain 👍</w:t>
      </w:r>
    </w:p>
    <w:p>
      <w:r>
        <w:rPr>
          <w:b/>
          <w:u w:val="single"/>
        </w:rPr>
        <w:t>793161</w:t>
      </w:r>
    </w:p>
    <w:p>
      <w:r>
        <w:t>@USER @USER 100%. The death threats thing is disgusting. The party of “family values” says ANTIFA are so dangerous or any resistance group. Has Kavanaugh and family had death threats? Inquiring minds want to know.</w:t>
      </w:r>
    </w:p>
    <w:p>
      <w:r>
        <w:rPr>
          <w:b/>
          <w:u w:val="single"/>
        </w:rPr>
        <w:t>793162</w:t>
      </w:r>
    </w:p>
    <w:p>
      <w:r>
        <w:t>@USER I know she is very good friends with Siobhan and the two CLP's help each other a lot I imagine. It would seem she has upset a lot of people in her constituency?</w:t>
      </w:r>
    </w:p>
    <w:p>
      <w:r>
        <w:rPr>
          <w:b/>
          <w:u w:val="single"/>
        </w:rPr>
        <w:t>793163</w:t>
      </w:r>
    </w:p>
    <w:p>
      <w:r>
        <w:t>@USER The 1st word Rian Johnson used is regret", and he asked about fear. So Rian Johnson must have thought of these 2 emotions for Ben ... I conclude that Ben regrets that Rey didn't accept his offre and fears to be alone and that she doesn't love him as he does 😋#Reylo"</w:t>
      </w:r>
    </w:p>
    <w:p>
      <w:r>
        <w:rPr>
          <w:b/>
          <w:u w:val="single"/>
        </w:rPr>
        <w:t>793164</w:t>
      </w:r>
    </w:p>
    <w:p>
      <w:r>
        <w:t>@USER @USER Hi Amy...your book is on my read list...thanks for speaking out Hope you are doing well🙂</w:t>
      </w:r>
    </w:p>
    <w:p>
      <w:r>
        <w:rPr>
          <w:b/>
          <w:u w:val="single"/>
        </w:rPr>
        <w:t>793165</w:t>
      </w:r>
    </w:p>
    <w:p>
      <w:r>
        <w:t>@USER My pleasure! Thank you for following back 🙂  #CCOT #MAGA #WalkAway  #VoteDemsOut2018  #TrumpsArmy</w:t>
      </w:r>
    </w:p>
    <w:p>
      <w:r>
        <w:rPr>
          <w:b/>
          <w:u w:val="single"/>
        </w:rPr>
        <w:t>793166</w:t>
      </w:r>
    </w:p>
    <w:p>
      <w:r>
        <w:t>‼️ WE THE PEOPLE WILL DEFEAT YOU ‼️  #MAGA  #MSAGA (MakeSouthAfricaGreatAgain)  @USER @USER @USER @USER @USER @USER @USER  @USER @USER    URL URL</w:t>
      </w:r>
    </w:p>
    <w:p>
      <w:r>
        <w:rPr>
          <w:b/>
          <w:u w:val="single"/>
        </w:rPr>
        <w:t>793167</w:t>
      </w:r>
    </w:p>
    <w:p>
      <w:r>
        <w:t>@USER @USER Bit of a celebrity😂😂😂 my Ass!</w:t>
      </w:r>
    </w:p>
    <w:p>
      <w:r>
        <w:rPr>
          <w:b/>
          <w:u w:val="single"/>
        </w:rPr>
        <w:t>793168</w:t>
      </w:r>
    </w:p>
    <w:p>
      <w:r>
        <w:t>@USER Even Antifa are mocking him now 😂</w:t>
      </w:r>
    </w:p>
    <w:p>
      <w:r>
        <w:rPr>
          <w:b/>
          <w:u w:val="single"/>
        </w:rPr>
        <w:t>793169</w:t>
      </w:r>
    </w:p>
    <w:p>
      <w:r>
        <w:t>@USER Everyone is at home taking a knee to the NFL.</w:t>
      </w:r>
    </w:p>
    <w:p>
      <w:r>
        <w:rPr>
          <w:b/>
          <w:u w:val="single"/>
        </w:rPr>
        <w:t>793170</w:t>
      </w:r>
    </w:p>
    <w:p>
      <w:r>
        <w:t>@USER @USER If Isaac is 6'7 now how fucking tall is that guy behind you my dude"</w:t>
      </w:r>
    </w:p>
    <w:p>
      <w:r>
        <w:rPr>
          <w:b/>
          <w:u w:val="single"/>
        </w:rPr>
        <w:t>793171</w:t>
      </w:r>
    </w:p>
    <w:p>
      <w:r>
        <w:t>#british politics on #brexit (and in general) start to look like one gigantic benny hill episode  #may #BorisJohnson #brexiteers #corbyn #chequers #conservatives  all my sympathies to #fbpe #PeoplesVote</w:t>
      </w:r>
    </w:p>
    <w:p>
      <w:r>
        <w:rPr>
          <w:b/>
          <w:u w:val="single"/>
        </w:rPr>
        <w:t>793172</w:t>
      </w:r>
    </w:p>
    <w:p>
      <w:r>
        <w:t>@USER Kamala Harris speaks to those she disagrees with in a condescending fashion that I find gutter like! I want to snatch her bald headed routinely! She is so full of herself and is very unbecoming! 😠😡🤬😤</w:t>
      </w:r>
    </w:p>
    <w:p>
      <w:r>
        <w:rPr>
          <w:b/>
          <w:u w:val="single"/>
        </w:rPr>
        <w:t>793173</w:t>
      </w:r>
    </w:p>
    <w:p>
      <w:r>
        <w:t>@USER @USER So I'm not sure she is a woman for one mostly men throw out insults like that to each other or mean ugly feminist cat women with penis envy</w:t>
      </w:r>
    </w:p>
    <w:p>
      <w:r>
        <w:rPr>
          <w:b/>
          <w:u w:val="single"/>
        </w:rPr>
        <w:t>793174</w:t>
      </w:r>
    </w:p>
    <w:p>
      <w:r>
        <w:t>@USER Prime example of why the Walk Away" movement was born.  Democrats are nothing but sleezy liars. All decent people that were Democrats will not stand behind tactics like ANTIFA and destroying people's lives for political reasons. I was a Democrat for 30 years and I walked away."</w:t>
      </w:r>
    </w:p>
    <w:p>
      <w:r>
        <w:rPr>
          <w:b/>
          <w:u w:val="single"/>
        </w:rPr>
        <w:t>793175</w:t>
      </w:r>
    </w:p>
    <w:p>
      <w:r>
        <w:t>@USER You like players based on where they line up on offense?   Of course we used him as a returner and receiver der that’s what he is... and yes indeed he lined up at RB I’m glad that made you a fan of his   I’m sorry you expect everyone who responds to you to agree</w:t>
      </w:r>
    </w:p>
    <w:p>
      <w:r>
        <w:rPr>
          <w:b/>
          <w:u w:val="single"/>
        </w:rPr>
        <w:t>793176</w:t>
      </w:r>
    </w:p>
    <w:p>
      <w:r>
        <w:t>@USER BCashhhhhhhhhhconnectttt!!!</w:t>
      </w:r>
    </w:p>
    <w:p>
      <w:r>
        <w:rPr>
          <w:b/>
          <w:u w:val="single"/>
        </w:rPr>
        <w:t>793177</w:t>
      </w:r>
    </w:p>
    <w:p>
      <w:r>
        <w:t>@USER poor triggered snowflake. #MAGA</w:t>
      </w:r>
    </w:p>
    <w:p>
      <w:r>
        <w:rPr>
          <w:b/>
          <w:u w:val="single"/>
        </w:rPr>
        <w:t>793178</w:t>
      </w:r>
    </w:p>
    <w:p>
      <w:r>
        <w:t>@USER He is one crazy  person</w:t>
      </w:r>
    </w:p>
    <w:p>
      <w:r>
        <w:rPr>
          <w:b/>
          <w:u w:val="single"/>
        </w:rPr>
        <w:t>793179</w:t>
      </w:r>
    </w:p>
    <w:p>
      <w:r>
        <w:t>@USER Amen. He is.</w:t>
      </w:r>
    </w:p>
    <w:p>
      <w:r>
        <w:rPr>
          <w:b/>
          <w:u w:val="single"/>
        </w:rPr>
        <w:t>793180</w:t>
      </w:r>
    </w:p>
    <w:p>
      <w:r>
        <w:t>@USER He represents the same 1% all other conservatives represent.</w:t>
      </w:r>
    </w:p>
    <w:p>
      <w:r>
        <w:rPr>
          <w:b/>
          <w:u w:val="single"/>
        </w:rPr>
        <w:t>793181</w:t>
      </w:r>
    </w:p>
    <w:p>
      <w:r>
        <w:t>@USER .@USER writes this vile garbage then she points to the comments and goes on @USER talking about “those mean Liberals were picking on me.”  They always play the victim card after they bully someone. Hannity does this a LOT!</w:t>
      </w:r>
    </w:p>
    <w:p>
      <w:r>
        <w:rPr>
          <w:b/>
          <w:u w:val="single"/>
        </w:rPr>
        <w:t>793182</w:t>
      </w:r>
    </w:p>
    <w:p>
      <w:r>
        <w:t>@USER We need Gun Control Now. We have had too many mass shootings in this country. Thank you President Clinton for leading the way in this. It's great to have real leadership</w:t>
      </w:r>
    </w:p>
    <w:p>
      <w:r>
        <w:rPr>
          <w:b/>
          <w:u w:val="single"/>
        </w:rPr>
        <w:t>793183</w:t>
      </w:r>
    </w:p>
    <w:p>
      <w:r>
        <w:t>@USER @USER @USER @USER Besides the Liberals.</w:t>
      </w:r>
    </w:p>
    <w:p>
      <w:r>
        <w:rPr>
          <w:b/>
          <w:u w:val="single"/>
        </w:rPr>
        <w:t>793184</w:t>
      </w:r>
    </w:p>
    <w:p>
      <w:r>
        <w:t>ANTIFA Scumbag Trying To Explain Why Trump Is To A Black Trump Supporter Pr #Topbuzz URL</w:t>
      </w:r>
    </w:p>
    <w:p>
      <w:r>
        <w:rPr>
          <w:b/>
          <w:u w:val="single"/>
        </w:rPr>
        <w:t>793185</w:t>
      </w:r>
    </w:p>
    <w:p>
      <w:r>
        <w:t>@USER @USER @USER This is stalker level crazy. I haven't read anything she has posted where she is claiming to be the person in the avi. She did however tell you who was in the avi. Also your @ &amp;amp; tag is the name of a woman who's been dead since 2003. URL</w:t>
      </w:r>
    </w:p>
    <w:p>
      <w:r>
        <w:rPr>
          <w:b/>
          <w:u w:val="single"/>
        </w:rPr>
        <w:t>793186</w:t>
      </w:r>
    </w:p>
    <w:p>
      <w:r>
        <w:t>@USER Conservatives; the trailer trash party of Canada.</w:t>
      </w:r>
    </w:p>
    <w:p>
      <w:r>
        <w:rPr>
          <w:b/>
          <w:u w:val="single"/>
        </w:rPr>
        <w:t>793187</w:t>
      </w:r>
    </w:p>
    <w:p>
      <w:r>
        <w:t>@USER @USER @USER @USER @USER @USER @USER @USER @USER @USER @USER @USER @USER @USER @USER @USER @USER @USER @USER @USER @USER @USER @USER @USER @USER @USER @USER @USER @USER @USER @USER @USER @USER @USER @USER @USER @USER @USER @USER @USER @USER @USER @USER @USER @USER @USER @USER @USER @USER Exactly.  From what he is describing it is like two steps forward and three steps back.</w:t>
      </w:r>
    </w:p>
    <w:p>
      <w:r>
        <w:rPr>
          <w:b/>
          <w:u w:val="single"/>
        </w:rPr>
        <w:t>793188</w:t>
      </w:r>
    </w:p>
    <w:p>
      <w:r>
        <w:t>@USER @USER #LPFirstTime HE is comingggg</w:t>
      </w:r>
    </w:p>
    <w:p>
      <w:r>
        <w:rPr>
          <w:b/>
          <w:u w:val="single"/>
        </w:rPr>
        <w:t>793189</w:t>
      </w:r>
    </w:p>
    <w:p>
      <w:r>
        <w:t>@USER @USER It's ashame that REPUBLICAN PARTY DON'T do anything about gun control after all these people have been killed for no reason it's ashame that REPUBLICAN PARTY DON'T do anything about cop killing the REPUBLICANS are trying to distract AMERICA</w:t>
      </w:r>
    </w:p>
    <w:p>
      <w:r>
        <w:rPr>
          <w:b/>
          <w:u w:val="single"/>
        </w:rPr>
        <w:t>793190</w:t>
      </w:r>
    </w:p>
    <w:p>
      <w:r>
        <w:t>@USER Lol I shit you not... this was it for most of that year... I literally do not have the patience to sit and play game na URL</w:t>
      </w:r>
    </w:p>
    <w:p>
      <w:r>
        <w:rPr>
          <w:b/>
          <w:u w:val="single"/>
        </w:rPr>
        <w:t>793191</w:t>
      </w:r>
    </w:p>
    <w:p>
      <w:r>
        <w:t>@USER @USER @USER Kwasia does ur Shatta Wale even have a career to start with . Idiot..his reign album hype seff Dey zero . As if he is not about to release an album 😂😂😂🤦🏼‍♂️🤦🏼‍♂️ hype no yh vim zero</w:t>
      </w:r>
    </w:p>
    <w:p>
      <w:r>
        <w:rPr>
          <w:b/>
          <w:u w:val="single"/>
        </w:rPr>
        <w:t>793192</w:t>
      </w:r>
    </w:p>
    <w:p>
      <w:r>
        <w:t>@USER Words cannot express just how valid you are.</w:t>
      </w:r>
    </w:p>
    <w:p>
      <w:r>
        <w:rPr>
          <w:b/>
          <w:u w:val="single"/>
        </w:rPr>
        <w:t>793193</w:t>
      </w:r>
    </w:p>
    <w:p>
      <w:r>
        <w:t>@USER @USER @USER @USER @USER You are a fool.  Denying ones free speech is deny all of our free speech.</w:t>
      </w:r>
    </w:p>
    <w:p>
      <w:r>
        <w:rPr>
          <w:b/>
          <w:u w:val="single"/>
        </w:rPr>
        <w:t>793194</w:t>
      </w:r>
    </w:p>
    <w:p>
      <w:r>
        <w:t>@USER Why only a fact-checking tweet for a Democrat?  I would expect these tweets for all political candidates?  Or does the AP only do this for Liberals?</w:t>
      </w:r>
    </w:p>
    <w:p>
      <w:r>
        <w:rPr>
          <w:b/>
          <w:u w:val="single"/>
        </w:rPr>
        <w:t>793195</w:t>
      </w:r>
    </w:p>
    <w:p>
      <w:r>
        <w:t>@USER Breitbart Who the hero? It’s sure NOT @USER</w:t>
      </w:r>
    </w:p>
    <w:p>
      <w:r>
        <w:rPr>
          <w:b/>
          <w:u w:val="single"/>
        </w:rPr>
        <w:t>793196</w:t>
      </w:r>
    </w:p>
    <w:p>
      <w:r>
        <w:t>@USER @USER @USER Rivera is shit. He is the last one left. Our problems run through him. The day we fire @USER the better off we will be</w:t>
      </w:r>
    </w:p>
    <w:p>
      <w:r>
        <w:rPr>
          <w:b/>
          <w:u w:val="single"/>
        </w:rPr>
        <w:t>793197</w:t>
      </w:r>
    </w:p>
    <w:p>
      <w:r>
        <w:t>@USER @USER worry about college.  Your 15 min of fame is over and you have no clue.</w:t>
      </w:r>
    </w:p>
    <w:p>
      <w:r>
        <w:rPr>
          <w:b/>
          <w:u w:val="single"/>
        </w:rPr>
        <w:t>793198</w:t>
      </w:r>
    </w:p>
    <w:p>
      <w:r>
        <w:t>@USER I'm calling it now he is still Superman but not for a long time.  I think WB is letting him do his own thing and down the road they're going to gear up for Man of Steel 2.</w:t>
      </w:r>
    </w:p>
    <w:p>
      <w:r>
        <w:rPr>
          <w:b/>
          <w:u w:val="single"/>
        </w:rPr>
        <w:t>793199</w:t>
      </w:r>
    </w:p>
    <w:p>
      <w:r>
        <w:t>@USER @USER Its unfortunately not as cut and dry as all that. Gun laws vary per state. Even cities. Compare Chicago that has extreme gun control with New York that has almost the same level. Yet Chicago has horrible gun crime and NY not to that extent? Criminals are the problem.</w:t>
      </w:r>
    </w:p>
    <w:p>
      <w:r>
        <w:rPr>
          <w:b/>
          <w:u w:val="single"/>
        </w:rPr>
        <w:t>793200</w:t>
      </w:r>
    </w:p>
    <w:p>
      <w:r>
        <w:t>@USER He’s so yesterday</w:t>
      </w:r>
    </w:p>
    <w:p>
      <w:r>
        <w:rPr>
          <w:b/>
          <w:u w:val="single"/>
        </w:rPr>
        <w:t>793201</w:t>
      </w:r>
    </w:p>
    <w:p>
      <w:r>
        <w:t>@USER What about the other to girls was that sinnfeinn fault as well oh right it's only the ex hard line republic you are interested in she is the only victim because she would do aunt thing to bad mouth sinnfeinn shame on you</w:t>
      </w:r>
    </w:p>
    <w:p>
      <w:r>
        <w:rPr>
          <w:b/>
          <w:u w:val="single"/>
        </w:rPr>
        <w:t>793202</w:t>
      </w:r>
    </w:p>
    <w:p>
      <w:r>
        <w:t>@USER @USER Love watching replays of election night 2016. And watch the media completely m let down.</w:t>
      </w:r>
    </w:p>
    <w:p>
      <w:r>
        <w:rPr>
          <w:b/>
          <w:u w:val="single"/>
        </w:rPr>
        <w:t>793203</w:t>
      </w:r>
    </w:p>
    <w:p>
      <w:r>
        <w:t>@USER @USER Two words: Gun Control</w:t>
      </w:r>
    </w:p>
    <w:p>
      <w:r>
        <w:rPr>
          <w:b/>
          <w:u w:val="single"/>
        </w:rPr>
        <w:t>793204</w:t>
      </w:r>
    </w:p>
    <w:p>
      <w:r>
        <w:t>@USER I'm that nigger no lie</w:t>
      </w:r>
    </w:p>
    <w:p>
      <w:r>
        <w:rPr>
          <w:b/>
          <w:u w:val="single"/>
        </w:rPr>
        <w:t>793205</w:t>
      </w:r>
    </w:p>
    <w:p>
      <w:r>
        <w:t>@USER Inviting war criminals to Canada is what Parliament does when ever its requested by British military intelligence. I bet they told our Parliament to take in this latest batch of war criminals. You vote for this treason Omar URL</w:t>
      </w:r>
    </w:p>
    <w:p>
      <w:r>
        <w:rPr>
          <w:b/>
          <w:u w:val="single"/>
        </w:rPr>
        <w:t>793206</w:t>
      </w:r>
    </w:p>
    <w:p>
      <w:r>
        <w:t>@USER She is adorable</w:t>
      </w:r>
    </w:p>
    <w:p>
      <w:r>
        <w:rPr>
          <w:b/>
          <w:u w:val="single"/>
        </w:rPr>
        <w:t>793207</w:t>
      </w:r>
    </w:p>
    <w:p>
      <w:r>
        <w:t>@USER Dang do his NC fans that pay the salaries know this 🤫🤫🤣😜😜😜</w:t>
      </w:r>
    </w:p>
    <w:p>
      <w:r>
        <w:rPr>
          <w:b/>
          <w:u w:val="single"/>
        </w:rPr>
        <w:t>793208</w:t>
      </w:r>
    </w:p>
    <w:p>
      <w:r>
        <w:t>#GunControl #BulletControl.  California Tries New Tack on Gun Violence: Bullet Control   via @USER URL</w:t>
      </w:r>
    </w:p>
    <w:p>
      <w:r>
        <w:rPr>
          <w:b/>
          <w:u w:val="single"/>
        </w:rPr>
        <w:t>793209</w:t>
      </w:r>
    </w:p>
    <w:p>
      <w:r>
        <w:t>@USER That's right he is well said.</w:t>
      </w:r>
    </w:p>
    <w:p>
      <w:r>
        <w:rPr>
          <w:b/>
          <w:u w:val="single"/>
        </w:rPr>
        <w:t>793210</w:t>
      </w:r>
    </w:p>
    <w:p>
      <w:r>
        <w:t>@USER AWESOME 👏 NEWS</w:t>
      </w:r>
    </w:p>
    <w:p>
      <w:r>
        <w:rPr>
          <w:b/>
          <w:u w:val="single"/>
        </w:rPr>
        <w:t>793211</w:t>
      </w:r>
    </w:p>
    <w:p>
      <w:r>
        <w:t>@USER C’mon brah! Go finish your mother fucking apple cider beer and shut the fuck up!!! Adults are trying to have some fun on Twitter... 🖕🏽😂🖕🏽 URL</w:t>
      </w:r>
    </w:p>
    <w:p>
      <w:r>
        <w:rPr>
          <w:b/>
          <w:u w:val="single"/>
        </w:rPr>
        <w:t>793212</w:t>
      </w:r>
    </w:p>
    <w:p>
      <w:r>
        <w:t>@USER She's a Liberal professor dog. Always spewing her hatred against us Conservatives. You're going to HELL with the rest of the Sleaze BAGS.</w:t>
      </w:r>
    </w:p>
    <w:p>
      <w:r>
        <w:rPr>
          <w:b/>
          <w:u w:val="single"/>
        </w:rPr>
        <w:t>793213</w:t>
      </w:r>
    </w:p>
    <w:p>
      <w:r>
        <w:t>@USER Hope they bankrupt soon</w:t>
      </w:r>
    </w:p>
    <w:p>
      <w:r>
        <w:rPr>
          <w:b/>
          <w:u w:val="single"/>
        </w:rPr>
        <w:t>793214</w:t>
      </w:r>
    </w:p>
    <w:p>
      <w:r>
        <w:t>@USER But we'll make it through this dark patch. History won't repeat itself. The evil of anti-Semitism can't count on the indifference and complicity that once killed millions. The good people of the UK and Europe will stand up for each other. You are important here. 2/2</w:t>
      </w:r>
    </w:p>
    <w:p>
      <w:r>
        <w:rPr>
          <w:b/>
          <w:u w:val="single"/>
        </w:rPr>
        <w:t>793215</w:t>
      </w:r>
    </w:p>
    <w:p>
      <w:r>
        <w:t>@USER @USER Strong character?...strong character? Anybody as bitter as she is for being a sore loser has no character!</w:t>
      </w:r>
    </w:p>
    <w:p>
      <w:r>
        <w:rPr>
          <w:b/>
          <w:u w:val="single"/>
        </w:rPr>
        <w:t>793216</w:t>
      </w:r>
    </w:p>
    <w:p>
      <w:r>
        <w:t>@USER @USER @USER @USER @USER Because he is a scummy human being.</w:t>
      </w:r>
    </w:p>
    <w:p>
      <w:r>
        <w:rPr>
          <w:b/>
          <w:u w:val="single"/>
        </w:rPr>
        <w:t>793217</w:t>
      </w:r>
    </w:p>
    <w:p>
      <w:r>
        <w:t>@USER @USER Twitter or msn would not care if he didn’t have millions of followers. @USER and main stream wants full control of everyone’s brain... I’m sure I’m shadowed banned from saying this</w:t>
      </w:r>
    </w:p>
    <w:p>
      <w:r>
        <w:rPr>
          <w:b/>
          <w:u w:val="single"/>
        </w:rPr>
        <w:t>793218</w:t>
      </w:r>
    </w:p>
    <w:p>
      <w:r>
        <w:t>@USER @USER nope that would be you</w:t>
      </w:r>
    </w:p>
    <w:p>
      <w:r>
        <w:rPr>
          <w:b/>
          <w:u w:val="single"/>
        </w:rPr>
        <w:t>793219</w:t>
      </w:r>
    </w:p>
    <w:p>
      <w:r>
        <w:t>@USER Glad I'm off both teams" - Michelle Obama and BET!"</w:t>
      </w:r>
    </w:p>
    <w:p>
      <w:r>
        <w:rPr>
          <w:b/>
          <w:u w:val="single"/>
        </w:rPr>
        <w:t>793220</w:t>
      </w:r>
    </w:p>
    <w:p>
      <w:r>
        <w:t>@USER @USER Geez  I hope British Labour is better than Australian Labor  Can't see daylight between them &amp;amp; the Conservatives  Neoliberal to a tee (they say they aren't)  We'll see which way they go in December . URL . Popularist at every turn - self interest! URL</w:t>
      </w:r>
    </w:p>
    <w:p>
      <w:r>
        <w:rPr>
          <w:b/>
          <w:u w:val="single"/>
        </w:rPr>
        <w:t>793221</w:t>
      </w:r>
    </w:p>
    <w:p>
      <w:r>
        <w:t>@USER He is normalizing @USER</w:t>
      </w:r>
    </w:p>
    <w:p>
      <w:r>
        <w:rPr>
          <w:b/>
          <w:u w:val="single"/>
        </w:rPr>
        <w:t>793222</w:t>
      </w:r>
    </w:p>
    <w:p>
      <w:r>
        <w:t>🛑 Ntknetwork News 🛑 👉 'Senate Set to Pass Bipartisan Bill to Combat Opioids' #MAGA￼🇺🇸#2A #Prolife URL</w:t>
      </w:r>
    </w:p>
    <w:p>
      <w:r>
        <w:rPr>
          <w:b/>
          <w:u w:val="single"/>
        </w:rPr>
        <w:t>793223</w:t>
      </w:r>
    </w:p>
    <w:p>
      <w:r>
        <w:t>@USER @USER He is such a con apparently finds are running low😏</w:t>
      </w:r>
    </w:p>
    <w:p>
      <w:r>
        <w:rPr>
          <w:b/>
          <w:u w:val="single"/>
        </w:rPr>
        <w:t>793224</w:t>
      </w:r>
    </w:p>
    <w:p>
      <w:r>
        <w:t>@USER He is right.</w:t>
      </w:r>
    </w:p>
    <w:p>
      <w:r>
        <w:rPr>
          <w:b/>
          <w:u w:val="single"/>
        </w:rPr>
        <w:t>793225</w:t>
      </w:r>
    </w:p>
    <w:p>
      <w:r>
        <w:t>@USER I expect to see a lotta yetis wearing MAGA hats.</w:t>
      </w:r>
    </w:p>
    <w:p>
      <w:r>
        <w:rPr>
          <w:b/>
          <w:u w:val="single"/>
        </w:rPr>
        <w:t>793226</w:t>
      </w:r>
    </w:p>
    <w:p>
      <w:r>
        <w:t>@USER @USER @USER But then they add in MAVERICK who goes against every reason why they nerfed IQ who has been a player MOST of the player base DON'T USE.. However bcoz PL players who play this game religiously can use her.. All of a sudden she is too OP for the whole community.. 🤔🤔</w:t>
      </w:r>
    </w:p>
    <w:p>
      <w:r>
        <w:rPr>
          <w:b/>
          <w:u w:val="single"/>
        </w:rPr>
        <w:t>793227</w:t>
      </w:r>
    </w:p>
    <w:p>
      <w:r>
        <w:t>#guns #2A A Second Amendment Zone" is Ridiculous. So Are Concealed Carry Laws – Daily Utah Chronicle: The latest installment of the nation’s endless debate on gun control recently surfaced on the University of Utah campus. A g URL URL</w:t>
      </w:r>
    </w:p>
    <w:p>
      <w:r>
        <w:rPr>
          <w:b/>
          <w:u w:val="single"/>
        </w:rPr>
        <w:t>793228</w:t>
      </w:r>
    </w:p>
    <w:p>
      <w:r>
        <w:t>@USER @USER Or like blm and liberals over the past couple of years</w:t>
      </w:r>
    </w:p>
    <w:p>
      <w:r>
        <w:rPr>
          <w:b/>
          <w:u w:val="single"/>
        </w:rPr>
        <w:t>793229</w:t>
      </w:r>
    </w:p>
    <w:p>
      <w:r>
        <w:t>@USER He needs to butt out</w:t>
      </w:r>
    </w:p>
    <w:p>
      <w:r>
        <w:rPr>
          <w:b/>
          <w:u w:val="single"/>
        </w:rPr>
        <w:t>793230</w:t>
      </w:r>
    </w:p>
    <w:p>
      <w:r>
        <w:t>@USER I'm sure you are missing the irony here (as does Bojan).</w:t>
      </w:r>
    </w:p>
    <w:p>
      <w:r>
        <w:rPr>
          <w:b/>
          <w:u w:val="single"/>
        </w:rPr>
        <w:t>793231</w:t>
      </w:r>
    </w:p>
    <w:p>
      <w:r>
        <w:t>@USER I still want yo know when you are doing stairway to heaven. 🤣</w:t>
      </w:r>
    </w:p>
    <w:p>
      <w:r>
        <w:rPr>
          <w:b/>
          <w:u w:val="single"/>
        </w:rPr>
        <w:t>793232</w:t>
      </w:r>
    </w:p>
    <w:p>
      <w:r>
        <w:t>@USER Where is boy wonder on gun control?</w:t>
      </w:r>
    </w:p>
    <w:p>
      <w:r>
        <w:rPr>
          <w:b/>
          <w:u w:val="single"/>
        </w:rPr>
        <w:t>793233</w:t>
      </w:r>
    </w:p>
    <w:p>
      <w:r>
        <w:t>@USER Why would he order Cohen to print more money?  It's amazing how bad you are at this.  Or are you just dishonest and purposefully spreading fake news?</w:t>
      </w:r>
    </w:p>
    <w:p>
      <w:r>
        <w:rPr>
          <w:b/>
          <w:u w:val="single"/>
        </w:rPr>
        <w:t>793234</w:t>
      </w:r>
    </w:p>
    <w:p>
      <w:r>
        <w:t>@USER @USER That's funny she says she is a mental health counselor yet has displayed the actions of a complete paranoid phycho!</w:t>
      </w:r>
    </w:p>
    <w:p>
      <w:r>
        <w:rPr>
          <w:b/>
          <w:u w:val="single"/>
        </w:rPr>
        <w:t>793235</w:t>
      </w:r>
    </w:p>
    <w:p>
      <w:r>
        <w:t>@USER She is so dumb and clueless! Pushing a pipe dream. What fools they are that put her in office. Sad! #FoxNews #SocialismSucks</w:t>
      </w:r>
    </w:p>
    <w:p>
      <w:r>
        <w:rPr>
          <w:b/>
          <w:u w:val="single"/>
        </w:rPr>
        <w:t>793236</w:t>
      </w:r>
    </w:p>
    <w:p>
      <w:r>
        <w:t>@USER You would do well in Austin. Very blue... you are as likely to find Wiccan folks as super conservatives.</w:t>
      </w:r>
    </w:p>
    <w:p>
      <w:r>
        <w:rPr>
          <w:b/>
          <w:u w:val="single"/>
        </w:rPr>
        <w:t>793237</w:t>
      </w:r>
    </w:p>
    <w:p>
      <w:r>
        <w:t>@USER This C is back? Liberals are shortsighted aka stupid.  Crying Wolf" is a "favor" to all of those past and future victims of rape and assault?  Like I said, stupid."</w:t>
      </w:r>
    </w:p>
    <w:p>
      <w:r>
        <w:rPr>
          <w:b/>
          <w:u w:val="single"/>
        </w:rPr>
        <w:t>793238</w:t>
      </w:r>
    </w:p>
    <w:p>
      <w:r>
        <w:t>@USER  Caribbros please fix oroshimaru he is broken he teleports and he can spawn a lot of snakes but players can only spawn one thing how are we onna beat him if he is so broken and glitchy!😡😡</w:t>
      </w:r>
    </w:p>
    <w:p>
      <w:r>
        <w:rPr>
          <w:b/>
          <w:u w:val="single"/>
        </w:rPr>
        <w:t>793239</w:t>
      </w:r>
    </w:p>
    <w:p>
      <w:r>
        <w:t>@USER It amazes me how much in synch you are with the man who commuted your prison sentence.  It's no wonder that you like each other.</w:t>
      </w:r>
    </w:p>
    <w:p>
      <w:r>
        <w:rPr>
          <w:b/>
          <w:u w:val="single"/>
        </w:rPr>
        <w:t>793240</w:t>
      </w:r>
    </w:p>
    <w:p>
      <w:r>
        <w:t>@USER @USER Liberals have never been able to grasp consequences....your example is the perfect response...he will probably still be unable to understand it though.</w:t>
      </w:r>
    </w:p>
    <w:p>
      <w:r>
        <w:rPr>
          <w:b/>
          <w:u w:val="single"/>
        </w:rPr>
        <w:t>793241</w:t>
      </w:r>
    </w:p>
    <w:p>
      <w:r>
        <w:t>@USER @USER I love the insights into a culture and a world I knew nothing about and I'm able to relate to the characters who are unique in crime fiction.</w:t>
      </w:r>
    </w:p>
    <w:p>
      <w:r>
        <w:rPr>
          <w:b/>
          <w:u w:val="single"/>
        </w:rPr>
        <w:t>793242</w:t>
      </w:r>
    </w:p>
    <w:p>
      <w:r>
        <w:t>@USER @USER on What-Platform🤔@USER is Fundamentally-Restoring-AMERICA😤🔥🙏Speaker @USER will Konk-U on Ur-LameBrain w/ Gavel😠</w:t>
      </w:r>
    </w:p>
    <w:p>
      <w:r>
        <w:rPr>
          <w:b/>
          <w:u w:val="single"/>
        </w:rPr>
        <w:t>793243</w:t>
      </w:r>
    </w:p>
    <w:p>
      <w:r>
        <w:t>@USER Carrey is a sick man!!!</w:t>
      </w:r>
    </w:p>
    <w:p>
      <w:r>
        <w:rPr>
          <w:b/>
          <w:u w:val="single"/>
        </w:rPr>
        <w:t>793244</w:t>
      </w:r>
    </w:p>
    <w:p>
      <w:r>
        <w:t>@USER Nahhh you are!</w:t>
      </w:r>
    </w:p>
    <w:p>
      <w:r>
        <w:rPr>
          <w:b/>
          <w:u w:val="single"/>
        </w:rPr>
        <w:t>793245</w:t>
      </w:r>
    </w:p>
    <w:p>
      <w:r>
        <w:t>@USER @USER Then do something about gun control laws.</w:t>
      </w:r>
    </w:p>
    <w:p>
      <w:r>
        <w:rPr>
          <w:b/>
          <w:u w:val="single"/>
        </w:rPr>
        <w:t>793246</w:t>
      </w:r>
    </w:p>
    <w:p>
      <w:r>
        <w:t>@USER @USER @USER @USER @USER @USER UNDERSTOOD, Sir! Nation HUNKERED DOWN in our COMMITMENT 2 help you #MAGA, in your God given STABLE GENIUS words: Till The Bitter End"... God speed Tziyon, Shalom! Con musica, Lucho, Latin Jazz Vocalist&amp;amp;Composer"</w:t>
      </w:r>
    </w:p>
    <w:p>
      <w:r>
        <w:rPr>
          <w:b/>
          <w:u w:val="single"/>
        </w:rPr>
        <w:t>793247</w:t>
      </w:r>
    </w:p>
    <w:p>
      <w:r>
        <w:t>@USER And we I will salute Jim Carey by boycotting his movies and media! 🖕</w:t>
      </w:r>
    </w:p>
    <w:p>
      <w:r>
        <w:rPr>
          <w:b/>
          <w:u w:val="single"/>
        </w:rPr>
        <w:t>793248</w:t>
      </w:r>
    </w:p>
    <w:p>
      <w:r>
        <w:t>@USER Eric Holder......Globalist  Evil personified.</w:t>
      </w:r>
    </w:p>
    <w:p>
      <w:r>
        <w:rPr>
          <w:b/>
          <w:u w:val="single"/>
        </w:rPr>
        <w:t>793249</w:t>
      </w:r>
    </w:p>
    <w:p>
      <w:r>
        <w:t>@USER @USER She is a lying leftist!</w:t>
      </w:r>
    </w:p>
    <w:p>
      <w:r>
        <w:rPr>
          <w:b/>
          <w:u w:val="single"/>
        </w:rPr>
        <w:t>793250</w:t>
      </w:r>
    </w:p>
    <w:p>
      <w:r>
        <w:t>@USER What death threats? Antifa is not sitting outside her house like they have with Republicans. Why did she scrub all her social media?</w:t>
      </w:r>
    </w:p>
    <w:p>
      <w:r>
        <w:rPr>
          <w:b/>
          <w:u w:val="single"/>
        </w:rPr>
        <w:t>793251</w:t>
      </w:r>
    </w:p>
    <w:p>
      <w:r>
        <w:t>@USER Gutierrez you’re such a liar that’s all you guys are good for</w:t>
      </w:r>
    </w:p>
    <w:p>
      <w:r>
        <w:rPr>
          <w:b/>
          <w:u w:val="single"/>
        </w:rPr>
        <w:t>793252</w:t>
      </w:r>
    </w:p>
    <w:p>
      <w:r>
        <w:t>@USER God is so good!</w:t>
      </w:r>
    </w:p>
    <w:p>
      <w:r>
        <w:rPr>
          <w:b/>
          <w:u w:val="single"/>
        </w:rPr>
        <w:t>793253</w:t>
      </w:r>
    </w:p>
    <w:p>
      <w:r>
        <w:t>@USER @USER @USER @USER REMEMBER THE LIBERALS" FOUGHT FOR OUR FREEDOM THE CONSERVATIVES SIDED WITH THE BRITISH.!!"</w:t>
      </w:r>
    </w:p>
    <w:p>
      <w:r>
        <w:rPr>
          <w:b/>
          <w:u w:val="single"/>
        </w:rPr>
        <w:t>793254</w:t>
      </w:r>
    </w:p>
    <w:p>
      <w:r>
        <w:t>@USER Hi sexy</w:t>
      </w:r>
    </w:p>
    <w:p>
      <w:r>
        <w:rPr>
          <w:b/>
          <w:u w:val="single"/>
        </w:rPr>
        <w:t>793255</w:t>
      </w:r>
    </w:p>
    <w:p>
      <w:r>
        <w:t>@USER @USER Of course he will not. He is a strong supporter of ANTIFA and BLM.</w:t>
      </w:r>
    </w:p>
    <w:p>
      <w:r>
        <w:rPr>
          <w:b/>
          <w:u w:val="single"/>
        </w:rPr>
        <w:t>793256</w:t>
      </w:r>
    </w:p>
    <w:p>
      <w:r>
        <w:t>@USER Good Lird she is a disgusting representation of a human being</w:t>
      </w:r>
    </w:p>
    <w:p>
      <w:r>
        <w:rPr>
          <w:b/>
          <w:u w:val="single"/>
        </w:rPr>
        <w:t>793257</w:t>
      </w:r>
    </w:p>
    <w:p>
      <w:r>
        <w:t>@USER It really is. My abs are lot more defined but I miss lifting heavy ass weight. Thank you girl!</w:t>
      </w:r>
    </w:p>
    <w:p>
      <w:r>
        <w:rPr>
          <w:b/>
          <w:u w:val="single"/>
        </w:rPr>
        <w:t>793258</w:t>
      </w:r>
    </w:p>
    <w:p>
      <w:r>
        <w:t>@USER Nigga you are about to lose</w:t>
      </w:r>
    </w:p>
    <w:p>
      <w:r>
        <w:rPr>
          <w:b/>
          <w:u w:val="single"/>
        </w:rPr>
        <w:t>793259</w:t>
      </w:r>
    </w:p>
    <w:p>
      <w:r>
        <w:t>@USER @USER @USER @USER @USER @USER @USER @USER @USER @USER @USER @USER @USER @USER @USER @USER @USER @USER @USER @USER @USER @USER @USER @USER @USER @USER @USER @USER @USER @USER @USER @USER @USER @USER @USER @USER @USER @USER @USER @USER @USER @USER @USER @USER @USER @USER @USER @USER @USER @USER He is Romanian?</w:t>
      </w:r>
    </w:p>
    <w:p>
      <w:r>
        <w:rPr>
          <w:b/>
          <w:u w:val="single"/>
        </w:rPr>
        <w:t>793260</w:t>
      </w:r>
    </w:p>
    <w:p>
      <w:r>
        <w:t>@USER Fuckin love king tulip</w:t>
      </w:r>
    </w:p>
    <w:p>
      <w:r>
        <w:rPr>
          <w:b/>
          <w:u w:val="single"/>
        </w:rPr>
        <w:t>793261</w:t>
      </w:r>
    </w:p>
    <w:p>
      <w:r>
        <w:t>@USER @USER @USER lmao! You call this courage ? Courageous act will be she tearing apart say Quran and then you claiming she is your kind of woman ;). Majority of Hindus still don’t get offended by such acts no matter what MSM is showing these days</w:t>
      </w:r>
    </w:p>
    <w:p>
      <w:r>
        <w:rPr>
          <w:b/>
          <w:u w:val="single"/>
        </w:rPr>
        <w:t>793262</w:t>
      </w:r>
    </w:p>
    <w:p>
      <w:r>
        <w:t>@USER @USER @USER Yes, American women are waiting......to be allowed to continue SLAUGHTERING babies.  Mao, Stalin and Hitler all killed babies too.  Liberals are pathetic, whiney, crooked, yet, say, we are for the children", except they slaughter babies!"</w:t>
      </w:r>
    </w:p>
    <w:p>
      <w:r>
        <w:rPr>
          <w:b/>
          <w:u w:val="single"/>
        </w:rPr>
        <w:t>793263</w:t>
      </w:r>
    </w:p>
    <w:p>
      <w:r>
        <w:t>@USER @USER @USER @USER Uns connects fixolas ahha</w:t>
      </w:r>
    </w:p>
    <w:p>
      <w:r>
        <w:rPr>
          <w:b/>
          <w:u w:val="single"/>
        </w:rPr>
        <w:t>793264</w:t>
      </w:r>
    </w:p>
    <w:p>
      <w:r>
        <w:t>@USER @USER @USER @USER @USER The idea that capitalists like competition is a joke.  Capitalists like nothing more than a government-sanctioned monopoly on an essential public service; if they didn't then they'd spend less time lobbying the British government.</w:t>
      </w:r>
    </w:p>
    <w:p>
      <w:r>
        <w:rPr>
          <w:b/>
          <w:u w:val="single"/>
        </w:rPr>
        <w:t>793265</w:t>
      </w:r>
    </w:p>
    <w:p>
      <w:r>
        <w:t>@USER Limousine Liberals and Western Feminists have much in common but their mutual sanctimony stands out for all to see. URL</w:t>
      </w:r>
    </w:p>
    <w:p>
      <w:r>
        <w:rPr>
          <w:b/>
          <w:u w:val="single"/>
        </w:rPr>
        <w:t>793266</w:t>
      </w:r>
    </w:p>
    <w:p>
      <w:r>
        <w:t>@USER Maybe we do need gun control. Lefties can not handle the responsibility.</w:t>
      </w:r>
    </w:p>
    <w:p>
      <w:r>
        <w:rPr>
          <w:b/>
          <w:u w:val="single"/>
        </w:rPr>
        <w:t>793267</w:t>
      </w:r>
    </w:p>
    <w:p>
      <w:r>
        <w:t>@USER He's got his wee fake tap fae Turkey on to prove how loyal he is.</w:t>
      </w:r>
    </w:p>
    <w:p>
      <w:r>
        <w:rPr>
          <w:b/>
          <w:u w:val="single"/>
        </w:rPr>
        <w:t>793268</w:t>
      </w:r>
    </w:p>
    <w:p>
      <w:r>
        <w:t>@USER The American people are going to vote RED on November to save our country from the UNAMERICAN Dems &amp;amp; liberals!</w:t>
      </w:r>
    </w:p>
    <w:p>
      <w:r>
        <w:rPr>
          <w:b/>
          <w:u w:val="single"/>
        </w:rPr>
        <w:t>793269</w:t>
      </w:r>
    </w:p>
    <w:p>
      <w:r>
        <w:t>@USER she is you aren’t</w:t>
      </w:r>
    </w:p>
    <w:p>
      <w:r>
        <w:rPr>
          <w:b/>
          <w:u w:val="single"/>
        </w:rPr>
        <w:t>793270</w:t>
      </w:r>
    </w:p>
    <w:p>
      <w:r>
        <w:t>@USER @USER unleashed"??  No your Lowliness, it's the beginning on an exorcism against the evil in the Body of Christ known as the leaders of the Catholic Church."</w:t>
      </w:r>
    </w:p>
    <w:p>
      <w:r>
        <w:rPr>
          <w:b/>
          <w:u w:val="single"/>
        </w:rPr>
        <w:t>793271</w:t>
      </w:r>
    </w:p>
    <w:p>
      <w:r>
        <w:t>@USER Only got Woman anatomy model and connect crewneck 😩😩😩</w:t>
      </w:r>
    </w:p>
    <w:p>
      <w:r>
        <w:rPr>
          <w:b/>
          <w:u w:val="single"/>
        </w:rPr>
        <w:t>793272</w:t>
      </w:r>
    </w:p>
    <w:p>
      <w:r>
        <w:t>What if I told you there's a group in Israel &amp;amp; in America that has been controlling US foreign policiy for decades using spie lies &amp;amp; quasi blackmail schemes. would you believe me? #MAGA #AmericaFirst @USER The @USER @USER URL</w:t>
      </w:r>
    </w:p>
    <w:p>
      <w:r>
        <w:rPr>
          <w:b/>
          <w:u w:val="single"/>
        </w:rPr>
        <w:t>793273</w:t>
      </w:r>
    </w:p>
    <w:p>
      <w:r>
        <w:t>@USER - Gun Control (MGK DISS) URL via @USER  fucking new Em wouldn’t let the shit slide he was playin wit da kid @USER</w:t>
      </w:r>
    </w:p>
    <w:p>
      <w:r>
        <w:rPr>
          <w:b/>
          <w:u w:val="single"/>
        </w:rPr>
        <w:t>793274</w:t>
      </w:r>
    </w:p>
    <w:p>
      <w:r>
        <w:t>@USER He drew the saw because the marker was in his left hand which is connected to his right brain which is connected to his left eye which saw the saw. His right eye which is connected to his left brain saw the hammer. #PSYC1101</w:t>
      </w:r>
    </w:p>
    <w:p>
      <w:r>
        <w:rPr>
          <w:b/>
          <w:u w:val="single"/>
        </w:rPr>
        <w:t>793275</w:t>
      </w:r>
    </w:p>
    <w:p>
      <w:r>
        <w:t>@USER He is gay. He’s a sick pervert he gets on my nerves</w:t>
      </w:r>
    </w:p>
    <w:p>
      <w:r>
        <w:rPr>
          <w:b/>
          <w:u w:val="single"/>
        </w:rPr>
        <w:t>793276</w:t>
      </w:r>
    </w:p>
    <w:p>
      <w:r>
        <w:t>.... and liberals do ... yea whatever! URL</w:t>
      </w:r>
    </w:p>
    <w:p>
      <w:r>
        <w:rPr>
          <w:b/>
          <w:u w:val="single"/>
        </w:rPr>
        <w:t>793277</w:t>
      </w:r>
    </w:p>
    <w:p>
      <w:r>
        <w:t>@USER @USER I want to see this corrupt bitch in Gitmo for her birthday URL</w:t>
      </w:r>
    </w:p>
    <w:p>
      <w:r>
        <w:rPr>
          <w:b/>
          <w:u w:val="single"/>
        </w:rPr>
        <w:t>793278</w:t>
      </w:r>
    </w:p>
    <w:p>
      <w:r>
        <w:t>@USER You are probably the best politician I’ve heard in a long while...wish you were in Illinois!</w:t>
      </w:r>
    </w:p>
    <w:p>
      <w:r>
        <w:rPr>
          <w:b/>
          <w:u w:val="single"/>
        </w:rPr>
        <w:t>793279</w:t>
      </w:r>
    </w:p>
    <w:p>
      <w:r>
        <w:t>@USER @USER @USER @USER @USER @USER @USER @USER @USER @USER @USER And Antifa idiots forced them to use their medicare to fix the broken parts of their body caused by Antifa.  Requiring other people who do have kindness for others to pick up their wheelchairs they were thrown from and help them until the ambulance arrived.</w:t>
      </w:r>
    </w:p>
    <w:p>
      <w:r>
        <w:rPr>
          <w:b/>
          <w:u w:val="single"/>
        </w:rPr>
        <w:t>793280</w:t>
      </w:r>
    </w:p>
    <w:p>
      <w:r>
        <w:t>@USER Anita Hill wasca liar then and she is a liar now.</w:t>
      </w:r>
    </w:p>
    <w:p>
      <w:r>
        <w:rPr>
          <w:b/>
          <w:u w:val="single"/>
        </w:rPr>
        <w:t>793281</w:t>
      </w:r>
    </w:p>
    <w:p>
      <w:r>
        <w:t>@USER @USER I have a friend that’s abt an hour from Myrtle beach and she is scared to death 🙏🏻🙏🏻🙏🏻</w:t>
      </w:r>
    </w:p>
    <w:p>
      <w:r>
        <w:rPr>
          <w:b/>
          <w:u w:val="single"/>
        </w:rPr>
        <w:t>793282</w:t>
      </w:r>
    </w:p>
    <w:p>
      <w:r>
        <w:t>@USER @USER so you say. When you are older you may understand. What anyone believes is quite irrelevant--as you yourself are asserting.</w:t>
      </w:r>
    </w:p>
    <w:p>
      <w:r>
        <w:rPr>
          <w:b/>
          <w:u w:val="single"/>
        </w:rPr>
        <w:t>793283</w:t>
      </w:r>
    </w:p>
    <w:p>
      <w:r>
        <w:t>@USER The interview is a very important part of the hiring process. And selling yourself may not come naturally. Make sure you're fully prepared: URL ^TN</w:t>
      </w:r>
    </w:p>
    <w:p>
      <w:r>
        <w:rPr>
          <w:b/>
          <w:u w:val="single"/>
        </w:rPr>
        <w:t>793284</w:t>
      </w:r>
    </w:p>
    <w:p>
      <w:r>
        <w:t>@USER How to develop their competitive skills and social skills in Home Schooling...as my child too complain abt bullying and unjust behaviour of teachers since she is super active...</w:t>
      </w:r>
    </w:p>
    <w:p>
      <w:r>
        <w:rPr>
          <w:b/>
          <w:u w:val="single"/>
        </w:rPr>
        <w:t>793285</w:t>
      </w:r>
    </w:p>
    <w:p>
      <w:r>
        <w:t>97% of Americans want a form of gun control. 62% of Americans want the government to protect the environment. 75% of Americans say immigration is a good thing &amp;amp; 100% of Americans believe that HotDogs belong in the crusts of pizzas &amp;amp; if the Italians don't like it they can suck it.</w:t>
      </w:r>
    </w:p>
    <w:p>
      <w:r>
        <w:rPr>
          <w:b/>
          <w:u w:val="single"/>
        </w:rPr>
        <w:t>793286</w:t>
      </w:r>
    </w:p>
    <w:p>
      <w:r>
        <w:t>@USER @USER @USER @USER @USER Spill the T sis hehe</w:t>
      </w:r>
    </w:p>
    <w:p>
      <w:r>
        <w:rPr>
          <w:b/>
          <w:u w:val="single"/>
        </w:rPr>
        <w:t>793287</w:t>
      </w:r>
    </w:p>
    <w:p>
      <w:r>
        <w:t>@USER These are truly beautiful and unique.</w:t>
      </w:r>
    </w:p>
    <w:p>
      <w:r>
        <w:rPr>
          <w:b/>
          <w:u w:val="single"/>
        </w:rPr>
        <w:t>793288</w:t>
      </w:r>
    </w:p>
    <w:p>
      <w:r>
        <w:t>@USER BUT MR. JOHN KERRY POTUS IS GETTING THE JOB DONE IN SPITE OF DEMOCRATS LIKE YOU WHO GROVELED TO THE IRANIAN MULLAH AND TRIED TO BUY HIM OFF WITH PALLETS OF CASH &amp;amp; RELEASING FROZEN FUNDS! YOU &amp;amp; OBAMA’S CROOKED DEAL HAS HELPED FUND TERRORISM WORLDWIDE! TAKE A WALK INTHE WOODS W/HRC</w:t>
      </w:r>
    </w:p>
    <w:p>
      <w:r>
        <w:rPr>
          <w:b/>
          <w:u w:val="single"/>
        </w:rPr>
        <w:t>793289</w:t>
      </w:r>
    </w:p>
    <w:p>
      <w:r>
        <w:t>@USER According the gore hurricane hazel in 1955 was Trumps fault and all the typhoons cyclones and hurricanes are all Trumps fault   And Trump colluded   with God to defeat Hillary.   All true!</w:t>
      </w:r>
    </w:p>
    <w:p>
      <w:r>
        <w:rPr>
          <w:b/>
          <w:u w:val="single"/>
        </w:rPr>
        <w:t>793290</w:t>
      </w:r>
    </w:p>
    <w:p>
      <w:r>
        <w:t>@USER I hope he is safe</w:t>
      </w:r>
    </w:p>
    <w:p>
      <w:r>
        <w:rPr>
          <w:b/>
          <w:u w:val="single"/>
        </w:rPr>
        <w:t>793291</w:t>
      </w:r>
    </w:p>
    <w:p>
      <w:r>
        <w:t>@USER But you are? Give me a break!</w:t>
      </w:r>
    </w:p>
    <w:p>
      <w:r>
        <w:rPr>
          <w:b/>
          <w:u w:val="single"/>
        </w:rPr>
        <w:t>793292</w:t>
      </w:r>
    </w:p>
    <w:p>
      <w:r>
        <w:t>@USER @USER @USER @USER @USER Or - and here's a thought - there is no vast web of conspiracy. Those who are in fact experts on the global economy just all happen to agree that Brexit will be a disaster. Just a thought.</w:t>
      </w:r>
    </w:p>
    <w:p>
      <w:r>
        <w:rPr>
          <w:b/>
          <w:u w:val="single"/>
        </w:rPr>
        <w:t>793293</w:t>
      </w:r>
    </w:p>
    <w:p>
      <w:r>
        <w:t>@USER You are that mean ass cousin we all hate lol</w:t>
      </w:r>
    </w:p>
    <w:p>
      <w:r>
        <w:rPr>
          <w:b/>
          <w:u w:val="single"/>
        </w:rPr>
        <w:t>793294</w:t>
      </w:r>
    </w:p>
    <w:p>
      <w:r>
        <w:t>@USER Demi’s od was bc of Arianna Grande. You see how pretty she is?</w:t>
      </w:r>
    </w:p>
    <w:p>
      <w:r>
        <w:rPr>
          <w:b/>
          <w:u w:val="single"/>
        </w:rPr>
        <w:t>793295</w:t>
      </w:r>
    </w:p>
    <w:p>
      <w:r>
        <w:t>@USER @USER @USER We do know she belongs to the violent liberal Antifa party who w/ their KKK HOODS beat up total strangers &amp;amp; are funded to do so by her party. Most violent &amp;amp; corrupt party trying to now pour on the tears &amp;amp; get us to believe they have a heart. Hard sell to anyone including voters!</w:t>
      </w:r>
    </w:p>
    <w:p>
      <w:r>
        <w:rPr>
          <w:b/>
          <w:u w:val="single"/>
        </w:rPr>
        <w:t>793296</w:t>
      </w:r>
    </w:p>
    <w:p>
      <w:r>
        <w:t>@USER please follow me and those beliw👍👍United we stand divided we fall. Let’s continue to help President Trump MAGA URL</w:t>
      </w:r>
    </w:p>
    <w:p>
      <w:r>
        <w:rPr>
          <w:b/>
          <w:u w:val="single"/>
        </w:rPr>
        <w:t>793297</w:t>
      </w:r>
    </w:p>
    <w:p>
      <w:r>
        <w:t>@USER @USER @USER @USER @USER @USER @USER @USER @USER @USER @USER @USER @USER @USER @USER @USER @USER @USER @USER @USER @USER @USER @USER @USER @USER @USER @USER @USER @USER @USER @USER @USER @USER @USER @USER @USER @USER @USER @USER @USER @USER @USER @USER @USER @USER @USER @USER @USER @USER @USER now you touched visa-mata's raw nerve by saying modi for 2019" thats why she may block you soon  she is having wild/wet dream of being PM after modi fail to get full majority in 2019.  please dont wake her up from her dream of bhajpaa getting 160 seat in 2014"</w:t>
      </w:r>
    </w:p>
    <w:p>
      <w:r>
        <w:rPr>
          <w:b/>
          <w:u w:val="single"/>
        </w:rPr>
        <w:t>793298</w:t>
      </w:r>
    </w:p>
    <w:p>
      <w:r>
        <w:t>@USER @USER Yes because we simply MUST be politically.  Heaven forbid we don't give the Liberals their due justice.</w:t>
      </w:r>
    </w:p>
    <w:p>
      <w:r>
        <w:rPr>
          <w:b/>
          <w:u w:val="single"/>
        </w:rPr>
        <w:t>793299</w:t>
      </w:r>
    </w:p>
    <w:p>
      <w:r>
        <w:t>@USER Thank you. Yes she is.</w:t>
      </w:r>
    </w:p>
    <w:p>
      <w:r>
        <w:rPr>
          <w:b/>
          <w:u w:val="single"/>
        </w:rPr>
        <w:t>793300</w:t>
      </w:r>
    </w:p>
    <w:p>
      <w:r>
        <w:t>@USER @USER He is not a Dalit or a Muslim no need to remember</w:t>
      </w:r>
    </w:p>
    <w:p>
      <w:r>
        <w:rPr>
          <w:b/>
          <w:u w:val="single"/>
        </w:rPr>
        <w:t>793301</w:t>
      </w:r>
    </w:p>
    <w:p>
      <w:r>
        <w:t>@USER Liberals ruin everything.</w:t>
      </w:r>
    </w:p>
    <w:p>
      <w:r>
        <w:rPr>
          <w:b/>
          <w:u w:val="single"/>
        </w:rPr>
        <w:t>793302</w:t>
      </w:r>
    </w:p>
    <w:p>
      <w:r>
        <w:t>ALL THIS IS BS. FORD IS LYING!!This has everything to do with delaying the vote... #MAGA #ConfirmKavanaughNow #POTUS URL</w:t>
      </w:r>
    </w:p>
    <w:p>
      <w:r>
        <w:rPr>
          <w:b/>
          <w:u w:val="single"/>
        </w:rPr>
        <w:t>793303</w:t>
      </w:r>
    </w:p>
    <w:p>
      <w:r>
        <w:t>@USER @USER @USER @USER @USER @USER Don't forget this is Trumps fault. Just like how he is colluding to make the hurricanes worst. They forgot to tell us how this hurricane was also Trumps fault.</w:t>
      </w:r>
    </w:p>
    <w:p>
      <w:r>
        <w:rPr>
          <w:b/>
          <w:u w:val="single"/>
        </w:rPr>
        <w:t>793304</w:t>
      </w:r>
    </w:p>
    <w:p>
      <w:r>
        <w:t>@USER @USER I was waiting on him to say the hokey pokey and they turn themselves around. lol Seriously what the heck.</w:t>
      </w:r>
    </w:p>
    <w:p>
      <w:r>
        <w:rPr>
          <w:b/>
          <w:u w:val="single"/>
        </w:rPr>
        <w:t>793305</w:t>
      </w:r>
    </w:p>
    <w:p>
      <w:r>
        <w:t>@USER That was a little too curious</w:t>
      </w:r>
    </w:p>
    <w:p>
      <w:r>
        <w:rPr>
          <w:b/>
          <w:u w:val="single"/>
        </w:rPr>
        <w:t>793306</w:t>
      </w:r>
    </w:p>
    <w:p>
      <w:r>
        <w:t>@USER You should take this picture down you destroyed one of my all time favorite Comedian/Actors @USER URL</w:t>
      </w:r>
    </w:p>
    <w:p>
      <w:r>
        <w:rPr>
          <w:b/>
          <w:u w:val="single"/>
        </w:rPr>
        <w:t>793307</w:t>
      </w:r>
    </w:p>
    <w:p>
      <w:r>
        <w:t>1 year today our founder sadly passed away. Mandy devoted her life to saving animals across the UK. We all hope she is looking down on us with a smile knowing we are continuing the work she started 20+ years ago. forever in our thoughts Mandy Leigh From all the staff &amp;amp; Trustees URL</w:t>
      </w:r>
    </w:p>
    <w:p>
      <w:r>
        <w:rPr>
          <w:b/>
          <w:u w:val="single"/>
        </w:rPr>
        <w:t>793308</w:t>
      </w:r>
    </w:p>
    <w:p>
      <w:r>
        <w:t>@USER Confident trump would never be elected.</w:t>
      </w:r>
    </w:p>
    <w:p>
      <w:r>
        <w:rPr>
          <w:b/>
          <w:u w:val="single"/>
        </w:rPr>
        <w:t>793309</w:t>
      </w:r>
    </w:p>
    <w:p>
      <w:r>
        <w:t>10 Signs YOU Are a sales zombie 🧟‍♂️ URL #marketing #sales #retail #style  #WednesdayWisdom URL</w:t>
      </w:r>
    </w:p>
    <w:p>
      <w:r>
        <w:rPr>
          <w:b/>
          <w:u w:val="single"/>
        </w:rPr>
        <w:t>793310</w:t>
      </w:r>
    </w:p>
    <w:p>
      <w:r>
        <w:t>@USER He is on the Maintenance screen</w:t>
      </w:r>
    </w:p>
    <w:p>
      <w:r>
        <w:rPr>
          <w:b/>
          <w:u w:val="single"/>
        </w:rPr>
        <w:t>793311</w:t>
      </w:r>
    </w:p>
    <w:p>
      <w:r>
        <w:t>@USER @USER He is hiding a child</w:t>
      </w:r>
    </w:p>
    <w:p>
      <w:r>
        <w:rPr>
          <w:b/>
          <w:u w:val="single"/>
        </w:rPr>
        <w:t>793312</w:t>
      </w:r>
    </w:p>
    <w:p>
      <w:r>
        <w:t>@USER @USER As if Politically Correct Speech and gun control laws are not attacks on the Constitution! Your hypocrisy is showing.</w:t>
      </w:r>
    </w:p>
    <w:p>
      <w:r>
        <w:rPr>
          <w:b/>
          <w:u w:val="single"/>
        </w:rPr>
        <w:t>793313</w:t>
      </w:r>
    </w:p>
    <w:p>
      <w:r>
        <w:t>@USER @USER @USER Stop talkin about urself</w:t>
      </w:r>
    </w:p>
    <w:p>
      <w:r>
        <w:rPr>
          <w:b/>
          <w:u w:val="single"/>
        </w:rPr>
        <w:t>793314</w:t>
      </w:r>
    </w:p>
    <w:p>
      <w:r>
        <w:t>@USER @USER Did @USER advise Iran to do this since he is there go to guy?</w:t>
      </w:r>
    </w:p>
    <w:p>
      <w:r>
        <w:rPr>
          <w:b/>
          <w:u w:val="single"/>
        </w:rPr>
        <w:t>793315</w:t>
      </w:r>
    </w:p>
    <w:p>
      <w:r>
        <w:t>@USER @USER That’s hilarious!  Try again.  It’s the liberals and their media lackeys that have done just that.  😜</w:t>
      </w:r>
    </w:p>
    <w:p>
      <w:r>
        <w:rPr>
          <w:b/>
          <w:u w:val="single"/>
        </w:rPr>
        <w:t>793316</w:t>
      </w:r>
    </w:p>
    <w:p>
      <w:r>
        <w:t>@USER Bob dickbrain" Woodward. "I wish I were Ann Coulter.""</w:t>
      </w:r>
    </w:p>
    <w:p>
      <w:r>
        <w:rPr>
          <w:b/>
          <w:u w:val="single"/>
        </w:rPr>
        <w:t>793317</w:t>
      </w:r>
    </w:p>
    <w:p>
      <w:r>
        <w:t>@USER Grover is antifa and keeps changing his appearance to hide from the government.   URL</w:t>
      </w:r>
    </w:p>
    <w:p>
      <w:r>
        <w:rPr>
          <w:b/>
          <w:u w:val="single"/>
        </w:rPr>
        <w:t>793318</w:t>
      </w:r>
    </w:p>
    <w:p>
      <w:r>
        <w:t>@USER Does anyone even care what these to useless pieces of sh&amp;amp;t say or think?</w:t>
      </w:r>
    </w:p>
    <w:p>
      <w:r>
        <w:rPr>
          <w:b/>
          <w:u w:val="single"/>
        </w:rPr>
        <w:t>793319</w:t>
      </w:r>
    </w:p>
    <w:p>
      <w:r>
        <w:t>@USER she  is  beautiful looks  like  mona  lisa</w:t>
      </w:r>
    </w:p>
    <w:p>
      <w:r>
        <w:rPr>
          <w:b/>
          <w:u w:val="single"/>
        </w:rPr>
        <w:t>793320</w:t>
      </w:r>
    </w:p>
    <w:p>
      <w:r>
        <w:t>Constitution Day -- the Most Important Commemoration of 2018 URL  #ConstitutionDay #MAGA #KAG  #Obama #Clinton #DeepState abuse of power: #Spygate #WitchHunt #Sedition=#TREASON</w:t>
      </w:r>
    </w:p>
    <w:p>
      <w:r>
        <w:rPr>
          <w:b/>
          <w:u w:val="single"/>
        </w:rPr>
        <w:t>793321</w:t>
      </w:r>
    </w:p>
    <w:p>
      <w:r>
        <w:t>@USER @USER @USER @USER You are the 8 year old boy Trump fixed the disaster you and crooked and Barak left</w:t>
      </w:r>
    </w:p>
    <w:p>
      <w:r>
        <w:rPr>
          <w:b/>
          <w:u w:val="single"/>
        </w:rPr>
        <w:t>793322</w:t>
      </w:r>
    </w:p>
    <w:p>
      <w:r>
        <w:t>@USER Go to la casa de las micheladas!!!! They have some crazy ass ones!</w:t>
      </w:r>
    </w:p>
    <w:p>
      <w:r>
        <w:rPr>
          <w:b/>
          <w:u w:val="single"/>
        </w:rPr>
        <w:t>793323</w:t>
      </w:r>
    </w:p>
    <w:p>
      <w:r>
        <w:t>@USER @USER Collins is not who she tries to make people believe she is.</w:t>
      </w:r>
    </w:p>
    <w:p>
      <w:r>
        <w:rPr>
          <w:b/>
          <w:u w:val="single"/>
        </w:rPr>
        <w:t>793324</w:t>
      </w:r>
    </w:p>
    <w:p>
      <w:r>
        <w:t>@USER @USER Kyle long is fine. I bet he is just getting rest. Please at Brown over Sims.</w:t>
      </w:r>
    </w:p>
    <w:p>
      <w:r>
        <w:rPr>
          <w:b/>
          <w:u w:val="single"/>
        </w:rPr>
        <w:t>793325</w:t>
      </w:r>
    </w:p>
    <w:p>
      <w:r>
        <w:t>@USER Breitbart must be hacked! Your headline says it all.</w:t>
      </w:r>
    </w:p>
    <w:p>
      <w:r>
        <w:rPr>
          <w:b/>
          <w:u w:val="single"/>
        </w:rPr>
        <w:t>793326</w:t>
      </w:r>
    </w:p>
    <w:p>
      <w:r>
        <w:t>@USER @USER 100% agree.  If we see him starting this year it is because Maxi goes cold.  I hope he is a next year starter...</w:t>
      </w:r>
    </w:p>
    <w:p>
      <w:r>
        <w:rPr>
          <w:b/>
          <w:u w:val="single"/>
        </w:rPr>
        <w:t>793327</w:t>
      </w:r>
    </w:p>
    <w:p>
      <w:r>
        <w:t>.@USER found" the average american by demographics. I found 118 things that the Average American agrees on, from Bill Gates to Gun Control to driving skills.  URL URL</w:t>
      </w:r>
    </w:p>
    <w:p>
      <w:r>
        <w:rPr>
          <w:b/>
          <w:u w:val="single"/>
        </w:rPr>
        <w:t>793328</w:t>
      </w:r>
    </w:p>
    <w:p>
      <w:r>
        <w:t>@USER She is with stormy</w:t>
      </w:r>
    </w:p>
    <w:p>
      <w:r>
        <w:rPr>
          <w:b/>
          <w:u w:val="single"/>
        </w:rPr>
        <w:t>793329</w:t>
      </w:r>
    </w:p>
    <w:p>
      <w:r>
        <w:t>@USER @USER he is so beautiful!</w:t>
      </w:r>
    </w:p>
    <w:p>
      <w:r>
        <w:rPr>
          <w:b/>
          <w:u w:val="single"/>
        </w:rPr>
        <w:t>793330</w:t>
      </w:r>
    </w:p>
    <w:p>
      <w:r>
        <w:t>@USER @USER He is a man who allowed the wife of one of his coaches to be abused for years while he covered it up. AND threw everyone including his own wife under the bus to help himself when all of his lies (he never thought anyone would know)came out. He is a total pos</w:t>
      </w:r>
    </w:p>
    <w:p>
      <w:r>
        <w:rPr>
          <w:b/>
          <w:u w:val="single"/>
        </w:rPr>
        <w:t>793331</w:t>
      </w:r>
    </w:p>
    <w:p>
      <w:r>
        <w:t>@USER He is a piece of work!</w:t>
      </w:r>
    </w:p>
    <w:p>
      <w:r>
        <w:rPr>
          <w:b/>
          <w:u w:val="single"/>
        </w:rPr>
        <w:t>793332</w:t>
      </w:r>
    </w:p>
    <w:p>
      <w:r>
        <w:t>@USER @USER I so hope you are right!!</w:t>
      </w:r>
    </w:p>
    <w:p>
      <w:r>
        <w:rPr>
          <w:b/>
          <w:u w:val="single"/>
        </w:rPr>
        <w:t>793333</w:t>
      </w:r>
    </w:p>
    <w:p>
      <w:r>
        <w:t>A few things that happened to me in between #KUFball road wins:  -got married -had sex twice -got divorced</w:t>
      </w:r>
    </w:p>
    <w:p>
      <w:r>
        <w:rPr>
          <w:b/>
          <w:u w:val="single"/>
        </w:rPr>
        <w:t>793334</w:t>
      </w:r>
    </w:p>
    <w:p>
      <w:r>
        <w:t>@USER Great she needs to be gone she is a low life</w:t>
      </w:r>
    </w:p>
    <w:p>
      <w:r>
        <w:rPr>
          <w:b/>
          <w:u w:val="single"/>
        </w:rPr>
        <w:t>793335</w:t>
      </w:r>
    </w:p>
    <w:p>
      <w:r>
        <w:t>@USER @USER don't you offer mental health coverage for your reporters!?</w:t>
      </w:r>
    </w:p>
    <w:p>
      <w:r>
        <w:rPr>
          <w:b/>
          <w:u w:val="single"/>
        </w:rPr>
        <w:t>793336</w:t>
      </w:r>
    </w:p>
    <w:p>
      <w:r>
        <w:t>@USER @USER @USER @USER Exterminated is a little harsh:  I agree with your first point whole heartedly.  I remember being advised not to go onto ESA as the stress testing was harsh and I would be better off going onto the work program because I was not eligible for any benefits (except housing benefit.</w:t>
      </w:r>
    </w:p>
    <w:p>
      <w:r>
        <w:rPr>
          <w:b/>
          <w:u w:val="single"/>
        </w:rPr>
        <w:t>793337</w:t>
      </w:r>
    </w:p>
    <w:p>
      <w:r>
        <w:t>@USER Plenty of ppl work a full shift and still manage to find their way home correctly. This bullshit is not flying with the public.</w:t>
      </w:r>
    </w:p>
    <w:p>
      <w:r>
        <w:rPr>
          <w:b/>
          <w:u w:val="single"/>
        </w:rPr>
        <w:t>793338</w:t>
      </w:r>
    </w:p>
    <w:p>
      <w:r>
        <w:t>@USER They only reason they believe her is because she’s sabotaging kavanaughs chances of being a Supreme Court Justice. These elitists and radical liberals will do anything to sabotage Trumps presidency.</w:t>
      </w:r>
    </w:p>
    <w:p>
      <w:r>
        <w:rPr>
          <w:b/>
          <w:u w:val="single"/>
        </w:rPr>
        <w:t>793339</w:t>
      </w:r>
    </w:p>
    <w:p>
      <w:r>
        <w:t>@USER That's cause she's got (head wave) at least 50 or so pounds and a couple inches or feet on her so it's okay. Not to mention Miley doesnt look the fighting type. (IDK if she is or not)</w:t>
      </w:r>
    </w:p>
    <w:p>
      <w:r>
        <w:rPr>
          <w:b/>
          <w:u w:val="single"/>
        </w:rPr>
        <w:t>793340</w:t>
      </w:r>
    </w:p>
    <w:p>
      <w:r>
        <w:t>PANIC in DC Sessions/Huber having meetings...  #wwg1wga #qanon @USER #MAGA #walkaway @USER @USER @USER @USER @USER @USER @USER @USER @USER @USER URL</w:t>
      </w:r>
    </w:p>
    <w:p>
      <w:r>
        <w:rPr>
          <w:b/>
          <w:u w:val="single"/>
        </w:rPr>
        <w:t>793341</w:t>
      </w:r>
    </w:p>
    <w:p>
      <w:r>
        <w:t>@USER Ohh shit 😦</w:t>
      </w:r>
    </w:p>
    <w:p>
      <w:r>
        <w:rPr>
          <w:b/>
          <w:u w:val="single"/>
        </w:rPr>
        <w:t>793342</w:t>
      </w:r>
    </w:p>
    <w:p>
      <w:r>
        <w:t>@USER @USER Liberals don’t give a sh!t. They have no souls.</w:t>
      </w:r>
    </w:p>
    <w:p>
      <w:r>
        <w:rPr>
          <w:b/>
          <w:u w:val="single"/>
        </w:rPr>
        <w:t>793343</w:t>
      </w:r>
    </w:p>
    <w:p>
      <w:r>
        <w:t>@USER @USER @USER @USER @USER @USER @USER @USER @USER @USER @USER @USER @USER @USER @USER @USER @USER @USER @USER @USER @USER @USER @USER @USER @USER @USER @USER @USER @USER @USER @USER @USER @USER @USER @USER @USER @USER @USER @USER @USER @USER @USER @USER @USER @USER @USER @USER @USER @USER @USER Thanks Awake. Love you guys. 🙋‍♀️🇺🇸❤ Following all Patriots.</w:t>
      </w:r>
    </w:p>
    <w:p>
      <w:r>
        <w:rPr>
          <w:b/>
          <w:u w:val="single"/>
        </w:rPr>
        <w:t>793344</w:t>
      </w:r>
    </w:p>
    <w:p>
      <w:r>
        <w:t>@USER @USER See as he thick. A bad bitch.</w:t>
      </w:r>
    </w:p>
    <w:p>
      <w:r>
        <w:rPr>
          <w:b/>
          <w:u w:val="single"/>
        </w:rPr>
        <w:t>793345</w:t>
      </w:r>
    </w:p>
    <w:p>
      <w:r>
        <w:t>@USER You might as well go to your Walmart cashier to get info on nuclear fusion as go to nbc for gun info. With the crap the media feeds these empty brains it's no wonder we have gun control cultists and universal background checks" #GunSense #GunControlNow #GunControl"</w:t>
      </w:r>
    </w:p>
    <w:p>
      <w:r>
        <w:rPr>
          <w:b/>
          <w:u w:val="single"/>
        </w:rPr>
        <w:t>793346</w:t>
      </w:r>
    </w:p>
    <w:p>
      <w:r>
        <w:t>@USER Fuck the wall. More American white or black men kill way more than any immigrant. Gun control would help way more.</w:t>
      </w:r>
    </w:p>
    <w:p>
      <w:r>
        <w:rPr>
          <w:b/>
          <w:u w:val="single"/>
        </w:rPr>
        <w:t>793347</w:t>
      </w:r>
    </w:p>
    <w:p>
      <w:r>
        <w:t>@USER I believe #ChristineBlaseyFord however I assert that it will make not one jot of difference after Trump and recently Roy Moore the @USER long ago chose to align themselves with misogyny and abuse. #KavanaughConfirmationHearing is next step to #TheHandmaidsTale #MAGA</w:t>
      </w:r>
    </w:p>
    <w:p>
      <w:r>
        <w:rPr>
          <w:b/>
          <w:u w:val="single"/>
        </w:rPr>
        <w:t>793348</w:t>
      </w:r>
    </w:p>
    <w:p>
      <w:r>
        <w:t>@USER Cant say those words!! Tweeter will come knocking</w:t>
      </w:r>
    </w:p>
    <w:p>
      <w:r>
        <w:rPr>
          <w:b/>
          <w:u w:val="single"/>
        </w:rPr>
        <w:t>793349</w:t>
      </w:r>
    </w:p>
    <w:p>
      <w:r>
        <w:t>@USER elmo is antifa</w:t>
      </w:r>
    </w:p>
    <w:p>
      <w:r>
        <w:rPr>
          <w:b/>
          <w:u w:val="single"/>
        </w:rPr>
        <w:t>793350</w:t>
      </w:r>
    </w:p>
    <w:p>
      <w:r>
        <w:t>@USER CA has always been blue and so have I. You don't seem to be doing very much except helping yourself. Like my neighbors you are a champagne socialist.</w:t>
      </w:r>
    </w:p>
    <w:p>
      <w:r>
        <w:rPr>
          <w:b/>
          <w:u w:val="single"/>
        </w:rPr>
        <w:t>793351</w:t>
      </w:r>
    </w:p>
    <w:p>
      <w:r>
        <w:t>@USER @USER @USER @USER @USER @USER And not one bit of any of that has anything to do with Trump at all." - Liberals could care less who was responsible &amp;amp; that the majority of the indictments were people Potus never met that did things while Obama was asleep at the wheel. Facts do not matter to the left."</w:t>
      </w:r>
    </w:p>
    <w:p>
      <w:r>
        <w:rPr>
          <w:b/>
          <w:u w:val="single"/>
        </w:rPr>
        <w:t>793352</w:t>
      </w:r>
    </w:p>
    <w:p>
      <w:r>
        <w:t>@USER No he can’t because losss of service time during suspensions he is subject to waivers</w:t>
      </w:r>
    </w:p>
    <w:p>
      <w:r>
        <w:rPr>
          <w:b/>
          <w:u w:val="single"/>
        </w:rPr>
        <w:t>793353</w:t>
      </w:r>
    </w:p>
    <w:p>
      <w:r>
        <w:t>@USER @USER @USER Sensible gun control can only help. Mentally unstable people should not have guns. People with restraining orders should not have guns. No one needs a gun with a magazine more than 5-6 rounds (unless the zombie apocalypse happens).</w:t>
      </w:r>
    </w:p>
    <w:p>
      <w:r>
        <w:rPr>
          <w:b/>
          <w:u w:val="single"/>
        </w:rPr>
        <w:t>793354</w:t>
      </w:r>
    </w:p>
    <w:p>
      <w:r>
        <w:t>@USER @USER I believe ALL of this stuff is to bring in Gun Control. Gun Control = Disarming America.</w:t>
      </w:r>
    </w:p>
    <w:p>
      <w:r>
        <w:rPr>
          <w:b/>
          <w:u w:val="single"/>
        </w:rPr>
        <w:t>793355</w:t>
      </w:r>
    </w:p>
    <w:p>
      <w:r>
        <w:t>@USER @USER They always get mad when they are losing money. 🇺🇸</w:t>
      </w:r>
    </w:p>
    <w:p>
      <w:r>
        <w:rPr>
          <w:b/>
          <w:u w:val="single"/>
        </w:rPr>
        <w:t>793356</w:t>
      </w:r>
    </w:p>
    <w:p>
      <w:r>
        <w:t>@USER Don’t doubt a fat man</w:t>
      </w:r>
    </w:p>
    <w:p>
      <w:r>
        <w:rPr>
          <w:b/>
          <w:u w:val="single"/>
        </w:rPr>
        <w:t>793357</w:t>
      </w:r>
    </w:p>
    <w:p>
      <w:r>
        <w:t>@USER @USER @USER I guarantee you she is not going to allow herself to be put under oath.</w:t>
      </w:r>
    </w:p>
    <w:p>
      <w:r>
        <w:rPr>
          <w:b/>
          <w:u w:val="single"/>
        </w:rPr>
        <w:t>793358</w:t>
      </w:r>
    </w:p>
    <w:p>
      <w:r>
        <w:t>@USER The reason you don’t have a wife is because you are an ass.</w:t>
      </w:r>
    </w:p>
    <w:p>
      <w:r>
        <w:rPr>
          <w:b/>
          <w:u w:val="single"/>
        </w:rPr>
        <w:t>793359</w:t>
      </w:r>
    </w:p>
    <w:p>
      <w:r>
        <w:t>@USER @USER A true ass statement right here</w:t>
      </w:r>
    </w:p>
    <w:p>
      <w:r>
        <w:rPr>
          <w:b/>
          <w:u w:val="single"/>
        </w:rPr>
        <w:t>793360</w:t>
      </w:r>
    </w:p>
    <w:p>
      <w:r>
        <w:t>@USER Tell her that she is a leader!!!</w:t>
      </w:r>
    </w:p>
    <w:p>
      <w:r>
        <w:rPr>
          <w:b/>
          <w:u w:val="single"/>
        </w:rPr>
        <w:t>793361</w:t>
      </w:r>
    </w:p>
    <w:p>
      <w:r>
        <w:t>@USER just despacito</w:t>
      </w:r>
    </w:p>
    <w:p>
      <w:r>
        <w:rPr>
          <w:b/>
          <w:u w:val="single"/>
        </w:rPr>
        <w:t>793362</w:t>
      </w:r>
    </w:p>
    <w:p>
      <w:r>
        <w:t>@USER Grow a pair. M</w:t>
      </w:r>
    </w:p>
    <w:p>
      <w:r>
        <w:rPr>
          <w:b/>
          <w:u w:val="single"/>
        </w:rPr>
        <w:t>793363</w:t>
      </w:r>
    </w:p>
    <w:p>
      <w:r>
        <w:t>@USER Twitter just banned the proud boys and Alex McGinnis! Antifa has not been banned yet they are classified as a terrorist organization. How can this be happening! You need to do something about this!</w:t>
      </w:r>
    </w:p>
    <w:p>
      <w:r>
        <w:rPr>
          <w:b/>
          <w:u w:val="single"/>
        </w:rPr>
        <w:t>793364</w:t>
      </w:r>
    </w:p>
    <w:p>
      <w:r>
        <w:t>@USER @USER @USER Glad to hear it Jacob!  When?  @USER</w:t>
      </w:r>
    </w:p>
    <w:p>
      <w:r>
        <w:rPr>
          <w:b/>
          <w:u w:val="single"/>
        </w:rPr>
        <w:t>793365</w:t>
      </w:r>
    </w:p>
    <w:p>
      <w:r>
        <w:t>@USER Amazing how many people voted guilty before proven innocent. Lots of liberals are voting in this poll obviously.</w:t>
      </w:r>
    </w:p>
    <w:p>
      <w:r>
        <w:rPr>
          <w:b/>
          <w:u w:val="single"/>
        </w:rPr>
        <w:t>793366</w:t>
      </w:r>
    </w:p>
    <w:p>
      <w:r>
        <w:t>@USER What an angry person she is 🤣 URL</w:t>
      </w:r>
    </w:p>
    <w:p>
      <w:r>
        <w:rPr>
          <w:b/>
          <w:u w:val="single"/>
        </w:rPr>
        <w:t>793367</w:t>
      </w:r>
    </w:p>
    <w:p>
      <w:r>
        <w:t>@USER @USER Is this for real?</w:t>
      </w:r>
    </w:p>
    <w:p>
      <w:r>
        <w:rPr>
          <w:b/>
          <w:u w:val="single"/>
        </w:rPr>
        <w:t>793368</w:t>
      </w:r>
    </w:p>
    <w:p>
      <w:r>
        <w:t>@USER @USER @USER @USER @USER @USER @USER @USER @USER @USER @USER We all had fun!Loved watching eyes light up w excitement when he used their names as they asked questions😍Yes!He is talking to you!😍</w:t>
      </w:r>
    </w:p>
    <w:p>
      <w:r>
        <w:rPr>
          <w:b/>
          <w:u w:val="single"/>
        </w:rPr>
        <w:t>793369</w:t>
      </w:r>
    </w:p>
    <w:p>
      <w:r>
        <w:t>@USER @USER @USER @USER @USER Yes included. Smoothing reserve put in place as Conservatives knew next year and year after toughest in five year cycle. Predictions are proving to be correct.</w:t>
      </w:r>
    </w:p>
    <w:p>
      <w:r>
        <w:rPr>
          <w:b/>
          <w:u w:val="single"/>
        </w:rPr>
        <w:t>793370</w:t>
      </w:r>
    </w:p>
    <w:p>
      <w:r>
        <w:t>@USER Dumb kid</w:t>
      </w:r>
    </w:p>
    <w:p>
      <w:r>
        <w:rPr>
          <w:b/>
          <w:u w:val="single"/>
        </w:rPr>
        <w:t>793371</w:t>
      </w:r>
    </w:p>
    <w:p>
      <w:r>
        <w:t>@USER I am appalled that you are considering hosting a `midget’ wrestling spectacle. The word itself is offensive but an occasion like that will  perpetuate the stereotypes around dwarfism and is hugely damaging to the dwarf community. Please think again.</w:t>
      </w:r>
    </w:p>
    <w:p>
      <w:r>
        <w:rPr>
          <w:b/>
          <w:u w:val="single"/>
        </w:rPr>
        <w:t>793372</w:t>
      </w:r>
    </w:p>
    <w:p>
      <w:r>
        <w:t>@USER @USER Corey Booker try to finger blast my ass as a teenager. #MAGA #WalkAway URL</w:t>
      </w:r>
    </w:p>
    <w:p>
      <w:r>
        <w:rPr>
          <w:b/>
          <w:u w:val="single"/>
        </w:rPr>
        <w:t>793373</w:t>
      </w:r>
    </w:p>
    <w:p>
      <w:r>
        <w:t>@USER @USER @USER Means nothing!! Your always so dramatic and none of your promises ever come true not sure why I still follow you. I'm starting to realize you are full of crap.</w:t>
      </w:r>
    </w:p>
    <w:p>
      <w:r>
        <w:rPr>
          <w:b/>
          <w:u w:val="single"/>
        </w:rPr>
        <w:t>793374</w:t>
      </w:r>
    </w:p>
    <w:p>
      <w:r>
        <w:t>💥Putting faces to the Deep State💥  James O'Keefe of @USER Announces Deep State Investigation at the Gateway Eagle Forum. Fantastic! Looking forward to this 😁 #ConspiracyNoMore #PatriotsWin #TrumpTreason #TheTruthShallSetUsFree #MAGA #WWG1WGA URL</w:t>
      </w:r>
    </w:p>
    <w:p>
      <w:r>
        <w:rPr>
          <w:b/>
          <w:u w:val="single"/>
        </w:rPr>
        <w:t>793375</w:t>
      </w:r>
    </w:p>
    <w:p>
      <w:r>
        <w:t>@USER YOU ARE CUTER THA ME SHHHH</w:t>
      </w:r>
    </w:p>
    <w:p>
      <w:r>
        <w:rPr>
          <w:b/>
          <w:u w:val="single"/>
        </w:rPr>
        <w:t>793376</w:t>
      </w:r>
    </w:p>
    <w:p>
      <w:r>
        <w:t>@USER All those poor conservatives going to be asking for government handouts and relief.</w:t>
      </w:r>
    </w:p>
    <w:p>
      <w:r>
        <w:rPr>
          <w:b/>
          <w:u w:val="single"/>
        </w:rPr>
        <w:t>793377</w:t>
      </w:r>
    </w:p>
    <w:p>
      <w:r>
        <w:t>@USER Rep Maxine Waters has been threatening violence on you the President and vise President. How come she is permitted to do this. Is the DOJ and Washington capital Police sleeping?? Why are all democrats above the law? This is a crime! URL</w:t>
      </w:r>
    </w:p>
    <w:p>
      <w:r>
        <w:rPr>
          <w:b/>
          <w:u w:val="single"/>
        </w:rPr>
        <w:t>793378</w:t>
      </w:r>
    </w:p>
    <w:p>
      <w:r>
        <w:t>6/7  ....drunk 17-year-old tell us little about his character as 53-year-old, let alone about his competency as a jurist."  But it seems a tad more likely that conservatives are merely clarifying, yet again, that “LAW AND ORDER MEANS USING THE LAW TO REINFORCE A SOCIAL ORDER.""</w:t>
      </w:r>
    </w:p>
    <w:p>
      <w:r>
        <w:rPr>
          <w:b/>
          <w:u w:val="single"/>
        </w:rPr>
        <w:t>793379</w:t>
      </w:r>
    </w:p>
    <w:p>
      <w:r>
        <w:t>@USER @USER @USER Glad she is OK</w:t>
      </w:r>
    </w:p>
    <w:p>
      <w:r>
        <w:rPr>
          <w:b/>
          <w:u w:val="single"/>
        </w:rPr>
        <w:t>793380</w:t>
      </w:r>
    </w:p>
    <w:p>
      <w:r>
        <w:t>@USER What do you expect? #Hollyweeders aka Hollywood liberals</w:t>
      </w:r>
    </w:p>
    <w:p>
      <w:r>
        <w:rPr>
          <w:b/>
          <w:u w:val="single"/>
        </w:rPr>
        <w:t>793381</w:t>
      </w:r>
    </w:p>
    <w:p>
      <w:r>
        <w:t>@USER 80 billion dollars and he is lazy.  No.  Its the puerto ricans that are lazy and corrupt.   The US should cut PR loose entirely</w:t>
      </w:r>
    </w:p>
    <w:p>
      <w:r>
        <w:rPr>
          <w:b/>
          <w:u w:val="single"/>
        </w:rPr>
        <w:t>793382</w:t>
      </w:r>
    </w:p>
    <w:p>
      <w:r>
        <w:t>@USER @USER @USER @USER is anti-gop. He is part of the “Trump Party” and he is hoping for a pardon for ripping off hard working Americans.</w:t>
      </w:r>
    </w:p>
    <w:p>
      <w:r>
        <w:rPr>
          <w:b/>
          <w:u w:val="single"/>
        </w:rPr>
        <w:t>793383</w:t>
      </w:r>
    </w:p>
    <w:p>
      <w:r>
        <w:t>@USER Beautiful and sexy.. 😍😘</w:t>
      </w:r>
    </w:p>
    <w:p>
      <w:r>
        <w:rPr>
          <w:b/>
          <w:u w:val="single"/>
        </w:rPr>
        <w:t>793384</w:t>
      </w:r>
    </w:p>
    <w:p>
      <w:r>
        <w:t>@USER @USER @USER No I don’t know that nor do you....in fact a claim like that is bullshit. Imagine if we had never enacted clean air regulations years ago in the U.S....but wait! YOU DON’T HAVE TO IMAGINE...just look at the air quality in China!! That’s what pisses me off about you conservatives</w:t>
      </w:r>
    </w:p>
    <w:p>
      <w:r>
        <w:rPr>
          <w:b/>
          <w:u w:val="single"/>
        </w:rPr>
        <w:t>793385</w:t>
      </w:r>
    </w:p>
    <w:p>
      <w:r>
        <w:t>@USER He wasn't really different with who he is now." Or probably Howard himself didn't really know his son.  "He doesn't trust easily. You have to earn his trust before you can get to know the real him, I guess. Tony has, at all times, at least fifteen thoughts of varying --"</w:t>
      </w:r>
    </w:p>
    <w:p>
      <w:r>
        <w:rPr>
          <w:b/>
          <w:u w:val="single"/>
        </w:rPr>
        <w:t>793386</w:t>
      </w:r>
    </w:p>
    <w:p>
      <w:r>
        <w:t>@USER I know you're here, and I do like you, a lot. But he is all I have left and I'm not going to lose him. Not again.""</w:t>
      </w:r>
    </w:p>
    <w:p>
      <w:r>
        <w:rPr>
          <w:b/>
          <w:u w:val="single"/>
        </w:rPr>
        <w:t>793387</w:t>
      </w:r>
    </w:p>
    <w:p>
      <w:r>
        <w:t>10)  But why?  Do they hate us that much?"    Well yes and no.  For the Leftists, yes they do.  Why?  Because they're Leftists, silly!  You either get with their program and let them tell you what to do - or they hate you.  With the formerly conservative conservatives - no."</w:t>
      </w:r>
    </w:p>
    <w:p>
      <w:r>
        <w:rPr>
          <w:b/>
          <w:u w:val="single"/>
        </w:rPr>
        <w:t>793388</w:t>
      </w:r>
    </w:p>
    <w:p>
      <w:r>
        <w:t>@USER @USER @USER No she's not she is looking for a job by being controversal. She is very bitter</w:t>
      </w:r>
    </w:p>
    <w:p>
      <w:r>
        <w:rPr>
          <w:b/>
          <w:u w:val="single"/>
        </w:rPr>
        <w:t>793389</w:t>
      </w:r>
    </w:p>
    <w:p>
      <w:r>
        <w:t>@USER Because conservatism is dying and they know it is. So they are going to try everything in their power to hold on to their perception of what America should look like despite the fact most Americans are more centralist-liberals.</w:t>
      </w:r>
    </w:p>
    <w:p>
      <w:r>
        <w:rPr>
          <w:b/>
          <w:u w:val="single"/>
        </w:rPr>
        <w:t>793390</w:t>
      </w:r>
    </w:p>
    <w:p>
      <w:r>
        <w:t>@USER @USER @USER I refuse to acknowledge the scampi nik nak. Nice and spicy obscures it through sheer brilliantness.</w:t>
      </w:r>
    </w:p>
    <w:p>
      <w:r>
        <w:rPr>
          <w:b/>
          <w:u w:val="single"/>
        </w:rPr>
        <w:t>793391</w:t>
      </w:r>
    </w:p>
    <w:p>
      <w:r>
        <w:t>@USER Griffin thinks she is funny but she's not. She's a disgusting pig!!</w:t>
      </w:r>
    </w:p>
    <w:p>
      <w:r>
        <w:rPr>
          <w:b/>
          <w:u w:val="single"/>
        </w:rPr>
        <w:t>793392</w:t>
      </w:r>
    </w:p>
    <w:p>
      <w:r>
        <w:t>@USER @USER @USER @USER @USER @USER @USER Classic Liberal projection. Accuse conservatives of what we do 🙄</w:t>
      </w:r>
    </w:p>
    <w:p>
      <w:r>
        <w:rPr>
          <w:b/>
          <w:u w:val="single"/>
        </w:rPr>
        <w:t>793393</w:t>
      </w:r>
    </w:p>
    <w:p>
      <w:r>
        <w:t>#NowReading: A human rights crisis" via @USER URL</w:t>
      </w:r>
    </w:p>
    <w:p>
      <w:r>
        <w:rPr>
          <w:b/>
          <w:u w:val="single"/>
        </w:rPr>
        <w:t>793394</w:t>
      </w:r>
    </w:p>
    <w:p>
      <w:r>
        <w:t>@USER  Regarding the story I think I'm going to kill the president", why is it reporters "never" follow up on how a convicted felon could obtain, in this case, 6 guns? What's the police doing about, or would that bring light to the gun control issue? Bias?"</w:t>
      </w:r>
    </w:p>
    <w:p>
      <w:r>
        <w:rPr>
          <w:b/>
          <w:u w:val="single"/>
        </w:rPr>
        <w:t>793395</w:t>
      </w:r>
    </w:p>
    <w:p>
      <w:r>
        <w:t>@USER A Whore MAYOR stealing the money and funded by Dems to bash Potus. WTF is the country doing with a 1960's power grid? God knows theres enough $$ to replace it.</w:t>
      </w:r>
    </w:p>
    <w:p>
      <w:r>
        <w:rPr>
          <w:b/>
          <w:u w:val="single"/>
        </w:rPr>
        <w:t>793396</w:t>
      </w:r>
    </w:p>
    <w:p>
      <w:r>
        <w:t>@USER @USER @USER @USER @USER @USER @USER @USER @USER @USER @USER @USER @USER @USER @USER @USER @USER @USER @USER @USER @USER Follow everyone on this tweet. We have to fight Twitter AND the Democrats!</w:t>
      </w:r>
    </w:p>
    <w:p>
      <w:r>
        <w:rPr>
          <w:b/>
          <w:u w:val="single"/>
        </w:rPr>
        <w:t>793397</w:t>
      </w:r>
    </w:p>
    <w:p>
      <w:r>
        <w:t>@USER it’s like saying you’re pale! you live in the north pole! bitchass dipfuck</w:t>
      </w:r>
    </w:p>
    <w:p>
      <w:r>
        <w:rPr>
          <w:b/>
          <w:u w:val="single"/>
        </w:rPr>
        <w:t>793398</w:t>
      </w:r>
    </w:p>
    <w:p>
      <w:r>
        <w:t>@USER No it’s because you are a horrible person🤮🤮🤮🤮</w:t>
      </w:r>
    </w:p>
    <w:p>
      <w:r>
        <w:rPr>
          <w:b/>
          <w:u w:val="single"/>
        </w:rPr>
        <w:t>793399</w:t>
      </w:r>
    </w:p>
    <w:p>
      <w:r>
        <w:t>@USER @USER @ cooktragic  This NOT good news for either Australian women or Palestine.  It is ridiculous to pretend otherwise.  Our only hope is his election is not successful! Or the abysmal history of women in LNP continues.  He is not a gentleman. In our culture it is 'Ladies First'.</w:t>
      </w:r>
    </w:p>
    <w:p>
      <w:r>
        <w:rPr>
          <w:b/>
          <w:u w:val="single"/>
        </w:rPr>
        <w:t>793400</w:t>
      </w:r>
    </w:p>
    <w:p>
      <w:r>
        <w:t>@USER @USER @USER @USER @USER It'll be the lack of a range of good olive oil that will cause my mayhem</w:t>
      </w:r>
    </w:p>
    <w:p>
      <w:r>
        <w:rPr>
          <w:b/>
          <w:u w:val="single"/>
        </w:rPr>
        <w:t>793401</w:t>
      </w:r>
    </w:p>
    <w:p>
      <w:r>
        <w:t>@USER @USER Even her brother thinks she is a monster: URL</w:t>
      </w:r>
    </w:p>
    <w:p>
      <w:r>
        <w:rPr>
          <w:b/>
          <w:u w:val="single"/>
        </w:rPr>
        <w:t>793402</w:t>
      </w:r>
    </w:p>
    <w:p>
      <w:r>
        <w:t>@USER He hit the lotto</w:t>
      </w:r>
    </w:p>
    <w:p>
      <w:r>
        <w:rPr>
          <w:b/>
          <w:u w:val="single"/>
        </w:rPr>
        <w:t>793403</w:t>
      </w:r>
    </w:p>
    <w:p>
      <w:r>
        <w:t>@USER This is incredible.  She is being demeaned because she stood up for herself? I hope she knows she has many who support her and stand with her.  She is an example for other women.</w:t>
      </w:r>
    </w:p>
    <w:p>
      <w:r>
        <w:rPr>
          <w:b/>
          <w:u w:val="single"/>
        </w:rPr>
        <w:t>793404</w:t>
      </w:r>
    </w:p>
    <w:p>
      <w:r>
        <w:t>@USER @USER You love being on your knees....Your used to it Andy Vanderbilt! Stop being a hater and a liar when it comes to conservatives!</w:t>
      </w:r>
    </w:p>
    <w:p>
      <w:r>
        <w:rPr>
          <w:b/>
          <w:u w:val="single"/>
        </w:rPr>
        <w:t>793405</w:t>
      </w:r>
    </w:p>
    <w:p>
      <w:r>
        <w:t>@USER Where is the gun control crowd now that illegal immigrants are waltzing into our country heavily armed</w:t>
      </w:r>
    </w:p>
    <w:p>
      <w:r>
        <w:rPr>
          <w:b/>
          <w:u w:val="single"/>
        </w:rPr>
        <w:t>793406</w:t>
      </w:r>
    </w:p>
    <w:p>
      <w:r>
        <w:t>@USER I’m still confounded and amazed the Antifa wing wants new speech restrictions as though some other AG who isn’t a racist hack will be in charge of implementing in interpreting them. He’s suing colleges for discriminating against *white* students w/ Civil Rights law. C’mon.</w:t>
      </w:r>
    </w:p>
    <w:p>
      <w:r>
        <w:rPr>
          <w:b/>
          <w:u w:val="single"/>
        </w:rPr>
        <w:t>793407</w:t>
      </w:r>
    </w:p>
    <w:p>
      <w:r>
        <w:t>@USER I should make a “sam has new hair and she is fabulous” sign that I have on my person for when we are together</w:t>
      </w:r>
    </w:p>
    <w:p>
      <w:r>
        <w:rPr>
          <w:b/>
          <w:u w:val="single"/>
        </w:rPr>
        <w:t>793408</w:t>
      </w:r>
    </w:p>
    <w:p>
      <w:r>
        <w:t>@USER ...while wearing his t shirt promoting gun control...</w:t>
      </w:r>
    </w:p>
    <w:p>
      <w:r>
        <w:rPr>
          <w:b/>
          <w:u w:val="single"/>
        </w:rPr>
        <w:t>793409</w:t>
      </w:r>
    </w:p>
    <w:p>
      <w:r>
        <w:t>@USER She is allergic to chocolate ☹️</w:t>
      </w:r>
    </w:p>
    <w:p>
      <w:r>
        <w:rPr>
          <w:b/>
          <w:u w:val="single"/>
        </w:rPr>
        <w:t>793410</w:t>
      </w:r>
    </w:p>
    <w:p>
      <w:r>
        <w:t>@USER But where is Antifa going to shop now?</w:t>
      </w:r>
    </w:p>
    <w:p>
      <w:r>
        <w:rPr>
          <w:b/>
          <w:u w:val="single"/>
        </w:rPr>
        <w:t>793411</w:t>
      </w:r>
    </w:p>
    <w:p>
      <w:r>
        <w:t>@USER @USER @USER @USER @USER Hahah a left telling a right he is making everything political.. too f’n funny!</w:t>
      </w:r>
    </w:p>
    <w:p>
      <w:r>
        <w:rPr>
          <w:b/>
          <w:u w:val="single"/>
        </w:rPr>
        <w:t>793412</w:t>
      </w:r>
    </w:p>
    <w:p>
      <w:r>
        <w:t>@USER This is why women lose their credibility- she was empowered??? Ohhhh Me too! These women and liberals have high-jacked the movement for women who really have been abused. Disgusting</w:t>
      </w:r>
    </w:p>
    <w:p>
      <w:r>
        <w:rPr>
          <w:b/>
          <w:u w:val="single"/>
        </w:rPr>
        <w:t>793413</w:t>
      </w:r>
    </w:p>
    <w:p>
      <w:r>
        <w:t>@USER She is not wrong tho. Some Tunisians look like Italians</w:t>
      </w:r>
    </w:p>
    <w:p>
      <w:r>
        <w:rPr>
          <w:b/>
          <w:u w:val="single"/>
        </w:rPr>
        <w:t>793414</w:t>
      </w:r>
    </w:p>
    <w:p>
      <w:r>
        <w:t>@USER @USER where's McKenna? She no longer using Twitter. Did she defect to the Conservatives?</w:t>
      </w:r>
    </w:p>
    <w:p>
      <w:r>
        <w:rPr>
          <w:b/>
          <w:u w:val="single"/>
        </w:rPr>
        <w:t>793415</w:t>
      </w:r>
    </w:p>
    <w:p>
      <w:r>
        <w:t>@USER She isn't a radical but you are so far right you are Kemp. You refused to pay any attention to what the people of Georgia want and need. That will be your undoing.</w:t>
      </w:r>
    </w:p>
    <w:p>
      <w:r>
        <w:rPr>
          <w:b/>
          <w:u w:val="single"/>
        </w:rPr>
        <w:t>793416</w:t>
      </w:r>
    </w:p>
    <w:p>
      <w:r>
        <w:t>@USER @USER I recall hearing Maxine Waters issue a summons for all people get up in the face of the Republicans and conservatives. Payback's a b**** ain't it?</w:t>
      </w:r>
    </w:p>
    <w:p>
      <w:r>
        <w:rPr>
          <w:b/>
          <w:u w:val="single"/>
        </w:rPr>
        <w:t>793417</w:t>
      </w:r>
    </w:p>
    <w:p>
      <w:r>
        <w:t>@USER yeah and conservatives work in real industries like coal mines/ oil rigs duhh</w:t>
      </w:r>
    </w:p>
    <w:p>
      <w:r>
        <w:rPr>
          <w:b/>
          <w:u w:val="single"/>
        </w:rPr>
        <w:t>793418</w:t>
      </w:r>
    </w:p>
    <w:p>
      <w:r>
        <w:t>@USER And we have the right #Nottowatch</w:t>
      </w:r>
    </w:p>
    <w:p>
      <w:r>
        <w:rPr>
          <w:b/>
          <w:u w:val="single"/>
        </w:rPr>
        <w:t>793419</w:t>
      </w:r>
    </w:p>
    <w:p>
      <w:r>
        <w:t>@USER @USER USA Antifa are connecting with the Philippine's CPP-NPA and vice versa. President Duterte should be informed about this!</w:t>
      </w:r>
    </w:p>
    <w:p>
      <w:r>
        <w:rPr>
          <w:b/>
          <w:u w:val="single"/>
        </w:rPr>
        <w:t>793420</w:t>
      </w:r>
    </w:p>
    <w:p>
      <w:r>
        <w:t>@USER He is the best!! They ended them all.</w:t>
      </w:r>
    </w:p>
    <w:p>
      <w:r>
        <w:rPr>
          <w:b/>
          <w:u w:val="single"/>
        </w:rPr>
        <w:t>793421</w:t>
      </w:r>
    </w:p>
    <w:p>
      <w:r>
        <w:t>@USER @USER @USER He is talking about you big O.</w:t>
      </w:r>
    </w:p>
    <w:p>
      <w:r>
        <w:rPr>
          <w:b/>
          <w:u w:val="single"/>
        </w:rPr>
        <w:t>793422</w:t>
      </w:r>
    </w:p>
    <w:p>
      <w:r>
        <w:t>@USER The Dems are campaigning on medicare-for-all and gun control. How are those falsehoods?</w:t>
      </w:r>
    </w:p>
    <w:p>
      <w:r>
        <w:rPr>
          <w:b/>
          <w:u w:val="single"/>
        </w:rPr>
        <w:t>793423</w:t>
      </w:r>
    </w:p>
    <w:p>
      <w:r>
        <w:t>@USER @USER They had it rigged and had the media post those fake poles to try and discourage conservatives from even voting. Bombshell when the working conservatives got off work and went to vote! Ripped their poor NWO apart. Been crying and throwing tantrums ever since. Lies never stopped!</w:t>
      </w:r>
    </w:p>
    <w:p>
      <w:r>
        <w:rPr>
          <w:b/>
          <w:u w:val="single"/>
        </w:rPr>
        <w:t>793424</w:t>
      </w:r>
    </w:p>
    <w:p>
      <w:r>
        <w:t>@USER @USER Liberals mock President Trumps skin color and decapitated his likeness. They also threaten his family. Even Baron.</w:t>
      </w:r>
    </w:p>
    <w:p>
      <w:r>
        <w:rPr>
          <w:b/>
          <w:u w:val="single"/>
        </w:rPr>
        <w:t>793425</w:t>
      </w:r>
    </w:p>
    <w:p>
      <w:r>
        <w:t>@USER @USER @USER @USER So he is misogynistic cause his opinion is different?? I guess that makes you a bigot!</w:t>
      </w:r>
    </w:p>
    <w:p>
      <w:r>
        <w:rPr>
          <w:b/>
          <w:u w:val="single"/>
        </w:rPr>
        <w:t>793426</w:t>
      </w:r>
    </w:p>
    <w:p>
      <w:r>
        <w:t>@USER Antifa log tosser. URL</w:t>
      </w:r>
    </w:p>
    <w:p>
      <w:r>
        <w:rPr>
          <w:b/>
          <w:u w:val="single"/>
        </w:rPr>
        <w:t>793427</w:t>
      </w:r>
    </w:p>
    <w:p>
      <w:r>
        <w:t>@USER @USER He should just stick to sports but Liberals can't help themselves.</w:t>
      </w:r>
    </w:p>
    <w:p>
      <w:r>
        <w:rPr>
          <w:b/>
          <w:u w:val="single"/>
        </w:rPr>
        <w:t>793428</w:t>
      </w:r>
    </w:p>
    <w:p>
      <w:r>
        <w:t>@USER @USER HE IS SO GOOD and so is Titus Welliver as Jimmy O and he also responds whenever you tag him in stuff so I don’t want to bug him</w:t>
      </w:r>
    </w:p>
    <w:p>
      <w:r>
        <w:rPr>
          <w:b/>
          <w:u w:val="single"/>
        </w:rPr>
        <w:t>793429</w:t>
      </w:r>
    </w:p>
    <w:p>
      <w:r>
        <w:t>@USER HE IS THE BEST</w:t>
      </w:r>
    </w:p>
    <w:p>
      <w:r>
        <w:rPr>
          <w:b/>
          <w:u w:val="single"/>
        </w:rPr>
        <w:t>793430</w:t>
      </w:r>
    </w:p>
    <w:p>
      <w:r>
        <w:t>@USER Death to Jeremy Corbin by any means necessary !🤪👍</w:t>
      </w:r>
    </w:p>
    <w:p>
      <w:r>
        <w:rPr>
          <w:b/>
          <w:u w:val="single"/>
        </w:rPr>
        <w:t>793431</w:t>
      </w:r>
    </w:p>
    <w:p>
      <w:r>
        <w:t>Are the Cruz vs. O’Rourke Debates Ever Going to Happen?"  URL #TCOT #MAGA #RedNationRising"</w:t>
      </w:r>
    </w:p>
    <w:p>
      <w:r>
        <w:rPr>
          <w:b/>
          <w:u w:val="single"/>
        </w:rPr>
        <w:t>793432</w:t>
      </w:r>
    </w:p>
    <w:p>
      <w:r>
        <w:t>@USER and if you're in ANTIFA you are one of them shit for brains. Here worship your queen she needs her toe cheese licked out. URL</w:t>
      </w:r>
    </w:p>
    <w:p>
      <w:r>
        <w:rPr>
          <w:b/>
          <w:u w:val="single"/>
        </w:rPr>
        <w:t>793433</w:t>
      </w:r>
    </w:p>
    <w:p>
      <w:r>
        <w:t>@USER Does this guy even read the Bible? URL</w:t>
      </w:r>
    </w:p>
    <w:p>
      <w:r>
        <w:rPr>
          <w:b/>
          <w:u w:val="single"/>
        </w:rPr>
        <w:t>793434</w:t>
      </w:r>
    </w:p>
    <w:p>
      <w:r>
        <w:t>@USER @USER @USER @USER They are if you support gun control</w:t>
      </w:r>
    </w:p>
    <w:p>
      <w:r>
        <w:rPr>
          <w:b/>
          <w:u w:val="single"/>
        </w:rPr>
        <w:t>793435</w:t>
      </w:r>
    </w:p>
    <w:p>
      <w:r>
        <w:t>@USER @USER do you know what flanking and muscle flashing is with an AR15?; educate yourself and close that c•€k hol~+€r...you don't know why u r talking about😡😡😡😡</w:t>
      </w:r>
    </w:p>
    <w:p>
      <w:r>
        <w:rPr>
          <w:b/>
          <w:u w:val="single"/>
        </w:rPr>
        <w:t>793436</w:t>
      </w:r>
    </w:p>
    <w:p>
      <w:r>
        <w:t>@USER @USER Chuckle heads.</w:t>
      </w:r>
    </w:p>
    <w:p>
      <w:r>
        <w:rPr>
          <w:b/>
          <w:u w:val="single"/>
        </w:rPr>
        <w:t>793437</w:t>
      </w:r>
    </w:p>
    <w:p>
      <w:r>
        <w:t>@USER @USER I agree he is very intelligent and I like the latest policy of a sovereign wealth fund - something I've long supported. But he just doesn't cut through. Someone like Jo Swinson would get the party more air time imo.</w:t>
      </w:r>
    </w:p>
    <w:p>
      <w:r>
        <w:rPr>
          <w:b/>
          <w:u w:val="single"/>
        </w:rPr>
        <w:t>793438</w:t>
      </w:r>
    </w:p>
    <w:p>
      <w:r>
        <w:t>@USER Disappointed in Taylor. Serena was wrong. don’t use your gender to be disrespectful. Serena should apologize to the winner &amp;amp; ref</w:t>
      </w:r>
    </w:p>
    <w:p>
      <w:r>
        <w:rPr>
          <w:b/>
          <w:u w:val="single"/>
        </w:rPr>
        <w:t>793439</w:t>
      </w:r>
    </w:p>
    <w:p>
      <w:r>
        <w:t>@USER Most definitely. I’m not advocating playing either game. Just thinking aloud they might play earlier.</w:t>
      </w:r>
    </w:p>
    <w:p>
      <w:r>
        <w:rPr>
          <w:b/>
          <w:u w:val="single"/>
        </w:rPr>
        <w:t>793440</w:t>
      </w:r>
    </w:p>
    <w:p>
      <w:r>
        <w:t>@USER they’re abso shite quality tho</w:t>
      </w:r>
    </w:p>
    <w:p>
      <w:r>
        <w:rPr>
          <w:b/>
          <w:u w:val="single"/>
        </w:rPr>
        <w:t>793441</w:t>
      </w:r>
    </w:p>
    <w:p>
      <w:r>
        <w:t>@USER @USER @USER @USER @USER @USER She is a master of twisting words. That is her greatest skill</w:t>
      </w:r>
    </w:p>
    <w:p>
      <w:r>
        <w:rPr>
          <w:b/>
          <w:u w:val="single"/>
        </w:rPr>
        <w:t>793442</w:t>
      </w:r>
    </w:p>
    <w:p>
      <w:r>
        <w:t>@USER @USER @USER Divert and defame...we voted him in to get things done...not b/c he is well mannered</w:t>
      </w:r>
    </w:p>
    <w:p>
      <w:r>
        <w:rPr>
          <w:b/>
          <w:u w:val="single"/>
        </w:rPr>
        <w:t>793443</w:t>
      </w:r>
    </w:p>
    <w:p>
      <w:r>
        <w:t>@USER So Dissapointing. This guy is the biggest hypocrite in the country. Embarrassing that he is our Senator</w:t>
      </w:r>
    </w:p>
    <w:p>
      <w:r>
        <w:rPr>
          <w:b/>
          <w:u w:val="single"/>
        </w:rPr>
        <w:t>793444</w:t>
      </w:r>
    </w:p>
    <w:p>
      <w:r>
        <w:t>@USER @USER She loves Sailor Moon so of course she is</w:t>
      </w:r>
    </w:p>
    <w:p>
      <w:r>
        <w:rPr>
          <w:b/>
          <w:u w:val="single"/>
        </w:rPr>
        <w:t>793445</w:t>
      </w:r>
    </w:p>
    <w:p>
      <w:r>
        <w:t>4) forgiveness is useless: she is trapped by trauma for 40y. Maybe if she lets go of her illusion of a perfect world where “this cannot happen” accept that she is the only one responsible of getting herself over this</w:t>
      </w:r>
    </w:p>
    <w:p>
      <w:r>
        <w:rPr>
          <w:b/>
          <w:u w:val="single"/>
        </w:rPr>
        <w:t>793446</w:t>
      </w:r>
    </w:p>
    <w:p>
      <w:r>
        <w:t>@USER @USER He is a Senator and Trump is President. He's not wrong.</w:t>
      </w:r>
    </w:p>
    <w:p>
      <w:r>
        <w:rPr>
          <w:b/>
          <w:u w:val="single"/>
        </w:rPr>
        <w:t>793447</w:t>
      </w:r>
    </w:p>
    <w:p>
      <w:r>
        <w:t>@USER No prison time for you. You're going to get McCain-ed"   😂🤣😂            #DeathPenalty  #Treason  #Pedogate #MAGA #QAnon"</w:t>
      </w:r>
    </w:p>
    <w:p>
      <w:r>
        <w:rPr>
          <w:b/>
          <w:u w:val="single"/>
        </w:rPr>
        <w:t>793448</w:t>
      </w:r>
    </w:p>
    <w:p>
      <w:r>
        <w:t>@USER @USER @USER It sounds like Joe is channeling all conservatives who've been under attack by liberals all these years. Is this what they call transference?</w:t>
      </w:r>
    </w:p>
    <w:p>
      <w:r>
        <w:rPr>
          <w:b/>
          <w:u w:val="single"/>
        </w:rPr>
        <w:t>793449</w:t>
      </w:r>
    </w:p>
    <w:p>
      <w:r>
        <w:t>@USER Sounds like a great ad for gun control</w:t>
      </w:r>
    </w:p>
    <w:p>
      <w:r>
        <w:rPr>
          <w:b/>
          <w:u w:val="single"/>
        </w:rPr>
        <w:t>793450</w:t>
      </w:r>
    </w:p>
    <w:p>
      <w:r>
        <w:t>...it will be hard to believe any female accusers...ever again...especially liberals who lie for personal and political gain... URL</w:t>
      </w:r>
    </w:p>
    <w:p>
      <w:r>
        <w:rPr>
          <w:b/>
          <w:u w:val="single"/>
        </w:rPr>
        <w:t>793451</w:t>
      </w:r>
    </w:p>
    <w:p>
      <w:r>
        <w:t>@USER He needs that exact amount in hanging rope.</w:t>
      </w:r>
    </w:p>
    <w:p>
      <w:r>
        <w:rPr>
          <w:b/>
          <w:u w:val="single"/>
        </w:rPr>
        <w:t>793452</w:t>
      </w:r>
    </w:p>
    <w:p>
      <w:r>
        <w:t>@USER Christians been thinking women lie SINCE EVE and the start of Christianity....Conservatives just give it legislative and judical teeth to oppress women in the modern age.... #Kavanaugh  #KavanaughConfirmation  #metoo URL</w:t>
      </w:r>
    </w:p>
    <w:p>
      <w:r>
        <w:rPr>
          <w:b/>
          <w:u w:val="single"/>
        </w:rPr>
        <w:t>793453</w:t>
      </w:r>
    </w:p>
    <w:p>
      <w:r>
        <w:t>@USER i love your voice. how do you get it to sound so sexy and strong? #BarbieDreamsVIDEO</w:t>
      </w:r>
    </w:p>
    <w:p>
      <w:r>
        <w:rPr>
          <w:b/>
          <w:u w:val="single"/>
        </w:rPr>
        <w:t>793454</w:t>
      </w:r>
    </w:p>
    <w:p>
      <w:r>
        <w:t>@USER @USER @USER @USER @USER Sad that you are trying to pawn off another rich Right-Wing type in an age of increasing wealth disparity. A price gouging pharma executive at that. After Trump tried to gut healthcare with no real replace in that repeal &amp;amp; replace". It's a slap in the face."</w:t>
      </w:r>
    </w:p>
    <w:p>
      <w:r>
        <w:rPr>
          <w:b/>
          <w:u w:val="single"/>
        </w:rPr>
        <w:t>793455</w:t>
      </w:r>
    </w:p>
    <w:p>
      <w:r>
        <w:t>@USER Dude...what happened to you? #messedup</w:t>
      </w:r>
    </w:p>
    <w:p>
      <w:r>
        <w:rPr>
          <w:b/>
          <w:u w:val="single"/>
        </w:rPr>
        <w:t>793456</w:t>
      </w:r>
    </w:p>
    <w:p>
      <w:r>
        <w:t>@USER Ummm.   You are one of those people that shouldn’t be there.  😂</w:t>
      </w:r>
    </w:p>
    <w:p>
      <w:r>
        <w:rPr>
          <w:b/>
          <w:u w:val="single"/>
        </w:rPr>
        <w:t>793457</w:t>
      </w:r>
    </w:p>
    <w:p>
      <w:r>
        <w:t>@USER @USER @USER @USER Does your mom know you are on Twitter?</w:t>
      </w:r>
    </w:p>
    <w:p>
      <w:r>
        <w:rPr>
          <w:b/>
          <w:u w:val="single"/>
        </w:rPr>
        <w:t>793458</w:t>
      </w:r>
    </w:p>
    <w:p>
      <w:r>
        <w:t>@USER idk u too well but that must be a fuckin delicious corn chip that someone misses dearly</w:t>
      </w:r>
    </w:p>
    <w:p>
      <w:r>
        <w:rPr>
          <w:b/>
          <w:u w:val="single"/>
        </w:rPr>
        <w:t>793459</w:t>
      </w:r>
    </w:p>
    <w:p>
      <w:r>
        <w:t>@USER She is so damn cute! Def with the facial expressions</w:t>
      </w:r>
    </w:p>
    <w:p>
      <w:r>
        <w:rPr>
          <w:b/>
          <w:u w:val="single"/>
        </w:rPr>
        <w:t>793460</w:t>
      </w:r>
    </w:p>
    <w:p>
      <w:r>
        <w:t>@USER @USER @USER @USER Well I just saw this and clicked on Bens link to see who he is and he has me blocked and I've never heard of him before.</w:t>
      </w:r>
    </w:p>
    <w:p>
      <w:r>
        <w:rPr>
          <w:b/>
          <w:u w:val="single"/>
        </w:rPr>
        <w:t>793461</w:t>
      </w:r>
    </w:p>
    <w:p>
      <w:r>
        <w:t>@USER @USER @USER Oh it's ok if they're liberals....hadn't you heard 😡</w:t>
      </w:r>
    </w:p>
    <w:p>
      <w:r>
        <w:rPr>
          <w:b/>
          <w:u w:val="single"/>
        </w:rPr>
        <w:t>793462</w:t>
      </w:r>
    </w:p>
    <w:p>
      <w:r>
        <w:t>@USER @USER @USER Yea right. I’m from nyc and she’s  easy to read. Dumb and has a chameleon personality.  Fits in everywhere Bc she is diff to diff people.</w:t>
      </w:r>
    </w:p>
    <w:p>
      <w:r>
        <w:rPr>
          <w:b/>
          <w:u w:val="single"/>
        </w:rPr>
        <w:t>793463</w:t>
      </w:r>
    </w:p>
    <w:p>
      <w:r>
        <w:t>@USER When they’re reviewing plays he is insufferable</w:t>
      </w:r>
    </w:p>
    <w:p>
      <w:r>
        <w:rPr>
          <w:b/>
          <w:u w:val="single"/>
        </w:rPr>
        <w:t>793464</w:t>
      </w:r>
    </w:p>
    <w:p>
      <w:r>
        <w:t>@USER He's beyond moron.</w:t>
      </w:r>
    </w:p>
    <w:p>
      <w:r>
        <w:rPr>
          <w:b/>
          <w:u w:val="single"/>
        </w:rPr>
        <w:t>793465</w:t>
      </w:r>
    </w:p>
    <w:p>
      <w:r>
        <w:t>@USER Funny- Kerry should know! Right! Standing with our President 👍🏼👍🏼👍🏼🇺🇸🇺🇸🇺🇸 @USER</w:t>
      </w:r>
    </w:p>
    <w:p>
      <w:r>
        <w:rPr>
          <w:b/>
          <w:u w:val="single"/>
        </w:rPr>
        <w:t>793466</w:t>
      </w:r>
    </w:p>
    <w:p>
      <w:r>
        <w:t>@USER @USER @USER @USER @USER crushing a pc player with Kb/Mouse with controller in a FPS is unrealistic. Unless he is playing games for the first time or using keyboard mouse for the first time</w:t>
      </w:r>
    </w:p>
    <w:p>
      <w:r>
        <w:rPr>
          <w:b/>
          <w:u w:val="single"/>
        </w:rPr>
        <w:t>793467</w:t>
      </w:r>
    </w:p>
    <w:p>
      <w:r>
        <w:t>@USER Its interesting to see the hypocrisy with these liberals when last year it was discovered that there was a “Hush Fund” for Congressional  Sexual Scandals while working for the government</w:t>
      </w:r>
    </w:p>
    <w:p>
      <w:r>
        <w:rPr>
          <w:b/>
          <w:u w:val="single"/>
        </w:rPr>
        <w:t>793468</w:t>
      </w:r>
    </w:p>
    <w:p>
      <w:r>
        <w:t>@USER #LyingLiberals as usual. Put a republican in charge down there and see how quickly things improve. #HurricaneMaria pulled the veil off of liberals keeping people in #Poverty so they can stay in power promising a brighter day.</w:t>
      </w:r>
    </w:p>
    <w:p>
      <w:r>
        <w:rPr>
          <w:b/>
          <w:u w:val="single"/>
        </w:rPr>
        <w:t>793469</w:t>
      </w:r>
    </w:p>
    <w:p>
      <w:r>
        <w:t>@USER Why would Kerry want to appear to be talking to the Iranians. There is no doubt he is trying to talk them into waiting out Trump. That's treason in my book to feel that you think you know better what the US policy should be than the US gov't. Promoting his book for personal gain!</w:t>
      </w:r>
    </w:p>
    <w:p>
      <w:r>
        <w:rPr>
          <w:b/>
          <w:u w:val="single"/>
        </w:rPr>
        <w:t>793470</w:t>
      </w:r>
    </w:p>
    <w:p>
      <w:r>
        <w:t>@USER Not even close to what happened she is a liar and deflecting how idiotic her actions on the court looked</w:t>
      </w:r>
    </w:p>
    <w:p>
      <w:r>
        <w:rPr>
          <w:b/>
          <w:u w:val="single"/>
        </w:rPr>
        <w:t>793471</w:t>
      </w:r>
    </w:p>
    <w:p>
      <w:r>
        <w:t>@USER I don't believe she's even getting death threats. Conservatives don't roll that way. Plus her &amp;amp; her attorneys bankroll is Soros</w:t>
      </w:r>
    </w:p>
    <w:p>
      <w:r>
        <w:rPr>
          <w:b/>
          <w:u w:val="single"/>
        </w:rPr>
        <w:t>793472</w:t>
      </w:r>
    </w:p>
    <w:p>
      <w:r>
        <w:t>Kavanaugh Accuser Christine Blasey Ford May Testify Before Senate Judiciary Committee"  URL #TCOT #MAGA #RedNationRising"</w:t>
      </w:r>
    </w:p>
    <w:p>
      <w:r>
        <w:rPr>
          <w:b/>
          <w:u w:val="single"/>
        </w:rPr>
        <w:t>793473</w:t>
      </w:r>
    </w:p>
    <w:p>
      <w:r>
        <w:t>@USER CONSERVATIVES ARE CREEPY COWARDS  URL</w:t>
      </w:r>
    </w:p>
    <w:p>
      <w:r>
        <w:rPr>
          <w:b/>
          <w:u w:val="single"/>
        </w:rPr>
        <w:t>793474</w:t>
      </w:r>
    </w:p>
    <w:p>
      <w:r>
        <w:t>@USER @USER @USER But again, these legal concepts have nothing to do with the need to regulate the purchase and possession of weapons, which is ALREADY regulated.  We currently have gun control" and restrictions on 2nd Amendment rights.  Try to bring a gun into a courthouse."</w:t>
      </w:r>
    </w:p>
    <w:p>
      <w:r>
        <w:rPr>
          <w:b/>
          <w:u w:val="single"/>
        </w:rPr>
        <w:t>793475</w:t>
      </w:r>
    </w:p>
    <w:p>
      <w:r>
        <w:t>@USER NBC just doesn’t get it!  It has nothing to do with the day of the week or football. It has everything to do with the liberals looking down their noses at the American people. Their sanctimonious political remarks  - laughing at those who do not think like them.</w:t>
      </w:r>
    </w:p>
    <w:p>
      <w:r>
        <w:rPr>
          <w:b/>
          <w:u w:val="single"/>
        </w:rPr>
        <w:t>793476</w:t>
      </w:r>
    </w:p>
    <w:p>
      <w:r>
        <w:t>@USER You should do it</w:t>
      </w:r>
    </w:p>
    <w:p>
      <w:r>
        <w:rPr>
          <w:b/>
          <w:u w:val="single"/>
        </w:rPr>
        <w:t>793477</w:t>
      </w:r>
    </w:p>
    <w:p>
      <w:r>
        <w:t>@USER @USER @USER But ... but ... I was trying to get him to block me. The trans porn story was the perfect ammunition ... but now it will never happen! 😮😧🙁😞😢😭 URL</w:t>
      </w:r>
    </w:p>
    <w:p>
      <w:r>
        <w:rPr>
          <w:b/>
          <w:u w:val="single"/>
        </w:rPr>
        <w:t>793478</w:t>
      </w:r>
    </w:p>
    <w:p>
      <w:r>
        <w:t>@USER Dam white slave owners</w:t>
      </w:r>
    </w:p>
    <w:p>
      <w:r>
        <w:rPr>
          <w:b/>
          <w:u w:val="single"/>
        </w:rPr>
        <w:t>793479</w:t>
      </w:r>
    </w:p>
    <w:p>
      <w:r>
        <w:t>@USER lmaooo you are so wise ily</w:t>
      </w:r>
    </w:p>
    <w:p>
      <w:r>
        <w:rPr>
          <w:b/>
          <w:u w:val="single"/>
        </w:rPr>
        <w:t>793480</w:t>
      </w:r>
    </w:p>
    <w:p>
      <w:r>
        <w:t>@USER Who will abuse it the most: liberals or RINOS?</w:t>
      </w:r>
    </w:p>
    <w:p>
      <w:r>
        <w:rPr>
          <w:b/>
          <w:u w:val="single"/>
        </w:rPr>
        <w:t>793481</w:t>
      </w:r>
    </w:p>
    <w:p>
      <w:r>
        <w:t>@USER Gun control is a weak subject for him. Two hands please</w:t>
      </w:r>
    </w:p>
    <w:p>
      <w:r>
        <w:rPr>
          <w:b/>
          <w:u w:val="single"/>
        </w:rPr>
        <w:t>793482</w:t>
      </w:r>
    </w:p>
    <w:p>
      <w:r>
        <w:t>@USER Oppression... We need to start a movement.   Could be worse they could be Antifa dogs :)</w:t>
      </w:r>
    </w:p>
    <w:p>
      <w:r>
        <w:rPr>
          <w:b/>
          <w:u w:val="single"/>
        </w:rPr>
        <w:t>793483</w:t>
      </w:r>
    </w:p>
    <w:p>
      <w:r>
        <w:t>@USER @USER @USER @USER @USER She is a waste if air. She needs to go.</w:t>
      </w:r>
    </w:p>
    <w:p>
      <w:r>
        <w:rPr>
          <w:b/>
          <w:u w:val="single"/>
        </w:rPr>
        <w:t>793484</w:t>
      </w:r>
    </w:p>
    <w:p>
      <w:r>
        <w:t>@USER @USER @USER Liberals have made it an art form. #TroughTime🐷 ♠️</w:t>
      </w:r>
    </w:p>
    <w:p>
      <w:r>
        <w:rPr>
          <w:b/>
          <w:u w:val="single"/>
        </w:rPr>
        <w:t>793485</w:t>
      </w:r>
    </w:p>
    <w:p>
      <w:r>
        <w:t>@USER Kurt: Liberals are obsessed with seeing the president's disgusting penis. They fantasize about being in the room with his horrible hog. [sweating] They can't stop thinking about that mushroom-capped member. [visibly erect]</w:t>
      </w:r>
    </w:p>
    <w:p>
      <w:r>
        <w:rPr>
          <w:b/>
          <w:u w:val="single"/>
        </w:rPr>
        <w:t>793486</w:t>
      </w:r>
    </w:p>
    <w:p>
      <w:r>
        <w:t>@USER @USER @USER How many @USER backbenchers think it’s workable? URL</w:t>
      </w:r>
    </w:p>
    <w:p>
      <w:r>
        <w:rPr>
          <w:b/>
          <w:u w:val="single"/>
        </w:rPr>
        <w:t>793487</w:t>
      </w:r>
    </w:p>
    <w:p>
      <w:r>
        <w:t>15 signs that say you are an #entrepreneur. Is this YOU? URL #smb URL</w:t>
      </w:r>
    </w:p>
    <w:p>
      <w:r>
        <w:rPr>
          <w:b/>
          <w:u w:val="single"/>
        </w:rPr>
        <w:t>793488</w:t>
      </w:r>
    </w:p>
    <w:p>
      <w:r>
        <w:t>@USER Antifa fight fascists. Are you defending fascists? BLM is sick of crooked cops murdering unarmed Black people. Are you defending killer cops?</w:t>
      </w:r>
    </w:p>
    <w:p>
      <w:r>
        <w:rPr>
          <w:b/>
          <w:u w:val="single"/>
        </w:rPr>
        <w:t>793489</w:t>
      </w:r>
    </w:p>
    <w:p>
      <w:r>
        <w:t>#Kavanaugh issues more detailed response, confirms the view that he deserves an opportunity to defend his reputation: This is a completely false allegation. I have never done anything like what the accuser describes—to her or to anyone...." URL</w:t>
      </w:r>
    </w:p>
    <w:p>
      <w:r>
        <w:rPr>
          <w:b/>
          <w:u w:val="single"/>
        </w:rPr>
        <w:t>793490</w:t>
      </w:r>
    </w:p>
    <w:p>
      <w:r>
        <w:t>@USER I accept your apology and you are excused</w:t>
      </w:r>
    </w:p>
    <w:p>
      <w:r>
        <w:rPr>
          <w:b/>
          <w:u w:val="single"/>
        </w:rPr>
        <w:t>793491</w:t>
      </w:r>
    </w:p>
    <w:p>
      <w:r>
        <w:t>@USER @USER Come on! Even 35 years later and don't remember any actual details of the event?  this is nothing but another liberal doing whatever it takes to stop a conservative. The real SHAME here is seeing what liberals will do to get their way. U should be the one that should feel ashamed</w:t>
      </w:r>
    </w:p>
    <w:p>
      <w:r>
        <w:rPr>
          <w:b/>
          <w:u w:val="single"/>
        </w:rPr>
        <w:t>793492</w:t>
      </w:r>
    </w:p>
    <w:p>
      <w:r>
        <w:t>@USER me and my girl walked through San Francisco and I came up with a new game. Homeless or antifa. The homeless are so much more pleasant</w:t>
      </w:r>
    </w:p>
    <w:p>
      <w:r>
        <w:rPr>
          <w:b/>
          <w:u w:val="single"/>
        </w:rPr>
        <w:t>793493</w:t>
      </w:r>
    </w:p>
    <w:p>
      <w:r>
        <w:t>@USER @USER @USER @USER shitt on Pitt - perfect for wiping the seat! URL</w:t>
      </w:r>
    </w:p>
    <w:p>
      <w:r>
        <w:rPr>
          <w:b/>
          <w:u w:val="single"/>
        </w:rPr>
        <w:t>793494</w:t>
      </w:r>
    </w:p>
    <w:p>
      <w:r>
        <w:t>@USER The Show Must Go On! We must have crazy liberals screaming and throwing a tantrum inside of that courtroom? If they let these same animals in as they did during the hearings this is just going to be another circus</w:t>
      </w:r>
    </w:p>
    <w:p>
      <w:r>
        <w:rPr>
          <w:b/>
          <w:u w:val="single"/>
        </w:rPr>
        <w:t>793495</w:t>
      </w:r>
    </w:p>
    <w:p>
      <w:r>
        <w:t>@USER Too bad!  Never liked him since I met him years ago!  Very uppity but you see what goes up must come down!  Never think you are too good for anything or anyone!</w:t>
      </w:r>
    </w:p>
    <w:p>
      <w:r>
        <w:rPr>
          <w:b/>
          <w:u w:val="single"/>
        </w:rPr>
        <w:t>793496</w:t>
      </w:r>
    </w:p>
    <w:p>
      <w:r>
        <w:t>@USER @USER Unlike you I'm not about that life ✌  ANTIFA = KKK</w:t>
      </w:r>
    </w:p>
    <w:p>
      <w:r>
        <w:rPr>
          <w:b/>
          <w:u w:val="single"/>
        </w:rPr>
        <w:t>793497</w:t>
      </w:r>
    </w:p>
    <w:p>
      <w:r>
        <w:t>@USER Conservatives Are NOT his fan base have not been forever!!!!! Just trying to take out #Beto support and this is BS!!!</w:t>
      </w:r>
    </w:p>
    <w:p>
      <w:r>
        <w:rPr>
          <w:b/>
          <w:u w:val="single"/>
        </w:rPr>
        <w:t>793498</w:t>
      </w:r>
    </w:p>
    <w:p>
      <w:r>
        <w:t>@USER She is PERFECT!! 💞💕💞 Love you both!</w:t>
      </w:r>
    </w:p>
    <w:p>
      <w:r>
        <w:rPr>
          <w:b/>
          <w:u w:val="single"/>
        </w:rPr>
        <w:t>793499</w:t>
      </w:r>
    </w:p>
    <w:p>
      <w:r>
        <w:t>.@USER “I am breaking all the rules for running as a Democrat by speaking about sensible gun control. A woman at #MarchforOurLives told me how GA’s lax gun laws allowed her daughter to kill herself before she could intervene &amp;amp; begged me to change the laws. We CAN win.” URL</w:t>
      </w:r>
    </w:p>
    <w:p>
      <w:r>
        <w:rPr>
          <w:b/>
          <w:u w:val="single"/>
        </w:rPr>
        <w:t>793500</w:t>
      </w:r>
    </w:p>
    <w:p>
      <w:r>
        <w:t>@USER RIP comrade! #ANTIFA</w:t>
      </w:r>
    </w:p>
    <w:p>
      <w:r>
        <w:rPr>
          <w:b/>
          <w:u w:val="single"/>
        </w:rPr>
        <w:t>793501</w:t>
      </w:r>
    </w:p>
    <w:p>
      <w:r>
        <w:t>@USER Glad you are at least safe! Sorry to hear about this whole mess 😕</w:t>
      </w:r>
    </w:p>
    <w:p>
      <w:r>
        <w:rPr>
          <w:b/>
          <w:u w:val="single"/>
        </w:rPr>
        <w:t>793502</w:t>
      </w:r>
    </w:p>
    <w:p>
      <w:r>
        <w:t>@USER Omfg... 😂</w:t>
      </w:r>
    </w:p>
    <w:p>
      <w:r>
        <w:rPr>
          <w:b/>
          <w:u w:val="single"/>
        </w:rPr>
        <w:t>793503</w:t>
      </w:r>
    </w:p>
    <w:p>
      <w:r>
        <w:t>@USER @USER @USER @USER @USER @USER @USER @USER @USER @USER @USER @USER @USER We’ve also written a post about 5 metrics to measure the success of your B2B podcast: URL</w:t>
      </w:r>
    </w:p>
    <w:p>
      <w:r>
        <w:rPr>
          <w:b/>
          <w:u w:val="single"/>
        </w:rPr>
        <w:t>793504</w:t>
      </w:r>
    </w:p>
    <w:p>
      <w:r>
        <w:t>@USER just saw your algae commercial blaming @USER that’s pretty rich considering you are the Gov and have done zero zip and now you want to be Senator of FL.</w:t>
      </w:r>
    </w:p>
    <w:p>
      <w:r>
        <w:rPr>
          <w:b/>
          <w:u w:val="single"/>
        </w:rPr>
        <w:t>793505</w:t>
      </w:r>
    </w:p>
    <w:p>
      <w:r>
        <w:t>@USER This is one of the soros contacts for antifa activists URL</w:t>
      </w:r>
    </w:p>
    <w:p>
      <w:r>
        <w:rPr>
          <w:b/>
          <w:u w:val="single"/>
        </w:rPr>
        <w:t>793506</w:t>
      </w:r>
    </w:p>
    <w:p>
      <w:r>
        <w:t>@USER Evil man. How would YOU know</w:t>
      </w:r>
    </w:p>
    <w:p>
      <w:r>
        <w:rPr>
          <w:b/>
          <w:u w:val="single"/>
        </w:rPr>
        <w:t>793507</w:t>
      </w:r>
    </w:p>
    <w:p>
      <w:r>
        <w:t>@USER Oh that’s racist. Big Lips/Big Butt/Big Nose. That doesn’t even look like her. Also she is about 100 pounds to big. It also creates the image of the typical black woman with attitude.  IT’S SO RACIST. URL</w:t>
      </w:r>
    </w:p>
    <w:p>
      <w:r>
        <w:rPr>
          <w:b/>
          <w:u w:val="single"/>
        </w:rPr>
        <w:t>793508</w:t>
      </w:r>
    </w:p>
    <w:p>
      <w:r>
        <w:t>@USER Just because his best stats season was at 34 doesn’t mean he’s the greatest pl midfielder 🤣 fuck off</w:t>
      </w:r>
    </w:p>
    <w:p>
      <w:r>
        <w:rPr>
          <w:b/>
          <w:u w:val="single"/>
        </w:rPr>
        <w:t>793509</w:t>
      </w:r>
    </w:p>
    <w:p>
      <w:r>
        <w:t>@USER Trump needs to move to Egypt as he is constantly in de Nile.</w:t>
      </w:r>
    </w:p>
    <w:p>
      <w:r>
        <w:rPr>
          <w:b/>
          <w:u w:val="single"/>
        </w:rPr>
        <w:t>793510</w:t>
      </w:r>
    </w:p>
    <w:p>
      <w:r>
        <w:t>@USER Chicago Tribune: London Mayor Sadiq Khan And The Ties To Farrakhan He’d Rather Forget URL via @USER</w:t>
      </w:r>
    </w:p>
    <w:p>
      <w:r>
        <w:rPr>
          <w:b/>
          <w:u w:val="single"/>
        </w:rPr>
        <w:t>793511</w:t>
      </w:r>
    </w:p>
    <w:p>
      <w:r>
        <w:t>@USER GD I thought he lost his voice?</w:t>
      </w:r>
    </w:p>
    <w:p>
      <w:r>
        <w:rPr>
          <w:b/>
          <w:u w:val="single"/>
        </w:rPr>
        <w:t>793512</w:t>
      </w:r>
    </w:p>
    <w:p>
      <w:r>
        <w:t>@USER Suddenly BozoObama is NOT politician"...&amp;amp; certainly NOT that HE &amp;amp; BillAyers &amp;amp;DISGRACED ErikHolder started Police brutality Antifa,BLM,OWS "movements" &amp;amp; didn't fund our US military as B4 for 8 yrs,but GAVE WORLD SPONSER OF TERROR IRAN $170. bil... NOOO!; not ol' ISIS-LOVER 'Bama."</w:t>
      </w:r>
    </w:p>
    <w:p>
      <w:r>
        <w:rPr>
          <w:b/>
          <w:u w:val="single"/>
        </w:rPr>
        <w:t>793513</w:t>
      </w:r>
    </w:p>
    <w:p>
      <w:r>
        <w:t>@USER dumb ass.  wear a helmet next game</w:t>
      </w:r>
    </w:p>
    <w:p>
      <w:r>
        <w:rPr>
          <w:b/>
          <w:u w:val="single"/>
        </w:rPr>
        <w:t>793514</w:t>
      </w:r>
    </w:p>
    <w:p>
      <w:r>
        <w:t>@USER It’s going to suck with any rating. Venom without the Spiderman origin isn’t really Venom. This is just a Sony cash grab.</w:t>
      </w:r>
    </w:p>
    <w:p>
      <w:r>
        <w:rPr>
          <w:b/>
          <w:u w:val="single"/>
        </w:rPr>
        <w:t>793515</w:t>
      </w:r>
    </w:p>
    <w:p>
      <w:r>
        <w:t>Just imagine the tyranny we’d be living under had these leftwing tryants waging war on us and our duly elected president and the American Republic itself gained tyrannical control of the US Supreme Court the neocon’s #NeverTrump crew was trying to deliver to them?  #MAGA 🇺🇸</w:t>
      </w:r>
    </w:p>
    <w:p>
      <w:r>
        <w:rPr>
          <w:b/>
          <w:u w:val="single"/>
        </w:rPr>
        <w:t>793516</w:t>
      </w:r>
    </w:p>
    <w:p>
      <w:r>
        <w:t>@USER Help help liberals... sexual assaults with facts... where are You?</w:t>
      </w:r>
    </w:p>
    <w:p>
      <w:r>
        <w:rPr>
          <w:b/>
          <w:u w:val="single"/>
        </w:rPr>
        <w:t>793517</w:t>
      </w:r>
    </w:p>
    <w:p>
      <w:r>
        <w:t>@USER But they promise free stuff from the magic money tree 🙄🙄😂😂😂😂 #MAGA 🇺🇸🇺🇸🇺🇸🇺🇸</w:t>
      </w:r>
    </w:p>
    <w:p>
      <w:r>
        <w:rPr>
          <w:b/>
          <w:u w:val="single"/>
        </w:rPr>
        <w:t>793518</w:t>
      </w:r>
    </w:p>
    <w:p>
      <w:r>
        <w:t>@USER Lol shit I just said this on your other tweet 😂😂</w:t>
      </w:r>
    </w:p>
    <w:p>
      <w:r>
        <w:rPr>
          <w:b/>
          <w:u w:val="single"/>
        </w:rPr>
        <w:t>793519</w:t>
      </w:r>
    </w:p>
    <w:p>
      <w:r>
        <w:t>@USER I knew you weren’t a Real Republican committed to your party!!!! You need to leave. Get out now!! You are a disgrace to every republican/conservative member who work towards solutions and does not constantly diminish The POTUS!!! Quit already.</w:t>
      </w:r>
    </w:p>
    <w:p>
      <w:r>
        <w:rPr>
          <w:b/>
          <w:u w:val="single"/>
        </w:rPr>
        <w:t>793520</w:t>
      </w:r>
    </w:p>
    <w:p>
      <w:r>
        <w:t>@USER @USER @USER @USER @USER The stats from that are skewed. They considered “school shootings” a wide range that most didn’t even include a school. Just another fake stat to push gun control.</w:t>
      </w:r>
    </w:p>
    <w:p>
      <w:r>
        <w:rPr>
          <w:b/>
          <w:u w:val="single"/>
        </w:rPr>
        <w:t>793521</w:t>
      </w:r>
    </w:p>
    <w:p>
      <w:r>
        <w:t>@USER @USER Which some fantasy gun ban you’re rolling over in your mind would prevent?    Gun Control Is Evil Misspelled  URL</w:t>
      </w:r>
    </w:p>
    <w:p>
      <w:r>
        <w:rPr>
          <w:b/>
          <w:u w:val="single"/>
        </w:rPr>
        <w:t>793522</w:t>
      </w:r>
    </w:p>
    <w:p>
      <w:r>
        <w:t>@USER HAHA! You try so hard to be condescending but i'm sure you and stormy can relate! But you are correct on how sad Trump really is. Old man literally owns the Viagra company. Jokes on you kid. URL</w:t>
      </w:r>
    </w:p>
    <w:p>
      <w:r>
        <w:rPr>
          <w:b/>
          <w:u w:val="single"/>
        </w:rPr>
        <w:t>793523</w:t>
      </w:r>
    </w:p>
    <w:p>
      <w:r>
        <w:t>@USER Is it bad that i like Quetsiyah. And thought Amara and Silas deserved it?</w:t>
      </w:r>
    </w:p>
    <w:p>
      <w:r>
        <w:rPr>
          <w:b/>
          <w:u w:val="single"/>
        </w:rPr>
        <w:t>793524</w:t>
      </w:r>
    </w:p>
    <w:p>
      <w:r>
        <w:t>@USER She is not Lisa URL</w:t>
      </w:r>
    </w:p>
    <w:p>
      <w:r>
        <w:rPr>
          <w:b/>
          <w:u w:val="single"/>
        </w:rPr>
        <w:t>793525</w:t>
      </w:r>
    </w:p>
    <w:p>
      <w:r>
        <w:t>@USER We would rather keep Bieber than Trudeau. You are welcome to Trudeau</w:t>
      </w:r>
    </w:p>
    <w:p>
      <w:r>
        <w:rPr>
          <w:b/>
          <w:u w:val="single"/>
        </w:rPr>
        <w:t>793526</w:t>
      </w:r>
    </w:p>
    <w:p>
      <w:r>
        <w:t>@USER Now how did this happen in gun control NYC?</w:t>
      </w:r>
    </w:p>
    <w:p>
      <w:r>
        <w:rPr>
          <w:b/>
          <w:u w:val="single"/>
        </w:rPr>
        <w:t>793527</w:t>
      </w:r>
    </w:p>
    <w:p>
      <w:r>
        <w:t>@USER The transparency of their acts furthers the myth that all women are victims. Some truly are but these crazed liberals wouldn’t know one if they saw one. In the end their hubris will hurt the real women that really need help.</w:t>
      </w:r>
    </w:p>
    <w:p>
      <w:r>
        <w:rPr>
          <w:b/>
          <w:u w:val="single"/>
        </w:rPr>
        <w:t>793528</w:t>
      </w:r>
    </w:p>
    <w:p>
      <w:r>
        <w:t>@USER It's just that it looks scary. That's all liberals care about. Optics.</w:t>
      </w:r>
    </w:p>
    <w:p>
      <w:r>
        <w:rPr>
          <w:b/>
          <w:u w:val="single"/>
        </w:rPr>
        <w:t>793529</w:t>
      </w:r>
    </w:p>
    <w:p>
      <w:r>
        <w:t>@USER @USER 🥀😢😢😢😢😢 so sad and preventable. Lift gun control in Chicago. Allow decent people to defend themselves.</w:t>
      </w:r>
    </w:p>
    <w:p>
      <w:r>
        <w:rPr>
          <w:b/>
          <w:u w:val="single"/>
        </w:rPr>
        <w:t>793530</w:t>
      </w:r>
    </w:p>
    <w:p>
      <w:r>
        <w:t>@USER Ever see when someone Is stuck in quicksand and gets the brilliant idea to reach down and pull their feet out... = ESPN</w:t>
      </w:r>
    </w:p>
    <w:p>
      <w:r>
        <w:rPr>
          <w:b/>
          <w:u w:val="single"/>
        </w:rPr>
        <w:t>793531</w:t>
      </w:r>
    </w:p>
    <w:p>
      <w:r>
        <w:t>@USER You are awfully quiet.😪</w:t>
      </w:r>
    </w:p>
    <w:p>
      <w:r>
        <w:rPr>
          <w:b/>
          <w:u w:val="single"/>
        </w:rPr>
        <w:t>793532</w:t>
      </w:r>
    </w:p>
    <w:p>
      <w:r>
        <w:t>@USER @USER I think she is great</w:t>
      </w:r>
    </w:p>
    <w:p>
      <w:r>
        <w:rPr>
          <w:b/>
          <w:u w:val="single"/>
        </w:rPr>
        <w:t>793533</w:t>
      </w:r>
    </w:p>
    <w:p>
      <w:r>
        <w:t>@USER @USER @USER And civil rights," like the 'right' to kill your own child transcending a child's right to life...from the same people that insist on more stringent gun control laws to 'save the lives of children.' Let that sink in..."</w:t>
      </w:r>
    </w:p>
    <w:p>
      <w:r>
        <w:rPr>
          <w:b/>
          <w:u w:val="single"/>
        </w:rPr>
        <w:t>793534</w:t>
      </w:r>
    </w:p>
    <w:p>
      <w:r>
        <w:t>@USER @USER ikr? Riding trainer? Have fun running to Lower Rear BackWoodsistan Fucker!</w:t>
      </w:r>
    </w:p>
    <w:p>
      <w:r>
        <w:rPr>
          <w:b/>
          <w:u w:val="single"/>
        </w:rPr>
        <w:t>793535</w:t>
      </w:r>
    </w:p>
    <w:p>
      <w:r>
        <w:t>@USER I want to #askalivelshi  why isn't the basic issue of Survival of the Fittest" vs "Take Care of Everyone" the Dems main point.  Isn't this the core of all others ? gun control, wealth and income inequality, health care, entitlements, EPA, Glbl Wrm.  Most agree here URL</w:t>
      </w:r>
    </w:p>
    <w:p>
      <w:r>
        <w:rPr>
          <w:b/>
          <w:u w:val="single"/>
        </w:rPr>
        <w:t>793536</w:t>
      </w:r>
    </w:p>
    <w:p>
      <w:r>
        <w:t>@USER They been had open world spider man games tho. We need a avengers game with all of them niggas</w:t>
      </w:r>
    </w:p>
    <w:p>
      <w:r>
        <w:rPr>
          <w:b/>
          <w:u w:val="single"/>
        </w:rPr>
        <w:t>793537</w:t>
      </w:r>
    </w:p>
    <w:p>
      <w:r>
        <w:t>@USER @USER Why don't they want health care? Why do they want rich people to pay less taxes? Why don't they care about the deficit? Why don't they want any gun control? Why are they so afraid of immigrants? Why are they so full of hate when they control all branches of government? Why???</w:t>
      </w:r>
    </w:p>
    <w:p>
      <w:r>
        <w:rPr>
          <w:b/>
          <w:u w:val="single"/>
        </w:rPr>
        <w:t>793538</w:t>
      </w:r>
    </w:p>
    <w:p>
      <w:r>
        <w:t>@USER @USER My bias park JIMIN  he is perfect man 😍😍😍 #JIMIN #BTS #MAIN DANCER AND READ VOCAL💕 HEART YOU🤣💟👍 URL</w:t>
      </w:r>
    </w:p>
    <w:p>
      <w:r>
        <w:rPr>
          <w:b/>
          <w:u w:val="single"/>
        </w:rPr>
        <w:t>793539</w:t>
      </w:r>
    </w:p>
    <w:p>
      <w:r>
        <w:t>Same here but the more he talks the dumber he looks WWGIWGA MAGA URL</w:t>
      </w:r>
    </w:p>
    <w:p>
      <w:r>
        <w:rPr>
          <w:b/>
          <w:u w:val="single"/>
        </w:rPr>
        <w:t>793540</w:t>
      </w:r>
    </w:p>
    <w:p>
      <w:r>
        <w:t>@USER @USER Shove it The View you are the most despicable show on tv and like everyone always says “who watches these bimbos”!</w:t>
      </w:r>
    </w:p>
    <w:p>
      <w:r>
        <w:rPr>
          <w:b/>
          <w:u w:val="single"/>
        </w:rPr>
        <w:t>793541</w:t>
      </w:r>
    </w:p>
    <w:p>
      <w:r>
        <w:t>@USER Heidi Cruz started life as a brunette. Now she is a blonde. God works in mysterious ways.</w:t>
      </w:r>
    </w:p>
    <w:p>
      <w:r>
        <w:rPr>
          <w:b/>
          <w:u w:val="single"/>
        </w:rPr>
        <w:t>793542</w:t>
      </w:r>
    </w:p>
    <w:p>
      <w:r>
        <w:t>@USER @USER @USER @USER @USER @USER @USER @USER @USER @USER 😂😂😂 your hilarious. You spin my words just as they spin Alex's words. I never said it didnt happen. I said it was a false flag and they had actors help garner public sympathy for gun control.</w:t>
      </w:r>
    </w:p>
    <w:p>
      <w:r>
        <w:rPr>
          <w:b/>
          <w:u w:val="single"/>
        </w:rPr>
        <w:t>793543</w:t>
      </w:r>
    </w:p>
    <w:p>
      <w:r>
        <w:t>@USER I've got this great idea for a phone app though. JustWank</w:t>
      </w:r>
    </w:p>
    <w:p>
      <w:r>
        <w:rPr>
          <w:b/>
          <w:u w:val="single"/>
        </w:rPr>
        <w:t>793544</w:t>
      </w:r>
    </w:p>
    <w:p>
      <w:r>
        <w:t>@USER Feel sorry for the voters no good choice 🐷</w:t>
      </w:r>
    </w:p>
    <w:p>
      <w:r>
        <w:rPr>
          <w:b/>
          <w:u w:val="single"/>
        </w:rPr>
        <w:t>793545</w:t>
      </w:r>
    </w:p>
    <w:p>
      <w:r>
        <w:t>@USER @USER What does Juan contribute on Fox? We all know which side of the fence he plays on. Pretty much know what he is going 2 say. Listening 2 him is like watching paint dry. I have better thgs 2 do😠🤢</w:t>
      </w:r>
    </w:p>
    <w:p>
      <w:r>
        <w:rPr>
          <w:b/>
          <w:u w:val="single"/>
        </w:rPr>
        <w:t>793546</w:t>
      </w:r>
    </w:p>
    <w:p>
      <w:r>
        <w:t>@USER @USER Long time prisoners will also have a hard time while he is there.</w:t>
      </w:r>
    </w:p>
    <w:p>
      <w:r>
        <w:rPr>
          <w:b/>
          <w:u w:val="single"/>
        </w:rPr>
        <w:t>793547</w:t>
      </w:r>
    </w:p>
    <w:p>
      <w:r>
        <w:t>@USER And there you have it...</w:t>
      </w:r>
    </w:p>
    <w:p>
      <w:r>
        <w:rPr>
          <w:b/>
          <w:u w:val="single"/>
        </w:rPr>
        <w:t>793548</w:t>
      </w:r>
    </w:p>
    <w:p>
      <w:r>
        <w:t>@USER Leftist Collusion PreScreening Party</w:t>
      </w:r>
    </w:p>
    <w:p>
      <w:r>
        <w:rPr>
          <w:b/>
          <w:u w:val="single"/>
        </w:rPr>
        <w:t>793549</w:t>
      </w:r>
    </w:p>
    <w:p>
      <w:r>
        <w:t>@USER Shorty's dad taught him eveything about   Pussygrabbing Sexual assault  #trump family time.  #maga girls have to stay silent. URL</w:t>
      </w:r>
    </w:p>
    <w:p>
      <w:r>
        <w:rPr>
          <w:b/>
          <w:u w:val="single"/>
        </w:rPr>
        <w:t>793550</w:t>
      </w:r>
    </w:p>
    <w:p>
      <w:r>
        <w:t>@USER @USER is a piece of royal shit of Nehru Dynasty. Sometimes I wonder if everything I was taught stands shaken! Eminent Citizen", "Liberals", "Intellectuals" all these terms now tell me 1 thing: The person being mentioned is anti-India, feeds off my money &amp;amp; shames me always"</w:t>
      </w:r>
    </w:p>
    <w:p>
      <w:r>
        <w:rPr>
          <w:b/>
          <w:u w:val="single"/>
        </w:rPr>
        <w:t>793551</w:t>
      </w:r>
    </w:p>
    <w:p>
      <w:r>
        <w:t>@USER @USER @USER Especially those who play the Good Religious Boy" routine as 80% of their "Job Interview". Seriously, imagine pulling that crap in a job interview &amp;amp; then imagine - interview for Supreme Court Justice.  Kav spends WAY too much time talking about how pure he is."</w:t>
      </w:r>
    </w:p>
    <w:p>
      <w:r>
        <w:rPr>
          <w:b/>
          <w:u w:val="single"/>
        </w:rPr>
        <w:t>793552</w:t>
      </w:r>
    </w:p>
    <w:p>
      <w:r>
        <w:t>@USER Sounds like a lot of liberals don't want America to know the truth.</w:t>
      </w:r>
    </w:p>
    <w:p>
      <w:r>
        <w:rPr>
          <w:b/>
          <w:u w:val="single"/>
        </w:rPr>
        <w:t>793553</w:t>
      </w:r>
    </w:p>
    <w:p>
      <w:r>
        <w:t>@USER Just ask them how does having some of the toughest gun control laws working out for chicago</w:t>
      </w:r>
    </w:p>
    <w:p>
      <w:r>
        <w:rPr>
          <w:b/>
          <w:u w:val="single"/>
        </w:rPr>
        <w:t>793554</w:t>
      </w:r>
    </w:p>
    <w:p>
      <w:r>
        <w:t>@USER Oh fuck yeah</w:t>
      </w:r>
    </w:p>
    <w:p>
      <w:r>
        <w:rPr>
          <w:b/>
          <w:u w:val="single"/>
        </w:rPr>
        <w:t>793555</w:t>
      </w:r>
    </w:p>
    <w:p>
      <w:r>
        <w:t>@USER What an empty soul you have.</w:t>
      </w:r>
    </w:p>
    <w:p>
      <w:r>
        <w:rPr>
          <w:b/>
          <w:u w:val="single"/>
        </w:rPr>
        <w:t>793556</w:t>
      </w:r>
    </w:p>
    <w:p>
      <w:r>
        <w:t>@USER He is both. Best hybrid EVER.</w:t>
      </w:r>
    </w:p>
    <w:p>
      <w:r>
        <w:rPr>
          <w:b/>
          <w:u w:val="single"/>
        </w:rPr>
        <w:t>793557</w:t>
      </w:r>
    </w:p>
    <w:p>
      <w:r>
        <w:t>@USER Go away my child. You are so boring that you can't even entertain a doubt.💩💩🐷🐷</w:t>
      </w:r>
    </w:p>
    <w:p>
      <w:r>
        <w:rPr>
          <w:b/>
          <w:u w:val="single"/>
        </w:rPr>
        <w:t>793558</w:t>
      </w:r>
    </w:p>
    <w:p>
      <w:r>
        <w:t>@USER Or we could have gun control</w:t>
      </w:r>
    </w:p>
    <w:p>
      <w:r>
        <w:rPr>
          <w:b/>
          <w:u w:val="single"/>
        </w:rPr>
        <w:t>793559</w:t>
      </w:r>
    </w:p>
    <w:p>
      <w:r>
        <w:t>@USER @USER Nobody cares about paid protesters the Capitol Police need to get a hold on them lock them up</w:t>
      </w:r>
    </w:p>
    <w:p>
      <w:r>
        <w:rPr>
          <w:b/>
          <w:u w:val="single"/>
        </w:rPr>
        <w:t>793560</w:t>
      </w:r>
    </w:p>
    <w:p>
      <w:r>
        <w:t>@USER No nigga</w:t>
      </w:r>
    </w:p>
    <w:p>
      <w:r>
        <w:rPr>
          <w:b/>
          <w:u w:val="single"/>
        </w:rPr>
        <w:t>793561</w:t>
      </w:r>
    </w:p>
    <w:p>
      <w:r>
        <w:t>@USER URL If you’re not an ancom then you should be on my side</w:t>
      </w:r>
    </w:p>
    <w:p>
      <w:r>
        <w:rPr>
          <w:b/>
          <w:u w:val="single"/>
        </w:rPr>
        <w:t>793562</w:t>
      </w:r>
    </w:p>
    <w:p>
      <w:r>
        <w:t>@USER @USER @USER She is a journalist and spreads fake info about painting of shree Krishnaji. Why people forget ligic &amp;amp; professionalism when they try to be secular". Do not tear our religious books to prove your stupidity. Fight your cause with moral means. URL</w:t>
      </w:r>
    </w:p>
    <w:p>
      <w:r>
        <w:rPr>
          <w:b/>
          <w:u w:val="single"/>
        </w:rPr>
        <w:t>793563</w:t>
      </w:r>
    </w:p>
    <w:p>
      <w:r>
        <w:t>@USER @USER @USER @USER @USER @USER @USER @USER @USER @USER @USER @USER @USER @USER @USER @USER @USER @USER @USER @USER Jaws V: When Jaws Jaws Back - Starring Kurt Chiselchest and Lorna Buxom  Whud I win?  It better not be one of them laser swords...Jess will b jealous.</w:t>
      </w:r>
    </w:p>
    <w:p>
      <w:r>
        <w:rPr>
          <w:b/>
          <w:u w:val="single"/>
        </w:rPr>
        <w:t>793564</w:t>
      </w:r>
    </w:p>
    <w:p>
      <w:r>
        <w:t>@USER A military tribunal will get Holder.</w:t>
      </w:r>
    </w:p>
    <w:p>
      <w:r>
        <w:rPr>
          <w:b/>
          <w:u w:val="single"/>
        </w:rPr>
        <w:t>793565</w:t>
      </w:r>
    </w:p>
    <w:p>
      <w:r>
        <w:t>@USER Never saw it before. It’s delicious</w:t>
      </w:r>
    </w:p>
    <w:p>
      <w:r>
        <w:rPr>
          <w:b/>
          <w:u w:val="single"/>
        </w:rPr>
        <w:t>793566</w:t>
      </w:r>
    </w:p>
    <w:p>
      <w:r>
        <w:t>@USER @USER @USER @USER @USER @USER @USER @USER @USER @USER @USER @USER @USER @USER @USER @USER @USER @USER @USER @USER @USER @USER @USER @USER @USER @USER @USER @USER @USER @USER @USER @USER @USER @USER @USER @USER @USER @USER @USER @USER @USER @USER @USER @USER @USER @USER @USER @USER @USER @USER Did I say something personal?</w:t>
      </w:r>
    </w:p>
    <w:p>
      <w:r>
        <w:rPr>
          <w:b/>
          <w:u w:val="single"/>
        </w:rPr>
        <w:t>793567</w:t>
      </w:r>
    </w:p>
    <w:p>
      <w:r>
        <w:t>#cdnpoli How can anyone expect the Liberals to follow their own rules?  Rules are for other people aren't they?  The governing Liberals have allowed... URL</w:t>
      </w:r>
    </w:p>
    <w:p>
      <w:r>
        <w:rPr>
          <w:b/>
          <w:u w:val="single"/>
        </w:rPr>
        <w:t>793568</w:t>
      </w:r>
    </w:p>
    <w:p>
      <w:r>
        <w:t>Is anyone surprised that a President who would commit treason with Russia to get elected would pick a rapist for the Supreme Court?#MondayMotivation #Deplorables #MAGA #MarinesagainstTrump #KavaNO #BlueWave2018 #PostponeTheVote #Kavanaugh #StopKavanaugh</w:t>
      </w:r>
    </w:p>
    <w:p>
      <w:r>
        <w:rPr>
          <w:b/>
          <w:u w:val="single"/>
        </w:rPr>
        <w:t>793569</w:t>
      </w:r>
    </w:p>
    <w:p>
      <w:r>
        <w:t>@USER Can you take that to the bank?????</w:t>
      </w:r>
    </w:p>
    <w:p>
      <w:r>
        <w:rPr>
          <w:b/>
          <w:u w:val="single"/>
        </w:rPr>
        <w:t>793570</w:t>
      </w:r>
    </w:p>
    <w:p>
      <w:r>
        <w:t>@USER @USER @USER He is correct</w:t>
      </w:r>
    </w:p>
    <w:p>
      <w:r>
        <w:rPr>
          <w:b/>
          <w:u w:val="single"/>
        </w:rPr>
        <w:t>793571</w:t>
      </w:r>
    </w:p>
    <w:p>
      <w:r>
        <w:t>#Westminster @USER #Tories @USER @USER #Brexit 🇬🇧 @USER #Brexiteers #OutOfTheEU @USER #EU #Brussels #Remoaners #Remainers #Quislings #FBPE #Non-Patriots #Anti-UK #Pro-EU #Traitors #snowflakes #bedwetters #LeftieLuvvieLiberals 😂😂😂😂 URL</w:t>
      </w:r>
    </w:p>
    <w:p>
      <w:r>
        <w:rPr>
          <w:b/>
          <w:u w:val="single"/>
        </w:rPr>
        <w:t>793572</w:t>
      </w:r>
    </w:p>
    <w:p>
      <w:r>
        <w:t>@USER Good Day   I trust that you are well  Please send me your email address</w:t>
      </w:r>
    </w:p>
    <w:p>
      <w:r>
        <w:rPr>
          <w:b/>
          <w:u w:val="single"/>
        </w:rPr>
        <w:t>793573</w:t>
      </w:r>
    </w:p>
    <w:p>
      <w:r>
        <w:t>@USER You rock Laura.  We need the Rinos exposed.  They are hiding behind Republican status.  We need new blood in November.  It has to continue to 2020.  MAGA  Our forefathers would want us to save our Country.</w:t>
      </w:r>
    </w:p>
    <w:p>
      <w:r>
        <w:rPr>
          <w:b/>
          <w:u w:val="single"/>
        </w:rPr>
        <w:t>793574</w:t>
      </w:r>
    </w:p>
    <w:p>
      <w:r>
        <w:t>@USER Right.!!!! I don't know what the hell he is saying half the time. I would get thrown off the show the first episode.!!!!😟😕</w:t>
      </w:r>
    </w:p>
    <w:p>
      <w:r>
        <w:rPr>
          <w:b/>
          <w:u w:val="single"/>
        </w:rPr>
        <w:t>793575</w:t>
      </w:r>
    </w:p>
    <w:p>
      <w:r>
        <w:t>@USER @USER Conservatives Right we've bought a load of Steam powered Rolling Stock for Brexit Britain, Why not close a few more lines like they did with the Beeching cuts?" URL</w:t>
      </w:r>
    </w:p>
    <w:p>
      <w:r>
        <w:rPr>
          <w:b/>
          <w:u w:val="single"/>
        </w:rPr>
        <w:t>793576</w:t>
      </w:r>
    </w:p>
    <w:p>
      <w:r>
        <w:t>@USER @USER @USER that sucks. Have plans?  you should team up with lemons!</w:t>
      </w:r>
    </w:p>
    <w:p>
      <w:r>
        <w:rPr>
          <w:b/>
          <w:u w:val="single"/>
        </w:rPr>
        <w:t>793577</w:t>
      </w:r>
    </w:p>
    <w:p>
      <w:r>
        <w:t>@USER @USER This is absurd. Read more about the history, politics, and true belifs of fascism. Antifa do not/cannot do the bidding of ruling class because that's what fascism is for aka bootlickers. And u.s. liberals" have always been right leaning."</w:t>
      </w:r>
    </w:p>
    <w:p>
      <w:r>
        <w:rPr>
          <w:b/>
          <w:u w:val="single"/>
        </w:rPr>
        <w:t>793578</w:t>
      </w:r>
    </w:p>
    <w:p>
      <w:r>
        <w:t>@USER People need to get a life. She is a beautiful lady doing her job. They need to leave her alone and leave Tessa alone. Doesn’t matter what you are everybody needs to show love not hate.</w:t>
      </w:r>
    </w:p>
    <w:p>
      <w:r>
        <w:rPr>
          <w:b/>
          <w:u w:val="single"/>
        </w:rPr>
        <w:t>793579</w:t>
      </w:r>
    </w:p>
    <w:p>
      <w:r>
        <w:t>@USER he is going extinct</w:t>
      </w:r>
    </w:p>
    <w:p>
      <w:r>
        <w:rPr>
          <w:b/>
          <w:u w:val="single"/>
        </w:rPr>
        <w:t>793580</w:t>
      </w:r>
    </w:p>
    <w:p>
      <w:r>
        <w:t>@USER @USER @USER Fucking glory hunters</w:t>
      </w:r>
    </w:p>
    <w:p>
      <w:r>
        <w:rPr>
          <w:b/>
          <w:u w:val="single"/>
        </w:rPr>
        <w:t>793581</w:t>
      </w:r>
    </w:p>
    <w:p>
      <w:r>
        <w:t>@USER @USER @USER @USER The UK only has a fraction of the population &amp;amp; had a fraction of the number guns we do not to mention a gun culture &amp;amp; demand of which there is ample supply here. UK type of gun control will not work here but will exaserbate the gun problem.</w:t>
      </w:r>
    </w:p>
    <w:p>
      <w:r>
        <w:rPr>
          <w:b/>
          <w:u w:val="single"/>
        </w:rPr>
        <w:t>793582</w:t>
      </w:r>
    </w:p>
    <w:p>
      <w:r>
        <w:t>@USER You would. Can't fix stupid.  #MAGA #QAnon #ThursdayThoughts #DrainTheDeepState #ThankfulThursday #WWG1WGA #WalkAway</w:t>
      </w:r>
    </w:p>
    <w:p>
      <w:r>
        <w:rPr>
          <w:b/>
          <w:u w:val="single"/>
        </w:rPr>
        <w:t>793583</w:t>
      </w:r>
    </w:p>
    <w:p>
      <w:r>
        <w:t>2019 tours will include flights and hotels.</w:t>
      </w:r>
    </w:p>
    <w:p>
      <w:r>
        <w:rPr>
          <w:b/>
          <w:u w:val="single"/>
        </w:rPr>
        <w:t>793584</w:t>
      </w:r>
    </w:p>
    <w:p>
      <w:r>
        <w:t>Trump is what we need #MAGA</w:t>
      </w:r>
    </w:p>
    <w:p>
      <w:r>
        <w:rPr>
          <w:b/>
          <w:u w:val="single"/>
        </w:rPr>
        <w:t>793585</w:t>
      </w:r>
    </w:p>
    <w:p>
      <w:r>
        <w:t>Trump... an Ive league billionaire and negotiator extraordinaire!! Jan... #Resister !! 🤔 I’ll take Trump!!! #MAGA #Trump2020 URL</w:t>
      </w:r>
    </w:p>
    <w:p>
      <w:r>
        <w:rPr>
          <w:b/>
          <w:u w:val="single"/>
        </w:rPr>
        <w:t>793586</w:t>
      </w:r>
    </w:p>
    <w:p>
      <w:r>
        <w:t>@USER @USER @USER @USER I knew we would find out that this is all the liberals’ fault. 🙄</w:t>
      </w:r>
    </w:p>
    <w:p>
      <w:r>
        <w:rPr>
          <w:b/>
          <w:u w:val="single"/>
        </w:rPr>
        <w:t>793587</w:t>
      </w:r>
    </w:p>
    <w:p>
      <w:r>
        <w:t>@USER Excuse you.  Do you own Twitter? Do you have Twitter rights that no one else does?   If you continue to viciously attack and name call me - I will continue to respond and defend myself.     Typical liberal trying to argue all Antifa style.  Guess what?!? You still lose!</w:t>
      </w:r>
    </w:p>
    <w:p>
      <w:r>
        <w:rPr>
          <w:b/>
          <w:u w:val="single"/>
        </w:rPr>
        <w:t>793588</w:t>
      </w:r>
    </w:p>
    <w:p>
      <w:r>
        <w:t>@USER Another funny thing is how they refer favorably to Japan because of gun control but admonish Japan for their refugee policies 🤔🤔</w:t>
      </w:r>
    </w:p>
    <w:p>
      <w:r>
        <w:rPr>
          <w:b/>
          <w:u w:val="single"/>
        </w:rPr>
        <w:t>793589</w:t>
      </w:r>
    </w:p>
    <w:p>
      <w:r>
        <w:t>@USER What the earthy fuck is RACKET ABUSE??????  A fake-ass penalty. Have you ever put down the donuts and watched a men's match??????</w:t>
      </w:r>
    </w:p>
    <w:p>
      <w:r>
        <w:rPr>
          <w:b/>
          <w:u w:val="single"/>
        </w:rPr>
        <w:t>793590</w:t>
      </w:r>
    </w:p>
    <w:p>
      <w:r>
        <w:t>@USER 🤣🤣🤣🤣🤣🤣🤣🤣🤣🤣🤣🤣🤣🤣🤣🤣🤣 THAT SUMS UP THE STATE OF LIBERALS</w:t>
      </w:r>
    </w:p>
    <w:p>
      <w:r>
        <w:rPr>
          <w:b/>
          <w:u w:val="single"/>
        </w:rPr>
        <w:t>793591</w:t>
      </w:r>
    </w:p>
    <w:p>
      <w:r>
        <w:t>@USER @USER Lmao please show me the proof of all you state. Not what I said on CNN. Facts just the facts. Like I said funny all this pops up when all the other stunts didn’t stop the vote. If she is serious she can recall the house how she got there and all the important info. Not that it</w:t>
      </w:r>
    </w:p>
    <w:p>
      <w:r>
        <w:rPr>
          <w:b/>
          <w:u w:val="single"/>
        </w:rPr>
        <w:t>793592</w:t>
      </w:r>
    </w:p>
    <w:p>
      <w:r>
        <w:t>A Long Ass Blog That Might Not Make Sense URL</w:t>
      </w:r>
    </w:p>
    <w:p>
      <w:r>
        <w:rPr>
          <w:b/>
          <w:u w:val="single"/>
        </w:rPr>
        <w:t>793593</w:t>
      </w:r>
    </w:p>
    <w:p>
      <w:r>
        <w:t>@USER Brett Kavanaugh was supposed to be a selling point for GOP candidates in the midterm elections. But now he could become a liability...CBS enough of all your BS lies. Go away with your other liberals CNN. MSM. WE ARE NOT LISTENING TO YOUR IGNORANT BS Stories!!! 😡😡😡😡</w:t>
      </w:r>
    </w:p>
    <w:p>
      <w:r>
        <w:rPr>
          <w:b/>
          <w:u w:val="single"/>
        </w:rPr>
        <w:t>793594</w:t>
      </w:r>
    </w:p>
    <w:p>
      <w:r>
        <w:t>@USER @USER he is rushing to catch up to drumpf</w:t>
      </w:r>
    </w:p>
    <w:p>
      <w:r>
        <w:rPr>
          <w:b/>
          <w:u w:val="single"/>
        </w:rPr>
        <w:t>793595</w:t>
      </w:r>
    </w:p>
    <w:p>
      <w:r>
        <w:t>@USER @USER Happy Birthday Tyler! May God favor you with a day as AMAZING as you are! Be blessed today &amp;amp; always!! 🎉🎉</w:t>
      </w:r>
    </w:p>
    <w:p>
      <w:r>
        <w:rPr>
          <w:b/>
          <w:u w:val="single"/>
        </w:rPr>
        <w:t>793596</w:t>
      </w:r>
    </w:p>
    <w:p>
      <w:r>
        <w:t>@USER Question: Did you get the amount of money from liberals you wanted? After 30" years, that was your only reason."</w:t>
      </w:r>
    </w:p>
    <w:p>
      <w:r>
        <w:rPr>
          <w:b/>
          <w:u w:val="single"/>
        </w:rPr>
        <w:t>793597</w:t>
      </w:r>
    </w:p>
    <w:p>
      <w:r>
        <w:t>@USER Conservatives have become the cadaver party.</w:t>
      </w:r>
    </w:p>
    <w:p>
      <w:r>
        <w:rPr>
          <w:b/>
          <w:u w:val="single"/>
        </w:rPr>
        <w:t>793598</w:t>
      </w:r>
    </w:p>
    <w:p>
      <w:r>
        <w:t>@USER @USER @USER @USER So pleased you gave me the oppotunity to show some more truth1 thanks so much I love to use supporters of the corrupt as a billboard!  URL</w:t>
      </w:r>
    </w:p>
    <w:p>
      <w:r>
        <w:rPr>
          <w:b/>
          <w:u w:val="single"/>
        </w:rPr>
        <w:t>793599</w:t>
      </w:r>
    </w:p>
    <w:p>
      <w:r>
        <w:t>@USER He is making faces like Peter strokz...</w:t>
      </w:r>
    </w:p>
    <w:p>
      <w:r>
        <w:rPr>
          <w:b/>
          <w:u w:val="single"/>
        </w:rPr>
        <w:t>793600</w:t>
      </w:r>
    </w:p>
    <w:p>
      <w:r>
        <w:t>@USER the reason you haven’t heard from Dr Ford about whether she is available to testify on Monday yet is because She is feverishly trying to find someone to corroborate her story with the help of the DNC and Soros’ deep pockets!</w:t>
      </w:r>
    </w:p>
    <w:p>
      <w:r>
        <w:rPr>
          <w:b/>
          <w:u w:val="single"/>
        </w:rPr>
        <w:t>793601</w:t>
      </w:r>
    </w:p>
    <w:p>
      <w:r>
        <w:t>@USER His name is Coco!  He is a Pomeranian.  He's actually old.  He's is 12. The most loyal dog I have even known!</w:t>
      </w:r>
    </w:p>
    <w:p>
      <w:r>
        <w:rPr>
          <w:b/>
          <w:u w:val="single"/>
        </w:rPr>
        <w:t>793602</w:t>
      </w:r>
    </w:p>
    <w:p>
      <w:r>
        <w:t>@USER I dont think it was her race or looks. Biden and liberals were put on strategic defensive by CT's claim that he was being electronically lynched. He played the race card and liberals folded like cheap suits. GOPers now just do not care."</w:t>
      </w:r>
    </w:p>
    <w:p>
      <w:r>
        <w:rPr>
          <w:b/>
          <w:u w:val="single"/>
        </w:rPr>
        <w:t>793603</w:t>
      </w:r>
    </w:p>
    <w:p>
      <w:r>
        <w:t>@USER As soon as Kavanaugh is seated you can say goodbye to federal gun control. Never in your life will you see it again.</w:t>
      </w:r>
    </w:p>
    <w:p>
      <w:r>
        <w:rPr>
          <w:b/>
          <w:u w:val="single"/>
        </w:rPr>
        <w:t>793604</w:t>
      </w:r>
    </w:p>
    <w:p>
      <w:r>
        <w:t>@USER He is definitely an adorable little guy.</w:t>
      </w:r>
    </w:p>
    <w:p>
      <w:r>
        <w:rPr>
          <w:b/>
          <w:u w:val="single"/>
        </w:rPr>
        <w:t>793605</w:t>
      </w:r>
    </w:p>
    <w:p>
      <w:r>
        <w:t>//You are all not ready for #makotoniijimaweek2018</w:t>
      </w:r>
    </w:p>
    <w:p>
      <w:r>
        <w:rPr>
          <w:b/>
          <w:u w:val="single"/>
        </w:rPr>
        <w:t>793606</w:t>
      </w:r>
    </w:p>
    <w:p>
      <w:r>
        <w:t>@USER @USER @USER —jameis winston— he is no longer in college whereas Jimbo Fisher and his school protected this sexual predator...he needs to sit in prison...he is getting off easy because she didn’t filed sex charges against him...</w:t>
      </w:r>
    </w:p>
    <w:p>
      <w:r>
        <w:rPr>
          <w:b/>
          <w:u w:val="single"/>
        </w:rPr>
        <w:t>793607</w:t>
      </w:r>
    </w:p>
    <w:p>
      <w:r>
        <w:t>@USER @USER Yep. And if he would get rid of the bell instead of taking sacks I’d be thrilled. Not sure if he is aware of the rule. But you can throw the bell away</w:t>
      </w:r>
    </w:p>
    <w:p>
      <w:r>
        <w:rPr>
          <w:b/>
          <w:u w:val="single"/>
        </w:rPr>
        <w:t>793608</w:t>
      </w:r>
    </w:p>
    <w:p>
      <w:r>
        <w:t>@USER Lmfaooooo foh w that free thought shit Lmaoooo</w:t>
      </w:r>
    </w:p>
    <w:p>
      <w:r>
        <w:rPr>
          <w:b/>
          <w:u w:val="single"/>
        </w:rPr>
        <w:t>793609</w:t>
      </w:r>
    </w:p>
    <w:p>
      <w:r>
        <w:t>. My God. #TheEmmys  And the limousine liberals are sick disgusting animals with no brains.  .</w:t>
      </w:r>
    </w:p>
    <w:p>
      <w:r>
        <w:rPr>
          <w:b/>
          <w:u w:val="single"/>
        </w:rPr>
        <w:t>793610</w:t>
      </w:r>
    </w:p>
    <w:p>
      <w:r>
        <w:t>@USER @USER Actually I think Antifa over took them and YOU contributed to their silence too..</w:t>
      </w:r>
    </w:p>
    <w:p>
      <w:r>
        <w:rPr>
          <w:b/>
          <w:u w:val="single"/>
        </w:rPr>
        <w:t>793611</w:t>
      </w:r>
    </w:p>
    <w:p>
      <w:r>
        <w:t>@USER I bet they all have 'fitted' waists. Because women are meant to look 'hourglass' even when they don't give a shit.</w:t>
      </w:r>
    </w:p>
    <w:p>
      <w:r>
        <w:rPr>
          <w:b/>
          <w:u w:val="single"/>
        </w:rPr>
        <w:t>793612</w:t>
      </w:r>
    </w:p>
    <w:p>
      <w:r>
        <w:t>@USER Cockwaffle or normal waffle?</w:t>
      </w:r>
    </w:p>
    <w:p>
      <w:r>
        <w:rPr>
          <w:b/>
          <w:u w:val="single"/>
        </w:rPr>
        <w:t>793613</w:t>
      </w:r>
    </w:p>
    <w:p>
      <w:r>
        <w:t>#IdiotAlert Gun control activist David Hogg suggested AR-15s cannot be used for self-defense because they shoot further than handguns. URL</w:t>
      </w:r>
    </w:p>
    <w:p>
      <w:r>
        <w:rPr>
          <w:b/>
          <w:u w:val="single"/>
        </w:rPr>
        <w:t>793614</w:t>
      </w:r>
    </w:p>
    <w:p>
      <w:r>
        <w:t>@USER I have long thought that liberals are children trapped in adult bodies.</w:t>
      </w:r>
    </w:p>
    <w:p>
      <w:r>
        <w:rPr>
          <w:b/>
          <w:u w:val="single"/>
        </w:rPr>
        <w:t>793615</w:t>
      </w:r>
    </w:p>
    <w:p>
      <w:r>
        <w:t>@USER @USER Of course he is. He will be remembered for being the biggest hypocrite in history. They change the rules constantly. #GOPHypocrites</w:t>
      </w:r>
    </w:p>
    <w:p>
      <w:r>
        <w:rPr>
          <w:b/>
          <w:u w:val="single"/>
        </w:rPr>
        <w:t>793616</w:t>
      </w:r>
    </w:p>
    <w:p>
      <w:r>
        <w:t>@USER What does a snot nose 18-year-old kid know? He’s just a loud mouth immature punk who the media has placed on a pedestal using to promote gun control. He is fed tag lines to spark controversy in order to bring attention to the gun control debate that he knows nothing about.</w:t>
      </w:r>
    </w:p>
    <w:p>
      <w:r>
        <w:rPr>
          <w:b/>
          <w:u w:val="single"/>
        </w:rPr>
        <w:t>793617</w:t>
      </w:r>
    </w:p>
    <w:p>
      <w:r>
        <w:t>@USER ONLY the Left is violent, like they guy who shot GOP Senators, and antifa who trash Berkeley, Portland. And BLM that trashed Ferguson.  NOBODY who actually attacks makes death threat first, duh. They Just Do it" as Nike who now supports cop-killers put it."</w:t>
      </w:r>
    </w:p>
    <w:p>
      <w:r>
        <w:rPr>
          <w:b/>
          <w:u w:val="single"/>
        </w:rPr>
        <w:t>793618</w:t>
      </w:r>
    </w:p>
    <w:p>
      <w:r>
        <w:t>@USER @USER Why do you think liberals hate guns?  Bc we don’t think military weapons should be in civilian life? Please.</w:t>
      </w:r>
    </w:p>
    <w:p>
      <w:r>
        <w:rPr>
          <w:b/>
          <w:u w:val="single"/>
        </w:rPr>
        <w:t>793619</w:t>
      </w:r>
    </w:p>
    <w:p>
      <w:r>
        <w:t>@USER @USER @USER @USER @USER @USER 1) A fetus may or may not become a baby. 1/3 or pregnancies end in miscarriage. If a woman had pregnancy complications that could kill her are Conservatives going to let her dies because the fetus she is carrying has a 2/3 chance surviving?</w:t>
      </w:r>
    </w:p>
    <w:p>
      <w:r>
        <w:rPr>
          <w:b/>
          <w:u w:val="single"/>
        </w:rPr>
        <w:t>793620</w:t>
      </w:r>
    </w:p>
    <w:p>
      <w:r>
        <w:t>@USER Hedy Lamarr is a close second.  She is fascinating.</w:t>
      </w:r>
    </w:p>
    <w:p>
      <w:r>
        <w:rPr>
          <w:b/>
          <w:u w:val="single"/>
        </w:rPr>
        <w:t>793621</w:t>
      </w:r>
    </w:p>
    <w:p>
      <w:r>
        <w:t>@USER ❤ You are beloved! ❤</w:t>
      </w:r>
    </w:p>
    <w:p>
      <w:r>
        <w:rPr>
          <w:b/>
          <w:u w:val="single"/>
        </w:rPr>
        <w:t>793622</w:t>
      </w:r>
    </w:p>
    <w:p>
      <w:r>
        <w:t>@USER Please don't tie him to the left - the guys pathalogical Also, let's not make alt-left" a thing.  The alt right are Nazis and white supremacists  a bunch of random college / yuppie socialists, podcasters, and a few antifa are not equivalent in any way, shape, or form."</w:t>
      </w:r>
    </w:p>
    <w:p>
      <w:r>
        <w:rPr>
          <w:b/>
          <w:u w:val="single"/>
        </w:rPr>
        <w:t>793623</w:t>
      </w:r>
    </w:p>
    <w:p>
      <w:r>
        <w:t>@USER There is no way you can defend @USER   He is the worst for Auburn. Time to part ways</w:t>
      </w:r>
    </w:p>
    <w:p>
      <w:r>
        <w:rPr>
          <w:b/>
          <w:u w:val="single"/>
        </w:rPr>
        <w:t>793624</w:t>
      </w:r>
    </w:p>
    <w:p>
      <w:r>
        <w:t>@USER @USER Isn’t he married?  Where is his wife?</w:t>
      </w:r>
    </w:p>
    <w:p>
      <w:r>
        <w:rPr>
          <w:b/>
          <w:u w:val="single"/>
        </w:rPr>
        <w:t>793625</w:t>
      </w:r>
    </w:p>
    <w:p>
      <w:r>
        <w:t>@USER That is a lot of guilt for Tucker to take upon himself. Surely he is not the only on at fault?</w:t>
      </w:r>
    </w:p>
    <w:p>
      <w:r>
        <w:rPr>
          <w:b/>
          <w:u w:val="single"/>
        </w:rPr>
        <w:t>793626</w:t>
      </w:r>
    </w:p>
    <w:p>
      <w:r>
        <w:t>@USER Oh man I was just telling myself this today. Such good and encouraging advice when you are doing something new.</w:t>
      </w:r>
    </w:p>
    <w:p>
      <w:r>
        <w:rPr>
          <w:b/>
          <w:u w:val="single"/>
        </w:rPr>
        <w:t>793627</w:t>
      </w:r>
    </w:p>
    <w:p>
      <w:r>
        <w:t>@USER @USER Yes mothers now this is what the deranged left will make you do to your little boys! Are we really going to let this happen? Pure EVIL! #VoteDemsOut #MAGA #2020 #ConfirmJudgeKavanaugh @USER URL</w:t>
      </w:r>
    </w:p>
    <w:p>
      <w:r>
        <w:rPr>
          <w:b/>
          <w:u w:val="single"/>
        </w:rPr>
        <w:t>793628</w:t>
      </w:r>
    </w:p>
    <w:p>
      <w:r>
        <w:t>@USER @USER @USER Different story now he’s attacking Liberals isn’t it 🤔😐 ... he’s been doing this this since #KillGough Wasn’t an issue back then tho (apparently) #auspol</w:t>
      </w:r>
    </w:p>
    <w:p>
      <w:r>
        <w:rPr>
          <w:b/>
          <w:u w:val="single"/>
        </w:rPr>
        <w:t>793629</w:t>
      </w:r>
    </w:p>
    <w:p>
      <w:r>
        <w:t>. This little one is my why. She is the reason I strive each day to become a better version of who I already am. . Before babies I used to fear I’d never have enough time for a family.… URL</w:t>
      </w:r>
    </w:p>
    <w:p>
      <w:r>
        <w:rPr>
          <w:b/>
          <w:u w:val="single"/>
        </w:rPr>
        <w:t>793630</w:t>
      </w:r>
    </w:p>
    <w:p>
      <w:r>
        <w:t>@USER That or she is an awfully good transvestite</w:t>
      </w:r>
    </w:p>
    <w:p>
      <w:r>
        <w:rPr>
          <w:b/>
          <w:u w:val="single"/>
        </w:rPr>
        <w:t>793631</w:t>
      </w:r>
    </w:p>
    <w:p>
      <w:r>
        <w:t>@USER @USER Omg shyt</w:t>
      </w:r>
    </w:p>
    <w:p>
      <w:r>
        <w:rPr>
          <w:b/>
          <w:u w:val="single"/>
        </w:rPr>
        <w:t>793632</w:t>
      </w:r>
    </w:p>
    <w:p>
      <w:r>
        <w:t>@USER @USER Sir now to Russia....Putin is broke and a little bit crazy...The paltry 1.7 Trillion GDP might cause desperate actions from his dying regime. Denuclearization in exchange for oil patch tech. Thats all they have.. Sir..MAGA</w:t>
      </w:r>
    </w:p>
    <w:p>
      <w:r>
        <w:rPr>
          <w:b/>
          <w:u w:val="single"/>
        </w:rPr>
        <w:t>793633</w:t>
      </w:r>
    </w:p>
    <w:p>
      <w:r>
        <w:t>...and then there's this: URL  #TRUMPARMY🇺🇸© @USER #AllVetsRadio #VOC #TheBrooksBrown✔️ #MAGA❤️🇺🇸 @USER @USER  @USER  @USER  @USER URL</w:t>
      </w:r>
    </w:p>
    <w:p>
      <w:r>
        <w:rPr>
          <w:b/>
          <w:u w:val="single"/>
        </w:rPr>
        <w:t>793634</w:t>
      </w:r>
    </w:p>
    <w:p>
      <w:r>
        <w:t>@USER @USER Either you Democrats &amp;amp; liberals move aside or we will help you move aside we the People can remove you from office 20+Million Veterans can’t be wrong URL</w:t>
      </w:r>
    </w:p>
    <w:p>
      <w:r>
        <w:rPr>
          <w:b/>
          <w:u w:val="single"/>
        </w:rPr>
        <w:t>793635</w:t>
      </w:r>
    </w:p>
    <w:p>
      <w:r>
        <w:t>@USER @USER Pushed to my limits. URL</w:t>
      </w:r>
    </w:p>
    <w:p>
      <w:r>
        <w:rPr>
          <w:b/>
          <w:u w:val="single"/>
        </w:rPr>
        <w:t>793636</w:t>
      </w:r>
    </w:p>
    <w:p>
      <w:r>
        <w:t>@USER @USER @USER #TrumpDerangementSyndrome Case number 3837252 Wow #liberals got it bad about the same as the #msm</w:t>
      </w:r>
    </w:p>
    <w:p>
      <w:r>
        <w:rPr>
          <w:b/>
          <w:u w:val="single"/>
        </w:rPr>
        <w:t>793637</w:t>
      </w:r>
    </w:p>
    <w:p>
      <w:r>
        <w:t>@USER What a handsome boy! Reminds me of one of my fosters a little bit. Sorry I don’t have a better picture - she is one of the ones that got away. I’d have 20 if I could. URL</w:t>
      </w:r>
    </w:p>
    <w:p>
      <w:r>
        <w:rPr>
          <w:b/>
          <w:u w:val="single"/>
        </w:rPr>
        <w:t>793638</w:t>
      </w:r>
    </w:p>
    <w:p>
      <w:r>
        <w:t>@USER Seriously?! Do you really believe your own crap? Why don’t you just move on if she is so offensive. This ugly side to you is very unbecoming😞</w:t>
      </w:r>
    </w:p>
    <w:p>
      <w:r>
        <w:rPr>
          <w:b/>
          <w:u w:val="single"/>
        </w:rPr>
        <w:t>793639</w:t>
      </w:r>
    </w:p>
    <w:p>
      <w:r>
        <w:t>@USER She never planned to testify. It was all an act - one that fell flat very quickly.  Liberals will never learn.   We know their tactics. We can accurately predict their actions &amp;amp; responses. We also know how to think &amp;amp; do research. That's why they hate us. They can't control us.</w:t>
      </w:r>
    </w:p>
    <w:p>
      <w:r>
        <w:rPr>
          <w:b/>
          <w:u w:val="single"/>
        </w:rPr>
        <w:t>793640</w:t>
      </w:r>
    </w:p>
    <w:p>
      <w:r>
        <w:t>@USER @USER You are awesome!</w:t>
      </w:r>
    </w:p>
    <w:p>
      <w:r>
        <w:rPr>
          <w:b/>
          <w:u w:val="single"/>
        </w:rPr>
        <w:t>793641</w:t>
      </w:r>
    </w:p>
    <w:p>
      <w:r>
        <w:t>@USER She is your sister!lol</w:t>
      </w:r>
    </w:p>
    <w:p>
      <w:r>
        <w:rPr>
          <w:b/>
          <w:u w:val="single"/>
        </w:rPr>
        <w:t>793642</w:t>
      </w:r>
    </w:p>
    <w:p>
      <w:r>
        <w:t>#cincinatti  well these shootings will keep happening because of your stupid gun laws so its time americans woke up and do something about it because it will keep on happening again and again and not god and prayers are going to help only proper gun control laws will.</w:t>
      </w:r>
    </w:p>
    <w:p>
      <w:r>
        <w:rPr>
          <w:b/>
          <w:u w:val="single"/>
        </w:rPr>
        <w:t>793643</w:t>
      </w:r>
    </w:p>
    <w:p>
      <w:r>
        <w:t>@USER Rosie hugs him tight Hello Angy." She smiled happy "Im so happy that she is back and I bet you Levi will be here in a few seconds." Levi walks in and gasps "ROSIE!" Levi ran over making Jack smile"</w:t>
      </w:r>
    </w:p>
    <w:p>
      <w:r>
        <w:rPr>
          <w:b/>
          <w:u w:val="single"/>
        </w:rPr>
        <w:t>793644</w:t>
      </w:r>
    </w:p>
    <w:p>
      <w:r>
        <w:t>@USER Oh my god. They’re so fucking cute.</w:t>
      </w:r>
    </w:p>
    <w:p>
      <w:r>
        <w:rPr>
          <w:b/>
          <w:u w:val="single"/>
        </w:rPr>
        <w:t>793645</w:t>
      </w:r>
    </w:p>
    <w:p>
      <w:r>
        <w:t>@USER I hope you are liking the cooler weather. My husband and I are going to watch the other Hellboys before we see yours in the theatre. We are both excited!!</w:t>
      </w:r>
    </w:p>
    <w:p>
      <w:r>
        <w:rPr>
          <w:b/>
          <w:u w:val="single"/>
        </w:rPr>
        <w:t>793646</w:t>
      </w:r>
    </w:p>
    <w:p>
      <w:r>
        <w:t>@USER @USER @USER Why would anyone be in group lock-step with either party? I’m in favor of gun control and believe in climate change. I’m against big government and wealth redistribution. Independent thinkers don’t fit into either party.</w:t>
      </w:r>
    </w:p>
    <w:p>
      <w:r>
        <w:rPr>
          <w:b/>
          <w:u w:val="single"/>
        </w:rPr>
        <w:t>793647</w:t>
      </w:r>
    </w:p>
    <w:p>
      <w:r>
        <w:t>@USER Yea I think so! She is for the time being thanks for asking :)</w:t>
      </w:r>
    </w:p>
    <w:p>
      <w:r>
        <w:rPr>
          <w:b/>
          <w:u w:val="single"/>
        </w:rPr>
        <w:t>793648</w:t>
      </w:r>
    </w:p>
    <w:p>
      <w:r>
        <w:t>@USER His jewels have their own gravitational field!🛸</w:t>
      </w:r>
    </w:p>
    <w:p>
      <w:r>
        <w:rPr>
          <w:b/>
          <w:u w:val="single"/>
        </w:rPr>
        <w:t>793649</w:t>
      </w:r>
    </w:p>
    <w:p>
      <w:r>
        <w:t>@USER National Unity? O you are so full of it! You just tweeted to get people mobilized. Does that mean paying people to mobilize and cause violence! Where is it that you spoke out about ANTIFA? A Official group of terrorists.</w:t>
      </w:r>
    </w:p>
    <w:p>
      <w:r>
        <w:rPr>
          <w:b/>
          <w:u w:val="single"/>
        </w:rPr>
        <w:t>793650</w:t>
      </w:r>
    </w:p>
    <w:p>
      <w:r>
        <w:t>Chris Christie: Kavanaugh Allegations 'Extraordinarily Unfair'"  URL #TCOT #MAGA #RedNationRising"</w:t>
      </w:r>
    </w:p>
    <w:p>
      <w:r>
        <w:rPr>
          <w:b/>
          <w:u w:val="single"/>
        </w:rPr>
        <w:t>793651</w:t>
      </w:r>
    </w:p>
    <w:p>
      <w:r>
        <w:t>@USER I’ve actually never seen GOT but I know who he is and I still died</w:t>
      </w:r>
    </w:p>
    <w:p>
      <w:r>
        <w:rPr>
          <w:b/>
          <w:u w:val="single"/>
        </w:rPr>
        <w:t>793652</w:t>
      </w:r>
    </w:p>
    <w:p>
      <w:r>
        <w:t>@USER @USER Such a cool Synchronicity..it def made my day!  Just released a thread w/exactly this concept.  #DeutscheBank connection is undoubtedly the pivot point..&amp;amp; #Mueller has a crack squad of financial forensics experts on his team w/VAST DB $$-laundering knowledge.  Subpoena #Kavanaugh</w:t>
      </w:r>
    </w:p>
    <w:p>
      <w:r>
        <w:rPr>
          <w:b/>
          <w:u w:val="single"/>
        </w:rPr>
        <w:t>793653</w:t>
      </w:r>
    </w:p>
    <w:p>
      <w:r>
        <w:t>.@USER used his #LDConf2018 speech to spell out the issues facing Britain and how they can be overcome without resorting to the populism of @USER and the @USER The @USER are the only party who #DemandBetter for Britain URL</w:t>
      </w:r>
    </w:p>
    <w:p>
      <w:r>
        <w:rPr>
          <w:b/>
          <w:u w:val="single"/>
        </w:rPr>
        <w:t>793654</w:t>
      </w:r>
    </w:p>
    <w:p>
      <w:r>
        <w:t>@USER @USER Brilliant! #MAGA #WalkAway</w:t>
      </w:r>
    </w:p>
    <w:p>
      <w:r>
        <w:rPr>
          <w:b/>
          <w:u w:val="single"/>
        </w:rPr>
        <w:t>793655</w:t>
      </w:r>
    </w:p>
    <w:p>
      <w:r>
        <w:t>@USER She is inciting violence .  Big difference between free speech and inciting violence.  Sometimes you are expecting action good or bad from the words you use.  People must be held accountable for those words good or bad.</w:t>
      </w:r>
    </w:p>
    <w:p>
      <w:r>
        <w:rPr>
          <w:b/>
          <w:u w:val="single"/>
        </w:rPr>
        <w:t>793656</w:t>
      </w:r>
    </w:p>
    <w:p>
      <w:r>
        <w:t>@USER I hope he can get back too ND🍀 Days He Is A Real Dawg!</w:t>
      </w:r>
    </w:p>
    <w:p>
      <w:r>
        <w:rPr>
          <w:b/>
          <w:u w:val="single"/>
        </w:rPr>
        <w:t>793657</w:t>
      </w:r>
    </w:p>
    <w:p>
      <w:r>
        <w:t>#Muslims and #Islam finally got their #WhiteSupremacist #Terrorists they have wanted for so long they can harp on about and say were worse than them ..  Two 15 year old boys from #Ramsgate!  Jesus 🤔  #MAGA #MEGA #MCGA #MBGA #Conservatives #Patriots URL</w:t>
      </w:r>
    </w:p>
    <w:p>
      <w:r>
        <w:rPr>
          <w:b/>
          <w:u w:val="single"/>
        </w:rPr>
        <w:t>793658</w:t>
      </w:r>
    </w:p>
    <w:p>
      <w:r>
        <w:t>@USER Trump is just playing whit liberals I bet this is his way to help conservatives win next elections and take credit. Trudeau is in the corner right now. Any deal whit USA will be bad for Canada.</w:t>
      </w:r>
    </w:p>
    <w:p>
      <w:r>
        <w:rPr>
          <w:b/>
          <w:u w:val="single"/>
        </w:rPr>
        <w:t>793659</w:t>
      </w:r>
    </w:p>
    <w:p>
      <w:r>
        <w:t>@USER @USER Serena is a bully. She threatened to shove a ball down the throat of a line judge in the 09 US Open. She was 2 points away from losing in the semifinals when she dbl faulted. She went ballistic and was penalized a point. She lost the match due to her threats. She's a bully"</w:t>
      </w:r>
    </w:p>
    <w:p>
      <w:r>
        <w:rPr>
          <w:b/>
          <w:u w:val="single"/>
        </w:rPr>
        <w:t>793660</w:t>
      </w:r>
    </w:p>
    <w:p>
      <w:r>
        <w:t>@USER There already is gun control tho...</w:t>
      </w:r>
    </w:p>
    <w:p>
      <w:r>
        <w:rPr>
          <w:b/>
          <w:u w:val="single"/>
        </w:rPr>
        <w:t>793661</w:t>
      </w:r>
    </w:p>
    <w:p>
      <w:r>
        <w:t>@USER @USER Some of Christine Blasey Ford fine upstanding AMERICANS she follows: Beverly Hills Antifa Laguna Beach Antifa Neverland Antifa Midwest Antifa Boston Bob Antifa Wait for it; ANTHONY WEINER - INMATE# 3425742 @USER Kinda says it all! WWG1WGA PATRIOTS...</w:t>
      </w:r>
    </w:p>
    <w:p>
      <w:r>
        <w:rPr>
          <w:b/>
          <w:u w:val="single"/>
        </w:rPr>
        <w:t>793662</w:t>
      </w:r>
    </w:p>
    <w:p>
      <w:r>
        <w:t>@USER I don't think he needs a qualification.  But good  on you. I am impressed.  You are an inspiration to you younger peers.</w:t>
      </w:r>
    </w:p>
    <w:p>
      <w:r>
        <w:rPr>
          <w:b/>
          <w:u w:val="single"/>
        </w:rPr>
        <w:t>793663</w:t>
      </w:r>
    </w:p>
    <w:p>
      <w:r>
        <w:t>@USER ...Stay Classy!!...what a bully - if I were the ump I take her to court for bringing his reputation into disrepute...🤔🤔🤔 URL</w:t>
      </w:r>
    </w:p>
    <w:p>
      <w:r>
        <w:rPr>
          <w:b/>
          <w:u w:val="single"/>
        </w:rPr>
        <w:t>793664</w:t>
      </w:r>
    </w:p>
    <w:p>
      <w:r>
        <w:t>@USER He is 100% and ballin'</w:t>
      </w:r>
    </w:p>
    <w:p>
      <w:r>
        <w:rPr>
          <w:b/>
          <w:u w:val="single"/>
        </w:rPr>
        <w:t>793665</w:t>
      </w:r>
    </w:p>
    <w:p>
      <w:r>
        <w:t>@USER I was actually thinking you were joining antifa.</w:t>
      </w:r>
    </w:p>
    <w:p>
      <w:r>
        <w:rPr>
          <w:b/>
          <w:u w:val="single"/>
        </w:rPr>
        <w:t>793666</w:t>
      </w:r>
    </w:p>
    <w:p>
      <w:r>
        <w:t>@USER she is back !</w:t>
      </w:r>
    </w:p>
    <w:p>
      <w:r>
        <w:rPr>
          <w:b/>
          <w:u w:val="single"/>
        </w:rPr>
        <w:t>793667</w:t>
      </w:r>
    </w:p>
    <w:p>
      <w:r>
        <w:t>@USER @USER The left have become a bunch of thugs. #NancyPelosi #chuckschumer</w:t>
      </w:r>
    </w:p>
    <w:p>
      <w:r>
        <w:rPr>
          <w:b/>
          <w:u w:val="single"/>
        </w:rPr>
        <w:t>793668</w:t>
      </w:r>
    </w:p>
    <w:p>
      <w:r>
        <w:t>@USER Full truth and justice.... URL</w:t>
      </w:r>
    </w:p>
    <w:p>
      <w:r>
        <w:rPr>
          <w:b/>
          <w:u w:val="single"/>
        </w:rPr>
        <w:t>793669</w:t>
      </w:r>
    </w:p>
    <w:p>
      <w:r>
        <w:t>@USER He is right</w:t>
      </w:r>
    </w:p>
    <w:p>
      <w:r>
        <w:rPr>
          <w:b/>
          <w:u w:val="single"/>
        </w:rPr>
        <w:t>793670</w:t>
      </w:r>
    </w:p>
    <w:p>
      <w:r>
        <w:t>@USER YES I am so tired of relying on mfs to answer the phone for some shit that’s not even worth it! I’m about to be the new plug 😂😂😂</w:t>
      </w:r>
    </w:p>
    <w:p>
      <w:r>
        <w:rPr>
          <w:b/>
          <w:u w:val="single"/>
        </w:rPr>
        <w:t>793671</w:t>
      </w:r>
    </w:p>
    <w:p>
      <w:r>
        <w:t>@USER @USER @USER European liberals and conservatives must stand together against populism. Follow my page if you think the same. @USER</w:t>
      </w:r>
    </w:p>
    <w:p>
      <w:r>
        <w:rPr>
          <w:b/>
          <w:u w:val="single"/>
        </w:rPr>
        <w:t>793672</w:t>
      </w:r>
    </w:p>
    <w:p>
      <w:r>
        <w:t>@USER I do love you but don't give him an excuse..he isn't mentally ill he is a dangerous idiot!!!!</w:t>
      </w:r>
    </w:p>
    <w:p>
      <w:r>
        <w:rPr>
          <w:b/>
          <w:u w:val="single"/>
        </w:rPr>
        <w:t>793673</w:t>
      </w:r>
    </w:p>
    <w:p>
      <w:r>
        <w:t>@USER @USER #brexit @USER So we are being dangled another fictional carrot by CONservatives of an increase in social housing in 2021......we don’t know what’s happening in 6 months? Are we meant to be as stupid as Trump supporters and swallow this propaganda?</w:t>
      </w:r>
    </w:p>
    <w:p>
      <w:r>
        <w:rPr>
          <w:b/>
          <w:u w:val="single"/>
        </w:rPr>
        <w:t>793674</w:t>
      </w:r>
    </w:p>
    <w:p>
      <w:r>
        <w:t>@USER @USER @USER @USER @USER @USER @USER And the definition of freedoms is also important. For instance, most of those countries have strict gun control. Some will also jail you for calling somebody a name on Twitter. Against the law in London to carry a pocket knife. However, some label those freedoms". I don't."</w:t>
      </w:r>
    </w:p>
    <w:p>
      <w:r>
        <w:rPr>
          <w:b/>
          <w:u w:val="single"/>
        </w:rPr>
        <w:t>793675</w:t>
      </w:r>
    </w:p>
    <w:p>
      <w:r>
        <w:t>@USER .@USER calls you an intellectual prostitute" because he knows that you are smarter and more intellectual than he."</w:t>
      </w:r>
    </w:p>
    <w:p>
      <w:r>
        <w:rPr>
          <w:b/>
          <w:u w:val="single"/>
        </w:rPr>
        <w:t>793676</w:t>
      </w:r>
    </w:p>
    <w:p>
      <w:r>
        <w:t>*** TO BE DESTROYED 09/08/18 ***  We don't have a back story on friendly GLORIOUS....she is a sweet young lady who may just need a little time to decompress and feel confident. Please help her tonight!! URL … URL</w:t>
      </w:r>
    </w:p>
    <w:p>
      <w:r>
        <w:rPr>
          <w:b/>
          <w:u w:val="single"/>
        </w:rPr>
        <w:t>793677</w:t>
      </w:r>
    </w:p>
    <w:p>
      <w:r>
        <w:t>@USER @USER Take a joke lefties. Her behaviour was disgusting. So it is drawn.</w:t>
      </w:r>
    </w:p>
    <w:p>
      <w:r>
        <w:rPr>
          <w:b/>
          <w:u w:val="single"/>
        </w:rPr>
        <w:t>793678</w:t>
      </w:r>
    </w:p>
    <w:p>
      <w:r>
        <w:t>@USER @USER Latino Conservatives=Self-Hating Freaks</w:t>
      </w:r>
    </w:p>
    <w:p>
      <w:r>
        <w:rPr>
          <w:b/>
          <w:u w:val="single"/>
        </w:rPr>
        <w:t>793679</w:t>
      </w:r>
    </w:p>
    <w:p>
      <w:r>
        <w:t>@USER I can definitely do that for sure!</w:t>
      </w:r>
    </w:p>
    <w:p>
      <w:r>
        <w:rPr>
          <w:b/>
          <w:u w:val="single"/>
        </w:rPr>
        <w:t>793680</w:t>
      </w:r>
    </w:p>
    <w:p>
      <w:r>
        <w:t>@USER @USER Google needs to lose its 501-3c privlages.</w:t>
      </w:r>
    </w:p>
    <w:p>
      <w:r>
        <w:rPr>
          <w:b/>
          <w:u w:val="single"/>
        </w:rPr>
        <w:t>793681</w:t>
      </w:r>
    </w:p>
    <w:p>
      <w:r>
        <w:t>@USER @USER Whatever happened to innocent until proven guilty... liberals just want Kavanaugh to be guilty because Trump picked him. Get over yourselves</w:t>
      </w:r>
    </w:p>
    <w:p>
      <w:r>
        <w:rPr>
          <w:b/>
          <w:u w:val="single"/>
        </w:rPr>
        <w:t>793682</w:t>
      </w:r>
    </w:p>
    <w:p>
      <w:r>
        <w:t>@USER Can we talk about how he is having the worst year of any player in yankee history?</w:t>
      </w:r>
    </w:p>
    <w:p>
      <w:r>
        <w:rPr>
          <w:b/>
          <w:u w:val="single"/>
        </w:rPr>
        <w:t>793683</w:t>
      </w:r>
    </w:p>
    <w:p>
      <w:r>
        <w:t>.. this woman has nothing but play tennis and yet she is constantly being disrespectful it’s insane. the whole all owes her an apology atp URL</w:t>
      </w:r>
    </w:p>
    <w:p>
      <w:r>
        <w:rPr>
          <w:b/>
          <w:u w:val="single"/>
        </w:rPr>
        <w:t>793684</w:t>
      </w:r>
    </w:p>
    <w:p>
      <w:r>
        <w:t>@USER @USER (1) Ok lets play this game. Which side" is openly advocating for the persecution of a race &amp;amp; promoting segregation? Which is supporting a militant group very similar to Hitlers brown shirts (Antifa)? Which is calling for gun control (even wanted armbands)?"</w:t>
      </w:r>
    </w:p>
    <w:p>
      <w:r>
        <w:rPr>
          <w:b/>
          <w:u w:val="single"/>
        </w:rPr>
        <w:t>793685</w:t>
      </w:r>
    </w:p>
    <w:p>
      <w:r>
        <w:t>@USER He is a child ~ a retarded one.</w:t>
      </w:r>
    </w:p>
    <w:p>
      <w:r>
        <w:rPr>
          <w:b/>
          <w:u w:val="single"/>
        </w:rPr>
        <w:t>793686</w:t>
      </w:r>
    </w:p>
    <w:p>
      <w:r>
        <w:t>@USER I mean if Allsup was a communist or some Antifa shithead people would be coming to her defense despite what a shit she is.   This political team sports is dumb. Allsup is a Dickweed.</w:t>
      </w:r>
    </w:p>
    <w:p>
      <w:r>
        <w:rPr>
          <w:b/>
          <w:u w:val="single"/>
        </w:rPr>
        <w:t>793687</w:t>
      </w:r>
    </w:p>
    <w:p>
      <w:r>
        <w:t>@USER I'll bet she is a liberal democrat.</w:t>
      </w:r>
    </w:p>
    <w:p>
      <w:r>
        <w:rPr>
          <w:b/>
          <w:u w:val="single"/>
        </w:rPr>
        <w:t>793688</w:t>
      </w:r>
    </w:p>
    <w:p>
      <w:r>
        <w:t>@USER @USER @USER You assholes are both going to jail.  What happened to the $94million paid to your company?  Mueller knows.</w:t>
      </w:r>
    </w:p>
    <w:p>
      <w:r>
        <w:rPr>
          <w:b/>
          <w:u w:val="single"/>
        </w:rPr>
        <w:t>793689</w:t>
      </w:r>
    </w:p>
    <w:p>
      <w:r>
        <w:t>@USER @USER @USER @USER @USER @USER Lol you are being mean.</w:t>
      </w:r>
    </w:p>
    <w:p>
      <w:r>
        <w:rPr>
          <w:b/>
          <w:u w:val="single"/>
        </w:rPr>
        <w:t>793690</w:t>
      </w:r>
    </w:p>
    <w:p>
      <w:r>
        <w:t>@USER @USER Because he is a traitor</w:t>
      </w:r>
    </w:p>
    <w:p>
      <w:r>
        <w:rPr>
          <w:b/>
          <w:u w:val="single"/>
        </w:rPr>
        <w:t>793691</w:t>
      </w:r>
    </w:p>
    <w:p>
      <w:r>
        <w:t>2be clear I fully support free speech.  But especially when libertarians and conservatives are being silenced I don't want to read leftist trash talk in my timeline.  I don't want them censored.  I just don't remember following them.  But it is enough that I can personally block.</w:t>
      </w:r>
    </w:p>
    <w:p>
      <w:r>
        <w:rPr>
          <w:b/>
          <w:u w:val="single"/>
        </w:rPr>
        <w:t>793692</w:t>
      </w:r>
    </w:p>
    <w:p>
      <w:r>
        <w:t>@USER I’ll go pick u up fuck an Uber</w:t>
      </w:r>
    </w:p>
    <w:p>
      <w:r>
        <w:rPr>
          <w:b/>
          <w:u w:val="single"/>
        </w:rPr>
        <w:t>793693</w:t>
      </w:r>
    </w:p>
    <w:p>
      <w:r>
        <w:t>&amp;gt;Literally runs through the wall. There was now a hole.  Master! You are okay? URL</w:t>
      </w:r>
    </w:p>
    <w:p>
      <w:r>
        <w:rPr>
          <w:b/>
          <w:u w:val="single"/>
        </w:rPr>
        <w:t>793694</w:t>
      </w:r>
    </w:p>
    <w:p>
      <w:r>
        <w:t>@USER She is hot!!</w:t>
      </w:r>
    </w:p>
    <w:p>
      <w:r>
        <w:rPr>
          <w:b/>
          <w:u w:val="single"/>
        </w:rPr>
        <w:t>793695</w:t>
      </w:r>
    </w:p>
    <w:p>
      <w:r>
        <w:t>@USER YOU ARE HELPING THE #RedWaveRising URL</w:t>
      </w:r>
    </w:p>
    <w:p>
      <w:r>
        <w:rPr>
          <w:b/>
          <w:u w:val="single"/>
        </w:rPr>
        <w:t>793696</w:t>
      </w:r>
    </w:p>
    <w:p>
      <w:r>
        <w:t>@USER Shhh don’t let conservatives see this!! URL</w:t>
      </w:r>
    </w:p>
    <w:p>
      <w:r>
        <w:rPr>
          <w:b/>
          <w:u w:val="single"/>
        </w:rPr>
        <w:t>793697</w:t>
      </w:r>
    </w:p>
    <w:p>
      <w:r>
        <w:t>@USER all those muscles</w:t>
      </w:r>
    </w:p>
    <w:p>
      <w:r>
        <w:rPr>
          <w:b/>
          <w:u w:val="single"/>
        </w:rPr>
        <w:t>793698</w:t>
      </w:r>
    </w:p>
    <w:p>
      <w:r>
        <w:t>@USER I believe that gun control laws should be more extensive. i feel that the government should come up with a better way to assign people guns. i agree with protecting yourself but to what point. Its alot of innocent people dying. #102/20522</w:t>
      </w:r>
    </w:p>
    <w:p>
      <w:r>
        <w:rPr>
          <w:b/>
          <w:u w:val="single"/>
        </w:rPr>
        <w:t>793699</w:t>
      </w:r>
    </w:p>
    <w:p>
      <w:r>
        <w:t>@USER @USER No fr! People are always on the most bullshit &amp;amp; I’m not postponing or missing anything else because another person can’t get their shit together. So if all else fails I go by myself &amp;amp; Tbh I end up having a better time anyway 🤷🏽‍♂️</w:t>
      </w:r>
    </w:p>
    <w:p>
      <w:r>
        <w:rPr>
          <w:b/>
          <w:u w:val="single"/>
        </w:rPr>
        <w:t>793700</w:t>
      </w:r>
    </w:p>
    <w:p>
      <w:r>
        <w:t>@USER @USER @USER @USER Coming out of closet and admit he is Russians asset</w:t>
      </w:r>
    </w:p>
    <w:p>
      <w:r>
        <w:rPr>
          <w:b/>
          <w:u w:val="single"/>
        </w:rPr>
        <w:t>793701</w:t>
      </w:r>
    </w:p>
    <w:p>
      <w:r>
        <w:t>@USER He will end in gitmo</w:t>
      </w:r>
    </w:p>
    <w:p>
      <w:r>
        <w:rPr>
          <w:b/>
          <w:u w:val="single"/>
        </w:rPr>
        <w:t>793702</w:t>
      </w:r>
    </w:p>
    <w:p>
      <w:r>
        <w:t>@USER He is so very stupid. Or is it he is just so concrete??</w:t>
      </w:r>
    </w:p>
    <w:p>
      <w:r>
        <w:rPr>
          <w:b/>
          <w:u w:val="single"/>
        </w:rPr>
        <w:t>793703</w:t>
      </w:r>
    </w:p>
    <w:p>
      <w:r>
        <w:t>@USER She is delusional! Get rid of Electoral College so she and her corruption cronies can ruin the USA! They almost did!!! #VoteRedToSaveAmerica  #MAGA 🇺🇸🇺🇸🇺🇸</w:t>
      </w:r>
    </w:p>
    <w:p>
      <w:r>
        <w:rPr>
          <w:b/>
          <w:u w:val="single"/>
        </w:rPr>
        <w:t>793704</w:t>
      </w:r>
    </w:p>
    <w:p>
      <w:r>
        <w:t>@USER I understand that.. but she has 4 children and she is mad because she and her 7 week old were asked to leave a book club meeting at 9:00... obviously someone was with her other children at home so why bring the baby</w:t>
      </w:r>
    </w:p>
    <w:p>
      <w:r>
        <w:rPr>
          <w:b/>
          <w:u w:val="single"/>
        </w:rPr>
        <w:t>793705</w:t>
      </w:r>
    </w:p>
    <w:p>
      <w:r>
        <w:t>@USER @USER @USER @USER @USER @USER Bro we are one big happy family</w:t>
      </w:r>
    </w:p>
    <w:p>
      <w:r>
        <w:rPr>
          <w:b/>
          <w:u w:val="single"/>
        </w:rPr>
        <w:t>793706</w:t>
      </w:r>
    </w:p>
    <w:p>
      <w:r>
        <w:t>@USER Well since your streams always have porn in the title im going to sa you love porn</w:t>
      </w:r>
    </w:p>
    <w:p>
      <w:r>
        <w:rPr>
          <w:b/>
          <w:u w:val="single"/>
        </w:rPr>
        <w:t>793707</w:t>
      </w:r>
    </w:p>
    <w:p>
      <w:r>
        <w:t>@USER Dominos is ass</w:t>
      </w:r>
    </w:p>
    <w:p>
      <w:r>
        <w:rPr>
          <w:b/>
          <w:u w:val="single"/>
        </w:rPr>
        <w:t>793708</w:t>
      </w:r>
    </w:p>
    <w:p>
      <w:r>
        <w:t>@USER Hi hopefully you are now on board as one has passed through. I do apologies for the delay. We have experienced heavy delays across most services passing through St Albans due to roadworks. Apologies for the delayed response.</w:t>
      </w:r>
    </w:p>
    <w:p>
      <w:r>
        <w:rPr>
          <w:b/>
          <w:u w:val="single"/>
        </w:rPr>
        <w:t>793709</w:t>
      </w:r>
    </w:p>
    <w:p>
      <w:r>
        <w:t>@USER @USER @USER @USER @USER @USER @USER @USER @USER @USER @USER @USER @USER @USER @USER @USER @USER @USER @USER @USER @USER @USER @USER @USER @USER @USER @USER @USER @USER @USER @USER @USER @USER @USER @USER @USER @USER @USER @USER @USER @USER @USER @USER @USER @USER @USER @USER @USER @USER Hahah yes because trump beat Obama in the election 🤣</w:t>
      </w:r>
    </w:p>
    <w:p>
      <w:r>
        <w:rPr>
          <w:b/>
          <w:u w:val="single"/>
        </w:rPr>
        <w:t>793710</w:t>
      </w:r>
    </w:p>
    <w:p>
      <w:r>
        <w:t>@USER I muted her awhile ago when she tried to say some shit like that 6ix9ine was doing positive work for Mexican rap like he isn’t some kind of pedo garbage.</w:t>
      </w:r>
    </w:p>
    <w:p>
      <w:r>
        <w:rPr>
          <w:b/>
          <w:u w:val="single"/>
        </w:rPr>
        <w:t>793711</w:t>
      </w:r>
    </w:p>
    <w:p>
      <w:r>
        <w:t>@USER Fresh boy think he is strong 😂</w:t>
      </w:r>
    </w:p>
    <w:p>
      <w:r>
        <w:rPr>
          <w:b/>
          <w:u w:val="single"/>
        </w:rPr>
        <w:t>793712</w:t>
      </w:r>
    </w:p>
    <w:p>
      <w:r>
        <w:t>1. My love ~ 2. . . . okai . . there you are ~ URL</w:t>
      </w:r>
    </w:p>
    <w:p>
      <w:r>
        <w:rPr>
          <w:b/>
          <w:u w:val="single"/>
        </w:rPr>
        <w:t>793713</w:t>
      </w:r>
    </w:p>
    <w:p>
      <w:r>
        <w:t>.@USER the Kavanaugh accuser issue makes it evident the dbl standards the Dems use to discredit conservatives.  Please release and make public ALL the names of those who used the congressional sexual harassment fund. Let all the their accusers come forward... URL</w:t>
      </w:r>
    </w:p>
    <w:p>
      <w:r>
        <w:rPr>
          <w:b/>
          <w:u w:val="single"/>
        </w:rPr>
        <w:t>793714</w:t>
      </w:r>
    </w:p>
    <w:p>
      <w:r>
        <w:t>@USER can you pls get rid of holly he is so uneducated of sports. Wheb you have sportscasters who have been throgh the sport and are professional in their presentation he looks like a joke</w:t>
      </w:r>
    </w:p>
    <w:p>
      <w:r>
        <w:rPr>
          <w:b/>
          <w:u w:val="single"/>
        </w:rPr>
        <w:t>793715</w:t>
      </w:r>
    </w:p>
    <w:p>
      <w:r>
        <w:t>#diversity has become #tribalism. #culturalappropriation is Left's 'unwinding of #America. URL #tcot #conservatives"</w:t>
      </w:r>
    </w:p>
    <w:p>
      <w:r>
        <w:rPr>
          <w:b/>
          <w:u w:val="single"/>
        </w:rPr>
        <w:t>793716</w:t>
      </w:r>
    </w:p>
    <w:p>
      <w:r>
        <w:t>@USER He’ll no!!!! It’s all about creating New Democratic Voters!!</w:t>
      </w:r>
    </w:p>
    <w:p>
      <w:r>
        <w:rPr>
          <w:b/>
          <w:u w:val="single"/>
        </w:rPr>
        <w:t>793717</w:t>
      </w:r>
    </w:p>
    <w:p>
      <w:r>
        <w:t>@USER @USER maybe it was democrat antifa</w:t>
      </w:r>
    </w:p>
    <w:p>
      <w:r>
        <w:rPr>
          <w:b/>
          <w:u w:val="single"/>
        </w:rPr>
        <w:t>793718</w:t>
      </w:r>
    </w:p>
    <w:p>
      <w:r>
        <w:t>@USER You are literally one of the most beautiful people I have ever seen in my entire life and I want you to know that.</w:t>
      </w:r>
    </w:p>
    <w:p>
      <w:r>
        <w:rPr>
          <w:b/>
          <w:u w:val="single"/>
        </w:rPr>
        <w:t>793719</w:t>
      </w:r>
    </w:p>
    <w:p>
      <w:r>
        <w:t>@USER @USER Me too! Jacks a sack! We conservatives tweet in a barrel!</w:t>
      </w:r>
    </w:p>
    <w:p>
      <w:r>
        <w:rPr>
          <w:b/>
          <w:u w:val="single"/>
        </w:rPr>
        <w:t>793720</w:t>
      </w:r>
    </w:p>
    <w:p>
      <w:r>
        <w:t>@USER @USER @USER @USER I am suggesting ways for our Climate Barbie to lead by example. Something liberals don't know how to do. 5 ethic code violations will prove that.</w:t>
      </w:r>
    </w:p>
    <w:p>
      <w:r>
        <w:rPr>
          <w:b/>
          <w:u w:val="single"/>
        </w:rPr>
        <w:t>793721</w:t>
      </w:r>
    </w:p>
    <w:p>
      <w:r>
        <w:t>@USER @USER A voice from the frontline of domestic violence that the gun lobby cannot drown out. #cdnpoli URL</w:t>
      </w:r>
    </w:p>
    <w:p>
      <w:r>
        <w:rPr>
          <w:b/>
          <w:u w:val="single"/>
        </w:rPr>
        <w:t>793722</w:t>
      </w:r>
    </w:p>
    <w:p>
      <w:r>
        <w:t>@USER Before long football players will receive about half of what they make now. Let them keep protesting. The players aren’t going to win this.</w:t>
      </w:r>
    </w:p>
    <w:p>
      <w:r>
        <w:rPr>
          <w:b/>
          <w:u w:val="single"/>
        </w:rPr>
        <w:t>793723</w:t>
      </w:r>
    </w:p>
    <w:p>
      <w:r>
        <w:t>@USER @USER You are insinuating that the rape victim is not credible because polygraphs are not admissible in court.</w:t>
      </w:r>
    </w:p>
    <w:p>
      <w:r>
        <w:rPr>
          <w:b/>
          <w:u w:val="single"/>
        </w:rPr>
        <w:t>793724</w:t>
      </w:r>
    </w:p>
    <w:p>
      <w:r>
        <w:t>@USER A new hero. God bless him</w:t>
      </w:r>
    </w:p>
    <w:p>
      <w:r>
        <w:rPr>
          <w:b/>
          <w:u w:val="single"/>
        </w:rPr>
        <w:t>793725</w:t>
      </w:r>
    </w:p>
    <w:p>
      <w:r>
        <w:t>@USER  yet another “good guy with a gun....”🤦‍♀️ WE NEED COMMON SENSE GUN CONTROL LEGISLATION #doSomthing @USER #VoteTheGOPOut #CountryOverParty  Documents: Alleged mass murderer thought wife was cheating URL</w:t>
      </w:r>
    </w:p>
    <w:p>
      <w:r>
        <w:rPr>
          <w:b/>
          <w:u w:val="single"/>
        </w:rPr>
        <w:t>793726</w:t>
      </w:r>
    </w:p>
    <w:p>
      <w:r>
        <w:t>@USER @USER Where does antifa fall on this report? Or did you only look at the right?</w:t>
      </w:r>
    </w:p>
    <w:p>
      <w:r>
        <w:rPr>
          <w:b/>
          <w:u w:val="single"/>
        </w:rPr>
        <w:t>793727</w:t>
      </w:r>
    </w:p>
    <w:p>
      <w:r>
        <w:t>@USER @USER @USER @USER Im going to tell you one more time to fuck off before I block and report your ass. Whos your current president?</w:t>
      </w:r>
    </w:p>
    <w:p>
      <w:r>
        <w:rPr>
          <w:b/>
          <w:u w:val="single"/>
        </w:rPr>
        <w:t>793728</w:t>
      </w:r>
    </w:p>
    <w:p>
      <w:r>
        <w:t>@USER The greatest generation and the original #antifa Thank you for freeing us from nazism!</w:t>
      </w:r>
    </w:p>
    <w:p>
      <w:r>
        <w:rPr>
          <w:b/>
          <w:u w:val="single"/>
        </w:rPr>
        <w:t>793729</w:t>
      </w:r>
    </w:p>
    <w:p>
      <w:r>
        <w:t>@USER Ahhh how the left punishes it’s soldiers. Today is your last day=don’t forget your 6 million dollar goodbye check. Thanks for supporting the cause.</w:t>
      </w:r>
    </w:p>
    <w:p>
      <w:r>
        <w:rPr>
          <w:b/>
          <w:u w:val="single"/>
        </w:rPr>
        <w:t>793730</w:t>
      </w:r>
    </w:p>
    <w:p>
      <w:r>
        <w:t>@USER @USER @USER @USER You liberals are so “ nice” and “ caring”</w:t>
      </w:r>
    </w:p>
    <w:p>
      <w:r>
        <w:rPr>
          <w:b/>
          <w:u w:val="single"/>
        </w:rPr>
        <w:t>793731</w:t>
      </w:r>
    </w:p>
    <w:p>
      <w:r>
        <w:t>@USER I have backtraced your IP and have sent you information to AntiFa.</w:t>
      </w:r>
    </w:p>
    <w:p>
      <w:r>
        <w:rPr>
          <w:b/>
          <w:u w:val="single"/>
        </w:rPr>
        <w:t>793732</w:t>
      </w:r>
    </w:p>
    <w:p>
      <w:r>
        <w:t>MAGA are PERVERTS AND DEMONS-PERIOD! NOTHING IS SACRED OR INNOCENT WITH THESE MUTTS OF SATAN URL</w:t>
      </w:r>
    </w:p>
    <w:p>
      <w:r>
        <w:rPr>
          <w:b/>
          <w:u w:val="single"/>
        </w:rPr>
        <w:t>793733</w:t>
      </w:r>
    </w:p>
    <w:p>
      <w:r>
        <w:t>@USER Tell me did restoring your computer to an earlier date correct your problem you were having ?</w:t>
      </w:r>
    </w:p>
    <w:p>
      <w:r>
        <w:rPr>
          <w:b/>
          <w:u w:val="single"/>
        </w:rPr>
        <w:t>793734</w:t>
      </w:r>
    </w:p>
    <w:p>
      <w:r>
        <w:t>@USER You do realize how ridiculously radical all these tweets sound right. Who are you trying to mobilize antifa?</w:t>
      </w:r>
    </w:p>
    <w:p>
      <w:r>
        <w:rPr>
          <w:b/>
          <w:u w:val="single"/>
        </w:rPr>
        <w:t>793735</w:t>
      </w:r>
    </w:p>
    <w:p>
      <w:r>
        <w:t>@USER He looks like he’s been sucking on a lemon before he goes into those hearings.</w:t>
      </w:r>
    </w:p>
    <w:p>
      <w:r>
        <w:rPr>
          <w:b/>
          <w:u w:val="single"/>
        </w:rPr>
        <w:t>793736</w:t>
      </w:r>
    </w:p>
    <w:p>
      <w:r>
        <w:t>- Is Colin really that hot?  - Yes he is! 😏 URL</w:t>
      </w:r>
    </w:p>
    <w:p>
      <w:r>
        <w:rPr>
          <w:b/>
          <w:u w:val="single"/>
        </w:rPr>
        <w:t>793737</w:t>
      </w:r>
    </w:p>
    <w:p>
      <w:r>
        <w:t>@USER He is so brutal. Hopefully he sells the team...</w:t>
      </w:r>
    </w:p>
    <w:p>
      <w:r>
        <w:rPr>
          <w:b/>
          <w:u w:val="single"/>
        </w:rPr>
        <w:t>793738</w:t>
      </w:r>
    </w:p>
    <w:p>
      <w:r>
        <w:t>@USER Keep getting yours</w:t>
      </w:r>
    </w:p>
    <w:p>
      <w:r>
        <w:rPr>
          <w:b/>
          <w:u w:val="single"/>
        </w:rPr>
        <w:t>793739</w:t>
      </w:r>
    </w:p>
    <w:p>
      <w:r>
        <w:t>@USER @USER liked Trump but he is too scared from democrats. Plus he is making millions making unprofessional short videos. Its pretty much like looting the liberals but legally</w:t>
      </w:r>
    </w:p>
    <w:p>
      <w:r>
        <w:rPr>
          <w:b/>
          <w:u w:val="single"/>
        </w:rPr>
        <w:t>793740</w:t>
      </w:r>
    </w:p>
    <w:p>
      <w:r>
        <w:t>@USER I’m thankful that people who virulently demand gun control frequently don’t have guns. Mercifully it’s  natural selection in a way. They generally show violent tendencies verbally. Licensed gun owners are usually a very civil and polite group b/c they understand the alternative.</w:t>
      </w:r>
    </w:p>
    <w:p>
      <w:r>
        <w:rPr>
          <w:b/>
          <w:u w:val="single"/>
        </w:rPr>
        <w:t>793741</w:t>
      </w:r>
    </w:p>
    <w:p>
      <w:r>
        <w:t>@USER How about just F*!k her @USER she is an instigating big mouth bitc* &amp;amp; so is her evil friend. @USER MY OPINION!!! #teamtani</w:t>
      </w:r>
    </w:p>
    <w:p>
      <w:r>
        <w:rPr>
          <w:b/>
          <w:u w:val="single"/>
        </w:rPr>
        <w:t>793742</w:t>
      </w:r>
    </w:p>
    <w:p>
      <w:r>
        <w:t>@USER @USER @USER No I don't know. But I know he is one heck of a patriot who preached the unity of the people of #Ethiopia when it was costly to do so.</w:t>
      </w:r>
    </w:p>
    <w:p>
      <w:r>
        <w:rPr>
          <w:b/>
          <w:u w:val="single"/>
        </w:rPr>
        <w:t>793743</w:t>
      </w:r>
    </w:p>
    <w:p>
      <w:r>
        <w:t>@USER @USER Big Wanda fucked with the wrong one 😂😂😂</w:t>
      </w:r>
    </w:p>
    <w:p>
      <w:r>
        <w:rPr>
          <w:b/>
          <w:u w:val="single"/>
        </w:rPr>
        <w:t>793744</w:t>
      </w:r>
    </w:p>
    <w:p>
      <w:r>
        <w:t>@USER @USER @USER @USER @USER @USER @USER Did I say that 🤔 no  typical liberals</w:t>
      </w:r>
    </w:p>
    <w:p>
      <w:r>
        <w:rPr>
          <w:b/>
          <w:u w:val="single"/>
        </w:rPr>
        <w:t>793745</w:t>
      </w:r>
    </w:p>
    <w:p>
      <w:r>
        <w:t>@USER @USER That would be about how the Dems work. Still think Dr F was told long before it wasn’t ever going to this far because someone convinced her the conservatives would roll over immediately</w:t>
      </w:r>
    </w:p>
    <w:p>
      <w:r>
        <w:rPr>
          <w:b/>
          <w:u w:val="single"/>
        </w:rPr>
        <w:t>793746</w:t>
      </w:r>
    </w:p>
    <w:p>
      <w:r>
        <w:t>@USER @USER @USER @USER @USER And you are who to speak for the rest of us?</w:t>
      </w:r>
    </w:p>
    <w:p>
      <w:r>
        <w:rPr>
          <w:b/>
          <w:u w:val="single"/>
        </w:rPr>
        <w:t>793747</w:t>
      </w:r>
    </w:p>
    <w:p>
      <w:r>
        <w:t>@USER Stamp we did this shit all the time</w:t>
      </w:r>
    </w:p>
    <w:p>
      <w:r>
        <w:rPr>
          <w:b/>
          <w:u w:val="single"/>
        </w:rPr>
        <w:t>793748</w:t>
      </w:r>
    </w:p>
    <w:p>
      <w:r>
        <w:t>@USER @USER needs serious psychiatric help. This guy is an anger management bi polar psych 101 case study. URL</w:t>
      </w:r>
    </w:p>
    <w:p>
      <w:r>
        <w:rPr>
          <w:b/>
          <w:u w:val="single"/>
        </w:rPr>
        <w:t>793749</w:t>
      </w:r>
    </w:p>
    <w:p>
      <w:r>
        <w:t>@USER He got his chance and blew it</w:t>
      </w:r>
    </w:p>
    <w:p>
      <w:r>
        <w:rPr>
          <w:b/>
          <w:u w:val="single"/>
        </w:rPr>
        <w:t>793750</w:t>
      </w:r>
    </w:p>
    <w:p>
      <w:r>
        <w:t>@USER I think he is up to super bad stuff.</w:t>
      </w:r>
    </w:p>
    <w:p>
      <w:r>
        <w:rPr>
          <w:b/>
          <w:u w:val="single"/>
        </w:rPr>
        <w:t>793751</w:t>
      </w:r>
    </w:p>
    <w:p>
      <w:r>
        <w:t>@USER @USER No kidding! Tell your sons to NEVER be alone with a woman unless you are dating and even then protect yourself somehow...geez I don't know turn your recorder on.</w:t>
      </w:r>
    </w:p>
    <w:p>
      <w:r>
        <w:rPr>
          <w:b/>
          <w:u w:val="single"/>
        </w:rPr>
        <w:t>793752</w:t>
      </w:r>
    </w:p>
    <w:p>
      <w:r>
        <w:t>@USER @USER Liberals Demonuts will never learn. Conservatives always will find the Truth and blow their whole story.</w:t>
      </w:r>
    </w:p>
    <w:p>
      <w:r>
        <w:rPr>
          <w:b/>
          <w:u w:val="single"/>
        </w:rPr>
        <w:t>793753</w:t>
      </w:r>
    </w:p>
    <w:p>
      <w:r>
        <w:t>@USER But But But we need more gun control right? Oh wait... GUESS THAT DOESNT STOP CRIMINALS, only law abiding citizens. Which is known. So.... think on why they" want to CONTROL you and disarm you."</w:t>
      </w:r>
    </w:p>
    <w:p>
      <w:r>
        <w:rPr>
          <w:b/>
          <w:u w:val="single"/>
        </w:rPr>
        <w:t>793754</w:t>
      </w:r>
    </w:p>
    <w:p>
      <w:r>
        <w:t>#Toad The one on top. NObama is best described as such..... 🇺🇸#MAGA #Trump2020🇺🇸 URL</w:t>
      </w:r>
    </w:p>
    <w:p>
      <w:r>
        <w:rPr>
          <w:b/>
          <w:u w:val="single"/>
        </w:rPr>
        <w:t>793755</w:t>
      </w:r>
    </w:p>
    <w:p>
      <w:r>
        <w:t>@USER More like what I’m missing... lmao I’m just bitter about being ignored yet again and I’m ignoring her because that’s what I’m like but it’s so hard not to message her 😭</w:t>
      </w:r>
    </w:p>
    <w:p>
      <w:r>
        <w:rPr>
          <w:b/>
          <w:u w:val="single"/>
        </w:rPr>
        <w:t>793756</w:t>
      </w:r>
    </w:p>
    <w:p>
      <w:r>
        <w:t>@USER #MAGA Durbin must have participated in the Tesla podcast to think Huessein’s administration was scandal free. Durbin thinks gun control works in Chicago also. #2A #rahmemanuel #ChicagoPD @USER</w:t>
      </w:r>
    </w:p>
    <w:p>
      <w:r>
        <w:rPr>
          <w:b/>
          <w:u w:val="single"/>
        </w:rPr>
        <w:t>793757</w:t>
      </w:r>
    </w:p>
    <w:p>
      <w:r>
        <w:t>@USER Colin is a dick would sell out just as quick!</w:t>
      </w:r>
    </w:p>
    <w:p>
      <w:r>
        <w:rPr>
          <w:b/>
          <w:u w:val="single"/>
        </w:rPr>
        <w:t>793758</w:t>
      </w:r>
    </w:p>
    <w:p>
      <w:r>
        <w:t>@USER That’s right #WalkAwayFromDemocrats  #VoteRedToSaveAmerica  #VoteRed2018  #MCGA. #MAGA</w:t>
      </w:r>
    </w:p>
    <w:p>
      <w:r>
        <w:rPr>
          <w:b/>
          <w:u w:val="single"/>
        </w:rPr>
        <w:t>793759</w:t>
      </w:r>
    </w:p>
    <w:p>
      <w:r>
        <w:t>@USER Ugh put your antifa mask back on before you scare the children</w:t>
      </w:r>
    </w:p>
    <w:p>
      <w:r>
        <w:rPr>
          <w:b/>
          <w:u w:val="single"/>
        </w:rPr>
        <w:t>793760</w:t>
      </w:r>
    </w:p>
    <w:p>
      <w:r>
        <w:t>@USER Now to get inner cities, i.e.#Chicago, to have policies that promote job growth there so that the #nuclearfamily returns. The lack of one is why @USER @USER have the daily killings, NOT a gun control" issue. #twill"</w:t>
      </w:r>
    </w:p>
    <w:p>
      <w:r>
        <w:rPr>
          <w:b/>
          <w:u w:val="single"/>
        </w:rPr>
        <w:t>793761</w:t>
      </w:r>
    </w:p>
    <w:p>
      <w:r>
        <w:t>@USER Awesome 👏🏻👏🏻👏🏻👏🏻. Of course the left will think differently but who cares. This is great!!!</w:t>
      </w:r>
    </w:p>
    <w:p>
      <w:r>
        <w:rPr>
          <w:b/>
          <w:u w:val="single"/>
        </w:rPr>
        <w:t>793762</w:t>
      </w:r>
    </w:p>
    <w:p>
      <w:r>
        <w:t>@USER @USER Tears of joy?</w:t>
      </w:r>
    </w:p>
    <w:p>
      <w:r>
        <w:rPr>
          <w:b/>
          <w:u w:val="single"/>
        </w:rPr>
        <w:t>793763</w:t>
      </w:r>
    </w:p>
    <w:p>
      <w:r>
        <w:t>@USER She is full of it. She will go for it.</w:t>
      </w:r>
    </w:p>
    <w:p>
      <w:r>
        <w:rPr>
          <w:b/>
          <w:u w:val="single"/>
        </w:rPr>
        <w:t>793764</w:t>
      </w:r>
    </w:p>
    <w:p>
      <w:r>
        <w:t>@USER @USER @USER You are not a poet. Don't ask how I knoweth.</w:t>
      </w:r>
    </w:p>
    <w:p>
      <w:r>
        <w:rPr>
          <w:b/>
          <w:u w:val="single"/>
        </w:rPr>
        <w:t>793765</w:t>
      </w:r>
    </w:p>
    <w:p>
      <w:r>
        <w:t>Nearly Half a Trillion Dollars Already Repatriated; More Coming"  URL #TCOT #MAGA #RedNationRising"</w:t>
      </w:r>
    </w:p>
    <w:p>
      <w:r>
        <w:rPr>
          <w:b/>
          <w:u w:val="single"/>
        </w:rPr>
        <w:t>793766</w:t>
      </w:r>
    </w:p>
    <w:p>
      <w:r>
        <w:t>@USER Remember. People who make up stories don't ask the FBI to investigate those stories. #KAG #MAGA #KavanaughAccuser</w:t>
      </w:r>
    </w:p>
    <w:p>
      <w:r>
        <w:rPr>
          <w:b/>
          <w:u w:val="single"/>
        </w:rPr>
        <w:t>793767</w:t>
      </w:r>
    </w:p>
    <w:p>
      <w:r>
        <w:t>@USER why do conservatives not understand grammar</w:t>
      </w:r>
    </w:p>
    <w:p>
      <w:r>
        <w:rPr>
          <w:b/>
          <w:u w:val="single"/>
        </w:rPr>
        <w:t>793768</w:t>
      </w:r>
    </w:p>
    <w:p>
      <w:r>
        <w:t>@USER Time to take this twt down. Is there anyone in our team with an ounce of guts?. @USER @USER</w:t>
      </w:r>
    </w:p>
    <w:p>
      <w:r>
        <w:rPr>
          <w:b/>
          <w:u w:val="single"/>
        </w:rPr>
        <w:t>793769</w:t>
      </w:r>
    </w:p>
    <w:p>
      <w:r>
        <w:t>10. New Gun Control Laws 11. Term Limits 12. Eliminate lifetime salaries for politicians 13. Same medical benefits as any other Federal Employee 14. Federal Holiday on Election Days 15. A review of Presidential powers of pardon</w:t>
      </w:r>
    </w:p>
    <w:p>
      <w:r>
        <w:rPr>
          <w:b/>
          <w:u w:val="single"/>
        </w:rPr>
        <w:t>793770</w:t>
      </w:r>
    </w:p>
    <w:p>
      <w:r>
        <w:t>@USER Here is the thing I ain’t disputing that as a nation we have problems and never have I. However to say someone is likely to die earlier in Botswana than anywhere in the world is a reach. That’s where I felt you are just exaggerating.</w:t>
      </w:r>
    </w:p>
    <w:p>
      <w:r>
        <w:rPr>
          <w:b/>
          <w:u w:val="single"/>
        </w:rPr>
        <w:t>793771</w:t>
      </w:r>
    </w:p>
    <w:p>
      <w:r>
        <w:t>@USER It's hard to believe you are 39.  I remember you as the cute first daughter" in the White House.  I voted for your dad twice.  You have been a true force for good.  Thank you."</w:t>
      </w:r>
    </w:p>
    <w:p>
      <w:r>
        <w:rPr>
          <w:b/>
          <w:u w:val="single"/>
        </w:rPr>
        <w:t>793772</w:t>
      </w:r>
    </w:p>
    <w:p>
      <w:r>
        <w:t>@USER @USER Ha! I’ve met you both and neither of you are dull! Me on the other hand.....😌</w:t>
      </w:r>
    </w:p>
    <w:p>
      <w:r>
        <w:rPr>
          <w:b/>
          <w:u w:val="single"/>
        </w:rPr>
        <w:t>793773</w:t>
      </w:r>
    </w:p>
    <w:p>
      <w:r>
        <w:t>@USER @USER @USER Can you eat this child you are wild</w:t>
      </w:r>
    </w:p>
    <w:p>
      <w:r>
        <w:rPr>
          <w:b/>
          <w:u w:val="single"/>
        </w:rPr>
        <w:t>793774</w:t>
      </w:r>
    </w:p>
    <w:p>
      <w:r>
        <w:t>@USER lol he thinks his ex girlfriend was an antifa infiltrator?</w:t>
      </w:r>
    </w:p>
    <w:p>
      <w:r>
        <w:rPr>
          <w:b/>
          <w:u w:val="single"/>
        </w:rPr>
        <w:t>793775</w:t>
      </w:r>
    </w:p>
    <w:p>
      <w:r>
        <w:t>@USER @USER @USER He didn't pay a money for his accounts and stuff.  So he is now a stranger.  And everything it is because of his obsession for Sonic.  I hope that he dies there.</w:t>
      </w:r>
    </w:p>
    <w:p>
      <w:r>
        <w:rPr>
          <w:b/>
          <w:u w:val="single"/>
        </w:rPr>
        <w:t>793776</w:t>
      </w:r>
    </w:p>
    <w:p>
      <w:r>
        <w:t>Are WE anywhere in this? Am I REALLY just asking @USER @USER (I see #SlimShady EVERYWHERE in this lol) #TheGreatAwakening #Qanon #MAGA - Time to ALL wake up to OURSELVES! #TheStorm #WWG1WGA #JesusIsBack #GodIsGreat @USER URL</w:t>
      </w:r>
    </w:p>
    <w:p>
      <w:r>
        <w:rPr>
          <w:b/>
          <w:u w:val="single"/>
        </w:rPr>
        <w:t>793777</w:t>
      </w:r>
    </w:p>
    <w:p>
      <w:r>
        <w:t>@USER whens the next meeting?</w:t>
      </w:r>
    </w:p>
    <w:p>
      <w:r>
        <w:rPr>
          <w:b/>
          <w:u w:val="single"/>
        </w:rPr>
        <w:t>793778</w:t>
      </w:r>
    </w:p>
    <w:p>
      <w:r>
        <w:t>@USER @USER @USER @USER @USER @USER @USER @USER @USER @USER @USER @USER @USER @USER @USER @USER MAGA-nificient Patriots!!  Please FB</w:t>
      </w:r>
    </w:p>
    <w:p>
      <w:r>
        <w:rPr>
          <w:b/>
          <w:u w:val="single"/>
        </w:rPr>
        <w:t>793779</w:t>
      </w:r>
    </w:p>
    <w:p>
      <w:r>
        <w:t>@USER I think it’s ok to say “I disagree with Bernie on some military spending and find his record on gun control troubling” but still support him.</w:t>
      </w:r>
    </w:p>
    <w:p>
      <w:r>
        <w:rPr>
          <w:b/>
          <w:u w:val="single"/>
        </w:rPr>
        <w:t>793780</w:t>
      </w:r>
    </w:p>
    <w:p>
      <w:r>
        <w:t>@USER @USER @USER @USER @USER @USER @USER @USER @USER @USER @USER @USER Why do you keep telling this lie? There WERE ppl there that did not belong to Antifa/KKK that were just there supporting or not supporting the statues staying or going.#Dems love repeating lies because they have nothing else. Do you repeat hands up don't shoot too? Probably.</w:t>
      </w:r>
    </w:p>
    <w:p>
      <w:r>
        <w:rPr>
          <w:b/>
          <w:u w:val="single"/>
        </w:rPr>
        <w:t>793781</w:t>
      </w:r>
    </w:p>
    <w:p>
      <w:r>
        <w:t>29. @USER Listened To The Liberals; Democrats And Their Bed-Buddies In the MSM DEMAND Transparency" From the @USER   Well, Your About To Get A YUGE Scoop Of "Transparency" From him. Like I Said In the Start of This Thread: Be Careful What You Wish For.  ~End. URL</w:t>
      </w:r>
    </w:p>
    <w:p>
      <w:r>
        <w:rPr>
          <w:b/>
          <w:u w:val="single"/>
        </w:rPr>
        <w:t>793782</w:t>
      </w:r>
    </w:p>
    <w:p>
      <w:r>
        <w:t>@USER If you want to #MAGA:  1. Stop Intellectual Property theft by China. 2. Pivot away from China and give business to other Asia countries. 3. Ask US business to move to other countries 4. Tax reciprocally 5. Make Xi look weak!  Demolish South China Sea. Xi is a crook!  @USER</w:t>
      </w:r>
    </w:p>
    <w:p>
      <w:r>
        <w:rPr>
          <w:b/>
          <w:u w:val="single"/>
        </w:rPr>
        <w:t>793783</w:t>
      </w:r>
    </w:p>
    <w:p>
      <w:r>
        <w:t>@USER @USER @USER @USER @USER @USER @USER @USER Omg....he is sex on legs</w:t>
      </w:r>
    </w:p>
    <w:p>
      <w:r>
        <w:rPr>
          <w:b/>
          <w:u w:val="single"/>
        </w:rPr>
        <w:t>793784</w:t>
      </w:r>
    </w:p>
    <w:p>
      <w:r>
        <w:t>@USER It's called FDS or otherwise commonly known as not getting your way". Antifa members hard at work. 😂"</w:t>
      </w:r>
    </w:p>
    <w:p>
      <w:r>
        <w:rPr>
          <w:b/>
          <w:u w:val="single"/>
        </w:rPr>
        <w:t>793785</w:t>
      </w:r>
    </w:p>
    <w:p>
      <w:r>
        <w:t>@USER @USER @USER @USER Woooow he is so awesome !!! URL</w:t>
      </w:r>
    </w:p>
    <w:p>
      <w:r>
        <w:rPr>
          <w:b/>
          <w:u w:val="single"/>
        </w:rPr>
        <w:t>793786</w:t>
      </w:r>
    </w:p>
    <w:p>
      <w:r>
        <w:t>@USER is the main muckspreader for @USER and do not be surprised about the various twists and turns of the #Fake #Novichok stories URL</w:t>
      </w:r>
    </w:p>
    <w:p>
      <w:r>
        <w:rPr>
          <w:b/>
          <w:u w:val="single"/>
        </w:rPr>
        <w:t>793787</w:t>
      </w:r>
    </w:p>
    <w:p>
      <w:r>
        <w:t>2) In a weird way the debate about Section 33 reminds me of the gun control debate in the US. They have laws that allow people to own guns designed to kill people yet are shocked when guns are used to kill people. We assumed they would restrain themselves.""</w:t>
      </w:r>
    </w:p>
    <w:p>
      <w:r>
        <w:rPr>
          <w:b/>
          <w:u w:val="single"/>
        </w:rPr>
        <w:t>793788</w:t>
      </w:r>
    </w:p>
    <w:p>
      <w:r>
        <w:t>@USER @USER @USER @USER EVIL @USER MUST BE STOPPED! HE IS A MAJOR PART OF THE SWAMP IN DC! #MAGA #WWG1WGA #DrainTheSwamp  #QAnons  #DOWN_WITH_GOVERNMENT_CORRRUPTION</w:t>
      </w:r>
    </w:p>
    <w:p>
      <w:r>
        <w:rPr>
          <w:b/>
          <w:u w:val="single"/>
        </w:rPr>
        <w:t>793789</w:t>
      </w:r>
    </w:p>
    <w:p>
      <w:r>
        <w:t>@USER @USER @USER @USER We have thousands of gun control laws. Which ones aren’t “sensible” enough for you?</w:t>
      </w:r>
    </w:p>
    <w:p>
      <w:r>
        <w:rPr>
          <w:b/>
          <w:u w:val="single"/>
        </w:rPr>
        <w:t>793790</w:t>
      </w:r>
    </w:p>
    <w:p>
      <w:r>
        <w:t>@USER @USER Wow you are to sweet</w:t>
      </w:r>
    </w:p>
    <w:p>
      <w:r>
        <w:rPr>
          <w:b/>
          <w:u w:val="single"/>
        </w:rPr>
        <w:t>793791</w:t>
      </w:r>
    </w:p>
    <w:p>
      <w:r>
        <w:t>@USER MEANWHILE... Greatest economy ever. More jobs for blacks and hispanics in history. 401K is kicking ass. MS13 and ILLEGALS are being DEPORTED daily. NK is back to the table for denuclearizing. Trump is draining the corruption of DOJ and FBI. #OUTFRICKINGSTANDING!  #MAGA2020 URL</w:t>
      </w:r>
    </w:p>
    <w:p>
      <w:r>
        <w:rPr>
          <w:b/>
          <w:u w:val="single"/>
        </w:rPr>
        <w:t>793792</w:t>
      </w:r>
    </w:p>
    <w:p>
      <w:r>
        <w:t>@USER @USER   Pls take a look at signing gordon he is the deep threat with goodwin hurt we need and only 27. @USER  come play with Grop</w:t>
      </w:r>
    </w:p>
    <w:p>
      <w:r>
        <w:rPr>
          <w:b/>
          <w:u w:val="single"/>
        </w:rPr>
        <w:t>793793</w:t>
      </w:r>
    </w:p>
    <w:p>
      <w:r>
        <w:t>@USER @USER @USER @USER Reasonable gun control = use 2 hands.</w:t>
      </w:r>
    </w:p>
    <w:p>
      <w:r>
        <w:rPr>
          <w:b/>
          <w:u w:val="single"/>
        </w:rPr>
        <w:t>793794</w:t>
      </w:r>
    </w:p>
    <w:p>
      <w:r>
        <w:t>@USER @USER @USER @USER @USER @USER @USER @USER @USER We waiting on mean ass Florence to do what she gonna do. Ack</w:t>
      </w:r>
    </w:p>
    <w:p>
      <w:r>
        <w:rPr>
          <w:b/>
          <w:u w:val="single"/>
        </w:rPr>
        <w:t>793795</w:t>
      </w:r>
    </w:p>
    <w:p>
      <w:r>
        <w:t>@USER @USER he/she is lying also. claiming I didn't know they were dating" but when you look at her old tweets you can see her arguing with Careeeema and saying they're dating. Plus Tom and Z are too careful to hold hands in public. 😂"</w:t>
      </w:r>
    </w:p>
    <w:p>
      <w:r>
        <w:rPr>
          <w:b/>
          <w:u w:val="single"/>
        </w:rPr>
        <w:t>793796</w:t>
      </w:r>
    </w:p>
    <w:p>
      <w:r>
        <w:t>@USER When is this low IQ piece of human trash going to go away. Nobody cares what this wack job has to say so why is she constantly in our faces. If she thinks Mr. Trump has acted despicably what does she call going on live television and telling people to attack conservatives?</w:t>
      </w:r>
    </w:p>
    <w:p>
      <w:r>
        <w:rPr>
          <w:b/>
          <w:u w:val="single"/>
        </w:rPr>
        <w:t>793797</w:t>
      </w:r>
    </w:p>
    <w:p>
      <w:r>
        <w:t>@USER @USER *rich liberals*</w:t>
      </w:r>
    </w:p>
    <w:p>
      <w:r>
        <w:rPr>
          <w:b/>
          <w:u w:val="single"/>
        </w:rPr>
        <w:t>793798</w:t>
      </w:r>
    </w:p>
    <w:p>
      <w:r>
        <w:t>@USER @USER @USER @USER Don't worry fellow #Antifa and #resist member, I have made an excellent plan to stop Russian influence for good. I call it General Plan Ost". We will invade Russia's western border in three different army groups while cleansing the population all the way to Moscow!"</w:t>
      </w:r>
    </w:p>
    <w:p>
      <w:r>
        <w:rPr>
          <w:b/>
          <w:u w:val="single"/>
        </w:rPr>
        <w:t>793799</w:t>
      </w:r>
    </w:p>
    <w:p>
      <w:r>
        <w:t>@USER @USER Anyone who supports gun control is a racist.  Just like Shannon Twatts</w:t>
      </w:r>
    </w:p>
    <w:p>
      <w:r>
        <w:rPr>
          <w:b/>
          <w:u w:val="single"/>
        </w:rPr>
        <w:t>793800</w:t>
      </w:r>
    </w:p>
    <w:p>
      <w:r>
        <w:t>@USER AS IT SHOULD BE!</w:t>
      </w:r>
    </w:p>
    <w:p>
      <w:r>
        <w:rPr>
          <w:b/>
          <w:u w:val="single"/>
        </w:rPr>
        <w:t>793801</w:t>
      </w:r>
    </w:p>
    <w:p>
      <w:r>
        <w:t>@USER He is what the industry stands for. All about spreadsheets and no care for the human side.</w:t>
      </w:r>
    </w:p>
    <w:p>
      <w:r>
        <w:rPr>
          <w:b/>
          <w:u w:val="single"/>
        </w:rPr>
        <w:t>793802</w:t>
      </w:r>
    </w:p>
    <w:p>
      <w:r>
        <w:t>@USER Lol antifa been doing it to republicans for a year you didn’t care when it was Betsy devos</w:t>
      </w:r>
    </w:p>
    <w:p>
      <w:r>
        <w:rPr>
          <w:b/>
          <w:u w:val="single"/>
        </w:rPr>
        <w:t>793803</w:t>
      </w:r>
    </w:p>
    <w:p>
      <w:r>
        <w:t>@USER @USER Demorats hold Conservatives&amp;amp;GOP to a higher standard than they hold themselves to</w:t>
      </w:r>
    </w:p>
    <w:p>
      <w:r>
        <w:rPr>
          <w:b/>
          <w:u w:val="single"/>
        </w:rPr>
        <w:t>793804</w:t>
      </w:r>
    </w:p>
    <w:p>
      <w:r>
        <w:t>@USER Why I love ong seongwu? Bsc he is the reason of my smile and tears. He such a precious human being on earth and the ongly one that can brighten up my mood. Why I cry is bcs im so poor that I cant afford to spend much on him but thats encourage me to do better in life bcs of him💖</w:t>
      </w:r>
    </w:p>
    <w:p>
      <w:r>
        <w:rPr>
          <w:b/>
          <w:u w:val="single"/>
        </w:rPr>
        <w:t>793805</w:t>
      </w:r>
    </w:p>
    <w:p>
      <w:r>
        <w:t>@USER @USER yes like going after the 5pc on plastic bags so that @USER could get their own way on uni credit and austerity and even now go back on a promise to cut tax for self employed</w:t>
      </w:r>
    </w:p>
    <w:p>
      <w:r>
        <w:rPr>
          <w:b/>
          <w:u w:val="single"/>
        </w:rPr>
        <w:t>793806</w:t>
      </w:r>
    </w:p>
    <w:p>
      <w:r>
        <w:t>@USER @USER Yes as the Democrats and liberals continue to sabotage the November elections it would be the intelligent thing to do so say 20+Million Veterans URL</w:t>
      </w:r>
    </w:p>
    <w:p>
      <w:r>
        <w:rPr>
          <w:b/>
          <w:u w:val="single"/>
        </w:rPr>
        <w:t>793807</w:t>
      </w:r>
    </w:p>
    <w:p>
      <w:r>
        <w:t>@USER @USER @USER @USER @USER @USER @USER @USER @USER @USER @USER @USER @USER @USER @USER @USER @USER So does antifa go to Church?</w:t>
      </w:r>
    </w:p>
    <w:p>
      <w:r>
        <w:rPr>
          <w:b/>
          <w:u w:val="single"/>
        </w:rPr>
        <w:t>793808</w:t>
      </w:r>
    </w:p>
    <w:p>
      <w:r>
        <w:t>ANXIETY FUCKING SUCKS !</w:t>
      </w:r>
    </w:p>
    <w:p>
      <w:r>
        <w:rPr>
          <w:b/>
          <w:u w:val="single"/>
        </w:rPr>
        <w:t>793809</w:t>
      </w:r>
    </w:p>
    <w:p>
      <w:r>
        <w:t>@USER @USER Dolt. You’ve become another nail for Hammer Trump.</w:t>
      </w:r>
    </w:p>
    <w:p>
      <w:r>
        <w:rPr>
          <w:b/>
          <w:u w:val="single"/>
        </w:rPr>
        <w:t>793810</w:t>
      </w:r>
    </w:p>
    <w:p>
      <w:r>
        <w:t>But does he schmooze with Communist #Putin in Helsinki like your daddy?   . @USER @USER @USER #MAGA @USER @USER @USER @USER URL</w:t>
      </w:r>
    </w:p>
    <w:p>
      <w:r>
        <w:rPr>
          <w:b/>
          <w:u w:val="single"/>
        </w:rPr>
        <w:t>793811</w:t>
      </w:r>
    </w:p>
    <w:p>
      <w:r>
        <w:t>@USER @USER @USER @USER @USER BS.  No we don't support gun control.  We support #2A that says SHALL NOT BE INFRINGED.  Go read some history and find out why.  You are part of the reason.</w:t>
      </w:r>
    </w:p>
    <w:p>
      <w:r>
        <w:rPr>
          <w:b/>
          <w:u w:val="single"/>
        </w:rPr>
        <w:t>793812</w:t>
      </w:r>
    </w:p>
    <w:p>
      <w:r>
        <w:t>@USER @USER That wench is on something.  She must be to spout her drivel.  Wanna bet someone gives her the beating first.  Let's see .. she is in a parking lot with no one else around and a few black women who are much better then her find her.  Or white people much brighter :)</w:t>
      </w:r>
    </w:p>
    <w:p>
      <w:r>
        <w:rPr>
          <w:b/>
          <w:u w:val="single"/>
        </w:rPr>
        <w:t>793813</w:t>
      </w:r>
    </w:p>
    <w:p>
      <w:r>
        <w:t>@USER Another elitist who is out of touch with the patriotic Americans!</w:t>
      </w:r>
    </w:p>
    <w:p>
      <w:r>
        <w:rPr>
          <w:b/>
          <w:u w:val="single"/>
        </w:rPr>
        <w:t>793814</w:t>
      </w:r>
    </w:p>
    <w:p>
      <w:r>
        <w:t>@USER 🏴‍☠️ This Deplorable" from the "Dregs of Society" says #PUBLIC_EXECUTIONS WILL MAKE CRIMINALS THINK HARDER ABOUT BEING POLITICIANS‼️ #MAGA #WWG1WGA #QAnon #DrainTheSwamp #DrainTheDeepState"</w:t>
      </w:r>
    </w:p>
    <w:p>
      <w:r>
        <w:rPr>
          <w:b/>
          <w:u w:val="single"/>
        </w:rPr>
        <w:t>793815</w:t>
      </w:r>
    </w:p>
    <w:p>
      <w:r>
        <w:t>.@USER absolutely right to not propose another referendum.  .@USER are not in power &amp;amp; we are not negotiating.   It’s for @USER to make Brexit work; it belongs to them.  If they can’t do that then @USER should call a General Election.  Labour are ready. URL</w:t>
      </w:r>
    </w:p>
    <w:p>
      <w:r>
        <w:rPr>
          <w:b/>
          <w:u w:val="single"/>
        </w:rPr>
        <w:t>793816</w:t>
      </w:r>
    </w:p>
    <w:p>
      <w:r>
        <w:t>@ All the Tana Supporters that are saying she is innocent.  #Tana URL</w:t>
      </w:r>
    </w:p>
    <w:p>
      <w:r>
        <w:rPr>
          <w:b/>
          <w:u w:val="single"/>
        </w:rPr>
        <w:t>793817</w:t>
      </w:r>
    </w:p>
    <w:p>
      <w:r>
        <w:t>@USER @USER I is glad the you worked hard but shame you are physical dementia the thing are you may not be simples to understand talk when write you cannot clearly :)</w:t>
      </w:r>
    </w:p>
    <w:p>
      <w:r>
        <w:rPr>
          <w:b/>
          <w:u w:val="single"/>
        </w:rPr>
        <w:t>793818</w:t>
      </w:r>
    </w:p>
    <w:p>
      <w:r>
        <w:t>@USER He's just another JERK</w:t>
      </w:r>
    </w:p>
    <w:p>
      <w:r>
        <w:rPr>
          <w:b/>
          <w:u w:val="single"/>
        </w:rPr>
        <w:t>793819</w:t>
      </w:r>
    </w:p>
    <w:p>
      <w:r>
        <w:t>@USER War on free speech. Antifa and high tech.</w:t>
      </w:r>
    </w:p>
    <w:p>
      <w:r>
        <w:rPr>
          <w:b/>
          <w:u w:val="single"/>
        </w:rPr>
        <w:t>793820</w:t>
      </w:r>
    </w:p>
    <w:p>
      <w:r>
        <w:t>@USER @USER @USER @USER @USER @USER @USER @USER @USER @USER @USER Yea cuz mushroom penis syndrome is definitely an impeachable offense 😂 #MAGA</w:t>
      </w:r>
    </w:p>
    <w:p>
      <w:r>
        <w:rPr>
          <w:b/>
          <w:u w:val="single"/>
        </w:rPr>
        <w:t>793821</w:t>
      </w:r>
    </w:p>
    <w:p>
      <w:r>
        <w:t>@USER Croatian President's bikini photos worlds hottest president ever URL</w:t>
      </w:r>
    </w:p>
    <w:p>
      <w:r>
        <w:rPr>
          <w:b/>
          <w:u w:val="single"/>
        </w:rPr>
        <w:t>793822</w:t>
      </w:r>
    </w:p>
    <w:p>
      <w:r>
        <w:t>@USER Look in the mirror lefties!  No bigger bullies than antifa and progressive leftist trying to “get in the faces” of the right</w:t>
      </w:r>
    </w:p>
    <w:p>
      <w:r>
        <w:rPr>
          <w:b/>
          <w:u w:val="single"/>
        </w:rPr>
        <w:t>793823</w:t>
      </w:r>
    </w:p>
    <w:p>
      <w:r>
        <w:t>@USER @USER @USER @USER both of you are going to have to take several seats when it comes to Kyle 😻</w:t>
      </w:r>
    </w:p>
    <w:p>
      <w:r>
        <w:rPr>
          <w:b/>
          <w:u w:val="single"/>
        </w:rPr>
        <w:t>793824</w:t>
      </w:r>
    </w:p>
    <w:p>
      <w:r>
        <w:t>@USER It's fine..... he's gods Prophet 🙄imagine that nowadays... yes officer i did fuck that elementary student BUT its fine bc god said i could....</w:t>
      </w:r>
    </w:p>
    <w:p>
      <w:r>
        <w:rPr>
          <w:b/>
          <w:u w:val="single"/>
        </w:rPr>
        <w:t>793825</w:t>
      </w:r>
    </w:p>
    <w:p>
      <w:r>
        <w:t>@USER Just announced on ESPN he is</w:t>
      </w:r>
    </w:p>
    <w:p>
      <w:r>
        <w:rPr>
          <w:b/>
          <w:u w:val="single"/>
        </w:rPr>
        <w:t>793826</w:t>
      </w:r>
    </w:p>
    <w:p>
      <w:r>
        <w:t>@USER had more substantial rape charges against him that were never investigated. #AnitaHill saying Judge Kavanaugh has burden — turning US Law of innocent until proven guilty on its head. #Conservatives and @USER must put an end to this side show now. @USER has come unglued</w:t>
      </w:r>
    </w:p>
    <w:p>
      <w:r>
        <w:rPr>
          <w:b/>
          <w:u w:val="single"/>
        </w:rPr>
        <w:t>793827</w:t>
      </w:r>
    </w:p>
    <w:p>
      <w:r>
        <w:t>@USER @USER @USER @USER @USER @USER You have nothing you are isolating yourself from others and it's quite hilarious to watch. Also if you were around for the idea of #Anonymous years ago you would know it's in general about resistance. I don't support senseless violence actually I fought against Antifa like u.</w:t>
      </w:r>
    </w:p>
    <w:p>
      <w:r>
        <w:rPr>
          <w:b/>
          <w:u w:val="single"/>
        </w:rPr>
        <w:t>793828</w:t>
      </w:r>
    </w:p>
    <w:p>
      <w:r>
        <w:t>@USER Canada stands behind @USER and his governments negotiations with the pseudo dictator @USER   Weak conservatives as usual. No backbone.</w:t>
      </w:r>
    </w:p>
    <w:p>
      <w:r>
        <w:rPr>
          <w:b/>
          <w:u w:val="single"/>
        </w:rPr>
        <w:t>793829</w:t>
      </w:r>
    </w:p>
    <w:p>
      <w:r>
        <w:t>@USER He was saying niggas who say they boycotting Nike for the military are racist because the military fuck with Nike 😂</w:t>
      </w:r>
    </w:p>
    <w:p>
      <w:r>
        <w:rPr>
          <w:b/>
          <w:u w:val="single"/>
        </w:rPr>
        <w:t>793830</w:t>
      </w:r>
    </w:p>
    <w:p>
      <w:r>
        <w:t>@USER Doubtful. He's one of the least hateful people on this planet!! Maybe you're looking in a mirror.</w:t>
      </w:r>
    </w:p>
    <w:p>
      <w:r>
        <w:rPr>
          <w:b/>
          <w:u w:val="single"/>
        </w:rPr>
        <w:t>793831</w:t>
      </w:r>
    </w:p>
    <w:p>
      <w:r>
        <w:t>@USER He is Jesus</w:t>
      </w:r>
    </w:p>
    <w:p>
      <w:r>
        <w:rPr>
          <w:b/>
          <w:u w:val="single"/>
        </w:rPr>
        <w:t>793832</w:t>
      </w:r>
    </w:p>
    <w:p>
      <w:r>
        <w:t>@USER The war on the right = Antifa</w:t>
      </w:r>
    </w:p>
    <w:p>
      <w:r>
        <w:rPr>
          <w:b/>
          <w:u w:val="single"/>
        </w:rPr>
        <w:t>793833</w:t>
      </w:r>
    </w:p>
    <w:p>
      <w:r>
        <w:t>50 year mandatory minimum for ANY crime committed with a gun will substantially reduce violence and put end to gun control babble. NO POLITICIANS will support this because they don't care. Why you ask ? Because they're politicians FIRST #TermLimits URL</w:t>
      </w:r>
    </w:p>
    <w:p>
      <w:r>
        <w:rPr>
          <w:b/>
          <w:u w:val="single"/>
        </w:rPr>
        <w:t>793834</w:t>
      </w:r>
    </w:p>
    <w:p>
      <w:r>
        <w:t>🛑 Gateway Pundit News 🛑   👉 Judicial Committee Chair Grassley Goes Off on Feinstein – Says She REFUSED to Join Him on Call with Far Left Accuser   URL   #MAGA 🇺🇸 ￼￼#2A #Prolife</w:t>
      </w:r>
    </w:p>
    <w:p>
      <w:r>
        <w:rPr>
          <w:b/>
          <w:u w:val="single"/>
        </w:rPr>
        <w:t>793835</w:t>
      </w:r>
    </w:p>
    <w:p>
      <w:r>
        <w:t>@USER @USER Clearly you are not a weather person.  Worst conditions are due for tomorrow.</w:t>
      </w:r>
    </w:p>
    <w:p>
      <w:r>
        <w:rPr>
          <w:b/>
          <w:u w:val="single"/>
        </w:rPr>
        <w:t>793836</w:t>
      </w:r>
    </w:p>
    <w:p>
      <w:r>
        <w:t>@USER Always been a lier</w:t>
      </w:r>
    </w:p>
    <w:p>
      <w:r>
        <w:rPr>
          <w:b/>
          <w:u w:val="single"/>
        </w:rPr>
        <w:t>793837</w:t>
      </w:r>
    </w:p>
    <w:p>
      <w:r>
        <w:t>@USER is shaking while answering question clearly she is no comfortable #onpoli</w:t>
      </w:r>
    </w:p>
    <w:p>
      <w:r>
        <w:rPr>
          <w:b/>
          <w:u w:val="single"/>
        </w:rPr>
        <w:t>793838</w:t>
      </w:r>
    </w:p>
    <w:p>
      <w:r>
        <w:t>@USER @USER @USER @USER @USER @USER @USER @USER @USER @USER @USER @USER @USER @USER @USER @USER @USER Is the blind man  a fash that antifa needs to thrash? Beating up blind guys is over the top!</w:t>
      </w:r>
    </w:p>
    <w:p>
      <w:r>
        <w:rPr>
          <w:b/>
          <w:u w:val="single"/>
        </w:rPr>
        <w:t>793839</w:t>
      </w:r>
    </w:p>
    <w:p>
      <w:r>
        <w:t>@USER He is compromising an active investigation. Sounds like obstruction of justice to me!</w:t>
      </w:r>
    </w:p>
    <w:p>
      <w:r>
        <w:rPr>
          <w:b/>
          <w:u w:val="single"/>
        </w:rPr>
        <w:t>793840</w:t>
      </w:r>
    </w:p>
    <w:p>
      <w:r>
        <w:t>@USER @USER @USER @USER @USER @USER @USER @USER @USER @USER @USER @USER @USER @USER @USER @USER @USER @USER @USER @USER @USER @USER @USER @USER @USER @USER @USER @USER @USER @USER @USER @USER @USER @USER @USER @USER @USER @USER @USER @USER @USER @USER @USER @USER @USER @USER @USER @USER @USER @USER Yeah that's why antifa dresses like isis</w:t>
      </w:r>
    </w:p>
    <w:p>
      <w:r>
        <w:rPr>
          <w:b/>
          <w:u w:val="single"/>
        </w:rPr>
        <w:t>793841</w:t>
      </w:r>
    </w:p>
    <w:p>
      <w:r>
        <w:t>@USER @USER You just said the same things all the liberals say. President Trump is not deporting immigrants. He's trying to deport people who sneak into this country &amp;amp; not follow the rules to come in. If you come in that way you are a criminal. Turn off CNN &amp;amp; try another point of view.</w:t>
      </w:r>
    </w:p>
    <w:p>
      <w:r>
        <w:rPr>
          <w:b/>
          <w:u w:val="single"/>
        </w:rPr>
        <w:t>793842</w:t>
      </w:r>
    </w:p>
    <w:p>
      <w:r>
        <w:t>--call the gun control in Oregon is prohibited on the state and federal level.</w:t>
      </w:r>
    </w:p>
    <w:p>
      <w:r>
        <w:rPr>
          <w:b/>
          <w:u w:val="single"/>
        </w:rPr>
        <w:t>793843</w:t>
      </w:r>
    </w:p>
    <w:p>
      <w:r>
        <w:t>@USER @USER #labour and @USER can’t commit to ruling out a second referendum as he is trying to be a people pleaser &amp;amp; win every possible vote he could get and positioning themselves either way like @USER would not go down well with some voters #conservatives #bbcqt #brexit #eu</w:t>
      </w:r>
    </w:p>
    <w:p>
      <w:r>
        <w:rPr>
          <w:b/>
          <w:u w:val="single"/>
        </w:rPr>
        <w:t>793844</w:t>
      </w:r>
    </w:p>
    <w:p>
      <w:r>
        <w:t>54 night club partiers slaughtered in Oregon with .30-caliber Universal M-1 carbine. The NRA calls gun control research 'unethical'.</w:t>
      </w:r>
    </w:p>
    <w:p>
      <w:r>
        <w:rPr>
          <w:b/>
          <w:u w:val="single"/>
        </w:rPr>
        <w:t>793845</w:t>
      </w:r>
    </w:p>
    <w:p>
      <w:r>
        <w:t>@USER Will conservatives ever stop catering to fringe groups and address issues the majority of Canadians have to deal with. Every white hunter could vote conservative twice and you’d still loose! We need a real option to the liberals.</w:t>
      </w:r>
    </w:p>
    <w:p>
      <w:r>
        <w:rPr>
          <w:b/>
          <w:u w:val="single"/>
        </w:rPr>
        <w:t>793846</w:t>
      </w:r>
    </w:p>
    <w:p>
      <w:r>
        <w:t>@USER @USER It also means her treacherous actions will seriously offend 70% of @USER who voted to #Leave all *Four Pillars* of the CORRUPT #EU. #ChuckMay #ChuckChequers #BoJo4PM</w:t>
      </w:r>
    </w:p>
    <w:p>
      <w:r>
        <w:rPr>
          <w:b/>
          <w:u w:val="single"/>
        </w:rPr>
        <w:t>793847</w:t>
      </w:r>
    </w:p>
    <w:p>
      <w:r>
        <w:t>@USER Hillary and logic? Talk about your classic oxymoron! Professor sounds like he should be teaching Poly Sci at Evergreet College!</w:t>
      </w:r>
    </w:p>
    <w:p>
      <w:r>
        <w:rPr>
          <w:b/>
          <w:u w:val="single"/>
        </w:rPr>
        <w:t>793848</w:t>
      </w:r>
    </w:p>
    <w:p>
      <w:r>
        <w:t>@USER @USER He is doing a better job than I could do #18n18</w:t>
      </w:r>
    </w:p>
    <w:p>
      <w:r>
        <w:rPr>
          <w:b/>
          <w:u w:val="single"/>
        </w:rPr>
        <w:t>793849</w:t>
      </w:r>
    </w:p>
    <w:p>
      <w:r>
        <w:t>@USER Confidence = Rigged</w:t>
      </w:r>
    </w:p>
    <w:p>
      <w:r>
        <w:rPr>
          <w:b/>
          <w:u w:val="single"/>
        </w:rPr>
        <w:t>793850</w:t>
      </w:r>
    </w:p>
    <w:p>
      <w:r>
        <w:t>@USER Liberals philosophy is your guilty until proven innocent</w:t>
      </w:r>
    </w:p>
    <w:p>
      <w:r>
        <w:rPr>
          <w:b/>
          <w:u w:val="single"/>
        </w:rPr>
        <w:t>793851</w:t>
      </w:r>
    </w:p>
    <w:p>
      <w:r>
        <w:t>@USER Go buy an Antifa shirt from wal mart you lumpenprole</w:t>
      </w:r>
    </w:p>
    <w:p>
      <w:r>
        <w:rPr>
          <w:b/>
          <w:u w:val="single"/>
        </w:rPr>
        <w:t>793852</w:t>
      </w:r>
    </w:p>
    <w:p>
      <w:r>
        <w:t>@USER So babies aren't future men? I suppose ripping their limbs off and sucking their dead bodies out and putting them in the trash. That's sorta thing?</w:t>
      </w:r>
    </w:p>
    <w:p>
      <w:r>
        <w:rPr>
          <w:b/>
          <w:u w:val="single"/>
        </w:rPr>
        <w:t>793853</w:t>
      </w:r>
    </w:p>
    <w:p>
      <w:r>
        <w:t>Antifa Caught Off Guard After Getting Confronted By The Last Person They Ever Wanted To Answer Too URL URL</w:t>
      </w:r>
    </w:p>
    <w:p>
      <w:r>
        <w:rPr>
          <w:b/>
          <w:u w:val="single"/>
        </w:rPr>
        <w:t>793854</w:t>
      </w:r>
    </w:p>
    <w:p>
      <w:r>
        <w:t>@USER Obama will preach about gun control in the U.S. but then arm the drug cartels in Mexico and advocate for open borders. A piece of shit is worth more than Obama.</w:t>
      </w:r>
    </w:p>
    <w:p>
      <w:r>
        <w:rPr>
          <w:b/>
          <w:u w:val="single"/>
        </w:rPr>
        <w:t>793855</w:t>
      </w:r>
    </w:p>
    <w:p>
      <w:r>
        <w:t>@USER Wrong 99 percent of the time she is in a bed or laying down suntanning all summer long she is bland like a dry piece of toast! ... carry on #BB20</w:t>
      </w:r>
    </w:p>
    <w:p>
      <w:r>
        <w:rPr>
          <w:b/>
          <w:u w:val="single"/>
        </w:rPr>
        <w:t>793856</w:t>
      </w:r>
    </w:p>
    <w:p>
      <w:r>
        <w:t>@USER You are a hero!! URL</w:t>
      </w:r>
    </w:p>
    <w:p>
      <w:r>
        <w:rPr>
          <w:b/>
          <w:u w:val="single"/>
        </w:rPr>
        <w:t>793857</w:t>
      </w:r>
    </w:p>
    <w:p>
      <w:r>
        <w:t>@USER So, I tuned into the Emmys last night, I watched for a whole 5 SECONDS before some celebrity, I had never heard of, started talking about their platform."  Click. Liberals ruin everything."</w:t>
      </w:r>
    </w:p>
    <w:p>
      <w:r>
        <w:rPr>
          <w:b/>
          <w:u w:val="single"/>
        </w:rPr>
        <w:t>793858</w:t>
      </w:r>
    </w:p>
    <w:p>
      <w:r>
        <w:t>@USER Democrats leadership has been silent about violence on Republicans for a reason. This explains why their response to antifa was encouraging them!</w:t>
      </w:r>
    </w:p>
    <w:p>
      <w:r>
        <w:rPr>
          <w:b/>
          <w:u w:val="single"/>
        </w:rPr>
        <w:t>793859</w:t>
      </w:r>
    </w:p>
    <w:p>
      <w:r>
        <w:t>@USER This is not conservative. What has happened to our party ? Lost the plot. @USER</w:t>
      </w:r>
    </w:p>
    <w:p>
      <w:r>
        <w:rPr>
          <w:b/>
          <w:u w:val="single"/>
        </w:rPr>
        <w:t>793860</w:t>
      </w:r>
    </w:p>
    <w:p>
      <w:r>
        <w:t>@USER I read a comment from a women saying  why didn't you come to us when slavery was a choice, wearing MAGA hats and talking with Trump""</w:t>
      </w:r>
    </w:p>
    <w:p>
      <w:r>
        <w:rPr>
          <w:b/>
          <w:u w:val="single"/>
        </w:rPr>
        <w:t>793861</w:t>
      </w:r>
    </w:p>
    <w:p>
      <w:r>
        <w:t>@USER @USER She is going to be Voted out in November!  Their Hateful Party is toast!</w:t>
      </w:r>
    </w:p>
    <w:p>
      <w:r>
        <w:rPr>
          <w:b/>
          <w:u w:val="single"/>
        </w:rPr>
        <w:t>793862</w:t>
      </w:r>
    </w:p>
    <w:p>
      <w:r>
        <w:t>@USER @USER he is always the victim..same song and dance..</w:t>
      </w:r>
    </w:p>
    <w:p>
      <w:r>
        <w:rPr>
          <w:b/>
          <w:u w:val="single"/>
        </w:rPr>
        <w:t>793863</w:t>
      </w:r>
    </w:p>
    <w:p>
      <w:r>
        <w:t>@USER There is a rumbling that's starting to bubble. Dems aren't listening . They're  barrelling on. Mistake. Dems seriously need to stop and listen. There is a rage building like I've never seen. The silence of Conservatives and Republicans is becoming deafening. Dems need to listen.</w:t>
      </w:r>
    </w:p>
    <w:p>
      <w:r>
        <w:rPr>
          <w:b/>
          <w:u w:val="single"/>
        </w:rPr>
        <w:t>793864</w:t>
      </w:r>
    </w:p>
    <w:p>
      <w:r>
        <w:t>@USER K. Dog Shit.</w:t>
      </w:r>
    </w:p>
    <w:p>
      <w:r>
        <w:rPr>
          <w:b/>
          <w:u w:val="single"/>
        </w:rPr>
        <w:t>793865</w:t>
      </w:r>
    </w:p>
    <w:p>
      <w:r>
        <w:t>@USER He is also still behind</w:t>
      </w:r>
    </w:p>
    <w:p>
      <w:r>
        <w:rPr>
          <w:b/>
          <w:u w:val="single"/>
        </w:rPr>
        <w:t>793866</w:t>
      </w:r>
    </w:p>
    <w:p>
      <w:r>
        <w:t>@USER Oakland line sucks</w:t>
      </w:r>
    </w:p>
    <w:p>
      <w:r>
        <w:rPr>
          <w:b/>
          <w:u w:val="single"/>
        </w:rPr>
        <w:t>793867</w:t>
      </w:r>
    </w:p>
    <w:p>
      <w:r>
        <w:t>@USER This nigga prob made her infertile god only knows all the germs he brought back</w:t>
      </w:r>
    </w:p>
    <w:p>
      <w:r>
        <w:rPr>
          <w:b/>
          <w:u w:val="single"/>
        </w:rPr>
        <w:t>793868</w:t>
      </w:r>
    </w:p>
    <w:p>
      <w:r>
        <w:t>@USER Nah. Did you see his sideline out burst Sunday? He is a me first player and only cares about his stats. We don’t need him</w:t>
      </w:r>
    </w:p>
    <w:p>
      <w:r>
        <w:rPr>
          <w:b/>
          <w:u w:val="single"/>
        </w:rPr>
        <w:t>793869</w:t>
      </w:r>
    </w:p>
    <w:p>
      <w:r>
        <w:t>@USER @USER It's also time for us conservatives to forget about her and ignore her.</w:t>
      </w:r>
    </w:p>
    <w:p>
      <w:r>
        <w:rPr>
          <w:b/>
          <w:u w:val="single"/>
        </w:rPr>
        <w:t>793870</w:t>
      </w:r>
    </w:p>
    <w:p>
      <w:r>
        <w:t>@USER Because only the unhinged liberals that are scared they won't be able to murder their babies are demanding this. The other normal rational people with common sense can see this is just a fake accusation to stall.</w:t>
      </w:r>
    </w:p>
    <w:p>
      <w:r>
        <w:rPr>
          <w:b/>
          <w:u w:val="single"/>
        </w:rPr>
        <w:t>793871</w:t>
      </w:r>
    </w:p>
    <w:p>
      <w:r>
        <w:t>@USER @USER @USER @USER OK..... you are wrong</w:t>
      </w:r>
    </w:p>
    <w:p>
      <w:r>
        <w:rPr>
          <w:b/>
          <w:u w:val="single"/>
        </w:rPr>
        <w:t>793872</w:t>
      </w:r>
    </w:p>
    <w:p>
      <w:r>
        <w:t>@USER What’s next... -Mr. Hooper is retconned as a pedophile -Grover becomes trans -Barkley is neutered -Big Bird is put on meds to stop seeing Snuffy -Oscar shoots heroin -Elmo now member of the church of satan -Telly joins ANTIFA -Zoe has abortion -Kermit labeled hate symbol by SPLC URL</w:t>
      </w:r>
    </w:p>
    <w:p>
      <w:r>
        <w:rPr>
          <w:b/>
          <w:u w:val="single"/>
        </w:rPr>
        <w:t>793873</w:t>
      </w:r>
    </w:p>
    <w:p>
      <w:r>
        <w:t>@USER @USER @USER Just another BLM brat blocking a highway, ANTIFA thug swinging a bike lock. Here comes just another screamer from the gallery - except this childish scoundrel screamed he RAPED me!", sat down in the middle of the room, stuck her thumb in her mouth, and whined "prove me wrong!""</w:t>
      </w:r>
    </w:p>
    <w:p>
      <w:r>
        <w:rPr>
          <w:b/>
          <w:u w:val="single"/>
        </w:rPr>
        <w:t>793874</w:t>
      </w:r>
    </w:p>
    <w:p>
      <w:r>
        <w:t>@USER @USER @USER Wow!  I like this lady more &amp;amp; more!!!  She is such a fighter &amp;amp; a blessing!!!</w:t>
      </w:r>
    </w:p>
    <w:p>
      <w:r>
        <w:rPr>
          <w:b/>
          <w:u w:val="single"/>
        </w:rPr>
        <w:t>793875</w:t>
      </w:r>
    </w:p>
    <w:p>
      <w:r>
        <w:t>16 shot—3 killed—Friday in Chicago's Strictest Gun Control city shootings URL Chicago´s weekend death and injury count.</w:t>
      </w:r>
    </w:p>
    <w:p>
      <w:r>
        <w:rPr>
          <w:b/>
          <w:u w:val="single"/>
        </w:rPr>
        <w:t>793876</w:t>
      </w:r>
    </w:p>
    <w:p>
      <w:r>
        <w:t>@USER @USER I have plenty of conservatives I work with that are not afraid to share their racism and hate for democrats. It is sickening</w:t>
      </w:r>
    </w:p>
    <w:p>
      <w:r>
        <w:rPr>
          <w:b/>
          <w:u w:val="single"/>
        </w:rPr>
        <w:t>793877</w:t>
      </w:r>
    </w:p>
    <w:p>
      <w:r>
        <w:t>@USER Like ANTIFA.</w:t>
      </w:r>
    </w:p>
    <w:p>
      <w:r>
        <w:rPr>
          <w:b/>
          <w:u w:val="single"/>
        </w:rPr>
        <w:t>793878</w:t>
      </w:r>
    </w:p>
    <w:p>
      <w:r>
        <w:t>@USER @USER @USER @USER @USER @USER @USER @USER @USER @USER @USER @USER @USER You're welcome Bob! I hope you are having an excellent Wednesday!</w:t>
      </w:r>
    </w:p>
    <w:p>
      <w:r>
        <w:rPr>
          <w:b/>
          <w:u w:val="single"/>
        </w:rPr>
        <w:t>793879</w:t>
      </w:r>
    </w:p>
    <w:p>
      <w:r>
        <w:t>@USER Glad to see another NFL owner has read the Constitution. Unlike all the crybabies fussing over peaceful protests. #FreedomOfExpression #FreedomOfExpression is still alive. That's one of the reasons America is great!</w:t>
      </w:r>
    </w:p>
    <w:p>
      <w:r>
        <w:rPr>
          <w:b/>
          <w:u w:val="single"/>
        </w:rPr>
        <w:t>793880</w:t>
      </w:r>
    </w:p>
    <w:p>
      <w:r>
        <w:t>@USER *as fuck. Not ass fuck. Although conservatives are fucking us all up the ass right now.</w:t>
      </w:r>
    </w:p>
    <w:p>
      <w:r>
        <w:rPr>
          <w:b/>
          <w:u w:val="single"/>
        </w:rPr>
        <w:t>793881</w:t>
      </w:r>
    </w:p>
    <w:p>
      <w:r>
        <w:t>@USER @USER You will want to be in my bunker one day and you are not invited. I am THE ANTI-ANTIFA!</w:t>
      </w:r>
    </w:p>
    <w:p>
      <w:r>
        <w:rPr>
          <w:b/>
          <w:u w:val="single"/>
        </w:rPr>
        <w:t>793882</w:t>
      </w:r>
    </w:p>
    <w:p>
      <w:r>
        <w:t>@USER @USER @USER @USER @USER She is a leftist activist.  Biased to stop Judge Cavanaugh.  Do I need to draw you a picture??</w:t>
      </w:r>
    </w:p>
    <w:p>
      <w:r>
        <w:rPr>
          <w:b/>
          <w:u w:val="single"/>
        </w:rPr>
        <w:t>793883</w:t>
      </w:r>
    </w:p>
    <w:p>
      <w:r>
        <w:t>@USER He should have done that with Obama</w:t>
      </w:r>
    </w:p>
    <w:p>
      <w:r>
        <w:rPr>
          <w:b/>
          <w:u w:val="single"/>
        </w:rPr>
        <w:t>793884</w:t>
      </w:r>
    </w:p>
    <w:p>
      <w:r>
        <w:t>@USER @USER gas bro 🛵💨💨💨💨💨</w:t>
      </w:r>
    </w:p>
    <w:p>
      <w:r>
        <w:rPr>
          <w:b/>
          <w:u w:val="single"/>
        </w:rPr>
        <w:t>793885</w:t>
      </w:r>
    </w:p>
    <w:p>
      <w:r>
        <w:t>@USER @USER Irony alert. Didn’t the @USER under Thatcher sell of most of the council house stock and now they are trying to replace it. What a joke these people are</w:t>
      </w:r>
    </w:p>
    <w:p>
      <w:r>
        <w:rPr>
          <w:b/>
          <w:u w:val="single"/>
        </w:rPr>
        <w:t>793886</w:t>
      </w:r>
    </w:p>
    <w:p>
      <w:r>
        <w:t>@USER @USER After seeing the contents of the post @USER I for one are pleased with the legislation we have in regard of gun control. On the other hand legislation does need to be improved to support mental aid to this individual. He has to be sectioned.</w:t>
      </w:r>
    </w:p>
    <w:p>
      <w:r>
        <w:rPr>
          <w:b/>
          <w:u w:val="single"/>
        </w:rPr>
        <w:t>793887</w:t>
      </w:r>
    </w:p>
    <w:p>
      <w:r>
        <w:t>@USER Well now the liberals have finally destroyed sesame street. Whats left?</w:t>
      </w:r>
    </w:p>
    <w:p>
      <w:r>
        <w:rPr>
          <w:b/>
          <w:u w:val="single"/>
        </w:rPr>
        <w:t>793888</w:t>
      </w:r>
    </w:p>
    <w:p>
      <w:r>
        <w:t>@USER @USER They probably shutdown the @USER website because of the death threats. If she votes yes she’ll most likely get lots of support from #MAGA voters.</w:t>
      </w:r>
    </w:p>
    <w:p>
      <w:r>
        <w:rPr>
          <w:b/>
          <w:u w:val="single"/>
        </w:rPr>
        <w:t>793889</w:t>
      </w:r>
    </w:p>
    <w:p>
      <w:r>
        <w:t>@USER Fortunately the rest of America is not the Swamp in Washington. Washington is the worst place to decide what's good for America.</w:t>
      </w:r>
    </w:p>
    <w:p>
      <w:r>
        <w:rPr>
          <w:b/>
          <w:u w:val="single"/>
        </w:rPr>
        <w:t>793890</w:t>
      </w:r>
    </w:p>
    <w:p>
      <w:r>
        <w:t>@USER @USER You are betting on it...you just don't have a choice....</w:t>
      </w:r>
    </w:p>
    <w:p>
      <w:r>
        <w:rPr>
          <w:b/>
          <w:u w:val="single"/>
        </w:rPr>
        <w:t>793891</w:t>
      </w:r>
    </w:p>
    <w:p>
      <w:r>
        <w:t>@USER @USER @USER Exactly she is so incredibly talked and I’m so excited to see her on my tv weekly. 💙💙. She’s brilliant.</w:t>
      </w:r>
    </w:p>
    <w:p>
      <w:r>
        <w:rPr>
          <w:b/>
          <w:u w:val="single"/>
        </w:rPr>
        <w:t>793892</w:t>
      </w:r>
    </w:p>
    <w:p>
      <w:r>
        <w:t>@USER @USER Your logo looks an awful lot like the Antifa flag and Communists flags. Coincidence much?</w:t>
      </w:r>
    </w:p>
    <w:p>
      <w:r>
        <w:rPr>
          <w:b/>
          <w:u w:val="single"/>
        </w:rPr>
        <w:t>793893</w:t>
      </w:r>
    </w:p>
    <w:p>
      <w:r>
        <w:t>@USER @USER So fn hilarious</w:t>
      </w:r>
    </w:p>
    <w:p>
      <w:r>
        <w:rPr>
          <w:b/>
          <w:u w:val="single"/>
        </w:rPr>
        <w:t>793894</w:t>
      </w:r>
    </w:p>
    <w:p>
      <w:r>
        <w:t>@USER @USER @USER If so why do Democrats continue to say he is a rapist? Why do you Democrats say Republicans allow a rapist to be president?  He isnt unscathed.</w:t>
      </w:r>
    </w:p>
    <w:p>
      <w:r>
        <w:rPr>
          <w:b/>
          <w:u w:val="single"/>
        </w:rPr>
        <w:t>793895</w:t>
      </w:r>
    </w:p>
    <w:p>
      <w:r>
        <w:t>@USER God never worry’s for he is powerful</w:t>
      </w:r>
    </w:p>
    <w:p>
      <w:r>
        <w:rPr>
          <w:b/>
          <w:u w:val="single"/>
        </w:rPr>
        <w:t>793896</w:t>
      </w:r>
    </w:p>
    <w:p>
      <w:r>
        <w:t>@USER Thank you greatest president of all time  MAGA</w:t>
      </w:r>
    </w:p>
    <w:p>
      <w:r>
        <w:rPr>
          <w:b/>
          <w:u w:val="single"/>
        </w:rPr>
        <w:t>793897</w:t>
      </w:r>
    </w:p>
    <w:p>
      <w:r>
        <w:t>@USER A MAGA a hat would make that pic legit!</w:t>
      </w:r>
    </w:p>
    <w:p>
      <w:r>
        <w:rPr>
          <w:b/>
          <w:u w:val="single"/>
        </w:rPr>
        <w:t>793898</w:t>
      </w:r>
    </w:p>
    <w:p>
      <w:r>
        <w:t>@USER @USER @USER You are goddamn right both sides will be heard. We want the TRUTH Kavanaugh. Republicans better not put party above country.</w:t>
      </w:r>
    </w:p>
    <w:p>
      <w:r>
        <w:rPr>
          <w:b/>
          <w:u w:val="single"/>
        </w:rPr>
        <w:t>793899</w:t>
      </w:r>
    </w:p>
    <w:p>
      <w:r>
        <w:t>54% of Americans say the nation is on the wrong track. 🇺🇸 URL URL</w:t>
      </w:r>
    </w:p>
    <w:p>
      <w:r>
        <w:rPr>
          <w:b/>
          <w:u w:val="single"/>
        </w:rPr>
        <w:t>793900</w:t>
      </w:r>
    </w:p>
    <w:p>
      <w:r>
        <w:t>@USER I can't believe Luigi fucking died 😘😩❤️</w:t>
      </w:r>
    </w:p>
    <w:p>
      <w:r>
        <w:rPr>
          <w:b/>
          <w:u w:val="single"/>
        </w:rPr>
        <w:t>793901</w:t>
      </w:r>
    </w:p>
    <w:p>
      <w:r>
        <w:t>@USER @USER He is a farmer thay grows the stuff they make canola from and Land O'Lakes refuses to dilute their pure butter...maybe....</w:t>
      </w:r>
    </w:p>
    <w:p>
      <w:r>
        <w:rPr>
          <w:b/>
          <w:u w:val="single"/>
        </w:rPr>
        <w:t>793902</w:t>
      </w:r>
    </w:p>
    <w:p>
      <w:r>
        <w:t>@USER I don't entertain shit.</w:t>
      </w:r>
    </w:p>
    <w:p>
      <w:r>
        <w:rPr>
          <w:b/>
          <w:u w:val="single"/>
        </w:rPr>
        <w:t>793903</w:t>
      </w:r>
    </w:p>
    <w:p>
      <w:r>
        <w:t>@USER Right you are!!!</w:t>
      </w:r>
    </w:p>
    <w:p>
      <w:r>
        <w:rPr>
          <w:b/>
          <w:u w:val="single"/>
        </w:rPr>
        <w:t>793904</w:t>
      </w:r>
    </w:p>
    <w:p>
      <w:r>
        <w:t>@USER what the fuck do you gain from posting on your private instead of your public</w:t>
      </w:r>
    </w:p>
    <w:p>
      <w:r>
        <w:rPr>
          <w:b/>
          <w:u w:val="single"/>
        </w:rPr>
        <w:t>793905</w:t>
      </w:r>
    </w:p>
    <w:p>
      <w:r>
        <w:t>@USER @USER @USER @USER @USER @USER @USER @USER @USER @USER @USER @USER @USER @USER @USER @USER @USER @USER @USER @USER @USER @USER @USER @USER @USER @USER @USER @USER @USER @USER @USER @USER @USER @USER @USER @USER @USER @USER @USER @USER @USER @USER @USER @USER @USER @USER @USER @USER @USER @USER Cute</w:t>
      </w:r>
    </w:p>
    <w:p>
      <w:r>
        <w:rPr>
          <w:b/>
          <w:u w:val="single"/>
        </w:rPr>
        <w:t>793906</w:t>
      </w:r>
    </w:p>
    <w:p>
      <w:r>
        <w:t>@USER White liberals like you and your colored ilk are easily worse than bigots. You are nothing but a coward and victim-hood enabler who wants to keep my kind impoverished via welfare and identity politics. Thank God more people are seeing your evil for what it is</w:t>
      </w:r>
    </w:p>
    <w:p>
      <w:r>
        <w:rPr>
          <w:b/>
          <w:u w:val="single"/>
        </w:rPr>
        <w:t>793907</w:t>
      </w:r>
    </w:p>
    <w:p>
      <w:r>
        <w:t>@USER @USER Max is the boss. The conservatives shouldn’t have made such a weak dud as their leader this wouldn’t have happened. Scheer tries to cater to the left wing crazies. He should be all in on freedom of speech but he coward on that. He takes the same positions as Trudeau on NAFTA</w:t>
      </w:r>
    </w:p>
    <w:p>
      <w:r>
        <w:rPr>
          <w:b/>
          <w:u w:val="single"/>
        </w:rPr>
        <w:t>793908</w:t>
      </w:r>
    </w:p>
    <w:p>
      <w:r>
        <w:t>#mdzs2018  Day 15 character deserves more love:  Wen Ning  she is a beautiful and innocent person deserves all the love of the world her personality is very adorable gives me the need to protect him to adopt. URL</w:t>
      </w:r>
    </w:p>
    <w:p>
      <w:r>
        <w:rPr>
          <w:b/>
          <w:u w:val="single"/>
        </w:rPr>
        <w:t>793909</w:t>
      </w:r>
    </w:p>
    <w:p>
      <w:r>
        <w:t>@USER hello i ate soup and now i'm very tired but i love you</w:t>
      </w:r>
    </w:p>
    <w:p>
      <w:r>
        <w:rPr>
          <w:b/>
          <w:u w:val="single"/>
        </w:rPr>
        <w:t>793910</w:t>
      </w:r>
    </w:p>
    <w:p>
      <w:r>
        <w:t>@USER They just need to go away. No one wants to see them in the media advocating for gun control. It's unseemly.</w:t>
      </w:r>
    </w:p>
    <w:p>
      <w:r>
        <w:rPr>
          <w:b/>
          <w:u w:val="single"/>
        </w:rPr>
        <w:t>793911</w:t>
      </w:r>
    </w:p>
    <w:p>
      <w:r>
        <w:t>@USER It's just a snack she is making steak later lol</w:t>
      </w:r>
    </w:p>
    <w:p>
      <w:r>
        <w:rPr>
          <w:b/>
          <w:u w:val="single"/>
        </w:rPr>
        <w:t>793912</w:t>
      </w:r>
    </w:p>
    <w:p>
      <w:r>
        <w:t>@USER #BigBossTamil Looks like Janani has figured out she is not going to win but just focusing on ending the game with dignity and finesse. She seems too resigned and not much enthusiasm in anything. Does anyone feel that way?</w:t>
      </w:r>
    </w:p>
    <w:p>
      <w:r>
        <w:rPr>
          <w:b/>
          <w:u w:val="single"/>
        </w:rPr>
        <w:t>793913</w:t>
      </w:r>
    </w:p>
    <w:p>
      <w:r>
        <w:t>@USER From your lips to God’s ears Antonio. I will do my part. Let’s hope all Conservatives do their part. And stay vigilant at the polls. Dems are desperate. There WILL be fraud.</w:t>
      </w:r>
    </w:p>
    <w:p>
      <w:r>
        <w:rPr>
          <w:b/>
          <w:u w:val="single"/>
        </w:rPr>
        <w:t>793914</w:t>
      </w:r>
    </w:p>
    <w:p>
      <w:r>
        <w:t>@USER Haha true. She is sad but doesn’t need the validation so just let her and her followers keep spreading the hate they have for truth.</w:t>
      </w:r>
    </w:p>
    <w:p>
      <w:r>
        <w:rPr>
          <w:b/>
          <w:u w:val="single"/>
        </w:rPr>
        <w:t>793915</w:t>
      </w:r>
    </w:p>
    <w:p>
      <w:r>
        <w:t>Organized Resistance: The Leaking Campaign At State Dept To Derail The MAGA Agenda URL via @USER</w:t>
      </w:r>
    </w:p>
    <w:p>
      <w:r>
        <w:rPr>
          <w:b/>
          <w:u w:val="single"/>
        </w:rPr>
        <w:t>793916</w:t>
      </w:r>
    </w:p>
    <w:p>
      <w:r>
        <w:t>- Gold Coins: she’s cute. “diamond blue palm trees” the visionary she is. probably fave production so far. a fave. gold coins everywheh.</w:t>
      </w:r>
    </w:p>
    <w:p>
      <w:r>
        <w:rPr>
          <w:b/>
          <w:u w:val="single"/>
        </w:rPr>
        <w:t>793917</w:t>
      </w:r>
    </w:p>
    <w:p>
      <w:r>
        <w:t>@USER Because of obama and holder more cops are getting killed each year because they hated law enforcement and encouraged civil unrest.</w:t>
      </w:r>
    </w:p>
    <w:p>
      <w:r>
        <w:rPr>
          <w:b/>
          <w:u w:val="single"/>
        </w:rPr>
        <w:t>793918</w:t>
      </w:r>
    </w:p>
    <w:p>
      <w:r>
        <w:t>@USER @USER These gun control scientists" are a disgrace. They should have their license to publish revoked. 😒"</w:t>
      </w:r>
    </w:p>
    <w:p>
      <w:r>
        <w:rPr>
          <w:b/>
          <w:u w:val="single"/>
        </w:rPr>
        <w:t>793919</w:t>
      </w:r>
    </w:p>
    <w:p>
      <w:r>
        <w:t>@USER He’s a dumb ass!</w:t>
      </w:r>
    </w:p>
    <w:p>
      <w:r>
        <w:rPr>
          <w:b/>
          <w:u w:val="single"/>
        </w:rPr>
        <w:t>793920</w:t>
      </w:r>
    </w:p>
    <w:p>
      <w:r>
        <w:t>@USER @USER man he is so fine</w:t>
      </w:r>
    </w:p>
    <w:p>
      <w:r>
        <w:rPr>
          <w:b/>
          <w:u w:val="single"/>
        </w:rPr>
        <w:t>793921</w:t>
      </w:r>
    </w:p>
    <w:p>
      <w:r>
        <w:t>@USER Governor of his state next</w:t>
      </w:r>
    </w:p>
    <w:p>
      <w:r>
        <w:rPr>
          <w:b/>
          <w:u w:val="single"/>
        </w:rPr>
        <w:t>793922</w:t>
      </w:r>
    </w:p>
    <w:p>
      <w:r>
        <w:t>@USER Funny how he thinks he is soooo important...not...😂</w:t>
      </w:r>
    </w:p>
    <w:p>
      <w:r>
        <w:rPr>
          <w:b/>
          <w:u w:val="single"/>
        </w:rPr>
        <w:t>793923</w:t>
      </w:r>
    </w:p>
    <w:p>
      <w:r>
        <w:t>@USER Because President Trump and God gave us a miracle</w:t>
      </w:r>
    </w:p>
    <w:p>
      <w:r>
        <w:rPr>
          <w:b/>
          <w:u w:val="single"/>
        </w:rPr>
        <w:t>793924</w:t>
      </w:r>
    </w:p>
    <w:p>
      <w:r>
        <w:t>@USER Please and that bitch will get popped and end up with a lump like her dumb ass sister 💀</w:t>
      </w:r>
    </w:p>
    <w:p>
      <w:r>
        <w:rPr>
          <w:b/>
          <w:u w:val="single"/>
        </w:rPr>
        <w:t>793925</w:t>
      </w:r>
    </w:p>
    <w:p>
      <w:r>
        <w:t>@USER Russ us fuckin'dead</w:t>
      </w:r>
    </w:p>
    <w:p>
      <w:r>
        <w:rPr>
          <w:b/>
          <w:u w:val="single"/>
        </w:rPr>
        <w:t>793926</w:t>
      </w:r>
    </w:p>
    <w:p>
      <w:r>
        <w:t>Give it a rest rice eater #MAGA URL</w:t>
      </w:r>
    </w:p>
    <w:p>
      <w:r>
        <w:rPr>
          <w:b/>
          <w:u w:val="single"/>
        </w:rPr>
        <w:t>793927</w:t>
      </w:r>
    </w:p>
    <w:p>
      <w:r>
        <w:t>@USER I wonder if @USER ground seen if Kaiser is ok if I was him I would of went and got him idgaf all he is worried about is his body building</w:t>
      </w:r>
    </w:p>
    <w:p>
      <w:r>
        <w:rPr>
          <w:b/>
          <w:u w:val="single"/>
        </w:rPr>
        <w:t>793928</w:t>
      </w:r>
    </w:p>
    <w:p>
      <w:r>
        <w:t>@USER @USER I don't trust @USER</w:t>
      </w:r>
    </w:p>
    <w:p>
      <w:r>
        <w:rPr>
          <w:b/>
          <w:u w:val="single"/>
        </w:rPr>
        <w:t>793929</w:t>
      </w:r>
    </w:p>
    <w:p>
      <w:r>
        <w:t>-Willie you just lost over half of your fans by getting involved in politics!! Fan no more!! I cannot believe you support open borders and gun control!! You have smoked too much dope! I guess that is what you and Beta have in common! URL</w:t>
      </w:r>
    </w:p>
    <w:p>
      <w:r>
        <w:rPr>
          <w:b/>
          <w:u w:val="single"/>
        </w:rPr>
        <w:t>793930</w:t>
      </w:r>
    </w:p>
    <w:p>
      <w:r>
        <w:t>@USER @USER @USER As a veteran of the US Army I have supported different presidents over different periods of my life. Not gonna sit back and watch no one man disgrace #america like this. Be happy with who you support cause he is not good for your country #usa #VoteBlueAndBringAFriend</w:t>
      </w:r>
    </w:p>
    <w:p>
      <w:r>
        <w:rPr>
          <w:b/>
          <w:u w:val="single"/>
        </w:rPr>
        <w:t>793931</w:t>
      </w:r>
    </w:p>
    <w:p>
      <w:r>
        <w:t>@USER @USER Antifa Slim is obsessed with Trump.</w:t>
      </w:r>
    </w:p>
    <w:p>
      <w:r>
        <w:rPr>
          <w:b/>
          <w:u w:val="single"/>
        </w:rPr>
        <w:t>793932</w:t>
      </w:r>
    </w:p>
    <w:p>
      <w:r>
        <w:t>@USER @USER Dubious mortgages? lol You mean the NINJA loans for subprime borrowers that banks WERE FORCED TO PROVIDE by Democrats and liberals citing that NOT providing them was racist and discriminating just because people don't have a job. CMOs were a derivative of THE SUBPRIME PROBLEM</w:t>
      </w:r>
    </w:p>
    <w:p>
      <w:r>
        <w:rPr>
          <w:b/>
          <w:u w:val="single"/>
        </w:rPr>
        <w:t>793933</w:t>
      </w:r>
    </w:p>
    <w:p>
      <w:r>
        <w:t>@USER Tina Thank You ❤ i'm 💯 All In For  President Trump❤ #MAGA  💯🇺🇸🇺🇸🇺🇸🇺🇸🇺🇸 URL</w:t>
      </w:r>
    </w:p>
    <w:p>
      <w:r>
        <w:rPr>
          <w:b/>
          <w:u w:val="single"/>
        </w:rPr>
        <w:t>793934</w:t>
      </w:r>
    </w:p>
    <w:p>
      <w:r>
        <w:t>@USER @USER Please could the author of this brill  article  do something to rescue us and brexit from this remainiac of a Pm who will enslave us forever under unelected commsion federal fanatics  Plus the conservatives can say farewell to gov for at least  5 yrs. who could trust the tories ?</w:t>
      </w:r>
    </w:p>
    <w:p>
      <w:r>
        <w:rPr>
          <w:b/>
          <w:u w:val="single"/>
        </w:rPr>
        <w:t>793935</w:t>
      </w:r>
    </w:p>
    <w:p>
      <w:r>
        <w:t>#WeMarchForOurLives  #EnoughIsEnough..what say you @USER @USER we need @USER Solves Guns special... and the USA fall election ( @USER @USER focused electing ONLY those for actual gun control-dump old #DNC #GOP - with #empowerment 4action URL</w:t>
      </w:r>
    </w:p>
    <w:p>
      <w:r>
        <w:rPr>
          <w:b/>
          <w:u w:val="single"/>
        </w:rPr>
        <w:t>793936</w:t>
      </w:r>
    </w:p>
    <w:p>
      <w:r>
        <w:t>@USER UK Govt non announcements are the only consistant and affordable policy under Labour or Conservatives for decades. Designed for a soundbite. No immediate resource required. Never likely to ever be implemented. Its propoganda but sadly it has its desired effect.</w:t>
      </w:r>
    </w:p>
    <w:p>
      <w:r>
        <w:rPr>
          <w:b/>
          <w:u w:val="single"/>
        </w:rPr>
        <w:t>793937</w:t>
      </w:r>
    </w:p>
    <w:p>
      <w:r>
        <w:t>@USER BUT there's a saying you are what you eat" i aint wanna be a loose chicken😂  i wanna be loose to ma daddy 💦"</w:t>
      </w:r>
    </w:p>
    <w:p>
      <w:r>
        <w:rPr>
          <w:b/>
          <w:u w:val="single"/>
        </w:rPr>
        <w:t>793938</w:t>
      </w:r>
    </w:p>
    <w:p>
      <w:r>
        <w:t>@USER @USER Fake news. Who in their right mind would go along with this nut?</w:t>
      </w:r>
    </w:p>
    <w:p>
      <w:r>
        <w:rPr>
          <w:b/>
          <w:u w:val="single"/>
        </w:rPr>
        <w:t>793939</w:t>
      </w:r>
    </w:p>
    <w:p>
      <w:r>
        <w:t>This #MEME got me 😂🇺🇸😎 Driving Mrs. Feinstein #Chinese #chinesespy #California #WeThePeople #DrainTheSwamp #Justice #ClintonEmails #MAGA #WWG1WGA @USER #CaliforniaWildfires #RedPill #FactsMatter #FactsOnly #MakeCaliforniaGreatAgain #kag #DNC #LiberalLogic #Truth #MSM #facts URL</w:t>
      </w:r>
    </w:p>
    <w:p>
      <w:r>
        <w:rPr>
          <w:b/>
          <w:u w:val="single"/>
        </w:rPr>
        <w:t>793940</w:t>
      </w:r>
    </w:p>
    <w:p>
      <w:r>
        <w:t>@USER This is just more of the standard Trudeau “Liberals” emotional manipulation of Canadians.   They think Canadians are stupid.</w:t>
      </w:r>
    </w:p>
    <w:p>
      <w:r>
        <w:rPr>
          <w:b/>
          <w:u w:val="single"/>
        </w:rPr>
        <w:t>793941</w:t>
      </w:r>
    </w:p>
    <w:p>
      <w:r>
        <w:t>#TuesdayThoughts Got a gut feeling TWITTER is now in the gunsights of the Government and President Trump for Anti-Trust violations censoring and shaddowbanning Conservatives --- watch for Big News coming out soon.</w:t>
      </w:r>
    </w:p>
    <w:p>
      <w:r>
        <w:rPr>
          <w:b/>
          <w:u w:val="single"/>
        </w:rPr>
        <w:t>793942</w:t>
      </w:r>
    </w:p>
    <w:p>
      <w:r>
        <w:t>@USER @USER Leaders must do much more on gun control overall.  Protect our young people.</w:t>
      </w:r>
    </w:p>
    <w:p>
      <w:r>
        <w:rPr>
          <w:b/>
          <w:u w:val="single"/>
        </w:rPr>
        <w:t>793943</w:t>
      </w:r>
    </w:p>
    <w:p>
      <w:r>
        <w:t>@USER Without the prior existence of fascism Antifa would have no raison d'etre. End fascism and Antifa goes away.</w:t>
      </w:r>
    </w:p>
    <w:p>
      <w:r>
        <w:rPr>
          <w:b/>
          <w:u w:val="single"/>
        </w:rPr>
        <w:t>793944</w:t>
      </w:r>
    </w:p>
    <w:p>
      <w:r>
        <w:t>@USER @USER W had empathy and regrets. He may have been a bad/ineffective president but he is way more presidential than trump could ever hope to be</w:t>
      </w:r>
    </w:p>
    <w:p>
      <w:r>
        <w:rPr>
          <w:b/>
          <w:u w:val="single"/>
        </w:rPr>
        <w:t>793945</w:t>
      </w:r>
    </w:p>
    <w:p>
      <w:r>
        <w:t>@USER Energy Independence...it's here! Thank you @USER !!!</w:t>
      </w:r>
    </w:p>
    <w:p>
      <w:r>
        <w:rPr>
          <w:b/>
          <w:u w:val="single"/>
        </w:rPr>
        <w:t>793946</w:t>
      </w:r>
    </w:p>
    <w:p>
      <w:r>
        <w:t>@USER 1st Pic: OH MY GOD THE BATMAN V SUPERMAN TRAILER IS AWESOME" 2nd Pic: "OH MY GOD BVS IS AWESOME 3rd Pic: "oh, you dont like BvS and call it a shit movie?? well bitch" 4th Pic: "oh, Zack was fired, Henry left and Ben is leaving""</w:t>
      </w:r>
    </w:p>
    <w:p>
      <w:r>
        <w:rPr>
          <w:b/>
          <w:u w:val="single"/>
        </w:rPr>
        <w:t>793947</w:t>
      </w:r>
    </w:p>
    <w:p>
      <w:r>
        <w:t>@USER I believe he is one step worse  according to experts- sociopath which is a malignant narcissist</w:t>
      </w:r>
    </w:p>
    <w:p>
      <w:r>
        <w:rPr>
          <w:b/>
          <w:u w:val="single"/>
        </w:rPr>
        <w:t>793948</w:t>
      </w:r>
    </w:p>
    <w:p>
      <w:r>
        <w:t>@USER AARON RODGERS WILL NEVER WIN A RING THE REST OF HIS SAD ASS CAREER! I HOPE YOU HIS REGULAR SEASON HEROICS CAUSE THATS ALL HE IS GOOD FOR! HAVE A NICE DAY!</w:t>
      </w:r>
    </w:p>
    <w:p>
      <w:r>
        <w:rPr>
          <w:b/>
          <w:u w:val="single"/>
        </w:rPr>
        <w:t>793949</w:t>
      </w:r>
    </w:p>
    <w:p>
      <w:r>
        <w:t>@USER It would be better to call themFaux liberals/Fox Liberals" b/c the word "Liberal" is not bad (moral philosophy) &amp;amp; I don't want the word to be tainted by people who don't know the actual definition. Look at the word "feminism", society changed its meaning into something negative."</w:t>
      </w:r>
    </w:p>
    <w:p>
      <w:r>
        <w:rPr>
          <w:b/>
          <w:u w:val="single"/>
        </w:rPr>
        <w:t>793950</w:t>
      </w:r>
    </w:p>
    <w:p>
      <w:r>
        <w:t>@USER You are becoming unhinged with this game....</w:t>
      </w:r>
    </w:p>
    <w:p>
      <w:r>
        <w:rPr>
          <w:b/>
          <w:u w:val="single"/>
        </w:rPr>
        <w:t>793951</w:t>
      </w:r>
    </w:p>
    <w:p>
      <w:r>
        <w:t>@USER @USER @USER Pearl bhaiya you are amazing</w:t>
      </w:r>
    </w:p>
    <w:p>
      <w:r>
        <w:rPr>
          <w:b/>
          <w:u w:val="single"/>
        </w:rPr>
        <w:t>793952</w:t>
      </w:r>
    </w:p>
    <w:p>
      <w:r>
        <w:t>@USER @USER People change over time. Why did the president change his stance on gun control after his first campaign? Perhaps Kaepernick embraced this issue after he read up on the history of this subject -- a history you don't seem to acknowledge.</w:t>
      </w:r>
    </w:p>
    <w:p>
      <w:r>
        <w:rPr>
          <w:b/>
          <w:u w:val="single"/>
        </w:rPr>
        <w:t>793953</w:t>
      </w:r>
    </w:p>
    <w:p>
      <w:r>
        <w:t>@USER @USER @USER Good for you.. he is bit miss guided for me to follow as the guy to me seems more like an idiot &amp;amp; a crock but if you think that he is perfect even though there is multiple investigations against him whom am I to disagree. I'm still looking for a better role model for America cya</w:t>
      </w:r>
    </w:p>
    <w:p>
      <w:r>
        <w:rPr>
          <w:b/>
          <w:u w:val="single"/>
        </w:rPr>
        <w:t>793954</w:t>
      </w:r>
    </w:p>
    <w:p>
      <w:r>
        <w:t>@USER Lol! You are correct  ;)</w:t>
      </w:r>
    </w:p>
    <w:p>
      <w:r>
        <w:rPr>
          <w:b/>
          <w:u w:val="single"/>
        </w:rPr>
        <w:t>793955</w:t>
      </w:r>
    </w:p>
    <w:p>
      <w:r>
        <w:t>.@USER offers a different view on why liberals outnumber conservatives at universities: URL URL</w:t>
      </w:r>
    </w:p>
    <w:p>
      <w:r>
        <w:rPr>
          <w:b/>
          <w:u w:val="single"/>
        </w:rPr>
        <w:t>793956</w:t>
      </w:r>
    </w:p>
    <w:p>
      <w:r>
        <w:t>@USER Fuck you!! if you don’t start working an a man of steel sequel soon the whole DCEU will irreversibly go to shit</w:t>
      </w:r>
    </w:p>
    <w:p>
      <w:r>
        <w:rPr>
          <w:b/>
          <w:u w:val="single"/>
        </w:rPr>
        <w:t>793957</w:t>
      </w:r>
    </w:p>
    <w:p>
      <w:r>
        <w:t>@USER @USER @USER @USER @USER @USER @USER @USER @USER @USER @USER @USER @USER @USER @USER @USER @USER @USER @USER @USER @USER @USER @USER @USER @USER @USER @USER @USER @USER @USER @USER @USER @USER @USER @USER @USER @USER @USER @USER @USER @USER @USER @USER @USER @USER @USER @USER @USER @USER @USER Hmm? That’s not biblical. You may want to ask god if you are doing it right. I’m pretty sure you’re supposed to get in that church with all the “people” you don’t care to be around. It’s your persecution. 😂</w:t>
      </w:r>
    </w:p>
    <w:p>
      <w:r>
        <w:rPr>
          <w:b/>
          <w:u w:val="single"/>
        </w:rPr>
        <w:t>793958</w:t>
      </w:r>
    </w:p>
    <w:p>
      <w:r>
        <w:t>@USER Oh this is gonna get some Antifa idiots shot so fast...  😂😂 they don't even realize gun owners are usually really aware of what's going on around them.</w:t>
      </w:r>
    </w:p>
    <w:p>
      <w:r>
        <w:rPr>
          <w:b/>
          <w:u w:val="single"/>
        </w:rPr>
        <w:t>793959</w:t>
      </w:r>
    </w:p>
    <w:p>
      <w:r>
        <w:t>@USER My favorite is If you play the genocide path you are a mass murderer in real life"."</w:t>
      </w:r>
    </w:p>
    <w:p>
      <w:r>
        <w:rPr>
          <w:b/>
          <w:u w:val="single"/>
        </w:rPr>
        <w:t>793960</w:t>
      </w:r>
    </w:p>
    <w:p>
      <w:r>
        <w:t>@USER @USER No. I think he knows @USER is going to lose anyway and he has nothing to lose in this battle. He is like a suicide bomber can only think tactically unfortunately he can only lie to stay in news.</w:t>
      </w:r>
    </w:p>
    <w:p>
      <w:r>
        <w:rPr>
          <w:b/>
          <w:u w:val="single"/>
        </w:rPr>
        <w:t>793961</w:t>
      </w:r>
    </w:p>
    <w:p>
      <w:r>
        <w:t>@USER @USER @USER @USER @USER I agree. Those antifa nutjobs should be arrested before they start trouble again</w:t>
      </w:r>
    </w:p>
    <w:p>
      <w:r>
        <w:rPr>
          <w:b/>
          <w:u w:val="single"/>
        </w:rPr>
        <w:t>793962</w:t>
      </w:r>
    </w:p>
    <w:p>
      <w:r>
        <w:t>Just in case anyone missed it!!!🙂🙂😀😀😄😄😂😂🇺🇸🇺🇸🇺🇸🇺🇸 #MAGA  #Trump2020 URL</w:t>
      </w:r>
    </w:p>
    <w:p>
      <w:r>
        <w:rPr>
          <w:b/>
          <w:u w:val="single"/>
        </w:rPr>
        <w:t>793963</w:t>
      </w:r>
    </w:p>
    <w:p>
      <w:r>
        <w:t>@USER @USER Prepared? All she has to say is  I don't remember" all the time and liberals will believe her BS."</w:t>
      </w:r>
    </w:p>
    <w:p>
      <w:r>
        <w:rPr>
          <w:b/>
          <w:u w:val="single"/>
        </w:rPr>
        <w:t>793964</w:t>
      </w:r>
    </w:p>
    <w:p>
      <w:r>
        <w:t>@USER @USER @USER Planned Parenthood provides millions with CONTRACEPTION - thereby eliminating an unplanned pregnancy for most; an unplanned pregnancy that doesn’t potentially result in an abortion.  Conservatives possess no critical thinking skills whatsoever!</w:t>
      </w:r>
    </w:p>
    <w:p>
      <w:r>
        <w:rPr>
          <w:b/>
          <w:u w:val="single"/>
        </w:rPr>
        <w:t>793965</w:t>
      </w:r>
    </w:p>
    <w:p>
      <w:r>
        <w:t>@USER Gun control now! Enough is enough!</w:t>
      </w:r>
    </w:p>
    <w:p>
      <w:r>
        <w:rPr>
          <w:b/>
          <w:u w:val="single"/>
        </w:rPr>
        <w:t>793966</w:t>
      </w:r>
    </w:p>
    <w:p>
      <w:r>
        <w:t>@USER @USER @USER You gotta prove to the world who you are bale!</w:t>
      </w:r>
    </w:p>
    <w:p>
      <w:r>
        <w:rPr>
          <w:b/>
          <w:u w:val="single"/>
        </w:rPr>
        <w:t>793967</w:t>
      </w:r>
    </w:p>
    <w:p>
      <w:r>
        <w:t>@USER @USER Conservatives" try to preserve institutions that young people are constantly trying to destroy because the aging left brainwash them into taking action. Young people have no conception of a sense of maintaining effective systems. Most are connected to destructive impuse."</w:t>
      </w:r>
    </w:p>
    <w:p>
      <w:r>
        <w:rPr>
          <w:b/>
          <w:u w:val="single"/>
        </w:rPr>
        <w:t>793968</w:t>
      </w:r>
    </w:p>
    <w:p>
      <w:r>
        <w:t>@USER @USER Go head and switch from Nike to gun control now URL</w:t>
      </w:r>
    </w:p>
    <w:p>
      <w:r>
        <w:rPr>
          <w:b/>
          <w:u w:val="single"/>
        </w:rPr>
        <w:t>793969</w:t>
      </w:r>
    </w:p>
    <w:p>
      <w:r>
        <w:t>@USER @USER is a very lost soul! His father f**ked him up real good!</w:t>
      </w:r>
    </w:p>
    <w:p>
      <w:r>
        <w:rPr>
          <w:b/>
          <w:u w:val="single"/>
        </w:rPr>
        <w:t>793970</w:t>
      </w:r>
    </w:p>
    <w:p>
      <w:r>
        <w:t>@USER @USER @USER I am sorry to hear this Chris. You are a big part of the WP family. I admire your fight and strength as you battle this disease. I have no words to express how sorry I am you are dealing with ALS. I truly hope a cure can be found one day.</w:t>
      </w:r>
    </w:p>
    <w:p>
      <w:r>
        <w:rPr>
          <w:b/>
          <w:u w:val="single"/>
        </w:rPr>
        <w:t>793971</w:t>
      </w:r>
    </w:p>
    <w:p>
      <w:r>
        <w:t>@USER Liberal Dictionary:  -Illegal Immigrants: Dreamers -Trump Supporters: Deplorables -MS-13 Killers: Human Beings -Human Beings in the Womb: Not Human Beings -Antifa: Protestors -Law Abiding NRA Membbbqers: Terrorists -Bill Clinton: Feminist -Brett Kavanaugh: Predator</w:t>
      </w:r>
    </w:p>
    <w:p>
      <w:r>
        <w:rPr>
          <w:b/>
          <w:u w:val="single"/>
        </w:rPr>
        <w:t>793972</w:t>
      </w:r>
    </w:p>
    <w:p>
      <w:r>
        <w:t>@USER @USER A good example of - Democrat Gun Control URL</w:t>
      </w:r>
    </w:p>
    <w:p>
      <w:r>
        <w:rPr>
          <w:b/>
          <w:u w:val="single"/>
        </w:rPr>
        <w:t>793973</w:t>
      </w:r>
    </w:p>
    <w:p>
      <w:r>
        <w:t>@USER He is NUTS!!!!</w:t>
      </w:r>
    </w:p>
    <w:p>
      <w:r>
        <w:rPr>
          <w:b/>
          <w:u w:val="single"/>
        </w:rPr>
        <w:t>793974</w:t>
      </w:r>
    </w:p>
    <w:p>
      <w:r>
        <w:t>@USER @USER Who’s talking sense @USER or @USER  @USER I’ll follow the industry expert as should @USER #listentoindustry</w:t>
      </w:r>
    </w:p>
    <w:p>
      <w:r>
        <w:rPr>
          <w:b/>
          <w:u w:val="single"/>
        </w:rPr>
        <w:t>793975</w:t>
      </w:r>
    </w:p>
    <w:p>
      <w:r>
        <w:t>@USER Did every other comedian suddenly die?</w:t>
      </w:r>
    </w:p>
    <w:p>
      <w:r>
        <w:rPr>
          <w:b/>
          <w:u w:val="single"/>
        </w:rPr>
        <w:t>793976</w:t>
      </w:r>
    </w:p>
    <w:p>
      <w:r>
        <w:t>@USER @USER Hopefully he won't because he should learn a lesson...and there should be better gun control by then...if he did and something happened he could end up in jail...that doesn't seem fun...hope he turns his life around for the better ..will he go to foster care?</w:t>
      </w:r>
    </w:p>
    <w:p>
      <w:r>
        <w:rPr>
          <w:b/>
          <w:u w:val="single"/>
        </w:rPr>
        <w:t>793977</w:t>
      </w:r>
    </w:p>
    <w:p>
      <w:r>
        <w:t>@USER @USER @USER @USER @USER @USER @USER @USER @USER @USER @USER @USER @USER Followed and she is truly breathtaking and amazing woman to follow</w:t>
      </w:r>
    </w:p>
    <w:p>
      <w:r>
        <w:rPr>
          <w:b/>
          <w:u w:val="single"/>
        </w:rPr>
        <w:t>793978</w:t>
      </w:r>
    </w:p>
    <w:p>
      <w:r>
        <w:t>@USER I see you support gun control 😀</w:t>
      </w:r>
    </w:p>
    <w:p>
      <w:r>
        <w:rPr>
          <w:b/>
          <w:u w:val="single"/>
        </w:rPr>
        <w:t>793979</w:t>
      </w:r>
    </w:p>
    <w:p>
      <w:r>
        <w:t>@USER @USER She should be prosecuted to the fullest extent of the law.  The tragic waste of such a beautiful person!  Her incompetency and hasty judgement has ruined his family and friends lives.  I know she is devastated but that is little comfort to his loved ones.😔🙏🏼</w:t>
      </w:r>
    </w:p>
    <w:p>
      <w:r>
        <w:rPr>
          <w:b/>
          <w:u w:val="single"/>
        </w:rPr>
        <w:t>793980</w:t>
      </w:r>
    </w:p>
    <w:p>
      <w:r>
        <w:t>@USER swear niggas make me wanna turn this phone off</w:t>
      </w:r>
    </w:p>
    <w:p>
      <w:r>
        <w:rPr>
          <w:b/>
          <w:u w:val="single"/>
        </w:rPr>
        <w:t>793981</w:t>
      </w:r>
    </w:p>
    <w:p>
      <w:r>
        <w:t>@USER You're part of the problem! No more Regressive Liberals. #DrainTheSwamp URL</w:t>
      </w:r>
    </w:p>
    <w:p>
      <w:r>
        <w:rPr>
          <w:b/>
          <w:u w:val="single"/>
        </w:rPr>
        <w:t>793982</w:t>
      </w:r>
    </w:p>
    <w:p>
      <w:r>
        <w:t>@USER @USER She is!</w:t>
      </w:r>
    </w:p>
    <w:p>
      <w:r>
        <w:rPr>
          <w:b/>
          <w:u w:val="single"/>
        </w:rPr>
        <w:t>793983</w:t>
      </w:r>
    </w:p>
    <w:p>
      <w:r>
        <w:t>@USER @USER @USER @USER @USER @USER @USER @USER @USER @USER @USER @USER @USER @USER @USER @USER @USER @USER @USER @USER @USER @USER @USER @USER @USER @USER @USER @USER @USER @USER @USER @USER @USER @USER @USER @USER @USER @USER @USER @USER @USER @USER Job description: In Charge of the Big Door.    Because that's the most likely point of entry for the ANTIFA hackers and their DOXX equipment (which is quite cumbersome).</w:t>
      </w:r>
    </w:p>
    <w:p>
      <w:r>
        <w:rPr>
          <w:b/>
          <w:u w:val="single"/>
        </w:rPr>
        <w:t>793984</w:t>
      </w:r>
    </w:p>
    <w:p>
      <w:r>
        <w:t>@USER This is nothing more than an opportunity for the liberals to crate more false headlines while cherry picking statements and distorting their meaning. This is just a stall tactic and a deflection from reality.</w:t>
      </w:r>
    </w:p>
    <w:p>
      <w:r>
        <w:rPr>
          <w:b/>
          <w:u w:val="single"/>
        </w:rPr>
        <w:t>793985</w:t>
      </w:r>
    </w:p>
    <w:p>
      <w:r>
        <w:t>@USER @USER @USER Tuna and beef brisket? I thought all you liberals were vegans.</w:t>
      </w:r>
    </w:p>
    <w:p>
      <w:r>
        <w:rPr>
          <w:b/>
          <w:u w:val="single"/>
        </w:rPr>
        <w:t>793986</w:t>
      </w:r>
    </w:p>
    <w:p>
      <w:r>
        <w:t>#StopKavanaugh: Believe women, except for the 65 who support Kavanaugh"  URL #TCOT #MAGA #RedNationRising"</w:t>
      </w:r>
    </w:p>
    <w:p>
      <w:r>
        <w:rPr>
          <w:b/>
          <w:u w:val="single"/>
        </w:rPr>
        <w:t>793987</w:t>
      </w:r>
    </w:p>
    <w:p>
      <w:r>
        <w:t>@USER Conservatives, if you are not a gun" person, I believe you need to become one. If these Nov. elections don't go well for the Dishonest Dems, I think the violence will get worse. All Conservatives will need to be able to defend themselves and their loved ones."</w:t>
      </w:r>
    </w:p>
    <w:p>
      <w:r>
        <w:rPr>
          <w:b/>
          <w:u w:val="single"/>
        </w:rPr>
        <w:t>793988</w:t>
      </w:r>
    </w:p>
    <w:p>
      <w:r>
        <w:t>@USER Yes she is</w:t>
      </w:r>
    </w:p>
    <w:p>
      <w:r>
        <w:rPr>
          <w:b/>
          <w:u w:val="single"/>
        </w:rPr>
        <w:t>793989</w:t>
      </w:r>
    </w:p>
    <w:p>
      <w:r>
        <w:t>@USER @USER for your encore say that every other western country that’s all but eliminated mass shootings through effective gun control are lying too... it would be fitting</w:t>
      </w:r>
    </w:p>
    <w:p>
      <w:r>
        <w:rPr>
          <w:b/>
          <w:u w:val="single"/>
        </w:rPr>
        <w:t>793990</w:t>
      </w:r>
    </w:p>
    <w:p>
      <w:r>
        <w:t>@USER @USER @USER @USER @USER Libs vs conservatives simple</w:t>
      </w:r>
    </w:p>
    <w:p>
      <w:r>
        <w:rPr>
          <w:b/>
          <w:u w:val="single"/>
        </w:rPr>
        <w:t>793991</w:t>
      </w:r>
    </w:p>
    <w:p>
      <w:r>
        <w:t>@USER Anarchist Nefarious Treason Invading Free America = ANTIFA.</w:t>
      </w:r>
    </w:p>
    <w:p>
      <w:r>
        <w:rPr>
          <w:b/>
          <w:u w:val="single"/>
        </w:rPr>
        <w:t>793992</w:t>
      </w:r>
    </w:p>
    <w:p>
      <w:r>
        <w:t>Even Obama Trade Rep Acknowledges:   Trump Is Cleaning Up An OLD Global Trade Mess  URL  #maga #MakeAmericaGreatAgain #makeamericaamericaagain #makeamericastrongagain #makeamericasafeagain #makeamericasaneagain</w:t>
      </w:r>
    </w:p>
    <w:p>
      <w:r>
        <w:rPr>
          <w:b/>
          <w:u w:val="single"/>
        </w:rPr>
        <w:t>793993</w:t>
      </w:r>
    </w:p>
    <w:p>
      <w:r>
        <w:t>.@USER : 7 Myths of Democratic Socialism Debunked  URL  #MAGA #KAG</w:t>
      </w:r>
    </w:p>
    <w:p>
      <w:r>
        <w:rPr>
          <w:b/>
          <w:u w:val="single"/>
        </w:rPr>
        <w:t>793994</w:t>
      </w:r>
    </w:p>
    <w:p>
      <w:r>
        <w:t>@USER State level crime when the alleged offender was a juvenile. Silly liberals no crime committed by Kavanaugh but probably one by the liar Ford #DemocratsDividingAndDestroyingAmerica #DemocratsHateAmerica</w:t>
      </w:r>
    </w:p>
    <w:p>
      <w:r>
        <w:rPr>
          <w:b/>
          <w:u w:val="single"/>
        </w:rPr>
        <w:t>793995</w:t>
      </w:r>
    </w:p>
    <w:p>
      <w:r>
        <w:t>@USER thank you for explaining succinctly why a second referendum would be used by @USER to rewrite the question and manipulate the answer in order to clingvto power #peoplesvote URL</w:t>
      </w:r>
    </w:p>
    <w:p>
      <w:r>
        <w:rPr>
          <w:b/>
          <w:u w:val="single"/>
        </w:rPr>
        <w:t>793996</w:t>
      </w:r>
    </w:p>
    <w:p>
      <w:r>
        <w:t>@USER 8th Demension.</w:t>
      </w:r>
    </w:p>
    <w:p>
      <w:r>
        <w:rPr>
          <w:b/>
          <w:u w:val="single"/>
        </w:rPr>
        <w:t>793997</w:t>
      </w:r>
    </w:p>
    <w:p>
      <w:r>
        <w:t>@USER @USER @USER I wasn't aware there was big money in sensible gun control 🤔</w:t>
      </w:r>
    </w:p>
    <w:p>
      <w:r>
        <w:rPr>
          <w:b/>
          <w:u w:val="single"/>
        </w:rPr>
        <w:t>793998</w:t>
      </w:r>
    </w:p>
    <w:p>
      <w:r>
        <w:t>.@USER  @USER  MY CFB 10 #TBT at 9pm  and you are scheduled  with me tonight!  Check in! URL</w:t>
      </w:r>
    </w:p>
    <w:p>
      <w:r>
        <w:rPr>
          <w:b/>
          <w:u w:val="single"/>
        </w:rPr>
        <w:t>793999</w:t>
      </w:r>
    </w:p>
    <w:p>
      <w:r>
        <w:t>@USER The GOP has blood on their hands. GUN CONTROL!!!</w:t>
      </w:r>
    </w:p>
    <w:p>
      <w:r>
        <w:rPr>
          <w:b/>
          <w:u w:val="single"/>
        </w:rPr>
        <w:t>794000</w:t>
      </w:r>
    </w:p>
    <w:p>
      <w:r>
        <w:t>@USER @USER @USER There is no such thing. Where is this fascist left? ANTIFA are anarchists. They are not socialists or Democrats. You folks on the right embrace Authoritarianism and fascism. Look at Trump. He attacks all our institutions and the rule of law and fluffs Putin.</w:t>
      </w:r>
    </w:p>
    <w:p>
      <w:r>
        <w:rPr>
          <w:b/>
          <w:u w:val="single"/>
        </w:rPr>
        <w:t>794001</w:t>
      </w:r>
    </w:p>
    <w:p>
      <w:r>
        <w:t>@USER @USER @USER 1. What’s your definition of a mass shooting? 2. Headlines where? Nationally or locally? 3. Does ONE gun death —EVERY. SINGLE. ONE. —makes headlines? 4. Australia: tell me about those mass carnages that happened after gun control was imposed. Links to reputable sources please.</w:t>
      </w:r>
    </w:p>
    <w:p>
      <w:r>
        <w:rPr>
          <w:b/>
          <w:u w:val="single"/>
        </w:rPr>
        <w:t>794002</w:t>
      </w:r>
    </w:p>
    <w:p>
      <w:r>
        <w:t>@USER @USER @USER @USER @USER @USER @USER @USER @USER @USER @USER @USER @USER @USER @USER @USER @USER Keep banging on with your nationalist nonsense. Once democrats win the midterms and raise taxes you'll be able to get on the same page as everyone else. Universal health care and gun control will save countless lives. Trumpsters like you will learn eventually.</w:t>
      </w:r>
    </w:p>
    <w:p>
      <w:r>
        <w:rPr>
          <w:b/>
          <w:u w:val="single"/>
        </w:rPr>
        <w:t>794003</w:t>
      </w:r>
    </w:p>
    <w:p>
      <w:r>
        <w:t>@USER @USER Why don't liberals understand that an allegation of drunk teenagers who don't have sex is not a federal crime? Golly Moses- What is wrong with those people?</w:t>
      </w:r>
    </w:p>
    <w:p>
      <w:r>
        <w:rPr>
          <w:b/>
          <w:u w:val="single"/>
        </w:rPr>
        <w:t>794004</w:t>
      </w:r>
    </w:p>
    <w:p>
      <w:r>
        <w:t>@USER @USER All bull!</w:t>
      </w:r>
    </w:p>
    <w:p>
      <w:r>
        <w:rPr>
          <w:b/>
          <w:u w:val="single"/>
        </w:rPr>
        <w:t>794005</w:t>
      </w:r>
    </w:p>
    <w:p>
      <w:r>
        <w:t>(I guess I just need to double down on my donations to protect the Constitution and Bill of Rights!) Fast Company: ‘Gun Control Groups’ Donations Hurt Because Everyone Agrees With Them’ - The Truth About Guns URL</w:t>
      </w:r>
    </w:p>
    <w:p>
      <w:r>
        <w:rPr>
          <w:b/>
          <w:u w:val="single"/>
        </w:rPr>
        <w:t>794006</w:t>
      </w:r>
    </w:p>
    <w:p>
      <w:r>
        <w:t>@USER Dick Durbin figures if he lies often enough people will start to believe him. Right out of leftist dictatorship playbook. @USER @USER @USER @USER @USER @USER @USER @USER @USER @USER @USER @USER</w:t>
      </w:r>
    </w:p>
    <w:p>
      <w:r>
        <w:rPr>
          <w:b/>
          <w:u w:val="single"/>
        </w:rPr>
        <w:t>794007</w:t>
      </w:r>
    </w:p>
    <w:p>
      <w:r>
        <w:t>#roeselare #conservatives this is just wrong. What is wrong with the left. URL</w:t>
      </w:r>
    </w:p>
    <w:p>
      <w:r>
        <w:rPr>
          <w:b/>
          <w:u w:val="single"/>
        </w:rPr>
        <w:t>794008</w:t>
      </w:r>
    </w:p>
    <w:p>
      <w:r>
        <w:t>@USER Another Liar That Broke His Oath</w:t>
      </w:r>
    </w:p>
    <w:p>
      <w:r>
        <w:rPr>
          <w:b/>
          <w:u w:val="single"/>
        </w:rPr>
        <w:t>794009</w:t>
      </w:r>
    </w:p>
    <w:p>
      <w:r>
        <w:t>@USER sexy</w:t>
      </w:r>
    </w:p>
    <w:p>
      <w:r>
        <w:rPr>
          <w:b/>
          <w:u w:val="single"/>
        </w:rPr>
        <w:t>794010</w:t>
      </w:r>
    </w:p>
    <w:p>
      <w:r>
        <w:t>@USER @USER I think he is racist out of touch with reality he treats the presidency like a reality show we’re he is starring he has no empathy he is suffering from narcissism he has an in ability to tell the truth he may be mentally incapable of being the President of our Country URL</w:t>
      </w:r>
    </w:p>
    <w:p>
      <w:r>
        <w:rPr>
          <w:b/>
          <w:u w:val="single"/>
        </w:rPr>
        <w:t>794011</w:t>
      </w:r>
    </w:p>
    <w:p>
      <w:r>
        <w:t>@USER She should be fired and arrested. Clearly she is using drugs on the job.</w:t>
      </w:r>
    </w:p>
    <w:p>
      <w:r>
        <w:rPr>
          <w:b/>
          <w:u w:val="single"/>
        </w:rPr>
        <w:t>794012</w:t>
      </w:r>
    </w:p>
    <w:p>
      <w:r>
        <w:t>@USER @USER @USER Well if Osuna did do that than he's the ass. Not really sure why you went there. Are you claiming I punch women? If you are sir you are the asshole and completely wrong. My tweet had nothing to do with Osuna it was a clear fact that Giles punches himself when he sucks.</w:t>
      </w:r>
    </w:p>
    <w:p>
      <w:r>
        <w:rPr>
          <w:b/>
          <w:u w:val="single"/>
        </w:rPr>
        <w:t>794013</w:t>
      </w:r>
    </w:p>
    <w:p>
      <w:r>
        <w:t>@USER @USER @USER @USER @USER @USER @USER @USER Antifa are here telling people to go back to sleep. Horrifying</w:t>
      </w:r>
    </w:p>
    <w:p>
      <w:r>
        <w:rPr>
          <w:b/>
          <w:u w:val="single"/>
        </w:rPr>
        <w:t>794014</w:t>
      </w:r>
    </w:p>
    <w:p>
      <w:r>
        <w:t>@USER @USER It would be an interesting study if people were more gullible in Victorian times...with rising of the Antifa...</w:t>
      </w:r>
    </w:p>
    <w:p>
      <w:r>
        <w:rPr>
          <w:b/>
          <w:u w:val="single"/>
        </w:rPr>
        <w:t>794015</w:t>
      </w:r>
    </w:p>
    <w:p>
      <w:r>
        <w:t>@USER @USER @USER @USER @USER Only liberals can take an athlete berating an official and turn it into sexism and a sjw issue. Liberals ruin everything by putting politics into everything.</w:t>
      </w:r>
    </w:p>
    <w:p>
      <w:r>
        <w:rPr>
          <w:b/>
          <w:u w:val="single"/>
        </w:rPr>
        <w:t>794016</w:t>
      </w:r>
    </w:p>
    <w:p>
      <w:r>
        <w:t>@USER I've already listened to it like 5 times it's so fucking well made</w:t>
      </w:r>
    </w:p>
    <w:p>
      <w:r>
        <w:rPr>
          <w:b/>
          <w:u w:val="single"/>
        </w:rPr>
        <w:t>794017</w:t>
      </w:r>
    </w:p>
    <w:p>
      <w:r>
        <w:t>@USER @USER @USER @USER Kick the absolute shite out of the car.</w:t>
      </w:r>
    </w:p>
    <w:p>
      <w:r>
        <w:rPr>
          <w:b/>
          <w:u w:val="single"/>
        </w:rPr>
        <w:t>794018</w:t>
      </w:r>
    </w:p>
    <w:p>
      <w:r>
        <w:t>@USER @USER You are correct the one LRT line doesn't but the overall plan does. Transit plans need to start some where usually with a back bone line that you can expand upon and tie into other parts. Why not start with a heavily used corridor funded by the ONT government?</w:t>
      </w:r>
    </w:p>
    <w:p>
      <w:r>
        <w:rPr>
          <w:b/>
          <w:u w:val="single"/>
        </w:rPr>
        <w:t>794019</w:t>
      </w:r>
    </w:p>
    <w:p>
      <w:r>
        <w:t>@USER This is a good example of why we can't ban the AR-15. Someone could've used gun control" on those pussies."</w:t>
      </w:r>
    </w:p>
    <w:p>
      <w:r>
        <w:rPr>
          <w:b/>
          <w:u w:val="single"/>
        </w:rPr>
        <w:t>794020</w:t>
      </w:r>
    </w:p>
    <w:p>
      <w:r>
        <w:t>@USER @USER @USER We’ll be there opening night! 🙌👍</w:t>
      </w:r>
    </w:p>
    <w:p>
      <w:r>
        <w:rPr>
          <w:b/>
          <w:u w:val="single"/>
        </w:rPr>
        <w:t>794021</w:t>
      </w:r>
    </w:p>
    <w:p>
      <w:r>
        <w:t>@USER &amp;gt;New People's Army from the Philippines is being helped by Antifa in the USA and vice versa I suggest you send this to the Philippine government contingent. They need to know about this!</w:t>
      </w:r>
    </w:p>
    <w:p>
      <w:r>
        <w:rPr>
          <w:b/>
          <w:u w:val="single"/>
        </w:rPr>
        <w:t>794022</w:t>
      </w:r>
    </w:p>
    <w:p>
      <w:r>
        <w:t>@USER He won't. He's too grotesquely fat and looks like he never takes a bath. He could go any time.</w:t>
      </w:r>
    </w:p>
    <w:p>
      <w:r>
        <w:rPr>
          <w:b/>
          <w:u w:val="single"/>
        </w:rPr>
        <w:t>794023</w:t>
      </w:r>
    </w:p>
    <w:p>
      <w:r>
        <w:t>@USER @USER No thanks Open borders Gun control This is not Texas</w:t>
      </w:r>
    </w:p>
    <w:p>
      <w:r>
        <w:rPr>
          <w:b/>
          <w:u w:val="single"/>
        </w:rPr>
        <w:t>794024</w:t>
      </w:r>
    </w:p>
    <w:p>
      <w:r>
        <w:t>@USER Lol. My 6 year old is home today ad well and was in tears as she is receiving her star of the week Award and will miss out.</w:t>
      </w:r>
    </w:p>
    <w:p>
      <w:r>
        <w:rPr>
          <w:b/>
          <w:u w:val="single"/>
        </w:rPr>
        <w:t>794025</w:t>
      </w:r>
    </w:p>
    <w:p>
      <w:r>
        <w:t>@USER Same tbh Could they just stop spreading rumors and false news? We are hurt enough we dont need all this shit</w:t>
      </w:r>
    </w:p>
    <w:p>
      <w:r>
        <w:rPr>
          <w:b/>
          <w:u w:val="single"/>
        </w:rPr>
        <w:t>794026</w:t>
      </w:r>
    </w:p>
    <w:p>
      <w:r>
        <w:t>@USER That shit hurts😞😞</w:t>
      </w:r>
    </w:p>
    <w:p>
      <w:r>
        <w:rPr>
          <w:b/>
          <w:u w:val="single"/>
        </w:rPr>
        <w:t>794027</w:t>
      </w:r>
    </w:p>
    <w:p>
      <w:r>
        <w:t>@USER @USER Obama done nothing fix the problem while in office?  Now going about telling stories. Trump have being able to restore hope on gun control</w:t>
      </w:r>
    </w:p>
    <w:p>
      <w:r>
        <w:rPr>
          <w:b/>
          <w:u w:val="single"/>
        </w:rPr>
        <w:t>794028</w:t>
      </w:r>
    </w:p>
    <w:p>
      <w:r>
        <w:t>@USER @USER @USER @USER @USER @USER @USER   PREACH IT! God's people deserve better!  URL</w:t>
      </w:r>
    </w:p>
    <w:p>
      <w:r>
        <w:rPr>
          <w:b/>
          <w:u w:val="single"/>
        </w:rPr>
        <w:t>794029</w:t>
      </w:r>
    </w:p>
    <w:p>
      <w:r>
        <w:t>@USER @USER @USER you are disgusting and need to be ousted. Get out of politics because Schumer you are the corrupt kind of politicians Americans are so tired of. @USER has led this country to thrive again and Brett Kavanaugh will be voted in. Americans stand with @USER</w:t>
      </w:r>
    </w:p>
    <w:p>
      <w:r>
        <w:rPr>
          <w:b/>
          <w:u w:val="single"/>
        </w:rPr>
        <w:t>794030</w:t>
      </w:r>
    </w:p>
    <w:p>
      <w:r>
        <w:t>@USER He is so kidding!</w:t>
      </w:r>
    </w:p>
    <w:p>
      <w:r>
        <w:rPr>
          <w:b/>
          <w:u w:val="single"/>
        </w:rPr>
        <w:t>794031</w:t>
      </w:r>
    </w:p>
    <w:p>
      <w:r>
        <w:t>1) Ultimately, the defense of Kavanaugh by Republicans, conservatives, their media and public is a manifestation of America's rape culture -- the latter being neither 'colorblind' or 'race neutral.'""</w:t>
      </w:r>
    </w:p>
    <w:p>
      <w:r>
        <w:rPr>
          <w:b/>
          <w:u w:val="single"/>
        </w:rPr>
        <w:t>794032</w:t>
      </w:r>
    </w:p>
    <w:p>
      <w:r>
        <w:t>@USER @USER OH FUCK-</w:t>
      </w:r>
    </w:p>
    <w:p>
      <w:r>
        <w:rPr>
          <w:b/>
          <w:u w:val="single"/>
        </w:rPr>
        <w:t>794033</w:t>
      </w:r>
    </w:p>
    <w:p>
      <w:r>
        <w:t>@USER Oops guess the liberals will call him a racist and a nazi along will all the other names on the book</w:t>
      </w:r>
    </w:p>
    <w:p>
      <w:r>
        <w:rPr>
          <w:b/>
          <w:u w:val="single"/>
        </w:rPr>
        <w:t>794034</w:t>
      </w:r>
    </w:p>
    <w:p>
      <w:r>
        <w:t>@USER @USER I thought the Krebs trials couldn't say one way or the other if this was effective. So as usual @USER giving more money to their friends</w:t>
      </w:r>
    </w:p>
    <w:p>
      <w:r>
        <w:rPr>
          <w:b/>
          <w:u w:val="single"/>
        </w:rPr>
        <w:t>794035</w:t>
      </w:r>
    </w:p>
    <w:p>
      <w:r>
        <w:t>@USER @USER @USER Even Chris Evert said that people normally wise up and stop after the first warning or their second warning. Serena kept going. It sucks it ended the way it did but if you keep arguing and making comments after a second warning then what was she expecting?</w:t>
      </w:r>
    </w:p>
    <w:p>
      <w:r>
        <w:rPr>
          <w:b/>
          <w:u w:val="single"/>
        </w:rPr>
        <w:t>794036</w:t>
      </w:r>
    </w:p>
    <w:p>
      <w:r>
        <w:t>@USER Awww look how cute he is! 😁😜</w:t>
      </w:r>
    </w:p>
    <w:p>
      <w:r>
        <w:rPr>
          <w:b/>
          <w:u w:val="single"/>
        </w:rPr>
        <w:t>794037</w:t>
      </w:r>
    </w:p>
    <w:p>
      <w:r>
        <w:t>@USER Raise your hand if you’re a boomer and you are going to fall for the next resistance grift URL</w:t>
      </w:r>
    </w:p>
    <w:p>
      <w:r>
        <w:rPr>
          <w:b/>
          <w:u w:val="single"/>
        </w:rPr>
        <w:t>794038</w:t>
      </w:r>
    </w:p>
    <w:p>
      <w:r>
        <w:t>@USER @USER You are the most wonderful of Fremino</w:t>
      </w:r>
    </w:p>
    <w:p>
      <w:r>
        <w:rPr>
          <w:b/>
          <w:u w:val="single"/>
        </w:rPr>
        <w:t>794039</w:t>
      </w:r>
    </w:p>
    <w:p>
      <w:r>
        <w:t>@USER @USER This is going shake the church to the ground!</w:t>
      </w:r>
    </w:p>
    <w:p>
      <w:r>
        <w:rPr>
          <w:b/>
          <w:u w:val="single"/>
        </w:rPr>
        <w:t>794040</w:t>
      </w:r>
    </w:p>
    <w:p>
      <w:r>
        <w:t>@USER How about telling Senator Cory “Spartacus” Booker to stop taking money from big pharma And how about if AARP stops being so biased towards the liberals and remember that some of your customers are Republicans</w:t>
      </w:r>
    </w:p>
    <w:p>
      <w:r>
        <w:rPr>
          <w:b/>
          <w:u w:val="single"/>
        </w:rPr>
        <w:t>794041</w:t>
      </w:r>
    </w:p>
    <w:p>
      <w:r>
        <w:t>@USER Fools No respect</w:t>
      </w:r>
    </w:p>
    <w:p>
      <w:r>
        <w:rPr>
          <w:b/>
          <w:u w:val="single"/>
        </w:rPr>
        <w:t>794042</w:t>
      </w:r>
    </w:p>
    <w:p>
      <w:r>
        <w:t>@USER @USER to be reported to @USER for inciting VIOLENCE against Trump Supporters.  He is making lists to target Trump Supporters for Antifa...</w:t>
      </w:r>
    </w:p>
    <w:p>
      <w:r>
        <w:rPr>
          <w:b/>
          <w:u w:val="single"/>
        </w:rPr>
        <w:t>794043</w:t>
      </w:r>
    </w:p>
    <w:p>
      <w:r>
        <w:t>@USER fucking s league football HAHAHAH URL</w:t>
      </w:r>
    </w:p>
    <w:p>
      <w:r>
        <w:rPr>
          <w:b/>
          <w:u w:val="single"/>
        </w:rPr>
        <w:t>794044</w:t>
      </w:r>
    </w:p>
    <w:p>
      <w:r>
        <w:t>@USER Guilty old perv</w:t>
      </w:r>
    </w:p>
    <w:p>
      <w:r>
        <w:rPr>
          <w:b/>
          <w:u w:val="single"/>
        </w:rPr>
        <w:t>794045</w:t>
      </w:r>
    </w:p>
    <w:p>
      <w:r>
        <w:t>@USER And yet the liberals keep piling in people from countries like this with ideals like this and preach upon to us women's rights and respect for all. Doesn't make sense to me it's double talk</w:t>
      </w:r>
    </w:p>
    <w:p>
      <w:r>
        <w:rPr>
          <w:b/>
          <w:u w:val="single"/>
        </w:rPr>
        <w:t>794046</w:t>
      </w:r>
    </w:p>
    <w:p>
      <w:r>
        <w:t>@USER @USER @USER @USER @USER @USER @USER @USER @USER @USER @USER @USER @USER @USER @USER @USER @USER @USER @USER @USER @USER Antifa: the brain child of the democRATS. #DemocratsHateAmerica #Democrats #Antifa</w:t>
      </w:r>
    </w:p>
    <w:p>
      <w:r>
        <w:rPr>
          <w:b/>
          <w:u w:val="single"/>
        </w:rPr>
        <w:t>794047</w:t>
      </w:r>
    </w:p>
    <w:p>
      <w:r>
        <w:t>@USER Just noticed that twitter will block anything about a certain billionaire who buys people to accuse conservatives of wrong doing.</w:t>
      </w:r>
    </w:p>
    <w:p>
      <w:r>
        <w:rPr>
          <w:b/>
          <w:u w:val="single"/>
        </w:rPr>
        <w:t>794048</w:t>
      </w:r>
    </w:p>
    <w:p>
      <w:r>
        <w:t>@USER @USER I love the way Leona Alleslev has seen through the Liberals. She has undoubtedly seen the destruction of our choice of service to our country. Trudeau's father started its destruction in the 60's and it hasn't changed Juniors goal of destruction either. Thank you for joining us.</w:t>
      </w:r>
    </w:p>
    <w:p>
      <w:r>
        <w:rPr>
          <w:b/>
          <w:u w:val="single"/>
        </w:rPr>
        <w:t>794049</w:t>
      </w:r>
    </w:p>
    <w:p>
      <w:r>
        <w:t>@USER @USER Thank you @USER</w:t>
      </w:r>
    </w:p>
    <w:p>
      <w:r>
        <w:rPr>
          <w:b/>
          <w:u w:val="single"/>
        </w:rPr>
        <w:t>794050</w:t>
      </w:r>
    </w:p>
    <w:p>
      <w:r>
        <w:t>@USER Good. He is a head case. Go get a Passrusher</w:t>
      </w:r>
    </w:p>
    <w:p>
      <w:r>
        <w:rPr>
          <w:b/>
          <w:u w:val="single"/>
        </w:rPr>
        <w:t>794051</w:t>
      </w:r>
    </w:p>
    <w:p>
      <w:r>
        <w:t>@USER Sod the EU.  Tell them you are gone by Monday and enjoy the panic that follows.</w:t>
      </w:r>
    </w:p>
    <w:p>
      <w:r>
        <w:rPr>
          <w:b/>
          <w:u w:val="single"/>
        </w:rPr>
        <w:t>794052</w:t>
      </w:r>
    </w:p>
    <w:p>
      <w:r>
        <w:t>@USER The Liberals backed by the NDP corrupted Ontario's taxpayers with hedgefunders in Ontario and the USA. This is just the beginning of a process to expose these crimes and more is on the way.</w:t>
      </w:r>
    </w:p>
    <w:p>
      <w:r>
        <w:rPr>
          <w:b/>
          <w:u w:val="single"/>
        </w:rPr>
        <w:t>794053</w:t>
      </w:r>
    </w:p>
    <w:p>
      <w:r>
        <w:t>// Rean's Arcane Gale is broken. If he is gonna be able to use that from scratch in Sen IV ( because of his demon form) it's gonna be cool  using it in every battle!</w:t>
      </w:r>
    </w:p>
    <w:p>
      <w:r>
        <w:rPr>
          <w:b/>
          <w:u w:val="single"/>
        </w:rPr>
        <w:t>794054</w:t>
      </w:r>
    </w:p>
    <w:p>
      <w:r>
        <w:t>@USER condemn Antifa for attacking peaceful protesters..there was once a time that Joe Biden was viewed as someone who could be a bridge builder but you succumbed and caved to the evil ways of the Demon-crats and went over to the Dark Side..what would your son think.</w:t>
      </w:r>
    </w:p>
    <w:p>
      <w:r>
        <w:rPr>
          <w:b/>
          <w:u w:val="single"/>
        </w:rPr>
        <w:t>794055</w:t>
      </w:r>
    </w:p>
    <w:p>
      <w:r>
        <w:t>@USER But gun control will keep the terrorists from shooting</w:t>
      </w:r>
    </w:p>
    <w:p>
      <w:r>
        <w:rPr>
          <w:b/>
          <w:u w:val="single"/>
        </w:rPr>
        <w:t>794056</w:t>
      </w:r>
    </w:p>
    <w:p>
      <w:r>
        <w:t>@USER You’ve been selected by Liberals! Are you cheating on your voters. You should have changed your mind before the election Ms. Alleslev</w:t>
      </w:r>
    </w:p>
    <w:p>
      <w:r>
        <w:rPr>
          <w:b/>
          <w:u w:val="single"/>
        </w:rPr>
        <w:t>794057</w:t>
      </w:r>
    </w:p>
    <w:p>
      <w:r>
        <w:t>@USER Same and he is mine too dhudbe! There is a reason he is my lock screen HAHA</w:t>
      </w:r>
    </w:p>
    <w:p>
      <w:r>
        <w:rPr>
          <w:b/>
          <w:u w:val="single"/>
        </w:rPr>
        <w:t>794058</w:t>
      </w:r>
    </w:p>
    <w:p>
      <w:r>
        <w:t>10 Places to promote your blog for Free for Massive Traffic If you are one of those bloggers that expect your blog URL</w:t>
      </w:r>
    </w:p>
    <w:p>
      <w:r>
        <w:rPr>
          <w:b/>
          <w:u w:val="single"/>
        </w:rPr>
        <w:t>794059</w:t>
      </w:r>
    </w:p>
    <w:p>
      <w:r>
        <w:t>@USER And all they have to do is say a half hearted apology and it all goes away. But let a conservative say anything close and they are ruined for life. These mentally deranged Liberals are totally disgusting jerks!</w:t>
      </w:r>
    </w:p>
    <w:p>
      <w:r>
        <w:rPr>
          <w:b/>
          <w:u w:val="single"/>
        </w:rPr>
        <w:t>794060</w:t>
      </w:r>
    </w:p>
    <w:p>
      <w:r>
        <w:t>@USER He is Spartacus.</w:t>
      </w:r>
    </w:p>
    <w:p>
      <w:r>
        <w:rPr>
          <w:b/>
          <w:u w:val="single"/>
        </w:rPr>
        <w:t>794061</w:t>
      </w:r>
    </w:p>
    <w:p>
      <w:r>
        <w:t>@USER You are beginning to sound just like a stuck record Brian. Why don't you go and find something less boring to do instead.</w:t>
      </w:r>
    </w:p>
    <w:p>
      <w:r>
        <w:rPr>
          <w:b/>
          <w:u w:val="single"/>
        </w:rPr>
        <w:t>794062</w:t>
      </w:r>
    </w:p>
    <w:p>
      <w:r>
        <w:t>@USER @USER The liberals will stop at nothing.</w:t>
      </w:r>
    </w:p>
    <w:p>
      <w:r>
        <w:rPr>
          <w:b/>
          <w:u w:val="single"/>
        </w:rPr>
        <w:t>794063</w:t>
      </w:r>
    </w:p>
    <w:p>
      <w:r>
        <w:t>@USER @USER @USER @USER @USER @USER @USER @USER @USER @USER @USER @USER @USER @USER @USER @USER @USER @USER @USER @USER @USER @USER @USER @USER @USER @USER @USER @USER @USER @USER @USER @USER @USER @USER @USER @USER @USER @USER I'm not sure if he is really on a low carb diet. Most hospitals don't carry low carb muffins LOL.</w:t>
      </w:r>
    </w:p>
    <w:p>
      <w:r>
        <w:rPr>
          <w:b/>
          <w:u w:val="single"/>
        </w:rPr>
        <w:t>794064</w:t>
      </w:r>
    </w:p>
    <w:p>
      <w:r>
        <w:t>@USER @USER @USER @USER Better check your history Jr. Look back at Nazi Germany and and compare them to ANTIFA they are a direct match. And the Democrat party is but 1 step behind.</w:t>
      </w:r>
    </w:p>
    <w:p>
      <w:r>
        <w:rPr>
          <w:b/>
          <w:u w:val="single"/>
        </w:rPr>
        <w:t>794065</w:t>
      </w:r>
    </w:p>
    <w:p>
      <w:r>
        <w:t>@USER @USER Kerry needs prosecuted for colluding with Iran. This needs to be done quickly. Revoke his security clearance &amp;amp; remove his passport. He is a traitor--always has been!</w:t>
      </w:r>
    </w:p>
    <w:p>
      <w:r>
        <w:rPr>
          <w:b/>
          <w:u w:val="single"/>
        </w:rPr>
        <w:t>794066</w:t>
      </w:r>
    </w:p>
    <w:p>
      <w:r>
        <w:t>@USER @USER @USER Someone should tell her that voters have to be at least 18 and be citizens. Can't imagine adults with critical thinking skills could ever vote for her again.</w:t>
      </w:r>
    </w:p>
    <w:p>
      <w:r>
        <w:rPr>
          <w:b/>
          <w:u w:val="single"/>
        </w:rPr>
        <w:t>794067</w:t>
      </w:r>
    </w:p>
    <w:p>
      <w:r>
        <w:t>@USER Forevaaaaaaaaaaa 👯‍♀️ URL</w:t>
      </w:r>
    </w:p>
    <w:p>
      <w:r>
        <w:rPr>
          <w:b/>
          <w:u w:val="single"/>
        </w:rPr>
        <w:t>794068</w:t>
      </w:r>
    </w:p>
    <w:p>
      <w:r>
        <w:t>@USER all these things you mentioned mean nothing to those of us who love our country! Our freedom and country mean more to us than anything of this world #maga #KAG URL</w:t>
      </w:r>
    </w:p>
    <w:p>
      <w:r>
        <w:rPr>
          <w:b/>
          <w:u w:val="single"/>
        </w:rPr>
        <w:t>794069</w:t>
      </w:r>
    </w:p>
    <w:p>
      <w:r>
        <w:t>@USER @USER @USER @USER The MeToo movement is just an extension of the democrats KKK &amp;amp; the hate group Antifa,  it's just another form of lynching those who oppose their agenda. MeToo people jump on ban wagons, in the name of justice" to perpetuate mass bullying of those who threaten to expose them"</w:t>
      </w:r>
    </w:p>
    <w:p>
      <w:r>
        <w:rPr>
          <w:b/>
          <w:u w:val="single"/>
        </w:rPr>
        <w:t>794070</w:t>
      </w:r>
    </w:p>
    <w:p>
      <w:r>
        <w:t>@USER @USER She can't tell her story while I was my car in the rain. Yes. She is a whore her life is just that. Fuck People for money. This is no exceptions</w:t>
      </w:r>
    </w:p>
    <w:p>
      <w:r>
        <w:rPr>
          <w:b/>
          <w:u w:val="single"/>
        </w:rPr>
        <w:t>794071</w:t>
      </w:r>
    </w:p>
    <w:p>
      <w:r>
        <w:t>@USER He is adorable @USER</w:t>
      </w:r>
    </w:p>
    <w:p>
      <w:r>
        <w:rPr>
          <w:b/>
          <w:u w:val="single"/>
        </w:rPr>
        <w:t>794072</w:t>
      </w:r>
    </w:p>
    <w:p>
      <w:r>
        <w:t>@USER @USER He should face a jury instead of the pope!!!</w:t>
      </w:r>
    </w:p>
    <w:p>
      <w:r>
        <w:rPr>
          <w:b/>
          <w:u w:val="single"/>
        </w:rPr>
        <w:t>794073</w:t>
      </w:r>
    </w:p>
    <w:p>
      <w:r>
        <w:t>@USER @USER trump may not be the one who started this mess but he can stop it. If he doesn't he is part of the problem.</w:t>
      </w:r>
    </w:p>
    <w:p>
      <w:r>
        <w:rPr>
          <w:b/>
          <w:u w:val="single"/>
        </w:rPr>
        <w:t>794074</w:t>
      </w:r>
    </w:p>
    <w:p>
      <w:r>
        <w:t>@USER Girl he is fine. Lol</w:t>
      </w:r>
    </w:p>
    <w:p>
      <w:r>
        <w:rPr>
          <w:b/>
          <w:u w:val="single"/>
        </w:rPr>
        <w:t>794075</w:t>
      </w:r>
    </w:p>
    <w:p>
      <w:r>
        <w:t>@USER And this traitor thinks he is?</w:t>
      </w:r>
    </w:p>
    <w:p>
      <w:r>
        <w:rPr>
          <w:b/>
          <w:u w:val="single"/>
        </w:rPr>
        <w:t>794076</w:t>
      </w:r>
    </w:p>
    <w:p>
      <w:r>
        <w:t>(Part 3)  Hey, Potato."  //Yeah?  "How is our inkling girl sidekick so OP?"  //...Good question.  "She really is strange, isn't she?"  //Yeah; but she IS our sidekick."</w:t>
      </w:r>
    </w:p>
    <w:p>
      <w:r>
        <w:rPr>
          <w:b/>
          <w:u w:val="single"/>
        </w:rPr>
        <w:t>794077</w:t>
      </w:r>
    </w:p>
    <w:p>
      <w:r>
        <w:t>@USER @USER @USER @USER How right you are.</w:t>
      </w:r>
    </w:p>
    <w:p>
      <w:r>
        <w:rPr>
          <w:b/>
          <w:u w:val="single"/>
        </w:rPr>
        <w:t>794078</w:t>
      </w:r>
    </w:p>
    <w:p>
      <w:r>
        <w:t>How wonderful to see our President on the ground in New Burn NC handing out hot meals and spending time with the hurricane victims!!! Rare site to see a US President who cares so much about the American people. WE love you @USER so thankful for your service to our country. #MAGA</w:t>
      </w:r>
    </w:p>
    <w:p>
      <w:r>
        <w:rPr>
          <w:b/>
          <w:u w:val="single"/>
        </w:rPr>
        <w:t>794079</w:t>
      </w:r>
    </w:p>
    <w:p>
      <w:r>
        <w:t>@USER Political hit job. What a slap in the face to all the women that were really abused. You liberals know this is a hit. Your leader @USER told you to lie and do whatever you have to do to regain power. Pathetic</w:t>
      </w:r>
    </w:p>
    <w:p>
      <w:r>
        <w:rPr>
          <w:b/>
          <w:u w:val="single"/>
        </w:rPr>
        <w:t>794080</w:t>
      </w:r>
    </w:p>
    <w:p>
      <w:r>
        <w:t>@USER It’s like that mother with the spoiled rotten bad as heck kid. She still loves that brat and when bad things happen to him because he is a brat and deserves it-she still sympathizes with her child. Norm should realize when your livelihood depends on....</w:t>
      </w:r>
    </w:p>
    <w:p>
      <w:r>
        <w:rPr>
          <w:b/>
          <w:u w:val="single"/>
        </w:rPr>
        <w:t>794081</w:t>
      </w:r>
    </w:p>
    <w:p>
      <w:r>
        <w:t>@USER @USER Further proves antifa members are larping...you clowns not John Wick and this not Imagination Land.</w:t>
      </w:r>
    </w:p>
    <w:p>
      <w:r>
        <w:rPr>
          <w:b/>
          <w:u w:val="single"/>
        </w:rPr>
        <w:t>794082</w:t>
      </w:r>
    </w:p>
    <w:p>
      <w:r>
        <w:t>@USER Eight years the republicans denied obama’s picks. Breitbarters outrage is as phony as their fake president.</w:t>
      </w:r>
    </w:p>
    <w:p>
      <w:r>
        <w:rPr>
          <w:b/>
          <w:u w:val="single"/>
        </w:rPr>
        <w:t>794083</w:t>
      </w:r>
    </w:p>
    <w:p>
      <w:r>
        <w:t>GREAT COMEDY THERE CNN - NEWS?  NOT SO MUCH!  #MAGA!  #LICENSEREPORTERS! URL</w:t>
      </w:r>
    </w:p>
    <w:p>
      <w:r>
        <w:rPr>
          <w:b/>
          <w:u w:val="single"/>
        </w:rPr>
        <w:t>794084</w:t>
      </w:r>
    </w:p>
    <w:p>
      <w:r>
        <w:t>@USER I am and I'm voting absentee for the first time in a midterm!! #MAGA</w:t>
      </w:r>
    </w:p>
    <w:p>
      <w:r>
        <w:rPr>
          <w:b/>
          <w:u w:val="single"/>
        </w:rPr>
        <w:t>794085</w:t>
      </w:r>
    </w:p>
    <w:p>
      <w:r>
        <w:t>@USER Got your ass lmao</w:t>
      </w:r>
    </w:p>
    <w:p>
      <w:r>
        <w:rPr>
          <w:b/>
          <w:u w:val="single"/>
        </w:rPr>
        <w:t>794086</w:t>
      </w:r>
    </w:p>
    <w:p>
      <w:r>
        <w:t>@USER Liberals at the trough of America getting free ears!</w:t>
      </w:r>
    </w:p>
    <w:p>
      <w:r>
        <w:rPr>
          <w:b/>
          <w:u w:val="single"/>
        </w:rPr>
        <w:t>794087</w:t>
      </w:r>
    </w:p>
    <w:p>
      <w:r>
        <w:t>@USER iNDEED her @ is danikaharrod go follow her because she is the cutest and shitposts from tdp sometimes jhdsfhjsg</w:t>
      </w:r>
    </w:p>
    <w:p>
      <w:r>
        <w:rPr>
          <w:b/>
          <w:u w:val="single"/>
        </w:rPr>
        <w:t>794088</w:t>
      </w:r>
    </w:p>
    <w:p>
      <w:r>
        <w:t>@USER A curly fry in horsey sauce at Arbys and a fry-frosty at Wendys is how you fast food.</w:t>
      </w:r>
    </w:p>
    <w:p>
      <w:r>
        <w:rPr>
          <w:b/>
          <w:u w:val="single"/>
        </w:rPr>
        <w:t>794089</w:t>
      </w:r>
    </w:p>
    <w:p>
      <w:r>
        <w:t>@USER @USER @USER I don't even understand what you are saying. Wow.</w:t>
      </w:r>
    </w:p>
    <w:p>
      <w:r>
        <w:rPr>
          <w:b/>
          <w:u w:val="single"/>
        </w:rPr>
        <w:t>794090</w:t>
      </w:r>
    </w:p>
    <w:p>
      <w:r>
        <w:t>@USER @USER @USER @USER @USER @USER @USER @USER @USER @USER @USER @USER @USER @USER Yes they can, Dickey Amendment  "None of the funds made available in this title may be used, in whole or in part, to advocate or promote gun control, the provision states."  They can research all they want, they just have to stay out of politics around gun control."</w:t>
      </w:r>
    </w:p>
    <w:p>
      <w:r>
        <w:rPr>
          <w:b/>
          <w:u w:val="single"/>
        </w:rPr>
        <w:t>794091</w:t>
      </w:r>
    </w:p>
    <w:p>
      <w:r>
        <w:t>7th and 8th grade football will be looking for parent volunteers to help assist with our concession stand.  If you are interested you my email me at darell.maddox@USER</w:t>
      </w:r>
    </w:p>
    <w:p>
      <w:r>
        <w:rPr>
          <w:b/>
          <w:u w:val="single"/>
        </w:rPr>
        <w:t>794092</w:t>
      </w:r>
    </w:p>
    <w:p>
      <w:r>
        <w:t>@USER She went to my high school. Dumb liberals are prevalent in my area</w:t>
      </w:r>
    </w:p>
    <w:p>
      <w:r>
        <w:rPr>
          <w:b/>
          <w:u w:val="single"/>
        </w:rPr>
        <w:t>794093</w:t>
      </w:r>
    </w:p>
    <w:p>
      <w:r>
        <w:t>@USER @USER @USER Not really I have several shares in Nike I’m a capitalist not a socialist. I believe in free markets. I can use liberals for my advantages. You on the other hand keep standing with your representatives they will lead you down the golden path of higher taxes and wealth sharing</w:t>
      </w:r>
    </w:p>
    <w:p>
      <w:r>
        <w:rPr>
          <w:b/>
          <w:u w:val="single"/>
        </w:rPr>
        <w:t>794094</w:t>
      </w:r>
    </w:p>
    <w:p>
      <w:r>
        <w:t>@USER Of course they shouldnt cause its obviously complete bs. They just want it delayed and when its time for the vote again theyll come up w/ another plant accuser. And why does every supposed victim of apparent “rape” liberals come up with always look like a lesbian art teacher lol</w:t>
      </w:r>
    </w:p>
    <w:p>
      <w:r>
        <w:rPr>
          <w:b/>
          <w:u w:val="single"/>
        </w:rPr>
        <w:t>794095</w:t>
      </w:r>
    </w:p>
    <w:p>
      <w:r>
        <w:t>@USER Hate mongering is No solution for NFL KNEELERS - change up your playbook losers</w:t>
      </w:r>
    </w:p>
    <w:p>
      <w:r>
        <w:rPr>
          <w:b/>
          <w:u w:val="single"/>
        </w:rPr>
        <w:t>794096</w:t>
      </w:r>
    </w:p>
    <w:p>
      <w:r>
        <w:t>@USER Well, there wouldn't BE a rush" if @USER didn't sit on this allegation since July.    But, hey. Don't let the facts get in the way of a good slander of conservatives, right @USER  URL</w:t>
      </w:r>
    </w:p>
    <w:p>
      <w:r>
        <w:rPr>
          <w:b/>
          <w:u w:val="single"/>
        </w:rPr>
        <w:t>794097</w:t>
      </w:r>
    </w:p>
    <w:p>
      <w:r>
        <w:t>@USER @USER @USER @USER He totally dodged the question about how he is making millions of dollars off Stormy Daniels while she still has to strip to make a living. He is unethical.</w:t>
      </w:r>
    </w:p>
    <w:p>
      <w:r>
        <w:rPr>
          <w:b/>
          <w:u w:val="single"/>
        </w:rPr>
        <w:t>794098</w:t>
      </w:r>
    </w:p>
    <w:p>
      <w:r>
        <w:t>@USER @USER @USER Trump is declassifying information and there is nothing you can do about it.  He is NOT the subject of an investigation.  The FBI and DOJ have repeatedly said as much.  Go back to your quackery.</w:t>
      </w:r>
    </w:p>
    <w:p>
      <w:r>
        <w:rPr>
          <w:b/>
          <w:u w:val="single"/>
        </w:rPr>
        <w:t>794099</w:t>
      </w:r>
    </w:p>
    <w:p>
      <w:r>
        <w:t>(2) if you are not registered to vote. Go and register. You can also do same day registration in Connecticut if you cannot before November 6.</w:t>
      </w:r>
    </w:p>
    <w:p>
      <w:r>
        <w:rPr>
          <w:b/>
          <w:u w:val="single"/>
        </w:rPr>
        <w:t>794100</w:t>
      </w:r>
    </w:p>
    <w:p>
      <w:r>
        <w:t>@USER @USER I SHITTED/SHAT YTD AND LOST 0.6KG CAN U BELIEVE IT</w:t>
      </w:r>
    </w:p>
    <w:p>
      <w:r>
        <w:rPr>
          <w:b/>
          <w:u w:val="single"/>
        </w:rPr>
        <w:t>794101</w:t>
      </w:r>
    </w:p>
    <w:p>
      <w:r>
        <w:t>Don't these PIGS have a job? Don't these SLOBS have a life?  Where is there outrage against  bill clinton keith ellison harvey weinstein THESE PROTESTERS ARE  HYPOCRITES! #MAGA URL</w:t>
      </w:r>
    </w:p>
    <w:p>
      <w:r>
        <w:rPr>
          <w:b/>
          <w:u w:val="single"/>
        </w:rPr>
        <w:t>794102</w:t>
      </w:r>
    </w:p>
    <w:p>
      <w:r>
        <w:t>@USER @USER Maybe consider this instead Theresa May isn’t real name. She’s Annette Johnson a Mediterranean and the conservatives are now a terrorist org. Sod chequers 🙉😇⭐️🌈⭐️ URL</w:t>
      </w:r>
    </w:p>
    <w:p>
      <w:r>
        <w:rPr>
          <w:b/>
          <w:u w:val="single"/>
        </w:rPr>
        <w:t>794103</w:t>
      </w:r>
    </w:p>
    <w:p>
      <w:r>
        <w:t>@USER @USER Common sense tells us she is lying. The story stinks. Justice and the metoo movement force us to give her a platform to answer questions and be taken seriously. She should dace consequences if it is proven without a doubt that she is lying.</w:t>
      </w:r>
    </w:p>
    <w:p>
      <w:r>
        <w:rPr>
          <w:b/>
          <w:u w:val="single"/>
        </w:rPr>
        <w:t>794104</w:t>
      </w:r>
    </w:p>
    <w:p>
      <w:r>
        <w:t>@USER yes because you are my cakefriend</w:t>
      </w:r>
    </w:p>
    <w:p>
      <w:r>
        <w:rPr>
          <w:b/>
          <w:u w:val="single"/>
        </w:rPr>
        <w:t>794105</w:t>
      </w:r>
    </w:p>
    <w:p>
      <w:r>
        <w:t>@USER @USER @USER Are you feeling okay? Because you are coming across as slightly hysterical.</w:t>
      </w:r>
    </w:p>
    <w:p>
      <w:r>
        <w:rPr>
          <w:b/>
          <w:u w:val="single"/>
        </w:rPr>
        <w:t>794106</w:t>
      </w:r>
    </w:p>
    <w:p>
      <w:r>
        <w:t>@USER @USER @USER Says the man who stands against sensible gun control. #hypocrite</w:t>
      </w:r>
    </w:p>
    <w:p>
      <w:r>
        <w:rPr>
          <w:b/>
          <w:u w:val="single"/>
        </w:rPr>
        <w:t>794107</w:t>
      </w:r>
    </w:p>
    <w:p>
      <w:r>
        <w:t>@USER @USER Come up with realistic gun control instead of things like this. It will never pass in America.</w:t>
      </w:r>
    </w:p>
    <w:p>
      <w:r>
        <w:rPr>
          <w:b/>
          <w:u w:val="single"/>
        </w:rPr>
        <w:t>794108</w:t>
      </w:r>
    </w:p>
    <w:p>
      <w:r>
        <w:t>@USER I love the video articles and the diagrams. The stories are not too long and you are doing a great job of teaching. In fact I'd love to see more.</w:t>
      </w:r>
    </w:p>
    <w:p>
      <w:r>
        <w:rPr>
          <w:b/>
          <w:u w:val="single"/>
        </w:rPr>
        <w:t>794109</w:t>
      </w:r>
    </w:p>
    <w:p>
      <w:r>
        <w:t>ANTIFA Soy Boy just was not as tough as he imagined. It never turned out like this in the video games he played. URL</w:t>
      </w:r>
    </w:p>
    <w:p>
      <w:r>
        <w:rPr>
          <w:b/>
          <w:u w:val="single"/>
        </w:rPr>
        <w:t>794110</w:t>
      </w:r>
    </w:p>
    <w:p>
      <w:r>
        <w:t>@USER @USER Mehn you are too sweet</w:t>
      </w:r>
    </w:p>
    <w:p>
      <w:r>
        <w:rPr>
          <w:b/>
          <w:u w:val="single"/>
        </w:rPr>
        <w:t>794111</w:t>
      </w:r>
    </w:p>
    <w:p>
      <w:r>
        <w:t>@USER @USER Ford and the conservatives hates the displays of democratic freedoms hence their attacks on the Canadian charter of rights and freedoms and their hate for minorities constitutional rights #conservativesattackondemocracy in #canada #theCPCisapoliticalhategroup</w:t>
      </w:r>
    </w:p>
    <w:p>
      <w:r>
        <w:rPr>
          <w:b/>
          <w:u w:val="single"/>
        </w:rPr>
        <w:t>794112</w:t>
      </w:r>
    </w:p>
    <w:p>
      <w:r>
        <w:t>@USER @USER This proves that liberals only care about these issues when Republicans are in control.</w:t>
      </w:r>
    </w:p>
    <w:p>
      <w:r>
        <w:rPr>
          <w:b/>
          <w:u w:val="single"/>
        </w:rPr>
        <w:t>794113</w:t>
      </w:r>
    </w:p>
    <w:p>
      <w:r>
        <w:t>@USER @USER @USER How about your outrage over this?  Do something so you can be credible instead of being perceived as demagogues partisans #MAGA URL</w:t>
      </w:r>
    </w:p>
    <w:p>
      <w:r>
        <w:rPr>
          <w:b/>
          <w:u w:val="single"/>
        </w:rPr>
        <w:t>794114</w:t>
      </w:r>
    </w:p>
    <w:p>
      <w:r>
        <w:t>@USER @USER @USER @USER He's having a go at people who love David Gilmour but who think Roger Waters is a bit of a dick... Obviously.</w:t>
      </w:r>
    </w:p>
    <w:p>
      <w:r>
        <w:rPr>
          <w:b/>
          <w:u w:val="single"/>
        </w:rPr>
        <w:t>794115</w:t>
      </w:r>
    </w:p>
    <w:p>
      <w:r>
        <w:t>@USER @USER She is lying to you... She is outright lying...</w:t>
      </w:r>
    </w:p>
    <w:p>
      <w:r>
        <w:rPr>
          <w:b/>
          <w:u w:val="single"/>
        </w:rPr>
        <w:t>794116</w:t>
      </w:r>
    </w:p>
    <w:p>
      <w:r>
        <w:t>@USER @USER Advocating for herself is ridiculous fam?</w:t>
      </w:r>
    </w:p>
    <w:p>
      <w:r>
        <w:rPr>
          <w:b/>
          <w:u w:val="single"/>
        </w:rPr>
        <w:t>794117</w:t>
      </w:r>
    </w:p>
    <w:p>
      <w:r>
        <w:t>@USER That’s messed up. #WalkAway Congresswoman M. Waters has ZERO control of her demon within. That’s what happens when she &amp;amp; other stupid a_ _ greedy folks willfully submit their souls to the Devil. Satan was defeated again in 2016. @USER #AmericaFirst #MAGA @USER</w:t>
      </w:r>
    </w:p>
    <w:p>
      <w:r>
        <w:rPr>
          <w:b/>
          <w:u w:val="single"/>
        </w:rPr>
        <w:t>794118</w:t>
      </w:r>
    </w:p>
    <w:p>
      <w:r>
        <w:t>@USER @USER Which has no bearing at all on how he will vote on abortion and gun control and the President's legal issues.</w:t>
      </w:r>
    </w:p>
    <w:p>
      <w:r>
        <w:rPr>
          <w:b/>
          <w:u w:val="single"/>
        </w:rPr>
        <w:t>794119</w:t>
      </w:r>
    </w:p>
    <w:p>
      <w:r>
        <w:t>@USER @USER You can’t tell us #Conservatives that @USER didn’t connive with @USER to keep all of this under wrap till time for final POTUS vote..#DirtyPolitics</w:t>
      </w:r>
    </w:p>
    <w:p>
      <w:r>
        <w:rPr>
          <w:b/>
          <w:u w:val="single"/>
        </w:rPr>
        <w:t>794120</w:t>
      </w:r>
    </w:p>
    <w:p>
      <w:r>
        <w:t>@USER this is fucking hilarious</w:t>
      </w:r>
    </w:p>
    <w:p>
      <w:r>
        <w:rPr>
          <w:b/>
          <w:u w:val="single"/>
        </w:rPr>
        <w:t>794121</w:t>
      </w:r>
    </w:p>
    <w:p>
      <w:r>
        <w:t>This is what revenge lies like!  #Kavanaugh #MAGA @USER @USER @USER @USER URL</w:t>
      </w:r>
    </w:p>
    <w:p>
      <w:r>
        <w:rPr>
          <w:b/>
          <w:u w:val="single"/>
        </w:rPr>
        <w:t>794122</w:t>
      </w:r>
    </w:p>
    <w:p>
      <w:r>
        <w:t>@USER your lord and master... blah blah blah" Liberals are so over the top dramatic about everything😆 URL</w:t>
      </w:r>
    </w:p>
    <w:p>
      <w:r>
        <w:rPr>
          <w:b/>
          <w:u w:val="single"/>
        </w:rPr>
        <w:t>794123</w:t>
      </w:r>
    </w:p>
    <w:p>
      <w:r>
        <w:t>@USER You are such a fucking pu$$y little chinless Donny.</w:t>
      </w:r>
    </w:p>
    <w:p>
      <w:r>
        <w:rPr>
          <w:b/>
          <w:u w:val="single"/>
        </w:rPr>
        <w:t>794124</w:t>
      </w:r>
    </w:p>
    <w:p>
      <w:r>
        <w:t>@USER @USER They are violating the conservatives freedom of speech... it’s CENSORSHIP... IMPORTANT Thought Today it is being used against conservatives But who is to say what will be tomorrow? Depends on Who is holding the « power » sounds like how Communism to me</w:t>
      </w:r>
    </w:p>
    <w:p>
      <w:r>
        <w:rPr>
          <w:b/>
          <w:u w:val="single"/>
        </w:rPr>
        <w:t>794125</w:t>
      </w:r>
    </w:p>
    <w:p>
      <w:r>
        <w:t>@USER @USER @USER @USER Why does everyone else get attacked by Antifa type groups who never go to jail and also gets extreme negative media coverage that insights the violence. Except LibLabCon? Why? #stitchup</w:t>
      </w:r>
    </w:p>
    <w:p>
      <w:r>
        <w:rPr>
          <w:b/>
          <w:u w:val="single"/>
        </w:rPr>
        <w:t>794126</w:t>
      </w:r>
    </w:p>
    <w:p>
      <w:r>
        <w:t>@USER @USER @USER He is adorable</w:t>
      </w:r>
    </w:p>
    <w:p>
      <w:r>
        <w:rPr>
          <w:b/>
          <w:u w:val="single"/>
        </w:rPr>
        <w:t>794127</w:t>
      </w:r>
    </w:p>
    <w:p>
      <w:r>
        <w:t>@USER Who cares! He is a sick head!</w:t>
      </w:r>
    </w:p>
    <w:p>
      <w:r>
        <w:rPr>
          <w:b/>
          <w:u w:val="single"/>
        </w:rPr>
        <w:t>794128</w:t>
      </w:r>
    </w:p>
    <w:p>
      <w:r>
        <w:t>@USER If you're talking about Kavanaugh there is only an uncorroborated accusation but even then the conservatives I have seen haven't dismissed it.</w:t>
      </w:r>
    </w:p>
    <w:p>
      <w:r>
        <w:rPr>
          <w:b/>
          <w:u w:val="single"/>
        </w:rPr>
        <w:t>794129</w:t>
      </w:r>
    </w:p>
    <w:p>
      <w:r>
        <w:t>@USER @USER Not so much. Trump is mental. He is president. He responds badly to opposition; well to praise. Graham needs to get through Mueller investigation &amp;amp; judges. Trump will then be asked to step down. Pence will be president &amp;amp; will pardon whole family. New judges in place. The end.</w:t>
      </w:r>
    </w:p>
    <w:p>
      <w:r>
        <w:rPr>
          <w:b/>
          <w:u w:val="single"/>
        </w:rPr>
        <w:t>794130</w:t>
      </w:r>
    </w:p>
    <w:p>
      <w:r>
        <w:t>@USER @USER @USER @USER @USER Ummm theres video of it and the coach literally admitted to it lmao. Maybe read before having strong shitty opinions</w:t>
      </w:r>
    </w:p>
    <w:p>
      <w:r>
        <w:rPr>
          <w:b/>
          <w:u w:val="single"/>
        </w:rPr>
        <w:t>794131</w:t>
      </w:r>
    </w:p>
    <w:p>
      <w:r>
        <w:t>@USER Hyperbole? ✅ Libel? ✅ Shit fact checking? ✅  Must be.....🤔.   ANTIFA! ✅</w:t>
      </w:r>
    </w:p>
    <w:p>
      <w:r>
        <w:rPr>
          <w:b/>
          <w:u w:val="single"/>
        </w:rPr>
        <w:t>794132</w:t>
      </w:r>
    </w:p>
    <w:p>
      <w:r>
        <w:t>@USER Trump will blame it on the immigrants for coming and 'liberals' for noticing. He likely thinks Head Start/HIV are wasteful spending. Comgress can no longer pass 'broad' budgets.  They will need to itemize every $ and forbid diversion without Congressional permission</w:t>
      </w:r>
    </w:p>
    <w:p>
      <w:r>
        <w:rPr>
          <w:b/>
          <w:u w:val="single"/>
        </w:rPr>
        <w:t>794133</w:t>
      </w:r>
    </w:p>
    <w:p>
      <w:r>
        <w:t>@USER @USER This guy Kerry is one do nothing damn politician where does he get off going over sea's and trying to undermined our President now this is a Traitor for sure you better watch this S.O.B. !</w:t>
      </w:r>
    </w:p>
    <w:p>
      <w:r>
        <w:rPr>
          <w:b/>
          <w:u w:val="single"/>
        </w:rPr>
        <w:t>794134</w:t>
      </w:r>
    </w:p>
    <w:p>
      <w:r>
        <w:t>@USER @USER YOU ARE REALLY AN ARMY ajsvsnsksjsj I LOVE YOU FAMILY</w:t>
      </w:r>
    </w:p>
    <w:p>
      <w:r>
        <w:rPr>
          <w:b/>
          <w:u w:val="single"/>
        </w:rPr>
        <w:t>794135</w:t>
      </w:r>
    </w:p>
    <w:p>
      <w:r>
        <w:t>@USER No Cadwell but Yes Former Antifa. URL</w:t>
      </w:r>
    </w:p>
    <w:p>
      <w:r>
        <w:rPr>
          <w:b/>
          <w:u w:val="single"/>
        </w:rPr>
        <w:t>794136</w:t>
      </w:r>
    </w:p>
    <w:p>
      <w:r>
        <w:t>@USER @USER @USER @USER Totally not the way Antifa works.</w:t>
      </w:r>
    </w:p>
    <w:p>
      <w:r>
        <w:rPr>
          <w:b/>
          <w:u w:val="single"/>
        </w:rPr>
        <w:t>794137</w:t>
      </w:r>
    </w:p>
    <w:p>
      <w:r>
        <w:t>@USER @USER @USER @USER @USER @USER @USER Especially since you are a fascist nazi as I can tell by your profile you people are pathetic shame on you !</w:t>
      </w:r>
    </w:p>
    <w:p>
      <w:r>
        <w:rPr>
          <w:b/>
          <w:u w:val="single"/>
        </w:rPr>
        <w:t>794138</w:t>
      </w:r>
    </w:p>
    <w:p>
      <w:r>
        <w:t>@USER @USER @USER @USER @USER @USER I KNOW!  So wonderful.  I’m on a one woman campaign to bring @USER and Therese back.  He may be starting to think I’m a little pushy about it.</w:t>
      </w:r>
    </w:p>
    <w:p>
      <w:r>
        <w:rPr>
          <w:b/>
          <w:u w:val="single"/>
        </w:rPr>
        <w:t>794139</w:t>
      </w:r>
    </w:p>
    <w:p>
      <w:r>
        <w:t>@USER he is a cutie</w:t>
      </w:r>
    </w:p>
    <w:p>
      <w:r>
        <w:rPr>
          <w:b/>
          <w:u w:val="single"/>
        </w:rPr>
        <w:t>794140</w:t>
      </w:r>
    </w:p>
    <w:p>
      <w:r>
        <w:t>@USER @USER @USER Those aren’t conservatives those are whackos. The religious zealots that isn’t the Republican Party and we denounce them. Do you denounce antifa?</w:t>
      </w:r>
    </w:p>
    <w:p>
      <w:r>
        <w:rPr>
          <w:b/>
          <w:u w:val="single"/>
        </w:rPr>
        <w:t>794141</w:t>
      </w:r>
    </w:p>
    <w:p>
      <w:r>
        <w:t>Understand the meaning of America by reading Creating the Declaration of Independence by @USER and share your knowledge of the American Creed with your fellow citizens. URL #MAGA #KAG @USER @USER @USER @USER</w:t>
      </w:r>
    </w:p>
    <w:p>
      <w:r>
        <w:rPr>
          <w:b/>
          <w:u w:val="single"/>
        </w:rPr>
        <w:t>794142</w:t>
      </w:r>
    </w:p>
    <w:p>
      <w:r>
        <w:t>@USER That’s my place😩</w:t>
      </w:r>
    </w:p>
    <w:p>
      <w:r>
        <w:rPr>
          <w:b/>
          <w:u w:val="single"/>
        </w:rPr>
        <w:t>794143</w:t>
      </w:r>
    </w:p>
    <w:p>
      <w:r>
        <w:t>@USER @USER He is a pedophile and a criminal! He deserves to be fired!!!!</w:t>
      </w:r>
    </w:p>
    <w:p>
      <w:r>
        <w:rPr>
          <w:b/>
          <w:u w:val="single"/>
        </w:rPr>
        <w:t>794144</w:t>
      </w:r>
    </w:p>
    <w:p>
      <w:r>
        <w:t>@USER it’s TRUE and she is SO VALID</w:t>
      </w:r>
    </w:p>
    <w:p>
      <w:r>
        <w:rPr>
          <w:b/>
          <w:u w:val="single"/>
        </w:rPr>
        <w:t>794145</w:t>
      </w:r>
    </w:p>
    <w:p>
      <w:r>
        <w:t>@USER I don't know if this cat even realizes what he is doing.</w:t>
      </w:r>
    </w:p>
    <w:p>
      <w:r>
        <w:rPr>
          <w:b/>
          <w:u w:val="single"/>
        </w:rPr>
        <w:t>794146</w:t>
      </w:r>
    </w:p>
    <w:p>
      <w:r>
        <w:t>@USER @USER @USER @USER @USER @USER @USER @USER @USER @USER @USER @USER @USER Exactly! The pure hatred has blinded them. I've never seen mobs of people on here all go nuts.Makes you realize that self awareness is crucial right now locally if its like that on here honestly. I stay focused &amp;amp; will be like that more so now. Doing an absentee ballot too</w:t>
      </w:r>
    </w:p>
    <w:p>
      <w:r>
        <w:rPr>
          <w:b/>
          <w:u w:val="single"/>
        </w:rPr>
        <w:t>794147</w:t>
      </w:r>
    </w:p>
    <w:p>
      <w:r>
        <w:t>@USER  @USER is inciting VIOLENCE via Twitter to accounts supporting POTUS. He has made lists to have us targeted by ANTIFA...etc.</w:t>
      </w:r>
    </w:p>
    <w:p>
      <w:r>
        <w:rPr>
          <w:b/>
          <w:u w:val="single"/>
        </w:rPr>
        <w:t>794148</w:t>
      </w:r>
    </w:p>
    <w:p>
      <w:r>
        <w:t>51. A man, as a general rule, owes very little to what he is born with. A man is what he makes of himself." - Alexander Graham Bell  #PushAwardsMayWards"</w:t>
      </w:r>
    </w:p>
    <w:p>
      <w:r>
        <w:rPr>
          <w:b/>
          <w:u w:val="single"/>
        </w:rPr>
        <w:t>794149</w:t>
      </w:r>
    </w:p>
    <w:p>
      <w:r>
        <w:t>@USER @USER @USER @USER @USER @USER @USER @USER @USER @USER @USER @USER @USER @USER @USER @USER @USER @USER @USER @USER @USER @USER @USER @USER @USER @USER @USER @USER @USER @USER @USER @USER @USER @USER @USER @USER @USER @USER @USER @USER @USER @USER @USER @USER @USER @USER @USER @USER @USER Just a punk ass POS POG.  THANK YOU KGO!! ❤ 👍</w:t>
      </w:r>
    </w:p>
    <w:p>
      <w:r>
        <w:rPr>
          <w:b/>
          <w:u w:val="single"/>
        </w:rPr>
        <w:t>794150</w:t>
      </w:r>
    </w:p>
    <w:p>
      <w:r>
        <w:t>@USER Eric Holder should be in prison.</w:t>
      </w:r>
    </w:p>
    <w:p>
      <w:r>
        <w:rPr>
          <w:b/>
          <w:u w:val="single"/>
        </w:rPr>
        <w:t>794151</w:t>
      </w:r>
    </w:p>
    <w:p>
      <w:r>
        <w:t>#UKIP (@USER #Scotland MEP David #Coburn MEP just said on @USER Theresa #May is capitulating. She should have, at the start, organised leaving EU with no deal &amp;amp; then put her deal on the table and told EU that's what you get or it's no deal." #Brexit now. (#Conservatives)"</w:t>
      </w:r>
    </w:p>
    <w:p>
      <w:r>
        <w:rPr>
          <w:b/>
          <w:u w:val="single"/>
        </w:rPr>
        <w:t>794152</w:t>
      </w:r>
    </w:p>
    <w:p>
      <w:r>
        <w:t>@USER @USER @USER @USER @USER That was fucking fast holy shit lol</w:t>
      </w:r>
    </w:p>
    <w:p>
      <w:r>
        <w:rPr>
          <w:b/>
          <w:u w:val="single"/>
        </w:rPr>
        <w:t>794153</w:t>
      </w:r>
    </w:p>
    <w:p>
      <w:r>
        <w:t>@USER Good shit! Kaepernick is a great model for young kids who play football to stand up for what they believe in</w:t>
      </w:r>
    </w:p>
    <w:p>
      <w:r>
        <w:rPr>
          <w:b/>
          <w:u w:val="single"/>
        </w:rPr>
        <w:t>794154</w:t>
      </w:r>
    </w:p>
    <w:p>
      <w:r>
        <w:t>@USER @USER why don't the likes of just do as their bosses instruct them &amp;amp; as long as @USER is protected the @USER will never give a shite what happens on the streets of this country</w:t>
      </w:r>
    </w:p>
    <w:p>
      <w:r>
        <w:rPr>
          <w:b/>
          <w:u w:val="single"/>
        </w:rPr>
        <w:t>794155</w:t>
      </w:r>
    </w:p>
    <w:p>
      <w:r>
        <w:t>@USER @USER @USER @USER @USER She just knew she was having a girl!! She is excited now!!</w:t>
      </w:r>
    </w:p>
    <w:p>
      <w:r>
        <w:rPr>
          <w:b/>
          <w:u w:val="single"/>
        </w:rPr>
        <w:t>794156</w:t>
      </w:r>
    </w:p>
    <w:p>
      <w:r>
        <w:t>@USER @USER @USER @USER @USER All business owners are involved in lawsuits on a regular basis. It is whatbour society has become. Liberals constantly looking for a handout.</w:t>
      </w:r>
    </w:p>
    <w:p>
      <w:r>
        <w:rPr>
          <w:b/>
          <w:u w:val="single"/>
        </w:rPr>
        <w:t>794157</w:t>
      </w:r>
    </w:p>
    <w:p>
      <w:r>
        <w:t>@USER @USER @USER Yes.......that's why Aus. Conservatives, Bob Katter &amp;amp; Family First have formed government for the last 50 years........because we are inherently conservative"! #ConservativeComedy"</w:t>
      </w:r>
    </w:p>
    <w:p>
      <w:r>
        <w:rPr>
          <w:b/>
          <w:u w:val="single"/>
        </w:rPr>
        <w:t>794158</w:t>
      </w:r>
    </w:p>
    <w:p>
      <w:r>
        <w:t>@USER Holy shit. You better not be drinking milk after eating that. Or else... 🤢</w:t>
      </w:r>
    </w:p>
    <w:p>
      <w:r>
        <w:rPr>
          <w:b/>
          <w:u w:val="single"/>
        </w:rPr>
        <w:t>794159</w:t>
      </w:r>
    </w:p>
    <w:p>
      <w:r>
        <w:t>@USER @USER @USER @USER @USER @USER @USER @USER @USER @USER @USER @USER @USER @USER @USER @USER @USER @USER @USER @USER @USER @USER @USER Nice group of #maga follow back thanks !!!</w:t>
      </w:r>
    </w:p>
    <w:p>
      <w:r>
        <w:rPr>
          <w:b/>
          <w:u w:val="single"/>
        </w:rPr>
        <w:t>794160</w:t>
      </w:r>
    </w:p>
    <w:p>
      <w:r>
        <w:t>4 dead in mass shooting at Fifth Third Bank building in downtown Cincinnati'. Deep State Fake News Crisis Actor Alert!! Gun Control bullshit .. F'off  Feinstein/Obama!   URL via @</w:t>
      </w:r>
    </w:p>
    <w:p>
      <w:r>
        <w:rPr>
          <w:b/>
          <w:u w:val="single"/>
        </w:rPr>
        <w:t>794161</w:t>
      </w:r>
    </w:p>
    <w:p>
      <w:r>
        <w:t>@USER How about she is related to another creepy fusion GPS??? how about THAT @USER ?????? URL</w:t>
      </w:r>
    </w:p>
    <w:p>
      <w:r>
        <w:rPr>
          <w:b/>
          <w:u w:val="single"/>
        </w:rPr>
        <w:t>794162</w:t>
      </w:r>
    </w:p>
    <w:p>
      <w:r>
        <w:t>@USER @USER What in the wide world of sports is go’in on here? Pansies.</w:t>
      </w:r>
    </w:p>
    <w:p>
      <w:r>
        <w:rPr>
          <w:b/>
          <w:u w:val="single"/>
        </w:rPr>
        <w:t>794163</w:t>
      </w:r>
    </w:p>
    <w:p>
      <w:r>
        <w:t>@USER You should seriously consider that maybe YOU are the one who is always wrong &amp;amp; these people are correct... because you are wrong in your supposition here for most of them 😏</w:t>
      </w:r>
    </w:p>
    <w:p>
      <w:r>
        <w:rPr>
          <w:b/>
          <w:u w:val="single"/>
        </w:rPr>
        <w:t>794164</w:t>
      </w:r>
    </w:p>
    <w:p>
      <w:r>
        <w:t>@USER @USER Liberals have always wanted to get their hands in your wallet and and now they want to get them in your pants.</w:t>
      </w:r>
    </w:p>
    <w:p>
      <w:r>
        <w:rPr>
          <w:b/>
          <w:u w:val="single"/>
        </w:rPr>
        <w:t>794165</w:t>
      </w:r>
    </w:p>
    <w:p>
      <w:r>
        <w:t>@USER @USER @USER @USER @USER @USER @USER @USER @USER @USER @USER @USER @USER @USER @USER @USER @USER @USER @USER @USER @USER @USER @USER @USER Morning and check out my NEW MAGA Kids Book!! Written and Illustrated by a Trump America Loving OIF Veteran! URL #MAGA #TRUMP2020</w:t>
      </w:r>
    </w:p>
    <w:p>
      <w:r>
        <w:rPr>
          <w:b/>
          <w:u w:val="single"/>
        </w:rPr>
        <w:t>794166</w:t>
      </w:r>
    </w:p>
    <w:p>
      <w:r>
        <w:t>@USER @USER @USER @USER Loved to hate MR in Bobby Brown show. That guy really screwed those kids back in the day. Please let him go through all HWs drama. He is my favorite &amp;amp; then Jerry.  Maybe they should have a show Andy?</w:t>
      </w:r>
    </w:p>
    <w:p>
      <w:r>
        <w:rPr>
          <w:b/>
          <w:u w:val="single"/>
        </w:rPr>
        <w:t>794167</w:t>
      </w:r>
    </w:p>
    <w:p>
      <w:r>
        <w:t>@USER They can't talk about what Trump is doing because he is doing everything that he promised.  The economy is better than ever. If the Congress will do their job and get rid of the Crooks at the FBI DOJ And CIA and APPOINT A SPECIAL PROSECUTER And START ARRESTING and Prosecuting</w:t>
      </w:r>
    </w:p>
    <w:p>
      <w:r>
        <w:rPr>
          <w:b/>
          <w:u w:val="single"/>
        </w:rPr>
        <w:t>794168</w:t>
      </w:r>
    </w:p>
    <w:p>
      <w:r>
        <w:t>@USER @USER Amazing all the projection she is doing.</w:t>
      </w:r>
    </w:p>
    <w:p>
      <w:r>
        <w:rPr>
          <w:b/>
          <w:u w:val="single"/>
        </w:rPr>
        <w:t>794169</w:t>
      </w:r>
    </w:p>
    <w:p>
      <w:r>
        <w:t>I also need to address this question: Why did President Trump hire two lawyers that would hire Robert Mueller when they did not have to? #MAGA</w:t>
      </w:r>
    </w:p>
    <w:p>
      <w:r>
        <w:rPr>
          <w:b/>
          <w:u w:val="single"/>
        </w:rPr>
        <w:t>794170</w:t>
      </w:r>
    </w:p>
    <w:p>
      <w:r>
        <w:t>#politicslive @USER decision to go into bed with the @USER in the coalition will be his down fall for years to come.</w:t>
      </w:r>
    </w:p>
    <w:p>
      <w:r>
        <w:rPr>
          <w:b/>
          <w:u w:val="single"/>
        </w:rPr>
        <w:t>794171</w:t>
      </w:r>
    </w:p>
    <w:p>
      <w:r>
        <w:t>27 reported deaths in Sutherland TX church shooting. Dems already calling for gun control and shootings and I'm just waiting for to report on the pedophile content that allows. There is a reason American media does what the establishment has been trying to tell you to stop taking</w:t>
      </w:r>
    </w:p>
    <w:p>
      <w:r>
        <w:rPr>
          <w:b/>
          <w:u w:val="single"/>
        </w:rPr>
        <w:t>794172</w:t>
      </w:r>
    </w:p>
    <w:p>
      <w:r>
        <w:t>@USER My pharmacist is a friend and he told me ALL about it last year!  THANK YOU for opening discussing how pharmacists are being held hostage rather than tell WE THE PEOPLE about the price fixes! #MAGA</w:t>
      </w:r>
    </w:p>
    <w:p>
      <w:r>
        <w:rPr>
          <w:b/>
          <w:u w:val="single"/>
        </w:rPr>
        <w:t>794173</w:t>
      </w:r>
    </w:p>
    <w:p>
      <w:r>
        <w:t>@USER u never talk to me shut up[</w:t>
      </w:r>
    </w:p>
    <w:p>
      <w:r>
        <w:rPr>
          <w:b/>
          <w:u w:val="single"/>
        </w:rPr>
        <w:t>794174</w:t>
      </w:r>
    </w:p>
    <w:p>
      <w:r>
        <w:t>@USER HE IS</w:t>
      </w:r>
    </w:p>
    <w:p>
      <w:r>
        <w:rPr>
          <w:b/>
          <w:u w:val="single"/>
        </w:rPr>
        <w:t>794175</w:t>
      </w:r>
    </w:p>
    <w:p>
      <w:r>
        <w:t>@USER Gupta. You are a dreamer. 7 years cannot be compared to a telephone call that lasted for 35 minutes. I didnt want you to testify in the State Capture inquiry. You are moving according to our plan now. Remember 7 years of planning and calculating all the dots.</w:t>
      </w:r>
    </w:p>
    <w:p>
      <w:r>
        <w:rPr>
          <w:b/>
          <w:u w:val="single"/>
        </w:rPr>
        <w:t>794176</w:t>
      </w:r>
    </w:p>
    <w:p>
      <w:r>
        <w:t>@USER Lol he is legit</w:t>
      </w:r>
    </w:p>
    <w:p>
      <w:r>
        <w:rPr>
          <w:b/>
          <w:u w:val="single"/>
        </w:rPr>
        <w:t>794177</w:t>
      </w:r>
    </w:p>
    <w:p>
      <w:r>
        <w:t>@USER Bullshit! My daughters and I watched the tennis match and sarrena got what she deserved. We are big Williams  fans. No one is above the game.</w:t>
      </w:r>
    </w:p>
    <w:p>
      <w:r>
        <w:rPr>
          <w:b/>
          <w:u w:val="single"/>
        </w:rPr>
        <w:t>794178</w:t>
      </w:r>
    </w:p>
    <w:p>
      <w:r>
        <w:t>@USER I know but look outside the box its like when Rush Limbaugh lost his shit. They remind me of each other so in my head its funny.</w:t>
      </w:r>
    </w:p>
    <w:p>
      <w:r>
        <w:rPr>
          <w:b/>
          <w:u w:val="single"/>
        </w:rPr>
        <w:t>794179</w:t>
      </w:r>
    </w:p>
    <w:p>
      <w:r>
        <w:t>.. you know.. Mami TJHAN always has this scary and creepy flirty gaze when she is around me or.. Miu..</w:t>
      </w:r>
    </w:p>
    <w:p>
      <w:r>
        <w:rPr>
          <w:b/>
          <w:u w:val="single"/>
        </w:rPr>
        <w:t>794180</w:t>
      </w:r>
    </w:p>
    <w:p>
      <w:r>
        <w:t>@USER Nigga you are tweeting in the shower ???? I hope Siri drown</w:t>
      </w:r>
    </w:p>
    <w:p>
      <w:r>
        <w:rPr>
          <w:b/>
          <w:u w:val="single"/>
        </w:rPr>
        <w:t>794181</w:t>
      </w:r>
    </w:p>
    <w:p>
      <w:r>
        <w:t>@USER He has the msm covering up</w:t>
      </w:r>
    </w:p>
    <w:p>
      <w:r>
        <w:rPr>
          <w:b/>
          <w:u w:val="single"/>
        </w:rPr>
        <w:t>794182</w:t>
      </w:r>
    </w:p>
    <w:p>
      <w:r>
        <w:t>@USER @USER @USER @USER @USER @USER @USER @USER @USER Nobody is greek", that nation was lost, if it ever existed at all.. You are Subsaharan."</w:t>
      </w:r>
    </w:p>
    <w:p>
      <w:r>
        <w:rPr>
          <w:b/>
          <w:u w:val="single"/>
        </w:rPr>
        <w:t>794183</w:t>
      </w:r>
    </w:p>
    <w:p>
      <w:r>
        <w:t>@USER You still haven't  answered my question about whether our country could keep its law enforcement officers safer if gun control laws were not subject to the limitations of the 2nd Amendment? URL … #alpolitics</w:t>
      </w:r>
    </w:p>
    <w:p>
      <w:r>
        <w:rPr>
          <w:b/>
          <w:u w:val="single"/>
        </w:rPr>
        <w:t>794184</w:t>
      </w:r>
    </w:p>
    <w:p>
      <w:r>
        <w:t>@USER Ren oppa!! I love you  you are cute 😊</w:t>
      </w:r>
    </w:p>
    <w:p>
      <w:r>
        <w:rPr>
          <w:b/>
          <w:u w:val="single"/>
        </w:rPr>
        <w:t>794185</w:t>
      </w:r>
    </w:p>
    <w:p>
      <w:r>
        <w:t>@USER @USER THERE ARE MORE JOBS AVAILABLE THAN PEOPLE TO FILL THEM". Said by you, NEVER. #YouFailed #Trump2020 #MAGA #MakeAmericanGreatAgain #OpportunityKnocks"</w:t>
      </w:r>
    </w:p>
    <w:p>
      <w:r>
        <w:rPr>
          <w:b/>
          <w:u w:val="single"/>
        </w:rPr>
        <w:t>794186</w:t>
      </w:r>
    </w:p>
    <w:p>
      <w:r>
        <w:t>@USER @USER @USER @USER @USER That explains why some leftists were also shadowbanned.</w:t>
      </w:r>
    </w:p>
    <w:p>
      <w:r>
        <w:rPr>
          <w:b/>
          <w:u w:val="single"/>
        </w:rPr>
        <w:t>794187</w:t>
      </w:r>
    </w:p>
    <w:p>
      <w:r>
        <w:t>@USER Good. Maybe they’ll give it to him.</w:t>
      </w:r>
    </w:p>
    <w:p>
      <w:r>
        <w:rPr>
          <w:b/>
          <w:u w:val="single"/>
        </w:rPr>
        <w:t>794188</w:t>
      </w:r>
    </w:p>
    <w:p>
      <w:r>
        <w:t>@USER @USER @USER Brains and beauty. Love her show. Now she is on prime time Oct 15th. I get to watch the whole show. Yay!</w:t>
      </w:r>
    </w:p>
    <w:p>
      <w:r>
        <w:rPr>
          <w:b/>
          <w:u w:val="single"/>
        </w:rPr>
        <w:t>794189</w:t>
      </w:r>
    </w:p>
    <w:p>
      <w:r>
        <w:t>#politicsLive Unfortunately the @USER are still discussing what it" is! Wasted 2 years so far! Perhaps because the idea is not viable? #JustAThought URL</w:t>
      </w:r>
    </w:p>
    <w:p>
      <w:r>
        <w:rPr>
          <w:b/>
          <w:u w:val="single"/>
        </w:rPr>
        <w:t>794190</w:t>
      </w:r>
    </w:p>
    <w:p>
      <w:r>
        <w:t>2.7 bilion euros would buy a lot of hospitals. Another triumph for the @USER and their brilliant Brexit team URL</w:t>
      </w:r>
    </w:p>
    <w:p>
      <w:r>
        <w:rPr>
          <w:b/>
          <w:u w:val="single"/>
        </w:rPr>
        <w:t>794191</w:t>
      </w:r>
    </w:p>
    <w:p>
      <w:r>
        <w:t>@USER Zim is?  If he is than what’s that make Peyton?  Lol. URL</w:t>
      </w:r>
    </w:p>
    <w:p>
      <w:r>
        <w:rPr>
          <w:b/>
          <w:u w:val="single"/>
        </w:rPr>
        <w:t>794192</w:t>
      </w:r>
    </w:p>
    <w:p>
      <w:r>
        <w:t>@USER Can anybody explain how many stages of TDS there are?</w:t>
      </w:r>
    </w:p>
    <w:p>
      <w:r>
        <w:rPr>
          <w:b/>
          <w:u w:val="single"/>
        </w:rPr>
        <w:t>794193</w:t>
      </w:r>
    </w:p>
    <w:p>
      <w:r>
        <w:t>@USER @USER @USER @USER @USER less money". Funny.  The only person concerned with profit in healthcare is you. I and everyone else in the country want the carpet baggers to go fleece someone else, or better still, find something to do that doesn't involve seeking rent from essential public services."</w:t>
      </w:r>
    </w:p>
    <w:p>
      <w:r>
        <w:rPr>
          <w:b/>
          <w:u w:val="single"/>
        </w:rPr>
        <w:t>794194</w:t>
      </w:r>
    </w:p>
    <w:p>
      <w:r>
        <w:t>@USER “She is such a cutie</w:t>
      </w:r>
    </w:p>
    <w:p>
      <w:r>
        <w:rPr>
          <w:b/>
          <w:u w:val="single"/>
        </w:rPr>
        <w:t>794195</w:t>
      </w:r>
    </w:p>
    <w:p>
      <w:r>
        <w:t>@USER You are the second person in 2 minutes to tell me that. Apparently I’m sitting on a Smelly Cat-sized fortune!</w:t>
      </w:r>
    </w:p>
    <w:p>
      <w:r>
        <w:rPr>
          <w:b/>
          <w:u w:val="single"/>
        </w:rPr>
        <w:t>794196</w:t>
      </w:r>
    </w:p>
    <w:p>
      <w:r>
        <w:t>@USER Soros paid antifa and the like not Christian conservatives for sure</w:t>
      </w:r>
    </w:p>
    <w:p>
      <w:r>
        <w:rPr>
          <w:b/>
          <w:u w:val="single"/>
        </w:rPr>
        <w:t>794197</w:t>
      </w:r>
    </w:p>
    <w:p>
      <w:r>
        <w:t>@USER @USER Is the vulgar Antifa creep TRYING to look like a woman..or is it that he just can't HELP IT?</w:t>
      </w:r>
    </w:p>
    <w:p>
      <w:r>
        <w:rPr>
          <w:b/>
          <w:u w:val="single"/>
        </w:rPr>
        <w:t>794198</w:t>
      </w:r>
    </w:p>
    <w:p>
      <w:r>
        <w:t>@USER The principaled conservatives" have left the building."</w:t>
      </w:r>
    </w:p>
    <w:p>
      <w:r>
        <w:rPr>
          <w:b/>
          <w:u w:val="single"/>
        </w:rPr>
        <w:t>794199</w:t>
      </w:r>
    </w:p>
    <w:p>
      <w:r>
        <w:t>@USER Fuck my Rick (?</w:t>
      </w:r>
    </w:p>
    <w:p>
      <w:r>
        <w:rPr>
          <w:b/>
          <w:u w:val="single"/>
        </w:rPr>
        <w:t>794200</w:t>
      </w:r>
    </w:p>
    <w:p>
      <w:r>
        <w:t>@USER @USER This is proof the liberal left cannot think for themselves and have to be told what to say.</w:t>
      </w:r>
    </w:p>
    <w:p>
      <w:r>
        <w:rPr>
          <w:b/>
          <w:u w:val="single"/>
        </w:rPr>
        <w:t>794201</w:t>
      </w:r>
    </w:p>
    <w:p>
      <w:r>
        <w:t>@USER @USER @USER @USER These women knew the knuckledraggers they were marrying and voting for. I have no sympathy for them. They should burn in hell for what they’re doing to their daughters and granddaughters. They’re the innocents here- not women stuffing guns down their yoga pants and yelling MAGA</w:t>
      </w:r>
    </w:p>
    <w:p>
      <w:r>
        <w:rPr>
          <w:b/>
          <w:u w:val="single"/>
        </w:rPr>
        <w:t>794202</w:t>
      </w:r>
    </w:p>
    <w:p>
      <w:r>
        <w:t>#osho #quotes via @USER Listen to your being. It is continuously giving you hints. It is a still, small voice. It does not shout at you, that is true. And if you are a little silent you will start feeling your way. Be the person you are. Never try… URL URL</w:t>
      </w:r>
    </w:p>
    <w:p>
      <w:r>
        <w:rPr>
          <w:b/>
          <w:u w:val="single"/>
        </w:rPr>
        <w:t>794203</w:t>
      </w:r>
    </w:p>
    <w:p>
      <w:r>
        <w:t>.@USER Yes. Debunked. URL</w:t>
      </w:r>
    </w:p>
    <w:p>
      <w:r>
        <w:rPr>
          <w:b/>
          <w:u w:val="single"/>
        </w:rPr>
        <w:t>794204</w:t>
      </w:r>
    </w:p>
    <w:p>
      <w:r>
        <w:t>@USER She is the worst. But what can you expect when you consider what she has to personally gain from his confirmation</w:t>
      </w:r>
    </w:p>
    <w:p>
      <w:r>
        <w:rPr>
          <w:b/>
          <w:u w:val="single"/>
        </w:rPr>
        <w:t>794205</w:t>
      </w:r>
    </w:p>
    <w:p>
      <w:r>
        <w:t>@USER @USER Corruption (except for my household) and Socialism (except for my household) gun control (except when I need to be protected)... Shall I go on?  🤦‍♂️</w:t>
      </w:r>
    </w:p>
    <w:p>
      <w:r>
        <w:rPr>
          <w:b/>
          <w:u w:val="single"/>
        </w:rPr>
        <w:t>794206</w:t>
      </w:r>
    </w:p>
    <w:p>
      <w:r>
        <w:t>22 kids a day. Every day.  URL</w:t>
      </w:r>
    </w:p>
    <w:p>
      <w:r>
        <w:rPr>
          <w:b/>
          <w:u w:val="single"/>
        </w:rPr>
        <w:t>794207</w:t>
      </w:r>
    </w:p>
    <w:p>
      <w:r>
        <w:t>@USER @USER @USER @USER He did win.he is my president</w:t>
      </w:r>
    </w:p>
    <w:p>
      <w:r>
        <w:rPr>
          <w:b/>
          <w:u w:val="single"/>
        </w:rPr>
        <w:t>794208</w:t>
      </w:r>
    </w:p>
    <w:p>
      <w:r>
        <w:t>@USER @USER @USER @USER @USER Christian conservatives don't have an orange god".  Neither black, white, green, pink, or any other color.   His name is YAHWEH!!!"</w:t>
      </w:r>
    </w:p>
    <w:p>
      <w:r>
        <w:rPr>
          <w:b/>
          <w:u w:val="single"/>
        </w:rPr>
        <w:t>794209</w:t>
      </w:r>
    </w:p>
    <w:p>
      <w:r>
        <w:t>@USER Arrest holder for high crimes against the Republic.</w:t>
      </w:r>
    </w:p>
    <w:p>
      <w:r>
        <w:rPr>
          <w:b/>
          <w:u w:val="single"/>
        </w:rPr>
        <w:t>794210</w:t>
      </w:r>
    </w:p>
    <w:p>
      <w:r>
        <w:t>@USER @USER @USER Like my sweet baby boy who wants to be a girl? He/she is going to become a strong proud black woman when he grows up! URL</w:t>
      </w:r>
    </w:p>
    <w:p>
      <w:r>
        <w:rPr>
          <w:b/>
          <w:u w:val="single"/>
        </w:rPr>
        <w:t>794211</w:t>
      </w:r>
    </w:p>
    <w:p>
      <w:r>
        <w:t>@USER Maybe while he is on the DL someone can show how to wear his hat</w:t>
      </w:r>
    </w:p>
    <w:p>
      <w:r>
        <w:rPr>
          <w:b/>
          <w:u w:val="single"/>
        </w:rPr>
        <w:t>794212</w:t>
      </w:r>
    </w:p>
    <w:p>
      <w:r>
        <w:t>@USER Aww... he is such a busy monster.</w:t>
      </w:r>
    </w:p>
    <w:p>
      <w:r>
        <w:rPr>
          <w:b/>
          <w:u w:val="single"/>
        </w:rPr>
        <w:t>794213</w:t>
      </w:r>
    </w:p>
    <w:p>
      <w:r>
        <w:t>@USER You after the Mounties come and get you for being a dirty pervert on the Internet...only you are 150 pounds heavier than him but you get the point URL</w:t>
      </w:r>
    </w:p>
    <w:p>
      <w:r>
        <w:rPr>
          <w:b/>
          <w:u w:val="single"/>
        </w:rPr>
        <w:t>794214</w:t>
      </w:r>
    </w:p>
    <w:p>
      <w:r>
        <w:t>@USER She is such a ham!!!!</w:t>
      </w:r>
    </w:p>
    <w:p>
      <w:r>
        <w:rPr>
          <w:b/>
          <w:u w:val="single"/>
        </w:rPr>
        <w:t>794215</w:t>
      </w:r>
    </w:p>
    <w:p>
      <w:r>
        <w:t>#Westminster @USER #HouseOfLords #Tories @USER @USER @USER @USER #Brexit 🇬🇧 @USER #LabourParty #Labour @USER What a bunch of #hypocrites 😠 A total #ShowerOfShite 😠😠😠 URL</w:t>
      </w:r>
    </w:p>
    <w:p>
      <w:r>
        <w:rPr>
          <w:b/>
          <w:u w:val="single"/>
        </w:rPr>
        <w:t>794216</w:t>
      </w:r>
    </w:p>
    <w:p>
      <w:r>
        <w:t>@USER As you typed “you think everyone is like you?” And read it. It means the question is referring to the reader. And at the case you are the reader. 🇳🇬 effect</w:t>
      </w:r>
    </w:p>
    <w:p>
      <w:r>
        <w:rPr>
          <w:b/>
          <w:u w:val="single"/>
        </w:rPr>
        <w:t>794217</w:t>
      </w:r>
    </w:p>
    <w:p>
      <w:r>
        <w:t>@USER @USER @USER All the above are under UK control: we didn’t have to wait to leave to decide and deliver areas already fully under UK control. At this rate 33 months will be wasted plus the time to sign a new UK/EU27 trade agreement. Britain on hold. /4 #BrexitBritain</w:t>
      </w:r>
    </w:p>
    <w:p>
      <w:r>
        <w:rPr>
          <w:b/>
          <w:u w:val="single"/>
        </w:rPr>
        <w:t>794218</w:t>
      </w:r>
    </w:p>
    <w:p>
      <w:r>
        <w:t>@USER @USER @USER @USER @USER @USER @USER @USER @USER Breaking:  Radical Antifa footage. URL</w:t>
      </w:r>
    </w:p>
    <w:p>
      <w:r>
        <w:rPr>
          <w:b/>
          <w:u w:val="single"/>
        </w:rPr>
        <w:t>794219</w:t>
      </w:r>
    </w:p>
    <w:p>
      <w:r>
        <w:t>@USER Cat fight URL</w:t>
      </w:r>
    </w:p>
    <w:p>
      <w:r>
        <w:rPr>
          <w:b/>
          <w:u w:val="single"/>
        </w:rPr>
        <w:t>794220</w:t>
      </w:r>
    </w:p>
    <w:p>
      <w:r>
        <w:t>@USER @USER Dangerous to liberals for sure open the flood gates!</w:t>
      </w:r>
    </w:p>
    <w:p>
      <w:r>
        <w:rPr>
          <w:b/>
          <w:u w:val="single"/>
        </w:rPr>
        <w:t>794221</w:t>
      </w:r>
    </w:p>
    <w:p>
      <w:r>
        <w:t>@USER @USER Oh Rookie you’re we’re as adorable then and you are now!  Quite the baseball family tree.</w:t>
      </w:r>
    </w:p>
    <w:p>
      <w:r>
        <w:rPr>
          <w:b/>
          <w:u w:val="single"/>
        </w:rPr>
        <w:t>794222</w:t>
      </w:r>
    </w:p>
    <w:p>
      <w:r>
        <w:t>2 Teump haters together - only extreme liberals watch URL</w:t>
      </w:r>
    </w:p>
    <w:p>
      <w:r>
        <w:rPr>
          <w:b/>
          <w:u w:val="single"/>
        </w:rPr>
        <w:t>794223</w:t>
      </w:r>
    </w:p>
    <w:p>
      <w:r>
        <w:t>@USER Tough to say because football manages to appeal to all sides of the spectrum except maybe the far most liberals...(sorry for the rant lol)</w:t>
      </w:r>
    </w:p>
    <w:p>
      <w:r>
        <w:rPr>
          <w:b/>
          <w:u w:val="single"/>
        </w:rPr>
        <w:t>794224</w:t>
      </w:r>
    </w:p>
    <w:p>
      <w:r>
        <w:t>@USER Now we know the gun control stance of The Residents.</w:t>
      </w:r>
    </w:p>
    <w:p>
      <w:r>
        <w:rPr>
          <w:b/>
          <w:u w:val="single"/>
        </w:rPr>
        <w:t>794225</w:t>
      </w:r>
    </w:p>
    <w:p>
      <w:r>
        <w:t>@USER @USER ANTIFA displays hate on those they disagree with...you are being hypocritical!</w:t>
      </w:r>
    </w:p>
    <w:p>
      <w:r>
        <w:rPr>
          <w:b/>
          <w:u w:val="single"/>
        </w:rPr>
        <w:t>794226</w:t>
      </w:r>
    </w:p>
    <w:p>
      <w:r>
        <w:t>@USER Fantastic!!!  The Alamo is sacred to us. She is a blight on the history of time. Better left erased!!  🇺🇸🇺🇸</w:t>
      </w:r>
    </w:p>
    <w:p>
      <w:r>
        <w:rPr>
          <w:b/>
          <w:u w:val="single"/>
        </w:rPr>
        <w:t>794227</w:t>
      </w:r>
    </w:p>
    <w:p>
      <w:r>
        <w:t>@USER Same paint ball range they used for the antifa vs Proudboy" match last year"</w:t>
      </w:r>
    </w:p>
    <w:p>
      <w:r>
        <w:rPr>
          <w:b/>
          <w:u w:val="single"/>
        </w:rPr>
        <w:t>794228</w:t>
      </w:r>
    </w:p>
    <w:p>
      <w:r>
        <w:t>@USER how Antifa's extremism is facism in the making"  Now I'm making the face in your avi"</w:t>
      </w:r>
    </w:p>
    <w:p>
      <w:r>
        <w:rPr>
          <w:b/>
          <w:u w:val="single"/>
        </w:rPr>
        <w:t>794229</w:t>
      </w:r>
    </w:p>
    <w:p>
      <w:r>
        <w:t>@USER @USER @USER I know a man who went to prison at 18 for killing a cow. (He took the hind quarter home) He was given 5yr. He is over 50. Why should he not be able to vote. Don't talk pardon. They are seldom given.</w:t>
      </w:r>
    </w:p>
    <w:p>
      <w:r>
        <w:rPr>
          <w:b/>
          <w:u w:val="single"/>
        </w:rPr>
        <w:t>794230</w:t>
      </w:r>
    </w:p>
    <w:p>
      <w:r>
        <w:t>@USER @USER @USER @USER I think maybe we should give another party a try. Maybe 'For Britian'....</w:t>
      </w:r>
    </w:p>
    <w:p>
      <w:r>
        <w:rPr>
          <w:b/>
          <w:u w:val="single"/>
        </w:rPr>
        <w:t>794231</w:t>
      </w:r>
    </w:p>
    <w:p>
      <w:r>
        <w:t>1. This is a local Fox station not the national Fox News broadcast. 2. If you’d follow anyone outside your liberal bubble you would know the vast majority of conservatives are outraged by this too. URL</w:t>
      </w:r>
    </w:p>
    <w:p>
      <w:r>
        <w:rPr>
          <w:b/>
          <w:u w:val="single"/>
        </w:rPr>
        <w:t>794232</w:t>
      </w:r>
    </w:p>
    <w:p>
      <w:r>
        <w:t>@USER Yes Melania is wearing her I DON'T GIVE A S___T JACKET AND DONALD CHUMP IS WEARING HIS GO F___K YOURSELF JACKET JUST LIKE ALWAYS. HE SAID THAT GOD TRUMP IS IN DA HOUSE AND HE IS ABOVE THE LAW. We did a marvelous job in PR many went without electricity for 6 months but it's cool.</w:t>
      </w:r>
    </w:p>
    <w:p>
      <w:r>
        <w:rPr>
          <w:b/>
          <w:u w:val="single"/>
        </w:rPr>
        <w:t>794233</w:t>
      </w:r>
    </w:p>
    <w:p>
      <w:r>
        <w:t>@USER #Republicans #Conservatives #Independents Listen 👂 up the #Hillarites #Democrats are repeating #History don't stand for it. #ConfirmKavanaugh now! URL</w:t>
      </w:r>
    </w:p>
    <w:p>
      <w:r>
        <w:rPr>
          <w:b/>
          <w:u w:val="single"/>
        </w:rPr>
        <w:t>794234</w:t>
      </w:r>
    </w:p>
    <w:p>
      <w:r>
        <w:t>@USER Be quiet SheDevil URL</w:t>
      </w:r>
    </w:p>
    <w:p>
      <w:r>
        <w:rPr>
          <w:b/>
          <w:u w:val="single"/>
        </w:rPr>
        <w:t>794235</w:t>
      </w:r>
    </w:p>
    <w:p>
      <w:r>
        <w:t>#UnsealTheDeals of #Congress Sexual Assault #SlushFunds NOW pls @USER 🙏 #MAGA bc #WeThePeople WANT to Know! The #Hypocrisy of #DoubleStandardDEMs is SICKENING! 👈 #DeclassifyFISA 👈 #DeclassifyRelease302sUnredacted 👈 &amp;amp; #DeclassifyPOWsDocuments while yr at it. 👍 #DarkToLIGHT URL</w:t>
      </w:r>
    </w:p>
    <w:p>
      <w:r>
        <w:rPr>
          <w:b/>
          <w:u w:val="single"/>
        </w:rPr>
        <w:t>794236</w:t>
      </w:r>
    </w:p>
    <w:p>
      <w:r>
        <w:t>@USER yes and she is the biggest joke in BB history.</w:t>
      </w:r>
    </w:p>
    <w:p>
      <w:r>
        <w:rPr>
          <w:b/>
          <w:u w:val="single"/>
        </w:rPr>
        <w:t>794237</w:t>
      </w:r>
    </w:p>
    <w:p>
      <w:r>
        <w:t>@USER @USER @USER @USER @USER @USER @USER @USER @USER @USER @USER @USER @USER @USER @USER @USER @USER @USER Thank you! ❤️</w:t>
      </w:r>
    </w:p>
    <w:p>
      <w:r>
        <w:rPr>
          <w:b/>
          <w:u w:val="single"/>
        </w:rPr>
        <w:t>794238</w:t>
      </w:r>
    </w:p>
    <w:p>
      <w:r>
        <w:t>@USER @USER So pointing at the umpire and calling him thief is berating and walking very fast toward an official and calling them f***ing moron is not? I think it is clear who needs help. You are a man perhaps?</w:t>
      </w:r>
    </w:p>
    <w:p>
      <w:r>
        <w:rPr>
          <w:b/>
          <w:u w:val="single"/>
        </w:rPr>
        <w:t>794239</w:t>
      </w:r>
    </w:p>
    <w:p>
      <w:r>
        <w:t>@USER thanks Joe!!! my sanity was forsaken a looong time ago hahaha</w:t>
      </w:r>
    </w:p>
    <w:p>
      <w:r>
        <w:rPr>
          <w:b/>
          <w:u w:val="single"/>
        </w:rPr>
        <w:t>794240</w:t>
      </w:r>
    </w:p>
    <w:p>
      <w:r>
        <w:t>@USER So do a lot of pedophiles from the catholic church</w:t>
      </w:r>
    </w:p>
    <w:p>
      <w:r>
        <w:rPr>
          <w:b/>
          <w:u w:val="single"/>
        </w:rPr>
        <w:t>794241</w:t>
      </w:r>
    </w:p>
    <w:p>
      <w:r>
        <w:t>@USER And the liberals wonder why we don't want transgenders  in our bathrooms?</w:t>
      </w:r>
    </w:p>
    <w:p>
      <w:r>
        <w:rPr>
          <w:b/>
          <w:u w:val="single"/>
        </w:rPr>
        <w:t>794242</w:t>
      </w:r>
    </w:p>
    <w:p>
      <w:r>
        <w:t>@USER @USER @USER And your entire argument ignores th fact that gun control affects law abiding citizens way more that it does criminals. You think they care about background checks? Restrictions? Etc? No. That’s why we call them criminals.</w:t>
      </w:r>
    </w:p>
    <w:p>
      <w:r>
        <w:rPr>
          <w:b/>
          <w:u w:val="single"/>
        </w:rPr>
        <w:t>794243</w:t>
      </w:r>
    </w:p>
    <w:p>
      <w:r>
        <w:t>@USER If they do this then I'm all FOR the former in that scenario with regards to antifa.</w:t>
      </w:r>
    </w:p>
    <w:p>
      <w:r>
        <w:rPr>
          <w:b/>
          <w:u w:val="single"/>
        </w:rPr>
        <w:t>794244</w:t>
      </w:r>
    </w:p>
    <w:p>
      <w:r>
        <w:t>@USER Lol he is literally incapable of this.</w:t>
      </w:r>
    </w:p>
    <w:p>
      <w:r>
        <w:rPr>
          <w:b/>
          <w:u w:val="single"/>
        </w:rPr>
        <w:t>794245</w:t>
      </w:r>
    </w:p>
    <w:p>
      <w:r>
        <w:t>@USER My son don’t know his he’s better off dead nice message tho your heart was in a good place</w:t>
      </w:r>
    </w:p>
    <w:p>
      <w:r>
        <w:rPr>
          <w:b/>
          <w:u w:val="single"/>
        </w:rPr>
        <w:t>794246</w:t>
      </w:r>
    </w:p>
    <w:p>
      <w:r>
        <w:t>@USER @USER @USER @USER Conservative women are invisible to liberals. It makes us stealth. We are actually what feminists aspire to be. We know what we think. We know what we expect. We vote. And that’s our superpower.</w:t>
      </w:r>
    </w:p>
    <w:p>
      <w:r>
        <w:rPr>
          <w:b/>
          <w:u w:val="single"/>
        </w:rPr>
        <w:t>794247</w:t>
      </w:r>
    </w:p>
    <w:p>
      <w:r>
        <w:t>@USER @USER The purrfect portrait! She even has her tail wrapped around her paws! She is beautiful in this shot!</w:t>
      </w:r>
    </w:p>
    <w:p>
      <w:r>
        <w:rPr>
          <w:b/>
          <w:u w:val="single"/>
        </w:rPr>
        <w:t>794248</w:t>
      </w:r>
    </w:p>
    <w:p>
      <w:r>
        <w:t>@USER @USER @USER no maybe cause you are a hateful buttmunch. We reap what we sew</w:t>
      </w:r>
    </w:p>
    <w:p>
      <w:r>
        <w:rPr>
          <w:b/>
          <w:u w:val="single"/>
        </w:rPr>
        <w:t>794249</w:t>
      </w:r>
    </w:p>
    <w:p>
      <w:r>
        <w:t>@USER Ew. Also bitte!</w:t>
      </w:r>
    </w:p>
    <w:p>
      <w:r>
        <w:rPr>
          <w:b/>
          <w:u w:val="single"/>
        </w:rPr>
        <w:t>794250</w:t>
      </w:r>
    </w:p>
    <w:p>
      <w:r>
        <w:t>@USER 😁😁😂😂 because he is NOT IMPORTANT</w:t>
      </w:r>
    </w:p>
    <w:p>
      <w:r>
        <w:rPr>
          <w:b/>
          <w:u w:val="single"/>
        </w:rPr>
        <w:t>794251</w:t>
      </w:r>
    </w:p>
    <w:p>
      <w:r>
        <w:t>@USER @USER I believe this is what you are refering to URL</w:t>
      </w:r>
    </w:p>
    <w:p>
      <w:r>
        <w:rPr>
          <w:b/>
          <w:u w:val="single"/>
        </w:rPr>
        <w:t>794252</w:t>
      </w:r>
    </w:p>
    <w:p>
      <w:r>
        <w:t>@USER #Foolish Why because some #idiots are doing whatever they can to sabotage him and @USER  ? Liberals are acting completely immoral and have no respect for those millions of legal voters who voted for @USER  #LetsGovern</w:t>
      </w:r>
    </w:p>
    <w:p>
      <w:r>
        <w:rPr>
          <w:b/>
          <w:u w:val="single"/>
        </w:rPr>
        <w:t>794253</w:t>
      </w:r>
    </w:p>
    <w:p>
      <w:r>
        <w:t>After going through the system i cameto know that being a criminal (illegal) is most reputed and easy job rather than a simple (illegal) person.</w:t>
      </w:r>
    </w:p>
    <w:p>
      <w:r>
        <w:rPr>
          <w:b/>
          <w:u w:val="single"/>
        </w:rPr>
        <w:t>794254</w:t>
      </w:r>
    </w:p>
    <w:p>
      <w:r>
        <w:t>@USER @USER How does that make him the best in the country though? There was nothing special about the throw. How does that make me butt hurt ?</w:t>
      </w:r>
    </w:p>
    <w:p>
      <w:r>
        <w:rPr>
          <w:b/>
          <w:u w:val="single"/>
        </w:rPr>
        <w:t>794255</w:t>
      </w:r>
    </w:p>
    <w:p>
      <w:r>
        <w:t>@USER Wouldn't it be easier to close the loopholes that allow guns to get into the wrong hands?  This article by Duke's Center for Children and Families provides a good overview on the subject.  URL</w:t>
      </w:r>
    </w:p>
    <w:p>
      <w:r>
        <w:rPr>
          <w:b/>
          <w:u w:val="single"/>
        </w:rPr>
        <w:t>794256</w:t>
      </w:r>
    </w:p>
    <w:p>
      <w:r>
        <w:t>@USER @USER Boo hoo hoo u lose</w:t>
      </w:r>
    </w:p>
    <w:p>
      <w:r>
        <w:rPr>
          <w:b/>
          <w:u w:val="single"/>
        </w:rPr>
        <w:t>794257</w:t>
      </w:r>
    </w:p>
    <w:p>
      <w:r>
        <w:t>@USER @USER If everyone of them own guns would they feel the same way about gun control?</w:t>
      </w:r>
    </w:p>
    <w:p>
      <w:r>
        <w:rPr>
          <w:b/>
          <w:u w:val="single"/>
        </w:rPr>
        <w:t>794258</w:t>
      </w:r>
    </w:p>
    <w:p>
      <w:r>
        <w:t>@USER She is an ALEC puppet. If they don’t move the string on her back that works her mouth then she does nothing.</w:t>
      </w:r>
    </w:p>
    <w:p>
      <w:r>
        <w:rPr>
          <w:b/>
          <w:u w:val="single"/>
        </w:rPr>
        <w:t>794259</w:t>
      </w:r>
    </w:p>
    <w:p>
      <w:r>
        <w:t>@USER Holder was the most ethically challenged AG ever. A total disgrace to the office.</w:t>
      </w:r>
    </w:p>
    <w:p>
      <w:r>
        <w:rPr>
          <w:b/>
          <w:u w:val="single"/>
        </w:rPr>
        <w:t>794260</w:t>
      </w:r>
    </w:p>
    <w:p>
      <w:r>
        <w:t>@USER fool</w:t>
      </w:r>
    </w:p>
    <w:p>
      <w:r>
        <w:rPr>
          <w:b/>
          <w:u w:val="single"/>
        </w:rPr>
        <w:t>794261</w:t>
      </w:r>
    </w:p>
    <w:p>
      <w:r>
        <w:t>@USER He’s not even one of the strongest conservatives that could have been nominated and it has still come to this.</w:t>
      </w:r>
    </w:p>
    <w:p>
      <w:r>
        <w:rPr>
          <w:b/>
          <w:u w:val="single"/>
        </w:rPr>
        <w:t>794262</w:t>
      </w:r>
    </w:p>
    <w:p>
      <w:r>
        <w:t>@USER Good look</w:t>
      </w:r>
    </w:p>
    <w:p>
      <w:r>
        <w:rPr>
          <w:b/>
          <w:u w:val="single"/>
        </w:rPr>
        <w:t>794263</w:t>
      </w:r>
    </w:p>
    <w:p>
      <w:r>
        <w:t>@USER @USER Definitely not as strange as her. Thats for sure. Shes a professor at a alt-left university. All those folks are kooky. #trump #maga</w:t>
      </w:r>
    </w:p>
    <w:p>
      <w:r>
        <w:rPr>
          <w:b/>
          <w:u w:val="single"/>
        </w:rPr>
        <w:t>794264</w:t>
      </w:r>
    </w:p>
    <w:p>
      <w:r>
        <w:t>@USER @USER  -its quite obvious the  morons at the Star are totally unaware that Canada already has extremely Tight gun control laws -which by the way criminals never have and never will Adhere to" - You have to be a very special kind of stupid to be believe that by banning"</w:t>
      </w:r>
    </w:p>
    <w:p>
      <w:r>
        <w:rPr>
          <w:b/>
          <w:u w:val="single"/>
        </w:rPr>
        <w:t>794265</w:t>
      </w:r>
    </w:p>
    <w:p>
      <w:r>
        <w:t>@USER @USER Can you name one Democratic leader who endorses open borders?  Second point syntactically nonsensical.  I lament climate change &amp;amp; I don’t have a private jet.   I favor more gun control &amp;amp; I don’t glorify guns or have armed security.   Who is this fantasy “they” you r fixated on?</w:t>
      </w:r>
    </w:p>
    <w:p>
      <w:r>
        <w:rPr>
          <w:b/>
          <w:u w:val="single"/>
        </w:rPr>
        <w:t>794266</w:t>
      </w:r>
    </w:p>
    <w:p>
      <w:r>
        <w:t>@USER Beto the clown who supports the kneeling NFL thugs</w:t>
      </w:r>
    </w:p>
    <w:p>
      <w:r>
        <w:rPr>
          <w:b/>
          <w:u w:val="single"/>
        </w:rPr>
        <w:t>794267</w:t>
      </w:r>
    </w:p>
    <w:p>
      <w:r>
        <w:t>@USER @USER @USER I also grew up in California.  Doesn't matter where you are from.  And just because you've heard worse" doesn't mean jack.  The president of the united states should not brag about that.  Nor about watching beauty pageant contestants change."</w:t>
      </w:r>
    </w:p>
    <w:p>
      <w:r>
        <w:rPr>
          <w:b/>
          <w:u w:val="single"/>
        </w:rPr>
        <w:t>794268</w:t>
      </w:r>
    </w:p>
    <w:p>
      <w:r>
        <w:t>@USER @USER @USER @USER @USER @USER @USER @USER @USER @USER The FBI would be the proper authority to administer this polygraph despite their corruption at the top of their organization.</w:t>
      </w:r>
    </w:p>
    <w:p>
      <w:r>
        <w:rPr>
          <w:b/>
          <w:u w:val="single"/>
        </w:rPr>
        <w:t>794269</w:t>
      </w:r>
    </w:p>
    <w:p>
      <w:r>
        <w:t>@USER The best hope for gun control is banning bullet proof backpacks... Because why do they need it if they are not a terrorist?</w:t>
      </w:r>
    </w:p>
    <w:p>
      <w:r>
        <w:rPr>
          <w:b/>
          <w:u w:val="single"/>
        </w:rPr>
        <w:t>794270</w:t>
      </w:r>
    </w:p>
    <w:p>
      <w:r>
        <w:t>@USER @USER @USER And by liberals you mean conservatives.</w:t>
      </w:r>
    </w:p>
    <w:p>
      <w:r>
        <w:rPr>
          <w:b/>
          <w:u w:val="single"/>
        </w:rPr>
        <w:t>794271</w:t>
      </w:r>
    </w:p>
    <w:p>
      <w:r>
        <w:t>@USER I’m just here to see which liberals decide to politicize this tragedy (despite Cincy having tight gun control)...  👀</w:t>
      </w:r>
    </w:p>
    <w:p>
      <w:r>
        <w:rPr>
          <w:b/>
          <w:u w:val="single"/>
        </w:rPr>
        <w:t>794272</w:t>
      </w:r>
    </w:p>
    <w:p>
      <w:r>
        <w:t>@USER WHAT i cant like HE IS LEGIT WATCHING my ever move In Rehab!!!</w:t>
      </w:r>
    </w:p>
    <w:p>
      <w:r>
        <w:rPr>
          <w:b/>
          <w:u w:val="single"/>
        </w:rPr>
        <w:t>794273</w:t>
      </w:r>
    </w:p>
    <w:p>
      <w:r>
        <w:t>@USER Steven Wilson is coming back to NY in December! I can’t wait! He is one favorite (live) performers! Hope all is well.</w:t>
      </w:r>
    </w:p>
    <w:p>
      <w:r>
        <w:rPr>
          <w:b/>
          <w:u w:val="single"/>
        </w:rPr>
        <w:t>794274</w:t>
      </w:r>
    </w:p>
    <w:p>
      <w:r>
        <w:t>@USER Funny that even the woman that brought Roe vs. Wade to the #SCOTUS regretted it later. It was one thing to have a medical emergency that required an abortion (though rare) &amp;amp; another to have liberals celebrating killing their unborn children &amp;amp; pretending it's health care.</w:t>
      </w:r>
    </w:p>
    <w:p>
      <w:r>
        <w:rPr>
          <w:b/>
          <w:u w:val="single"/>
        </w:rPr>
        <w:t>794275</w:t>
      </w:r>
    </w:p>
    <w:p>
      <w:r>
        <w:t>@USER presenting her new work on how social psychologists should challenge our perspective on the differences between conservatives and liberals at #dgps2018 URL</w:t>
      </w:r>
    </w:p>
    <w:p>
      <w:r>
        <w:rPr>
          <w:b/>
          <w:u w:val="single"/>
        </w:rPr>
        <w:t>794276</w:t>
      </w:r>
    </w:p>
    <w:p>
      <w:r>
        <w:t>@USER I hope they will let Cem in America for now until #Zeyal gets back together. So when he gets back Alihan can proudly show off she is off limit 😂 #yasakelma</w:t>
      </w:r>
    </w:p>
    <w:p>
      <w:r>
        <w:rPr>
          <w:b/>
          <w:u w:val="single"/>
        </w:rPr>
        <w:t>794277</w:t>
      </w:r>
    </w:p>
    <w:p>
      <w:r>
        <w:t>@USER Holder belongs in jail.</w:t>
      </w:r>
    </w:p>
    <w:p>
      <w:r>
        <w:rPr>
          <w:b/>
          <w:u w:val="single"/>
        </w:rPr>
        <w:t>794278</w:t>
      </w:r>
    </w:p>
    <w:p>
      <w:r>
        <w:t>@USER you are a shining light in a dark world</w:t>
      </w:r>
    </w:p>
    <w:p>
      <w:r>
        <w:rPr>
          <w:b/>
          <w:u w:val="single"/>
        </w:rPr>
        <w:t>794279</w:t>
      </w:r>
    </w:p>
    <w:p>
      <w:r>
        <w:t>@USER You're literally white nationalist radicals and enemies of the state. You're lucky you're not being hunted down by federal agents like the terrorists you are...but the citizenry will act in the state's place soon enough. ACTA NON VERBA. #TheResistance  #ResistTrump  #Antifa URL</w:t>
      </w:r>
    </w:p>
    <w:p>
      <w:r>
        <w:rPr>
          <w:b/>
          <w:u w:val="single"/>
        </w:rPr>
        <w:t>794280</w:t>
      </w:r>
    </w:p>
    <w:p>
      <w:r>
        <w:t>@USER And it was Hillary by a landslide I think???? Don’t believe polls</w:t>
      </w:r>
    </w:p>
    <w:p>
      <w:r>
        <w:rPr>
          <w:b/>
          <w:u w:val="single"/>
        </w:rPr>
        <w:t>794281</w:t>
      </w:r>
    </w:p>
    <w:p>
      <w:r>
        <w:t>@USER @USER Can u fuck off already</w:t>
      </w:r>
    </w:p>
    <w:p>
      <w:r>
        <w:rPr>
          <w:b/>
          <w:u w:val="single"/>
        </w:rPr>
        <w:t>794282</w:t>
      </w:r>
    </w:p>
    <w:p>
      <w:r>
        <w:t>@USER Cause the CIA and FBI WAS good at the time to cover up the greatest corruption ever made by Hussein Obama administration. It’s all coming out All involved with the Deep State.</w:t>
      </w:r>
    </w:p>
    <w:p>
      <w:r>
        <w:rPr>
          <w:b/>
          <w:u w:val="single"/>
        </w:rPr>
        <w:t>794283</w:t>
      </w:r>
    </w:p>
    <w:p>
      <w:r>
        <w:t>@USER @USER @USER @USER @USER @USER @USER @USER @USER What if you wanting gun control offended me? Should you be fined?</w:t>
      </w:r>
    </w:p>
    <w:p>
      <w:r>
        <w:rPr>
          <w:b/>
          <w:u w:val="single"/>
        </w:rPr>
        <w:t>794284</w:t>
      </w:r>
    </w:p>
    <w:p>
      <w:r>
        <w:t>@USER But couldn’t take care of Racism that was created during his presidency...  never heard the words Equality come out of his mouth.   We are a melting pot!!!</w:t>
      </w:r>
    </w:p>
    <w:p>
      <w:r>
        <w:rPr>
          <w:b/>
          <w:u w:val="single"/>
        </w:rPr>
        <w:t>794285</w:t>
      </w:r>
    </w:p>
    <w:p>
      <w:r>
        <w:t>@USER I completely agree!  We can uphold the second amendment AND have common sense gun control.  I’m a responsible gun owner.  But no citizen needs military grade weapons or high capacity magazines.  To find the problem:  follow the $!</w:t>
      </w:r>
    </w:p>
    <w:p>
      <w:r>
        <w:rPr>
          <w:b/>
          <w:u w:val="single"/>
        </w:rPr>
        <w:t>794286</w:t>
      </w:r>
    </w:p>
    <w:p>
      <w:r>
        <w:t>@USER @USER I concede that's likely the case. I do think there's quite a number of people who are being anti-Serena because of who she is</w:t>
      </w:r>
    </w:p>
    <w:p>
      <w:r>
        <w:rPr>
          <w:b/>
          <w:u w:val="single"/>
        </w:rPr>
        <w:t>794287</w:t>
      </w:r>
    </w:p>
    <w:p>
      <w:r>
        <w:t>@USER How dare they!? Please miss us with all this. URL</w:t>
      </w:r>
    </w:p>
    <w:p>
      <w:r>
        <w:rPr>
          <w:b/>
          <w:u w:val="single"/>
        </w:rPr>
        <w:t>794288</w:t>
      </w:r>
    </w:p>
    <w:p>
      <w:r>
        <w:t>@USER @USER American Conservatives Don't give one shit about the terrorist group Hamas or what they think and or believe.</w:t>
      </w:r>
    </w:p>
    <w:p>
      <w:r>
        <w:rPr>
          <w:b/>
          <w:u w:val="single"/>
        </w:rPr>
        <w:t>794289</w:t>
      </w:r>
    </w:p>
    <w:p>
      <w:r>
        <w:t>@USER We are still here. And you are still singing with your amazing voice. So grateful for folks who stand up and carry on.💕</w:t>
      </w:r>
    </w:p>
    <w:p>
      <w:r>
        <w:rPr>
          <w:b/>
          <w:u w:val="single"/>
        </w:rPr>
        <w:t>794290</w:t>
      </w:r>
    </w:p>
    <w:p>
      <w:r>
        <w:t>@USER She is unfit for office . Mentally deranged.. unstable..</w:t>
      </w:r>
    </w:p>
    <w:p>
      <w:r>
        <w:rPr>
          <w:b/>
          <w:u w:val="single"/>
        </w:rPr>
        <w:t>794291</w:t>
      </w:r>
    </w:p>
    <w:p>
      <w:r>
        <w:t>@USER Enthusiastic doesn’t mean collusion or treasonous</w:t>
      </w:r>
    </w:p>
    <w:p>
      <w:r>
        <w:rPr>
          <w:b/>
          <w:u w:val="single"/>
        </w:rPr>
        <w:t>794292</w:t>
      </w:r>
    </w:p>
    <w:p>
      <w:r>
        <w:t>@USER It’s off of Santa Clarita 9on Netflix it’s funny as fuck!</w:t>
      </w:r>
    </w:p>
    <w:p>
      <w:r>
        <w:rPr>
          <w:b/>
          <w:u w:val="single"/>
        </w:rPr>
        <w:t>794293</w:t>
      </w:r>
    </w:p>
    <w:p>
      <w:r>
        <w:t>@USER Because he covers things up very well!!</w:t>
      </w:r>
    </w:p>
    <w:p>
      <w:r>
        <w:rPr>
          <w:b/>
          <w:u w:val="single"/>
        </w:rPr>
        <w:t>794294</w:t>
      </w:r>
    </w:p>
    <w:p>
      <w:r>
        <w:t>#Trumpwashing and US liberals' historical amnesia are the real definition of Trump Derangement Syndrome... URL</w:t>
      </w:r>
    </w:p>
    <w:p>
      <w:r>
        <w:rPr>
          <w:b/>
          <w:u w:val="single"/>
        </w:rPr>
        <w:t>794295</w:t>
      </w:r>
    </w:p>
    <w:p>
      <w:r>
        <w:t>@USER Of course she is.</w:t>
      </w:r>
    </w:p>
    <w:p>
      <w:r>
        <w:rPr>
          <w:b/>
          <w:u w:val="single"/>
        </w:rPr>
        <w:t>794296</w:t>
      </w:r>
    </w:p>
    <w:p>
      <w:r>
        <w:t>@USER Of course it does. But they weren't interested to him. Domestic abuse is still domestic abuse. So I hope you didn't use this fake rumor just to shit on the habs and that you actually care about domestic abuse.</w:t>
      </w:r>
    </w:p>
    <w:p>
      <w:r>
        <w:rPr>
          <w:b/>
          <w:u w:val="single"/>
        </w:rPr>
        <w:t>794297</w:t>
      </w:r>
    </w:p>
    <w:p>
      <w:r>
        <w:t>@USER @USER @USER @USER @USER @USER @USER @USER @USER @USER @USER @USER @USER @USER @USER @USER @USER @USER @USER @USER @USER @USER @USER @USER @USER @USER @USER @USER @USER @USER @USER @USER @USER You mean like antifa? Using the exact same tactics the brown shirts used to bring Hitler to power?</w:t>
      </w:r>
    </w:p>
    <w:p>
      <w:r>
        <w:rPr>
          <w:b/>
          <w:u w:val="single"/>
        </w:rPr>
        <w:t>794298</w:t>
      </w:r>
    </w:p>
    <w:p>
      <w:r>
        <w:t>@USER sounds like me :Ddd</w:t>
      </w:r>
    </w:p>
    <w:p>
      <w:r>
        <w:rPr>
          <w:b/>
          <w:u w:val="single"/>
        </w:rPr>
        <w:t>794299</w:t>
      </w:r>
    </w:p>
    <w:p>
      <w:r>
        <w:t>@USER @USER Her friends. Probably liberals also, so I would imagine they are willing to lie to undermine the nomination. Sure, she told us months ago""</w:t>
      </w:r>
    </w:p>
    <w:p>
      <w:r>
        <w:rPr>
          <w:b/>
          <w:u w:val="single"/>
        </w:rPr>
        <w:t>794300</w:t>
      </w:r>
    </w:p>
    <w:p>
      <w:r>
        <w:t>@USER Her brain is still somewhere lost in The Matrix... Then again Liberals are just plain delusional no matter what. 👊 URL</w:t>
      </w:r>
    </w:p>
    <w:p>
      <w:r>
        <w:rPr>
          <w:b/>
          <w:u w:val="single"/>
        </w:rPr>
        <w:t>794301</w:t>
      </w:r>
    </w:p>
    <w:p>
      <w:r>
        <w:t>@USER The Pyro from tf2? :0c</w:t>
      </w:r>
    </w:p>
    <w:p>
      <w:r>
        <w:rPr>
          <w:b/>
          <w:u w:val="single"/>
        </w:rPr>
        <w:t>794302</w:t>
      </w:r>
    </w:p>
    <w:p>
      <w:r>
        <w:t>@USER Talk to her. Get to know who she is</w:t>
      </w:r>
    </w:p>
    <w:p>
      <w:r>
        <w:rPr>
          <w:b/>
          <w:u w:val="single"/>
        </w:rPr>
        <w:t>794303</w:t>
      </w:r>
    </w:p>
    <w:p>
      <w:r>
        <w:t>@USER @USER You are asking for evidence to prove that it wasn’t a double standard and then excuse it before you see the evidence. I’ve watched tennis for years. I already know a double standard exists. I don’t know how you can question it.</w:t>
      </w:r>
    </w:p>
    <w:p>
      <w:r>
        <w:rPr>
          <w:b/>
          <w:u w:val="single"/>
        </w:rPr>
        <w:t>794304</w:t>
      </w:r>
    </w:p>
    <w:p>
      <w:r>
        <w:t>@USER @USER American terrorists. We need strict punishment for these lawless thugs. STOP powdering Antifa’s ass.  #BackTheBlue 💙🖤 #gettough</w:t>
      </w:r>
    </w:p>
    <w:p>
      <w:r>
        <w:rPr>
          <w:b/>
          <w:u w:val="single"/>
        </w:rPr>
        <w:t>794305</w:t>
      </w:r>
    </w:p>
    <w:p>
      <w:r>
        <w:t>@USER @USER should be returning punts in my opinion. He is 💰</w:t>
      </w:r>
    </w:p>
    <w:p>
      <w:r>
        <w:rPr>
          <w:b/>
          <w:u w:val="single"/>
        </w:rPr>
        <w:t>794306</w:t>
      </w:r>
    </w:p>
    <w:p>
      <w:r>
        <w:t>@USER @USER Exactly! You have shined a light on the core issue. And I have been saying this for years to deaf ears. Conservatives have to start supporting conservative voices and messages in the arts. Until then they will always be fighting from a defensive position.</w:t>
      </w:r>
    </w:p>
    <w:p>
      <w:r>
        <w:rPr>
          <w:b/>
          <w:u w:val="single"/>
        </w:rPr>
        <w:t>794307</w:t>
      </w:r>
    </w:p>
    <w:p>
      <w:r>
        <w:t>@USER @USER that's always been the critique to be honest--hence the champagne socialist" or "privileged white antifa" tropes"</w:t>
      </w:r>
    </w:p>
    <w:p>
      <w:r>
        <w:rPr>
          <w:b/>
          <w:u w:val="single"/>
        </w:rPr>
        <w:t>794308</w:t>
      </w:r>
    </w:p>
    <w:p>
      <w:r>
        <w:t>@USER @USER @USER @USER So handsome you are! I think people should donate the  shoes to our homeless veterans and other homeless Americans, after they sew a no" circle over the emblem."</w:t>
      </w:r>
    </w:p>
    <w:p>
      <w:r>
        <w:rPr>
          <w:b/>
          <w:u w:val="single"/>
        </w:rPr>
        <w:t>794309</w:t>
      </w:r>
    </w:p>
    <w:p>
      <w:r>
        <w:t>@USER @USER @USER Sanchez sucks. He is killing this Team IMO.</w:t>
      </w:r>
    </w:p>
    <w:p>
      <w:r>
        <w:rPr>
          <w:b/>
          <w:u w:val="single"/>
        </w:rPr>
        <w:t>794310</w:t>
      </w:r>
    </w:p>
    <w:p>
      <w:r>
        <w:t>@USER @USER @USER @USER @USER @USER @USER Funny how 50s-70s weren't all that great" for black ppl, poc, women...  maga wants to pretend there was this magical time, read all white &amp;amp; men "ruled".   Irony is it wasnt even great for a lot of them if they werent rich. That whole draft into war thing for one."</w:t>
      </w:r>
    </w:p>
    <w:p>
      <w:r>
        <w:rPr>
          <w:b/>
          <w:u w:val="single"/>
        </w:rPr>
        <w:t>794311</w:t>
      </w:r>
    </w:p>
    <w:p>
      <w:r>
        <w:t>@USER @USER There is help for your mental illness.  Good grief you liberals are seriously disturbed.</w:t>
      </w:r>
    </w:p>
    <w:p>
      <w:r>
        <w:rPr>
          <w:b/>
          <w:u w:val="single"/>
        </w:rPr>
        <w:t>794312</w:t>
      </w:r>
    </w:p>
    <w:p>
      <w:r>
        <w:t>@USER @USER @USER There were bad people on both sides.  Or do you support Antifa?</w:t>
      </w:r>
    </w:p>
    <w:p>
      <w:r>
        <w:rPr>
          <w:b/>
          <w:u w:val="single"/>
        </w:rPr>
        <w:t>794313</w:t>
      </w:r>
    </w:p>
    <w:p>
      <w:r>
        <w:t>@USER the dopest most illest female artist ever! That's fucken queen right there hands down!!! Try to argue widdit😋😘</w:t>
      </w:r>
    </w:p>
    <w:p>
      <w:r>
        <w:rPr>
          <w:b/>
          <w:u w:val="single"/>
        </w:rPr>
        <w:t>794314</w:t>
      </w:r>
    </w:p>
    <w:p>
      <w:r>
        <w:t>@USER @USER Pay your back taxes yet ? Still have armed private security even after you screamed about gun control ? Your husband still talk to Harvey everyday ? Move out of your glass house ?</w:t>
      </w:r>
    </w:p>
    <w:p>
      <w:r>
        <w:rPr>
          <w:b/>
          <w:u w:val="single"/>
        </w:rPr>
        <w:t>794315</w:t>
      </w:r>
    </w:p>
    <w:p>
      <w:r>
        <w:t>@USER Real victims of sexual assault/harassment see how liberals are politicizing this horrendous act of betrayal. It makes me so angry. I was a victim. But not to remember details? I call BS. PTSD still effects me to this day 42 years later &amp;amp; 20+ yrs of counselling. Ask my husband.</w:t>
      </w:r>
    </w:p>
    <w:p>
      <w:r>
        <w:rPr>
          <w:b/>
          <w:u w:val="single"/>
        </w:rPr>
        <w:t>794316</w:t>
      </w:r>
    </w:p>
    <w:p>
      <w:r>
        <w:t>@USER Your husband is loosing it. He is fat and crooked and fake. Throwing paper towels!!  He has lost his grip on reality. I don’t know how you can help him. He needs lots of help.</w:t>
      </w:r>
    </w:p>
    <w:p>
      <w:r>
        <w:rPr>
          <w:b/>
          <w:u w:val="single"/>
        </w:rPr>
        <w:t>794317</w:t>
      </w:r>
    </w:p>
    <w:p>
      <w:r>
        <w:t>@USER @USER @USER @USER @USER @USER @USER @USER @USER @USER @USER shana tova my #Antifa warrior friends. 24-7-365  ::  'LIVE' Jerusalem WEBCAM --- TEMPLE MOUNT URL</w:t>
      </w:r>
    </w:p>
    <w:p>
      <w:r>
        <w:rPr>
          <w:b/>
          <w:u w:val="single"/>
        </w:rPr>
        <w:t>794318</w:t>
      </w:r>
    </w:p>
    <w:p>
      <w:r>
        <w:t>@USER All this is common sense as long as you aren't throwing bottles and M80's at civilians like all the dumbasses at antifa protests."  The whole "violence is sometimes necessary," idea that antifa and BLM and communists spread, is retarded y'all...  You're kill civilians dummies..."</w:t>
      </w:r>
    </w:p>
    <w:p>
      <w:r>
        <w:rPr>
          <w:b/>
          <w:u w:val="single"/>
        </w:rPr>
        <w:t>794319</w:t>
      </w:r>
    </w:p>
    <w:p>
      <w:r>
        <w:t>@USER He didn't just lose his talent. He battled demons &amp;amp; played on an embarrassment of a franchise. He is now in an ideal situation. I believe he is still an elite WR but I guess only time will tell.</w:t>
      </w:r>
    </w:p>
    <w:p>
      <w:r>
        <w:rPr>
          <w:b/>
          <w:u w:val="single"/>
        </w:rPr>
        <w:t>794320</w:t>
      </w:r>
    </w:p>
    <w:p>
      <w:r>
        <w:t>#wilson  You are the love of my life! #SonnyKiriakis #WillHorton #FreddieSmith #ChandlerMassey #Days I'm so happy with #Days right now. URL</w:t>
      </w:r>
    </w:p>
    <w:p>
      <w:r>
        <w:rPr>
          <w:b/>
          <w:u w:val="single"/>
        </w:rPr>
        <w:t>794321</w:t>
      </w:r>
    </w:p>
    <w:p>
      <w:r>
        <w:t>...it should not be surprising that conservatives increasingly want to take that ultimate power of life and death away from the government." URL</w:t>
      </w:r>
    </w:p>
    <w:p>
      <w:r>
        <w:rPr>
          <w:b/>
          <w:u w:val="single"/>
        </w:rPr>
        <w:t>794322</w:t>
      </w:r>
    </w:p>
    <w:p>
      <w:r>
        <w:t>******** LOESCH UNLEASHED: Dana exposes the racist core of leftist gun control #onlyatYAF, YAFTV, 8Sep2018  Gun control ... is the government telling you it doesn't trust you."  @USER @USER @USER @USER @USER  URL ********"</w:t>
      </w:r>
    </w:p>
    <w:p>
      <w:r>
        <w:rPr>
          <w:b/>
          <w:u w:val="single"/>
        </w:rPr>
        <w:t>794323</w:t>
      </w:r>
    </w:p>
    <w:p>
      <w:r>
        <w:t>@USER He is such a cutie! I love him!</w:t>
      </w:r>
    </w:p>
    <w:p>
      <w:r>
        <w:rPr>
          <w:b/>
          <w:u w:val="single"/>
        </w:rPr>
        <w:t>794324</w:t>
      </w:r>
    </w:p>
    <w:p>
      <w:r>
        <w:t>@USER Liberals ....cry and complain that all they do URL</w:t>
      </w:r>
    </w:p>
    <w:p>
      <w:r>
        <w:rPr>
          <w:b/>
          <w:u w:val="single"/>
        </w:rPr>
        <w:t>794325</w:t>
      </w:r>
    </w:p>
    <w:p>
      <w:r>
        <w:t>@USER Don’t judge us Mainers by this (clearly insane) proclamation. He’s off his pins.</w:t>
      </w:r>
    </w:p>
    <w:p>
      <w:r>
        <w:rPr>
          <w:b/>
          <w:u w:val="single"/>
        </w:rPr>
        <w:t>794326</w:t>
      </w:r>
    </w:p>
    <w:p>
      <w:r>
        <w:t>@USER In Trump world, Your name is Toby, a fine name, now SAY YOUR NAME!!"  That's what the #maga means to Trumpers!! URL</w:t>
      </w:r>
    </w:p>
    <w:p>
      <w:r>
        <w:rPr>
          <w:b/>
          <w:u w:val="single"/>
        </w:rPr>
        <w:t>794327</w:t>
      </w:r>
    </w:p>
    <w:p>
      <w:r>
        <w:t>@USER @USER If you look at his ANTIFA list....you will note many high profile names. I intend to comment on these accounts using his Twitter Account name...just to inform. .....he is aware I have reported him to Twitter...he sent an angry tweet my way.</w:t>
      </w:r>
    </w:p>
    <w:p>
      <w:r>
        <w:rPr>
          <w:b/>
          <w:u w:val="single"/>
        </w:rPr>
        <w:t>794328</w:t>
      </w:r>
    </w:p>
    <w:p>
      <w:r>
        <w:t>@USER @USER Antifa is a domestic terrorist group  URL</w:t>
      </w:r>
    </w:p>
    <w:p>
      <w:r>
        <w:rPr>
          <w:b/>
          <w:u w:val="single"/>
        </w:rPr>
        <w:t>794329</w:t>
      </w:r>
    </w:p>
    <w:p>
      <w:r>
        <w:t>@USER I'm just as surprised as you are</w:t>
      </w:r>
    </w:p>
    <w:p>
      <w:r>
        <w:rPr>
          <w:b/>
          <w:u w:val="single"/>
        </w:rPr>
        <w:t>794330</w:t>
      </w:r>
    </w:p>
    <w:p>
      <w:r>
        <w:t>@USER @USER He said both sides had good people on them. Why is it bad to say that not everyone who went there were white suprematists and not all the people there were ANTIFA? That nuance.</w:t>
      </w:r>
    </w:p>
    <w:p>
      <w:r>
        <w:rPr>
          <w:b/>
          <w:u w:val="single"/>
        </w:rPr>
        <w:t>794331</w:t>
      </w:r>
    </w:p>
    <w:p>
      <w:r>
        <w:t>@USER I don't know any GOP who think delusion.  I do know GOP who realize that LIBERALS lie about everything.</w:t>
      </w:r>
    </w:p>
    <w:p>
      <w:r>
        <w:rPr>
          <w:b/>
          <w:u w:val="single"/>
        </w:rPr>
        <w:t>794332</w:t>
      </w:r>
    </w:p>
    <w:p>
      <w:r>
        <w:t>@USER Bull</w:t>
      </w:r>
    </w:p>
    <w:p>
      <w:r>
        <w:rPr>
          <w:b/>
          <w:u w:val="single"/>
        </w:rPr>
        <w:t>794333</w:t>
      </w:r>
    </w:p>
    <w:p>
      <w:r>
        <w:t>#MuellerWitchHunt Double Standard - Paul #Manafort and #Feinstein's China Spy URL  #DeepStateCorruption #DeepState #FBICorruption#MAGA #KAG #KAG2018 #KAG2020 #KeepAmericaGreat #ManafortTrial #CASen #Kavanaugh #ConfirmKavanaugh URL TW308</w:t>
      </w:r>
    </w:p>
    <w:p>
      <w:r>
        <w:rPr>
          <w:b/>
          <w:u w:val="single"/>
        </w:rPr>
        <w:t>794334</w:t>
      </w:r>
    </w:p>
    <w:p>
      <w:r>
        <w:t>@USER He is as slimy as that hair dont!</w:t>
      </w:r>
    </w:p>
    <w:p>
      <w:r>
        <w:rPr>
          <w:b/>
          <w:u w:val="single"/>
        </w:rPr>
        <w:t>794335</w:t>
      </w:r>
    </w:p>
    <w:p>
      <w:r>
        <w:t>@USER Umm fuck yeah I would</w:t>
      </w:r>
    </w:p>
    <w:p>
      <w:r>
        <w:rPr>
          <w:b/>
          <w:u w:val="single"/>
        </w:rPr>
        <w:t>794336</w:t>
      </w:r>
    </w:p>
    <w:p>
      <w:r>
        <w:t>Ahh my ears hurt from listening in the earphones..still his voice was sexy</w:t>
      </w:r>
    </w:p>
    <w:p>
      <w:r>
        <w:rPr>
          <w:b/>
          <w:u w:val="single"/>
        </w:rPr>
        <w:t>794337</w:t>
      </w:r>
    </w:p>
    <w:p>
      <w:r>
        <w:t>@USER She is a murderer and your whole department should be ashamed of this cover up.  SHAME ON THE DALLAS PD! THERE IS NOTHING NOBLE OR RESPECTABLE ABOUT HOW YOUR DEPARTMENT IS HANDLING THIS SITUATION. YOU ARE AIDING A CRIMINAL AND SHOWING YOU DONT CARE ABOUT THE CITIZENS OF DALLAS</w:t>
      </w:r>
    </w:p>
    <w:p>
      <w:r>
        <w:rPr>
          <w:b/>
          <w:u w:val="single"/>
        </w:rPr>
        <w:t>794338</w:t>
      </w:r>
    </w:p>
    <w:p>
      <w:r>
        <w:t>@USER @USER Aren’t you late for your antifa meeting?</w:t>
      </w:r>
    </w:p>
    <w:p>
      <w:r>
        <w:rPr>
          <w:b/>
          <w:u w:val="single"/>
        </w:rPr>
        <w:t>794339</w:t>
      </w:r>
    </w:p>
    <w:p>
      <w:r>
        <w:t>🛑 Truthfeed News 🛑 👉 'Schumer and Feinstein Go HYSTERICAL and Issue Unhinged Demands to Delay Kavanaugh Vote' #MAGA￼🇺🇸#2A #Prolife URL</w:t>
      </w:r>
    </w:p>
    <w:p>
      <w:r>
        <w:rPr>
          <w:b/>
          <w:u w:val="single"/>
        </w:rPr>
        <w:t>794340</w:t>
      </w:r>
    </w:p>
    <w:p>
      <w:r>
        <w:t>@USER I'm so sorry for his mother's loss.  I can't imagine the grief she is going through.</w:t>
      </w:r>
    </w:p>
    <w:p>
      <w:r>
        <w:rPr>
          <w:b/>
          <w:u w:val="single"/>
        </w:rPr>
        <w:t>794341</w:t>
      </w:r>
    </w:p>
    <w:p>
      <w:r>
        <w:t>7 hospital personnel shot dead in Wisconsin with 20-gauge Winchester pump-action shotgun. The NRA blames gun control laws.</w:t>
      </w:r>
    </w:p>
    <w:p>
      <w:r>
        <w:rPr>
          <w:b/>
          <w:u w:val="single"/>
        </w:rPr>
        <w:t>794342</w:t>
      </w:r>
    </w:p>
    <w:p>
      <w:r>
        <w:t>@USER @USER Antifa is hatred incarnate</w:t>
      </w:r>
    </w:p>
    <w:p>
      <w:r>
        <w:rPr>
          <w:b/>
          <w:u w:val="single"/>
        </w:rPr>
        <w:t>794343</w:t>
      </w:r>
    </w:p>
    <w:p>
      <w:r>
        <w:t>@USER Because she is</w:t>
      </w:r>
    </w:p>
    <w:p>
      <w:r>
        <w:rPr>
          <w:b/>
          <w:u w:val="single"/>
        </w:rPr>
        <w:t>794344</w:t>
      </w:r>
    </w:p>
    <w:p>
      <w:r>
        <w:t>@USER Looks like gun control 🤷‍♂️</w:t>
      </w:r>
    </w:p>
    <w:p>
      <w:r>
        <w:rPr>
          <w:b/>
          <w:u w:val="single"/>
        </w:rPr>
        <w:t>794345</w:t>
      </w:r>
    </w:p>
    <w:p>
      <w:r>
        <w:t>@USER Actually should read as liberal MP leaves liberals for another liberal party""</w:t>
      </w:r>
    </w:p>
    <w:p>
      <w:r>
        <w:rPr>
          <w:b/>
          <w:u w:val="single"/>
        </w:rPr>
        <w:t>794346</w:t>
      </w:r>
    </w:p>
    <w:p>
      <w:r>
        <w:t>@USER Can we send this piece of 💩 to the tower? Wouldn’t it be nice if we could do as Great Britain once did. I say build the wall and tower at the same time just in time for the Hillary Clinton NONpresidential suite! Hahahahaha</w:t>
      </w:r>
    </w:p>
    <w:p>
      <w:r>
        <w:rPr>
          <w:b/>
          <w:u w:val="single"/>
        </w:rPr>
        <w:t>794347</w:t>
      </w:r>
    </w:p>
    <w:p>
      <w:r>
        <w:t>@USER MAYBE... HMM... I DONT KNOW.... FIX THE MUSIC KIT AGRESSIVE MVP SOUND THAT PLAYS AT FULL VOLUME EVEN IF ITS OFF IN SETTINGS (IM TYPING IN CAPS BECAUSE I JUST WENT DEAF AFTER A WHOLE TEAM USED THAT KIT)</w:t>
      </w:r>
    </w:p>
    <w:p>
      <w:r>
        <w:rPr>
          <w:b/>
          <w:u w:val="single"/>
        </w:rPr>
        <w:t>794348</w:t>
      </w:r>
    </w:p>
    <w:p>
      <w:r>
        <w:t>@USER I’m sorry you think @USER is telling you the truth on his Twitter feed.  He’s not.  He is an employee of the @USER and gets paid to lie.  It’s his job.</w:t>
      </w:r>
    </w:p>
    <w:p>
      <w:r>
        <w:rPr>
          <w:b/>
          <w:u w:val="single"/>
        </w:rPr>
        <w:t>794349</w:t>
      </w:r>
    </w:p>
    <w:p>
      <w:r>
        <w:t>@USER Anyone supporting nike or kap is antiAmerican URL</w:t>
      </w:r>
    </w:p>
    <w:p>
      <w:r>
        <w:rPr>
          <w:b/>
          <w:u w:val="single"/>
        </w:rPr>
        <w:t>794350</w:t>
      </w:r>
    </w:p>
    <w:p>
      <w:r>
        <w:t>@USER @USER YOU PROBABLY NEED MORE GUN CONTROL   AND MORE GOVERNMENT AND MORE TAXES.   LESS IS MORE.</w:t>
      </w:r>
    </w:p>
    <w:p>
      <w:r>
        <w:rPr>
          <w:b/>
          <w:u w:val="single"/>
        </w:rPr>
        <w:t>794351</w:t>
      </w:r>
    </w:p>
    <w:p>
      <w:r>
        <w:t>@USER @USER @USER @USER I think the easiest way to label them would be that they are conservatives who are ok with the LBGQT community and pro rights.  Somehow that's supposed to make them liberal.</w:t>
      </w:r>
    </w:p>
    <w:p>
      <w:r>
        <w:rPr>
          <w:b/>
          <w:u w:val="single"/>
        </w:rPr>
        <w:t>794352</w:t>
      </w:r>
    </w:p>
    <w:p>
      <w:r>
        <w:t>@USER CREEPY!</w:t>
      </w:r>
    </w:p>
    <w:p>
      <w:r>
        <w:rPr>
          <w:b/>
          <w:u w:val="single"/>
        </w:rPr>
        <w:t>794353</w:t>
      </w:r>
    </w:p>
    <w:p>
      <w:r>
        <w:t>4). How much is American tax payers contributing to Trump's corporation by his golfing every weekend at his course-the one who wasn't going to golf!! 5). Why is the NRA stopping any gun control which will cost how many student lives this year? This is the sad reality of congress!</w:t>
      </w:r>
    </w:p>
    <w:p>
      <w:r>
        <w:rPr>
          <w:b/>
          <w:u w:val="single"/>
        </w:rPr>
        <w:t>794354</w:t>
      </w:r>
    </w:p>
    <w:p>
      <w:r>
        <w:t>@USER Goodell should resign. That would be social justice.</w:t>
      </w:r>
    </w:p>
    <w:p>
      <w:r>
        <w:rPr>
          <w:b/>
          <w:u w:val="single"/>
        </w:rPr>
        <w:t>794355</w:t>
      </w:r>
    </w:p>
    <w:p>
      <w:r>
        <w:t>@USER Easiest math class EVER!! 0 character + 0 morals + 0 ethics divided by 0 truth = 0 (Hillary)!!!</w:t>
      </w:r>
    </w:p>
    <w:p>
      <w:r>
        <w:rPr>
          <w:b/>
          <w:u w:val="single"/>
        </w:rPr>
        <w:t>794356</w:t>
      </w:r>
    </w:p>
    <w:p>
      <w:r>
        <w:t>@USER @USER Yes, thats why you need to bring in gun control. Even better.   You shoot yourself in the foot real well. Im going to harass a school shooting survivor" ass ."</w:t>
      </w:r>
    </w:p>
    <w:p>
      <w:r>
        <w:rPr>
          <w:b/>
          <w:u w:val="single"/>
        </w:rPr>
        <w:t>794357</w:t>
      </w:r>
    </w:p>
    <w:p>
      <w:r>
        <w:t>@USER It’s a shame you are so damned unattractive...</w:t>
      </w:r>
    </w:p>
    <w:p>
      <w:r>
        <w:rPr>
          <w:b/>
          <w:u w:val="single"/>
        </w:rPr>
        <w:t>794358</w:t>
      </w:r>
    </w:p>
    <w:p>
      <w:r>
        <w:t>@USER He can put #Kaepernick on his squad anytime. #JustDoIt</w:t>
      </w:r>
    </w:p>
    <w:p>
      <w:r>
        <w:rPr>
          <w:b/>
          <w:u w:val="single"/>
        </w:rPr>
        <w:t>794359</w:t>
      </w:r>
    </w:p>
    <w:p>
      <w:r>
        <w:t>@USER @USER @USER So?what's wrong with white guys?..I'm a PROUD Caucasian &amp;amp;Colombian American woman and I happen to like ALL these WHITE men that represent me..especiallySen.Kennedy...We are soooo done with identity politics from liberals.</w:t>
      </w:r>
    </w:p>
    <w:p>
      <w:r>
        <w:rPr>
          <w:b/>
          <w:u w:val="single"/>
        </w:rPr>
        <w:t>794360</w:t>
      </w:r>
    </w:p>
    <w:p>
      <w:r>
        <w:t>@USER is unstoppable! This QB can’t be this good can he? Have to feel for @USER He needs to transfer. Can’t help but have a funny feeling he is going to save Bama at some point this year. Never know. @USER @USER</w:t>
      </w:r>
    </w:p>
    <w:p>
      <w:r>
        <w:rPr>
          <w:b/>
          <w:u w:val="single"/>
        </w:rPr>
        <w:t>794361</w:t>
      </w:r>
    </w:p>
    <w:p>
      <w:r>
        <w:t>@USER @USER @USER @USER @USER @USER @USER @USER Already many common sense laws on the books. Common sense also calls for holding people accountable when they fail miserably like they did at Parkland. Left always wants to blame gun owners just to push for more gun control rather than being honest about it.</w:t>
      </w:r>
    </w:p>
    <w:p>
      <w:r>
        <w:rPr>
          <w:b/>
          <w:u w:val="single"/>
        </w:rPr>
        <w:t>794362</w:t>
      </w:r>
    </w:p>
    <w:p>
      <w:r>
        <w:t>@USER He needs to fade into the sunset quickly. His music sucks and no one cares about his political views. Unfortunately he’s too ignorant to realize. Only concert I went to where a political diatribe completely. ruined it completely.</w:t>
      </w:r>
    </w:p>
    <w:p>
      <w:r>
        <w:rPr>
          <w:b/>
          <w:u w:val="single"/>
        </w:rPr>
        <w:t>794363</w:t>
      </w:r>
    </w:p>
    <w:p>
      <w:r>
        <w:t>@USER @USER @USER @USER How about trump sending out memes while he is president of him bashing Hilary with a folding chair</w:t>
      </w:r>
    </w:p>
    <w:p>
      <w:r>
        <w:rPr>
          <w:b/>
          <w:u w:val="single"/>
        </w:rPr>
        <w:t>794364</w:t>
      </w:r>
    </w:p>
    <w:p>
      <w:r>
        <w:t>4. Omg so many of you are funny...how can I choose? I have to mention  @USER . She is one of the newest peeps I've had the pleasure to speak to on Twitter lately. Her tweets constantly make me laugh and makes my day better.</w:t>
      </w:r>
    </w:p>
    <w:p>
      <w:r>
        <w:rPr>
          <w:b/>
          <w:u w:val="single"/>
        </w:rPr>
        <w:t>794365</w:t>
      </w:r>
    </w:p>
    <w:p>
      <w:r>
        <w:t>1. I largely regret looking to one more conservative" and "more right leaning (perhaps even relatively speaking for America)" on topics relating to transgender in relation to modern incarnations of conservatives on YouTube (these people are referred to as "anti-SJWs") and the"</w:t>
      </w:r>
    </w:p>
    <w:p>
      <w:r>
        <w:rPr>
          <w:b/>
          <w:u w:val="single"/>
        </w:rPr>
        <w:t>794366</w:t>
      </w:r>
    </w:p>
    <w:p>
      <w:r>
        <w:t>@USER this avi!!! Who you think you are.</w:t>
      </w:r>
    </w:p>
    <w:p>
      <w:r>
        <w:rPr>
          <w:b/>
          <w:u w:val="single"/>
        </w:rPr>
        <w:t>794367</w:t>
      </w:r>
    </w:p>
    <w:p>
      <w:r>
        <w:t>@USER @USER Because I knew it would flush out the one Dutch antifa" on Twitter. I was feeling lonely."</w:t>
      </w:r>
    </w:p>
    <w:p>
      <w:r>
        <w:rPr>
          <w:b/>
          <w:u w:val="single"/>
        </w:rPr>
        <w:t>794368</w:t>
      </w:r>
    </w:p>
    <w:p>
      <w:r>
        <w:t>@USER @USER It's not safe anyway because he is a liar! You can NEVER get to the bottom  of a liar!</w:t>
      </w:r>
    </w:p>
    <w:p>
      <w:r>
        <w:rPr>
          <w:b/>
          <w:u w:val="single"/>
        </w:rPr>
        <w:t>794369</w:t>
      </w:r>
    </w:p>
    <w:p>
      <w:r>
        <w:t>@USER @USER @USER is correct. Watch. Initial bump from SJWs but over the next few months will suffer significantly. Conservatives are patient.</w:t>
      </w:r>
    </w:p>
    <w:p>
      <w:r>
        <w:rPr>
          <w:b/>
          <w:u w:val="single"/>
        </w:rPr>
        <w:t>794370</w:t>
      </w:r>
    </w:p>
    <w:p>
      <w:r>
        <w:t>@USER Notice how much he keeps looking around? He is looking for a little girl to touch. He is a disgrace to our country. #MAGA</w:t>
      </w:r>
    </w:p>
    <w:p>
      <w:r>
        <w:rPr>
          <w:b/>
          <w:u w:val="single"/>
        </w:rPr>
        <w:t>794371</w:t>
      </w:r>
    </w:p>
    <w:p>
      <w:r>
        <w:t>@USER @USER @USER @USER @USER @USER @USER @USER @USER @USER @USER Senseless 😢 Gun Control Now! Vote Blue and end this American nightmare.</w:t>
      </w:r>
    </w:p>
    <w:p>
      <w:r>
        <w:rPr>
          <w:b/>
          <w:u w:val="single"/>
        </w:rPr>
        <w:t>794372</w:t>
      </w:r>
    </w:p>
    <w:p>
      <w:r>
        <w:t>@USER yessir</w:t>
      </w:r>
    </w:p>
    <w:p>
      <w:r>
        <w:rPr>
          <w:b/>
          <w:u w:val="single"/>
        </w:rPr>
        <w:t>794373</w:t>
      </w:r>
    </w:p>
    <w:p>
      <w:r>
        <w:t>@USER She is 😭😭😭</w:t>
      </w:r>
    </w:p>
    <w:p>
      <w:r>
        <w:rPr>
          <w:b/>
          <w:u w:val="single"/>
        </w:rPr>
        <w:t>794374</w:t>
      </w:r>
    </w:p>
    <w:p>
      <w:r>
        <w:t>@USER Hahahaha. How many fake cases of hate have liberals made up sense the election? Really sad liberals will lie about anything to get what they want. But cant really expect much from people who need safe spaces and attack people who dont agree with them</w:t>
      </w:r>
    </w:p>
    <w:p>
      <w:r>
        <w:rPr>
          <w:b/>
          <w:u w:val="single"/>
        </w:rPr>
        <w:t>794375</w:t>
      </w:r>
    </w:p>
    <w:p>
      <w:r>
        <w:t>According to a student that spoke under condition of anonymity, the furniture in Johnson Hall has been replaced by even shittier couches." #seuday"</w:t>
      </w:r>
    </w:p>
    <w:p>
      <w:r>
        <w:rPr>
          <w:b/>
          <w:u w:val="single"/>
        </w:rPr>
        <w:t>794376</w:t>
      </w:r>
    </w:p>
    <w:p>
      <w:r>
        <w:t>@USER Colin cowherd is a clown just when you think he's going to make a point he just spews out garbage there is no way you look at both goff and trubisky and say goff has the higher ceiling. Maybe the higher floor but only bc he is in yr 2 of Mcvays offense</w:t>
      </w:r>
    </w:p>
    <w:p>
      <w:r>
        <w:rPr>
          <w:b/>
          <w:u w:val="single"/>
        </w:rPr>
        <w:t>794377</w:t>
      </w:r>
    </w:p>
    <w:p>
      <w:r>
        <w:t>@USER @USER @USER @USER @USER @USER If antifa weren't using violence they wouldn't have a hope of doing this.  Jokes &amp;lt; Violence</w:t>
      </w:r>
    </w:p>
    <w:p>
      <w:r>
        <w:rPr>
          <w:b/>
          <w:u w:val="single"/>
        </w:rPr>
        <w:t>794378</w:t>
      </w:r>
    </w:p>
    <w:p>
      <w:r>
        <w:t>Hey @USER great to see your tax cuts and wider fiscal policies doing so well!  #Winning #MAGA URL</w:t>
      </w:r>
    </w:p>
    <w:p>
      <w:r>
        <w:rPr>
          <w:b/>
          <w:u w:val="single"/>
        </w:rPr>
        <w:t>794379</w:t>
      </w:r>
    </w:p>
    <w:p>
      <w:r>
        <w:t>@USER Beto or whomever move and support immigrantsilegals into your home</w:t>
      </w:r>
    </w:p>
    <w:p>
      <w:r>
        <w:rPr>
          <w:b/>
          <w:u w:val="single"/>
        </w:rPr>
        <w:t>794380</w:t>
      </w:r>
    </w:p>
    <w:p>
      <w:r>
        <w:t>@USER Wow.  Lying comes so easily to you liberals.  Scary.</w:t>
      </w:r>
    </w:p>
    <w:p>
      <w:r>
        <w:rPr>
          <w:b/>
          <w:u w:val="single"/>
        </w:rPr>
        <w:t>794381</w:t>
      </w:r>
    </w:p>
    <w:p>
      <w:r>
        <w:t>@USER @USER Rotten character or what we call in Spanish mal character</w:t>
      </w:r>
    </w:p>
    <w:p>
      <w:r>
        <w:rPr>
          <w:b/>
          <w:u w:val="single"/>
        </w:rPr>
        <w:t>794382</w:t>
      </w:r>
    </w:p>
    <w:p>
      <w:r>
        <w:t>4 weeks until we go back to this awesome place. Some awful behaviour from adults staring at her skin but she is a wee fighter.  11 months clear now and her confidence back.  💙 URL</w:t>
      </w:r>
    </w:p>
    <w:p>
      <w:r>
        <w:rPr>
          <w:b/>
          <w:u w:val="single"/>
        </w:rPr>
        <w:t>794383</w:t>
      </w:r>
    </w:p>
    <w:p>
      <w:r>
        <w:t>@USER @USER I realize there are violent Trump supporters too but pale on comparison to the left. Does Antifa ring a bell?</w:t>
      </w:r>
    </w:p>
    <w:p>
      <w:r>
        <w:rPr>
          <w:b/>
          <w:u w:val="single"/>
        </w:rPr>
        <w:t>794384</w:t>
      </w:r>
    </w:p>
    <w:p>
      <w:r>
        <w:t>Affirmative. We understand the situation. #WWG1WGA #MAGA URL</w:t>
      </w:r>
    </w:p>
    <w:p>
      <w:r>
        <w:rPr>
          <w:b/>
          <w:u w:val="single"/>
        </w:rPr>
        <w:t>794385</w:t>
      </w:r>
    </w:p>
    <w:p>
      <w:r>
        <w:t>@USER @USER Commissar says you have his blessing.</w:t>
      </w:r>
    </w:p>
    <w:p>
      <w:r>
        <w:rPr>
          <w:b/>
          <w:u w:val="single"/>
        </w:rPr>
        <w:t>794386</w:t>
      </w:r>
    </w:p>
    <w:p>
      <w:r>
        <w:t>@USER Why are you acknowledging her existence. Time to block her and give us all a break. She is a nobody". She use to be a funny comedian who gave away her power to hate and lost almost everything."</w:t>
      </w:r>
    </w:p>
    <w:p>
      <w:r>
        <w:rPr>
          <w:b/>
          <w:u w:val="single"/>
        </w:rPr>
        <w:t>794387</w:t>
      </w:r>
    </w:p>
    <w:p>
      <w:r>
        <w:t>@USER When @USER mentioned years of economic pain", was he referring to @USER + @USER imposed austerity?  @USER  @USER  @USER   @USER URL</w:t>
      </w:r>
    </w:p>
    <w:p>
      <w:r>
        <w:rPr>
          <w:b/>
          <w:u w:val="single"/>
        </w:rPr>
        <w:t>794388</w:t>
      </w:r>
    </w:p>
    <w:p>
      <w:r>
        <w:t>@USER weather</w:t>
      </w:r>
    </w:p>
    <w:p>
      <w:r>
        <w:rPr>
          <w:b/>
          <w:u w:val="single"/>
        </w:rPr>
        <w:t>794389</w:t>
      </w:r>
    </w:p>
    <w:p>
      <w:r>
        <w:t>@USER @USER @USER @USER Yep FBI and CIA were operating like the KGB.....to conservatives......much like Robert KGB Mueller is doing now</w:t>
      </w:r>
    </w:p>
    <w:p>
      <w:r>
        <w:rPr>
          <w:b/>
          <w:u w:val="single"/>
        </w:rPr>
        <w:t>794390</w:t>
      </w:r>
    </w:p>
    <w:p>
      <w:r>
        <w:t>@USER @USER Both sides are ANTIFA...KKK...  Gotta stop</w:t>
      </w:r>
    </w:p>
    <w:p>
      <w:r>
        <w:rPr>
          <w:b/>
          <w:u w:val="single"/>
        </w:rPr>
        <w:t>794391</w:t>
      </w:r>
    </w:p>
    <w:p>
      <w:r>
        <w:t>@USER Fuck Alan I’m sorry</w:t>
      </w:r>
    </w:p>
    <w:p>
      <w:r>
        <w:rPr>
          <w:b/>
          <w:u w:val="single"/>
        </w:rPr>
        <w:t>794392</w:t>
      </w:r>
    </w:p>
    <w:p>
      <w:r>
        <w:t>@USER Her own party doesn’t want that</w:t>
      </w:r>
    </w:p>
    <w:p>
      <w:r>
        <w:rPr>
          <w:b/>
          <w:u w:val="single"/>
        </w:rPr>
        <w:t>794393</w:t>
      </w:r>
    </w:p>
    <w:p>
      <w:r>
        <w:t>@USER What you are suggesting is thoughts &amp;amp; prayers wouldn't have given you this picture that science &amp;amp; technological advances did? #Science</w:t>
      </w:r>
    </w:p>
    <w:p>
      <w:r>
        <w:rPr>
          <w:b/>
          <w:u w:val="single"/>
        </w:rPr>
        <w:t>794394</w:t>
      </w:r>
    </w:p>
    <w:p>
      <w:r>
        <w:t>@USER GOD DAMN IT... YOU ARE SO RIGHT. THERE'S NO GOING WRONG WITH THIS STUFF.</w:t>
      </w:r>
    </w:p>
    <w:p>
      <w:r>
        <w:rPr>
          <w:b/>
          <w:u w:val="single"/>
        </w:rPr>
        <w:t>794395</w:t>
      </w:r>
    </w:p>
    <w:p>
      <w:r>
        <w:t>@USER @USER @USER Poor Tiffany.  The best of the Trumps she is for sure.</w:t>
      </w:r>
    </w:p>
    <w:p>
      <w:r>
        <w:rPr>
          <w:b/>
          <w:u w:val="single"/>
        </w:rPr>
        <w:t>794396</w:t>
      </w:r>
    </w:p>
    <w:p>
      <w:r>
        <w:t>@USER @USER @USER Lookin good!! He is a pretty awesome guy!</w:t>
      </w:r>
    </w:p>
    <w:p>
      <w:r>
        <w:rPr>
          <w:b/>
          <w:u w:val="single"/>
        </w:rPr>
        <w:t>794397</w:t>
      </w:r>
    </w:p>
    <w:p>
      <w:r>
        <w:t>@USER @USER @USER So you’re saying all people who were opposed to the Democrats and Antifa in Charlotte were Nazis? Is that your claim?</w:t>
      </w:r>
    </w:p>
    <w:p>
      <w:r>
        <w:rPr>
          <w:b/>
          <w:u w:val="single"/>
        </w:rPr>
        <w:t>794398</w:t>
      </w:r>
    </w:p>
    <w:p>
      <w:r>
        <w:t>@USER @USER @USER @USER @USER @USER @USER @USER @USER Don't know what you mean by independent media" but I read MSM and they tell me that antifa are, in fact, the violent leftists who are causing all the problems at protests. What I see is right-wing media painting all Liberal protestors as the same as antifa."</w:t>
      </w:r>
    </w:p>
    <w:p>
      <w:r>
        <w:rPr>
          <w:b/>
          <w:u w:val="single"/>
        </w:rPr>
        <w:t>794399</w:t>
      </w:r>
    </w:p>
    <w:p>
      <w:r>
        <w:t>@USER @USER @USER bullshit. I live in NH. My daughter goes to school in Cali. She is considered a non-resident. THis is clearly a move to fraud the citizens of NH</w:t>
      </w:r>
    </w:p>
    <w:p>
      <w:r>
        <w:rPr>
          <w:b/>
          <w:u w:val="single"/>
        </w:rPr>
        <w:t>794400</w:t>
      </w:r>
    </w:p>
    <w:p>
      <w:r>
        <w:t>@USER @USER Ooh very handsome Archie that looks beautiful were you are at is it your new gaff behind you 😘😘😘</w:t>
      </w:r>
    </w:p>
    <w:p>
      <w:r>
        <w:rPr>
          <w:b/>
          <w:u w:val="single"/>
        </w:rPr>
        <w:t>794401</w:t>
      </w:r>
    </w:p>
    <w:p>
      <w:r>
        <w:t>@USER He is growing fast 😭</w:t>
      </w:r>
    </w:p>
    <w:p>
      <w:r>
        <w:rPr>
          <w:b/>
          <w:u w:val="single"/>
        </w:rPr>
        <w:t>794402</w:t>
      </w:r>
    </w:p>
    <w:p>
      <w:r>
        <w:t>@USER You’re Yesterday’s #FakeNews trying to make a comeback at the desperation and obstruction of Do Nothing #Liberals &amp;amp; #DemocRats. Who cares what happened when you were a Minor in high school. You’re not the victim here. Just another MeToo sexual misconduct Baiter and Switcher.</w:t>
      </w:r>
    </w:p>
    <w:p>
      <w:r>
        <w:rPr>
          <w:b/>
          <w:u w:val="single"/>
        </w:rPr>
        <w:t>794403</w:t>
      </w:r>
    </w:p>
    <w:p>
      <w:r>
        <w:t>@USER But she has no concrete facts. But to Dems a lie is good enough.</w:t>
      </w:r>
    </w:p>
    <w:p>
      <w:r>
        <w:rPr>
          <w:b/>
          <w:u w:val="single"/>
        </w:rPr>
        <w:t>794404</w:t>
      </w:r>
    </w:p>
    <w:p>
      <w:r>
        <w:t>@USER @USER @USER =a good speaker  @USER good listener #MAGA 🇺🇸</w:t>
      </w:r>
    </w:p>
    <w:p>
      <w:r>
        <w:rPr>
          <w:b/>
          <w:u w:val="single"/>
        </w:rPr>
        <w:t>794405</w:t>
      </w:r>
    </w:p>
    <w:p>
      <w:r>
        <w:t>3)  Conservatives think it because the NeoCon infiltration that successfully corrupted, and nearly destroyed, conservatism has been brainwashing them for decades to accept anything with the free trade" label as good - and anything with "protectionist" attached to it as bad."</w:t>
      </w:r>
    </w:p>
    <w:p>
      <w:r>
        <w:rPr>
          <w:b/>
          <w:u w:val="single"/>
        </w:rPr>
        <w:t>794406</w:t>
      </w:r>
    </w:p>
    <w:p>
      <w:r>
        <w:t>@USER You are my sunshine my only sunshine 💓🎶</w:t>
      </w:r>
    </w:p>
    <w:p>
      <w:r>
        <w:rPr>
          <w:b/>
          <w:u w:val="single"/>
        </w:rPr>
        <w:t>794407</w:t>
      </w:r>
    </w:p>
    <w:p>
      <w:r>
        <w:t>@USER @USER Do you know why this shameless muslim socialist is still so arrogant and believes in himself thst he thinks he is such a good politician? I’ll tell you why. So many “Stupid American Voters” per Gruber that are so gullible!</w:t>
      </w:r>
    </w:p>
    <w:p>
      <w:r>
        <w:rPr>
          <w:b/>
          <w:u w:val="single"/>
        </w:rPr>
        <w:t>794408</w:t>
      </w:r>
    </w:p>
    <w:p>
      <w:r>
        <w:t>@USER #cnn will go down in flames with the rest of the liberals.  They are far too clueless to change.</w:t>
      </w:r>
    </w:p>
    <w:p>
      <w:r>
        <w:rPr>
          <w:b/>
          <w:u w:val="single"/>
        </w:rPr>
        <w:t>794409</w:t>
      </w:r>
    </w:p>
    <w:p>
      <w:r>
        <w:t>@USER @USER Did you reply to him with Haleigh for AFP? I think he is blocking for that.</w:t>
      </w:r>
    </w:p>
    <w:p>
      <w:r>
        <w:rPr>
          <w:b/>
          <w:u w:val="single"/>
        </w:rPr>
        <w:t>794410</w:t>
      </w:r>
    </w:p>
    <w:p>
      <w:r>
        <w:t>@USER He is so lame outside the cage. Killer in the cage</w:t>
      </w:r>
    </w:p>
    <w:p>
      <w:r>
        <w:rPr>
          <w:b/>
          <w:u w:val="single"/>
        </w:rPr>
        <w:t>794411</w:t>
      </w:r>
    </w:p>
    <w:p>
      <w:r>
        <w:t>@USER @USER @USER @USER @USER That isn’t a bill about LGBT sex workers it’s a bill on sex workers in general.Harris has a very good record as attested by LGBT orgs.I mean if we are playing that game you could argue that Bernie votes on gun control has impacted the lives of black people in Chicago negatively.</w:t>
      </w:r>
    </w:p>
    <w:p>
      <w:r>
        <w:rPr>
          <w:b/>
          <w:u w:val="single"/>
        </w:rPr>
        <w:t>794412</w:t>
      </w:r>
    </w:p>
    <w:p>
      <w:r>
        <w:t>@USER Why you ignore my best friend she all deserve your fucking follow she love you with all your heart she waiting for 8 years 🙏🏻🙏🏻🙏🏻🙏🏻 @USER</w:t>
      </w:r>
    </w:p>
    <w:p>
      <w:r>
        <w:rPr>
          <w:b/>
          <w:u w:val="single"/>
        </w:rPr>
        <w:t>794413</w:t>
      </w:r>
    </w:p>
    <w:p>
      <w:r>
        <w:t>@USER @USER @USER And how 500 pound females do you know hm.</w:t>
      </w:r>
    </w:p>
    <w:p>
      <w:r>
        <w:rPr>
          <w:b/>
          <w:u w:val="single"/>
        </w:rPr>
        <w:t>794414</w:t>
      </w:r>
    </w:p>
    <w:p>
      <w:r>
        <w:t>@USER @USER @USER @USER There are no timely responses in rap beef LMAOOOOOO Nas took THREE MONTHS to respond to Jay and he bodied him. Em always takes a month or more. Where did y'all get this timely response shit?</w:t>
      </w:r>
    </w:p>
    <w:p>
      <w:r>
        <w:rPr>
          <w:b/>
          <w:u w:val="single"/>
        </w:rPr>
        <w:t>794415</w:t>
      </w:r>
    </w:p>
    <w:p>
      <w:r>
        <w:t>@USER @USER @USER what the fuck</w:t>
      </w:r>
    </w:p>
    <w:p>
      <w:r>
        <w:rPr>
          <w:b/>
          <w:u w:val="single"/>
        </w:rPr>
        <w:t>794416</w:t>
      </w:r>
    </w:p>
    <w:p>
      <w:r>
        <w:t>@USER Just like the old days. If she floats she's a witch and must be burned or hanged. If she sinks and drowns she is innocent.</w:t>
      </w:r>
    </w:p>
    <w:p>
      <w:r>
        <w:rPr>
          <w:b/>
          <w:u w:val="single"/>
        </w:rPr>
        <w:t>794417</w:t>
      </w:r>
    </w:p>
    <w:p>
      <w:r>
        <w:t>@USER @USER Lets fix this for you. He is not accused. People heard him. So how about “Eric Trump made anit-Semetic remarks”</w:t>
      </w:r>
    </w:p>
    <w:p>
      <w:r>
        <w:rPr>
          <w:b/>
          <w:u w:val="single"/>
        </w:rPr>
        <w:t>794418</w:t>
      </w:r>
    </w:p>
    <w:p>
      <w:r>
        <w:t>@USER Henny... Why do you outside. Where u and ya pussy ass sister at. We just wanna talk</w:t>
      </w:r>
    </w:p>
    <w:p>
      <w:r>
        <w:rPr>
          <w:b/>
          <w:u w:val="single"/>
        </w:rPr>
        <w:t>794419</w:t>
      </w:r>
    </w:p>
    <w:p>
      <w:r>
        <w:t>@USER @USER WTF @USER &amp;amp; @USER seriously... what manner of bigoted platforms are you running that label an exhortation for children, black or other, to Stay In School"?  #JackDorseyIsAbigot  #MAGA #KAG"</w:t>
      </w:r>
    </w:p>
    <w:p>
      <w:r>
        <w:rPr>
          <w:b/>
          <w:u w:val="single"/>
        </w:rPr>
        <w:t>794420</w:t>
      </w:r>
    </w:p>
    <w:p>
      <w:r>
        <w:t>@USER @USER @USER @USER @USER @USER TRUE JUSTICE IS COMING SOON! URL MAGA OUR JUSTICE.</w:t>
      </w:r>
    </w:p>
    <w:p>
      <w:r>
        <w:rPr>
          <w:b/>
          <w:u w:val="single"/>
        </w:rPr>
        <w:t>794421</w:t>
      </w:r>
    </w:p>
    <w:p>
      <w:r>
        <w:t>@USER Companies that hire illegals that commit crimes sb required to cover legal fees or be fined for malfeasance for hiring them in the first place. We will never solve this problem until strict laws are passed.</w:t>
      </w:r>
    </w:p>
    <w:p>
      <w:r>
        <w:rPr>
          <w:b/>
          <w:u w:val="single"/>
        </w:rPr>
        <w:t>794422</w:t>
      </w:r>
    </w:p>
    <w:p>
      <w:r>
        <w:t>@USER A10 Every moment is a my best moment as she is my world #CartersBodysuitSweepstakes URL</w:t>
      </w:r>
    </w:p>
    <w:p>
      <w:r>
        <w:rPr>
          <w:b/>
          <w:u w:val="single"/>
        </w:rPr>
        <w:t>794423</w:t>
      </w:r>
    </w:p>
    <w:p>
      <w:r>
        <w:t>Actually I avoid purple because everyone loves it and I’m addicted to pissing people off. I also detest the color purple. URL</w:t>
      </w:r>
    </w:p>
    <w:p>
      <w:r>
        <w:rPr>
          <w:b/>
          <w:u w:val="single"/>
        </w:rPr>
        <w:t>794424</w:t>
      </w:r>
    </w:p>
    <w:p>
      <w:r>
        <w:t>@USER The real gun control issue. URL</w:t>
      </w:r>
    </w:p>
    <w:p>
      <w:r>
        <w:rPr>
          <w:b/>
          <w:u w:val="single"/>
        </w:rPr>
        <w:t>794425</w:t>
      </w:r>
    </w:p>
    <w:p>
      <w:r>
        <w:t>...Or conservatives trying to get Bill Clinton... you get the idea. URL</w:t>
      </w:r>
    </w:p>
    <w:p>
      <w:r>
        <w:rPr>
          <w:b/>
          <w:u w:val="single"/>
        </w:rPr>
        <w:t>794426</w:t>
      </w:r>
    </w:p>
    <w:p>
      <w:r>
        <w:t>@USER Why doesn’t he leave the country if he is so unhappy with America</w:t>
      </w:r>
    </w:p>
    <w:p>
      <w:r>
        <w:rPr>
          <w:b/>
          <w:u w:val="single"/>
        </w:rPr>
        <w:t>794427</w:t>
      </w:r>
    </w:p>
    <w:p>
      <w:r>
        <w:t>.@USER won this round. Yucker ALWAYS interrupts his guests and it didn’t work this time. He is so rude. #MichaelAvenatti URL</w:t>
      </w:r>
    </w:p>
    <w:p>
      <w:r>
        <w:rPr>
          <w:b/>
          <w:u w:val="single"/>
        </w:rPr>
        <w:t>794428</w:t>
      </w:r>
    </w:p>
    <w:p>
      <w:r>
        <w:t>@USER Oh she does. Just a chunk missing. Some bone may be showing.  I'll be alright, Kogasa. Just... help me get back to our home."  That much is true. She isn't like her normal self. And she is much more aggressive. She's just gonna kneel on Kogasa for support, though."</w:t>
      </w:r>
    </w:p>
    <w:p>
      <w:r>
        <w:rPr>
          <w:b/>
          <w:u w:val="single"/>
        </w:rPr>
        <w:t>794429</w:t>
      </w:r>
    </w:p>
    <w:p>
      <w:r>
        <w:t>@USER @USER @USER Just fabric not a flag. And she is ok! I love patriotism.</w:t>
      </w:r>
    </w:p>
    <w:p>
      <w:r>
        <w:rPr>
          <w:b/>
          <w:u w:val="single"/>
        </w:rPr>
        <w:t>794430</w:t>
      </w:r>
    </w:p>
    <w:p>
      <w:r>
        <w:t>@USER ATTENTION!! @USER is publishing a list for ANTIFA of names of Trump supporters. Some are high profile; MANY are everyday Trump supporters. He has been reported to Twitter, but they have still NOT suspended his account. Check out his account...Lists"."</w:t>
      </w:r>
    </w:p>
    <w:p>
      <w:r>
        <w:rPr>
          <w:b/>
          <w:u w:val="single"/>
        </w:rPr>
        <w:t>794431</w:t>
      </w:r>
    </w:p>
    <w:p>
      <w:r>
        <w:t>@USER I like how her boobs have the same mass as her belly XD</w:t>
      </w:r>
    </w:p>
    <w:p>
      <w:r>
        <w:rPr>
          <w:b/>
          <w:u w:val="single"/>
        </w:rPr>
        <w:t>794432</w:t>
      </w:r>
    </w:p>
    <w:p>
      <w:r>
        <w:t>@USER @USER Obviously they do not care who they ruin due to their attacks on conservatives.... the left is out of control and blind as a 🦇!!!!!</w:t>
      </w:r>
    </w:p>
    <w:p>
      <w:r>
        <w:rPr>
          <w:b/>
          <w:u w:val="single"/>
        </w:rPr>
        <w:t>794433</w:t>
      </w:r>
    </w:p>
    <w:p>
      <w:r>
        <w:t>@USER @USER Brandon Straka, your Nov walk away" protest march will be dangerous. The left always turns to violence, profanity, masked rioters since they will do anything for a Soros $ gift card. They know nothing but violence as this is all they are capable of understanding."</w:t>
      </w:r>
    </w:p>
    <w:p>
      <w:r>
        <w:rPr>
          <w:b/>
          <w:u w:val="single"/>
        </w:rPr>
        <w:t>794434</w:t>
      </w:r>
    </w:p>
    <w:p>
      <w:r>
        <w:t>*waits for a buncha braindead rednecks to burn the Levi's that they're wearing and get hauled off to the ER en masse* URL</w:t>
      </w:r>
    </w:p>
    <w:p>
      <w:r>
        <w:rPr>
          <w:b/>
          <w:u w:val="single"/>
        </w:rPr>
        <w:t>794435</w:t>
      </w:r>
    </w:p>
    <w:p>
      <w:r>
        <w:t>@USER @USER how the fuck is puting raven with derrick and dan and dr. will saying she's a mastermind when she didn't do shit put bitch about being sick and being annoying and boring. take raven out and put tyler in. he is playing a great game even the  great player who won said he's good</w:t>
      </w:r>
    </w:p>
    <w:p>
      <w:r>
        <w:rPr>
          <w:b/>
          <w:u w:val="single"/>
        </w:rPr>
        <w:t>794436</w:t>
      </w:r>
    </w:p>
    <w:p>
      <w:r>
        <w:t>@USER @USER Kirk Douglas you are not.</w:t>
      </w:r>
    </w:p>
    <w:p>
      <w:r>
        <w:rPr>
          <w:b/>
          <w:u w:val="single"/>
        </w:rPr>
        <w:t>794437</w:t>
      </w:r>
    </w:p>
    <w:p>
      <w:r>
        <w:t>.@USER does not possess the wisdom to pass judgment on a honest man like Judge Kavanaugh. She has flawed and suspect judgment as manifested in her ill-advised years long affair with the likes of Mayor Willie Brown. She launched her career on her back. She is trashy. URL</w:t>
      </w:r>
    </w:p>
    <w:p>
      <w:r>
        <w:rPr>
          <w:b/>
          <w:u w:val="single"/>
        </w:rPr>
        <w:t>794438</w:t>
      </w:r>
    </w:p>
    <w:p>
      <w:r>
        <w:t>@USER You are an inspiration and fierce! #healthyliving</w:t>
      </w:r>
    </w:p>
    <w:p>
      <w:r>
        <w:rPr>
          <w:b/>
          <w:u w:val="single"/>
        </w:rPr>
        <w:t>794439</w:t>
      </w:r>
    </w:p>
    <w:p>
      <w:r>
        <w:t>@USER @USER @USER @USER @USER @USER @USER @USER I think you mean @USER Alan!</w:t>
      </w:r>
    </w:p>
    <w:p>
      <w:r>
        <w:rPr>
          <w:b/>
          <w:u w:val="single"/>
        </w:rPr>
        <w:t>794440</w:t>
      </w:r>
    </w:p>
    <w:p>
      <w:r>
        <w:t>@USER @USER Access to Healthcare Improved Infrastructure Green Jobs Less Pollution and poison in waterways Civil Rights Gun Control Birth Control  Sounds like a pretty great plan to ME!</w:t>
      </w:r>
    </w:p>
    <w:p>
      <w:r>
        <w:rPr>
          <w:b/>
          <w:u w:val="single"/>
        </w:rPr>
        <w:t>794441</w:t>
      </w:r>
    </w:p>
    <w:p>
      <w:r>
        <w:t>@USER @USER Good grief.</w:t>
      </w:r>
    </w:p>
    <w:p>
      <w:r>
        <w:rPr>
          <w:b/>
          <w:u w:val="single"/>
        </w:rPr>
        <w:t>794442</w:t>
      </w:r>
    </w:p>
    <w:p>
      <w:r>
        <w:t>.@USER Confirm Kavanaugh! #KavanaughForSCOTUS #2A #NRA @USER No new gun control! #2A!  #DefendTheSecond #NRA Vote for #SHAREACT #NOCOMPROMISE Protect our GOD given rights #RememberYourOath #NRAun control! #2A!  #DefendTheSecond #NRA</w:t>
      </w:r>
    </w:p>
    <w:p>
      <w:r>
        <w:rPr>
          <w:b/>
          <w:u w:val="single"/>
        </w:rPr>
        <w:t>794443</w:t>
      </w:r>
    </w:p>
    <w:p>
      <w:r>
        <w:t>@USER @USER Idk what to think about her...but with her eyes like they r...she is naturally bugging out all the time...which is untrustworthy</w:t>
      </w:r>
    </w:p>
    <w:p>
      <w:r>
        <w:rPr>
          <w:b/>
          <w:u w:val="single"/>
        </w:rPr>
        <w:t>794444</w:t>
      </w:r>
    </w:p>
    <w:p>
      <w:r>
        <w:t>@USER @USER She is NOT a mental health clinician of any kind much less a licensed psychologist. #fakepsychologist</w:t>
      </w:r>
    </w:p>
    <w:p>
      <w:r>
        <w:rPr>
          <w:b/>
          <w:u w:val="single"/>
        </w:rPr>
        <w:t>794445</w:t>
      </w:r>
    </w:p>
    <w:p>
      <w:r>
        <w:t>@USER @USER She has received death threats and has teenage daughters. She is protecting her family</w:t>
      </w:r>
    </w:p>
    <w:p>
      <w:r>
        <w:rPr>
          <w:b/>
          <w:u w:val="single"/>
        </w:rPr>
        <w:t>794446</w:t>
      </w:r>
    </w:p>
    <w:p>
      <w:r>
        <w:t>@USER Yaaass thanks❤️</w:t>
      </w:r>
    </w:p>
    <w:p>
      <w:r>
        <w:rPr>
          <w:b/>
          <w:u w:val="single"/>
        </w:rPr>
        <w:t>794447</w:t>
      </w:r>
    </w:p>
    <w:p>
      <w:r>
        <w:t>@USER @USER Well he is really really smart and nothing Woodward wrote in is book is true. Good Lord this is the shit. We see it and hear it everyday all day. Did we really need a Op-ed or a book?</w:t>
      </w:r>
    </w:p>
    <w:p>
      <w:r>
        <w:rPr>
          <w:b/>
          <w:u w:val="single"/>
        </w:rPr>
        <w:t>794448</w:t>
      </w:r>
    </w:p>
    <w:p>
      <w:r>
        <w:t>@USER Gun control kills 3 more people.</w:t>
      </w:r>
    </w:p>
    <w:p>
      <w:r>
        <w:rPr>
          <w:b/>
          <w:u w:val="single"/>
        </w:rPr>
        <w:t>794449</w:t>
      </w:r>
    </w:p>
    <w:p>
      <w:r>
        <w:t>Take Take Take #WalkAway from the #idiot party! #MAGA URL</w:t>
      </w:r>
    </w:p>
    <w:p>
      <w:r>
        <w:rPr>
          <w:b/>
          <w:u w:val="single"/>
        </w:rPr>
        <w:t>794450</w:t>
      </w:r>
    </w:p>
    <w:p>
      <w:r>
        <w:t>@USER monster hunter</w:t>
      </w:r>
    </w:p>
    <w:p>
      <w:r>
        <w:rPr>
          <w:b/>
          <w:u w:val="single"/>
        </w:rPr>
        <w:t>794451</w:t>
      </w:r>
    </w:p>
    <w:p>
      <w:r>
        <w:t>@USER Keep Your Pelosi Money !!!!!!! #RedNationRising  #MAGA  #WalkAway</w:t>
      </w:r>
    </w:p>
    <w:p>
      <w:r>
        <w:rPr>
          <w:b/>
          <w:u w:val="single"/>
        </w:rPr>
        <w:t>794452</w:t>
      </w:r>
    </w:p>
    <w:p>
      <w:r>
        <w:t>(I'm late but neverthelesssss) @USER HAPPY BIRTHDAY CEL! HOPE U HAD A GREAT DAY AND CONTINUE BEING THE PERSON YOU ARE! all the love ♡♡♡</w:t>
      </w:r>
    </w:p>
    <w:p>
      <w:r>
        <w:rPr>
          <w:b/>
          <w:u w:val="single"/>
        </w:rPr>
        <w:t>794453</w:t>
      </w:r>
    </w:p>
    <w:p>
      <w:r>
        <w:t>@USER @USER @USER @USER Where’s Antifa for Alex Jones??? No where to be found.</w:t>
      </w:r>
    </w:p>
    <w:p>
      <w:r>
        <w:rPr>
          <w:b/>
          <w:u w:val="single"/>
        </w:rPr>
        <w:t>794454</w:t>
      </w:r>
    </w:p>
    <w:p>
      <w:r>
        <w:t>@USER @USER @USER I’m not ‘from antifa’ I will just be happy when Sam dies</w:t>
      </w:r>
    </w:p>
    <w:p>
      <w:r>
        <w:rPr>
          <w:b/>
          <w:u w:val="single"/>
        </w:rPr>
        <w:t>794455</w:t>
      </w:r>
    </w:p>
    <w:p>
      <w:r>
        <w:t>@USER And you’ll spend your final days in hell sinking</w:t>
      </w:r>
    </w:p>
    <w:p>
      <w:r>
        <w:rPr>
          <w:b/>
          <w:u w:val="single"/>
        </w:rPr>
        <w:t>794456</w:t>
      </w:r>
    </w:p>
    <w:p>
      <w:r>
        <w:t>@USER @USER is so stupid it makes her sooooooo HOT</w:t>
      </w:r>
    </w:p>
    <w:p>
      <w:r>
        <w:rPr>
          <w:b/>
          <w:u w:val="single"/>
        </w:rPr>
        <w:t>794457</w:t>
      </w:r>
    </w:p>
    <w:p>
      <w:r>
        <w:t>@USER @USER When tRUmp posts shit like this you know that he is distracting from something else that is going on. #Distractification</w:t>
      </w:r>
    </w:p>
    <w:p>
      <w:r>
        <w:rPr>
          <w:b/>
          <w:u w:val="single"/>
        </w:rPr>
        <w:t>794458</w:t>
      </w:r>
    </w:p>
    <w:p>
      <w:r>
        <w:t>@USER Are @USER and @USER all over this?   Gun control Utopia Chicago needs them right about now.   #JustDoIt #UsOpen #Serena #MAGA URL</w:t>
      </w:r>
    </w:p>
    <w:p>
      <w:r>
        <w:rPr>
          <w:b/>
          <w:u w:val="single"/>
        </w:rPr>
        <w:t>794459</w:t>
      </w:r>
    </w:p>
    <w:p>
      <w:r>
        <w:t>@USER @USER We need a wild wild web for conservatives.</w:t>
      </w:r>
    </w:p>
    <w:p>
      <w:r>
        <w:rPr>
          <w:b/>
          <w:u w:val="single"/>
        </w:rPr>
        <w:t>794460</w:t>
      </w:r>
    </w:p>
    <w:p>
      <w:r>
        <w:t>@USER Could this be another trol post designed to get antifa to get themselves in trouble?</w:t>
      </w:r>
    </w:p>
    <w:p>
      <w:r>
        <w:rPr>
          <w:b/>
          <w:u w:val="single"/>
        </w:rPr>
        <w:t>794461</w:t>
      </w:r>
    </w:p>
    <w:p>
      <w:r>
        <w:t>@USER Nonono no. No. People who fat-shame do not give the slightest shit about someone's health"  You do not know about anyone's health just by looking at how big they are. You are not their doctor. I know many super healthy fat people and horrifically unhealthy skinny people."</w:t>
      </w:r>
    </w:p>
    <w:p>
      <w:r>
        <w:rPr>
          <w:b/>
          <w:u w:val="single"/>
        </w:rPr>
        <w:t>794462</w:t>
      </w:r>
    </w:p>
    <w:p>
      <w:r>
        <w:t>@USER @USER I can't help it if I like having air clean enough to breathe and I don't like the 1%ers doing everything they can to keep the rest of us poor. Remember when Nestlé's former CEA claimed WE don't have a right" to water?  I ****ing hate clueless conservatives."</w:t>
      </w:r>
    </w:p>
    <w:p>
      <w:r>
        <w:rPr>
          <w:b/>
          <w:u w:val="single"/>
        </w:rPr>
        <w:t>794463</w:t>
      </w:r>
    </w:p>
    <w:p>
      <w:r>
        <w:t>@USER He is bluffing. He shouldn’t have brought it up.  Now Trump need to insist or say it’s proof he is lying. Trump wins either way.</w:t>
      </w:r>
    </w:p>
    <w:p>
      <w:r>
        <w:rPr>
          <w:b/>
          <w:u w:val="single"/>
        </w:rPr>
        <w:t>794464</w:t>
      </w:r>
    </w:p>
    <w:p>
      <w:r>
        <w:t>@USER #maga is just an empty slogan/promise that rallies the sheep towards a hollow shepherd</w:t>
      </w:r>
    </w:p>
    <w:p>
      <w:r>
        <w:rPr>
          <w:b/>
          <w:u w:val="single"/>
        </w:rPr>
        <w:t>794465</w:t>
      </w:r>
    </w:p>
    <w:p>
      <w:r>
        <w:t>@USER I'm surprised he didn't shoot his students just prove gun control is important. I'm glad I don't send kids to college. What a waste of money turning them into pumpkin heads.</w:t>
      </w:r>
    </w:p>
    <w:p>
      <w:r>
        <w:rPr>
          <w:b/>
          <w:u w:val="single"/>
        </w:rPr>
        <w:t>794466</w:t>
      </w:r>
    </w:p>
    <w:p>
      <w:r>
        <w:t>@USER you are the best player in world right now is just matter of time before the world realizes who you are.</w:t>
      </w:r>
    </w:p>
    <w:p>
      <w:r>
        <w:rPr>
          <w:b/>
          <w:u w:val="single"/>
        </w:rPr>
        <w:t>794467</w:t>
      </w:r>
    </w:p>
    <w:p>
      <w:r>
        <w:t>@USER @USER The ol' Guilty because we liberals say so..." ploy."</w:t>
      </w:r>
    </w:p>
    <w:p>
      <w:r>
        <w:rPr>
          <w:b/>
          <w:u w:val="single"/>
        </w:rPr>
        <w:t>794468</w:t>
      </w:r>
    </w:p>
    <w:p>
      <w:r>
        <w:t>@USER @USER @USER Now u r making political issue. She died this is it. Many peoples r dying daily because of them. Why She is So Special ? Encashing her death for sympathy of Corrupt what r u doing Waseem Bhai ?</w:t>
      </w:r>
    </w:p>
    <w:p>
      <w:r>
        <w:rPr>
          <w:b/>
          <w:u w:val="single"/>
        </w:rPr>
        <w:t>794469</w:t>
      </w:r>
    </w:p>
    <w:p>
      <w:r>
        <w:t>@USER Thanks. So the large corporates are going to have to take it on the nose"?  Reason for asking is that they:  1/  Employ a few people in UK, who might not want to see their emplyers leave, and 2/  Represent part of many peoples pensions  @USER</w:t>
      </w:r>
    </w:p>
    <w:p>
      <w:r>
        <w:rPr>
          <w:b/>
          <w:u w:val="single"/>
        </w:rPr>
        <w:t>794470</w:t>
      </w:r>
    </w:p>
    <w:p>
      <w:r>
        <w:t>@USER As she should be.</w:t>
      </w:r>
    </w:p>
    <w:p>
      <w:r>
        <w:rPr>
          <w:b/>
          <w:u w:val="single"/>
        </w:rPr>
        <w:t>794471</w:t>
      </w:r>
    </w:p>
    <w:p>
      <w:r>
        <w:t>Courageous!  👍👏👏  Now she'd better get out of there before she's charged with a hate crime.   #MAGA #BuildTheWall #LockThemAllUp  #FixIt URL</w:t>
      </w:r>
    </w:p>
    <w:p>
      <w:r>
        <w:rPr>
          <w:b/>
          <w:u w:val="single"/>
        </w:rPr>
        <w:t>794472</w:t>
      </w:r>
    </w:p>
    <w:p>
      <w:r>
        <w:t>@USER @USER @USER Just goes to show you can be deluded and misled on several and subsequent occasions! I’d ask Dr Lee for an urgent appointment on the grounds of the fact you keep getting these delusions! 🤔😡🇪🇺</w:t>
      </w:r>
    </w:p>
    <w:p>
      <w:r>
        <w:rPr>
          <w:b/>
          <w:u w:val="single"/>
        </w:rPr>
        <w:t>794473</w:t>
      </w:r>
    </w:p>
    <w:p>
      <w:r>
        <w:t>@USER @USER @USER @USER So inspiring to see so many people playing!</w:t>
      </w:r>
    </w:p>
    <w:p>
      <w:r>
        <w:rPr>
          <w:b/>
          <w:u w:val="single"/>
        </w:rPr>
        <w:t>794474</w:t>
      </w:r>
    </w:p>
    <w:p>
      <w:r>
        <w:t>@USER This is all you need to know about Liberals! He represents his party well!</w:t>
      </w:r>
    </w:p>
    <w:p>
      <w:r>
        <w:rPr>
          <w:b/>
          <w:u w:val="single"/>
        </w:rPr>
        <w:t>794475</w:t>
      </w:r>
    </w:p>
    <w:p>
      <w:r>
        <w:t>Sean Penn: #MeToo Movement Seeks to ‘Divide Men and Women’ URL &amp;lt;— Gotta say… I stand w/ Jeff Spicoli on this one. URL  #MAGA #WWG1WGA #ConfirmKavanaugh</w:t>
      </w:r>
    </w:p>
    <w:p>
      <w:r>
        <w:rPr>
          <w:b/>
          <w:u w:val="single"/>
        </w:rPr>
        <w:t>794476</w:t>
      </w:r>
    </w:p>
    <w:p>
      <w:r>
        <w:t>@USER @USER @USER @USER @USER @USER @USER @USER @USER @USER @USER @USER @USER @USER @USER @USER @USER @USER @USER @USER @USER @USER @USER @USER @USER @USER @USER @USER @USER @USER @USER @USER @USER @USER @USER @USER @USER @USER @USER @USER @USER @USER @USER @USER @USER @USER @USER @USER @USER @USER AMEN !!! We're Ready !!!  🙏💞💞💞🙏</w:t>
      </w:r>
    </w:p>
    <w:p>
      <w:r>
        <w:rPr>
          <w:b/>
          <w:u w:val="single"/>
        </w:rPr>
        <w:t>794477</w:t>
      </w:r>
    </w:p>
    <w:p>
      <w:r>
        <w:t>More like #Putin every day. #MAGA URL</w:t>
      </w:r>
    </w:p>
    <w:p>
      <w:r>
        <w:rPr>
          <w:b/>
          <w:u w:val="single"/>
        </w:rPr>
        <w:t>794478</w:t>
      </w:r>
    </w:p>
    <w:p>
      <w:r>
        <w:t>Anyone have any guesses as to what @USER @USER &amp;amp; @USER will lie about this week?? A) The world is ending Friday B) Give me all your money &amp;amp; I'll triple it by tomorrow C) @USER knows everything - just listen to her D) #MAGA</w:t>
      </w:r>
    </w:p>
    <w:p>
      <w:r>
        <w:rPr>
          <w:b/>
          <w:u w:val="single"/>
        </w:rPr>
        <w:t>794479</w:t>
      </w:r>
    </w:p>
    <w:p>
      <w:r>
        <w:t>@USER @USER @USER @USER @USER @USER @USER @USER @USER @USER Keep up the good work protect free speech and call out war criminals    #nhs #bbc #bbcqt #newsnight #bbcpl #channel4 #Brexit #May #Corbyn #Labour #Conservatives #marr #hignfy #UKLabour #SkyNews #bbcLive #PoliticsLive</w:t>
      </w:r>
    </w:p>
    <w:p>
      <w:r>
        <w:rPr>
          <w:b/>
          <w:u w:val="single"/>
        </w:rPr>
        <w:t>794480</w:t>
      </w:r>
    </w:p>
    <w:p>
      <w:r>
        <w:t>@USER Why should any sexuality be an issue for kids this age? Liberals are ridiculous</w:t>
      </w:r>
    </w:p>
    <w:p>
      <w:r>
        <w:rPr>
          <w:b/>
          <w:u w:val="single"/>
        </w:rPr>
        <w:t>794481</w:t>
      </w:r>
    </w:p>
    <w:p>
      <w:r>
        <w:t>@USER Gun control works. It just does.</w:t>
      </w:r>
    </w:p>
    <w:p>
      <w:r>
        <w:rPr>
          <w:b/>
          <w:u w:val="single"/>
        </w:rPr>
        <w:t>794482</w:t>
      </w:r>
    </w:p>
    <w:p>
      <w:r>
        <w:t>@USER @USER I believe that Melania Trump is an abused woman maybe not physically but definitely mentally by an abuser husband and she is afraid to speak out against her abuser.</w:t>
      </w:r>
    </w:p>
    <w:p>
      <w:r>
        <w:rPr>
          <w:b/>
          <w:u w:val="single"/>
        </w:rPr>
        <w:t>794483</w:t>
      </w:r>
    </w:p>
    <w:p>
      <w:r>
        <w:t>@USER @USER I couldn't agree more. And the unions attacking her are politicizing it far more than she is by turning it into a press release. I wrote about this last year. URL</w:t>
      </w:r>
    </w:p>
    <w:p>
      <w:r>
        <w:rPr>
          <w:b/>
          <w:u w:val="single"/>
        </w:rPr>
        <w:t>794484</w:t>
      </w:r>
    </w:p>
    <w:p>
      <w:r>
        <w:t>@USER @USER I still feel like we missed on him.   We may never know.   He is also a senior DP next year which doesn't help.   Oh USL team where are you...</w:t>
      </w:r>
    </w:p>
    <w:p>
      <w:r>
        <w:rPr>
          <w:b/>
          <w:u w:val="single"/>
        </w:rPr>
        <w:t>794485</w:t>
      </w:r>
    </w:p>
    <w:p>
      <w:r>
        <w:t>@USER @USER @USER Wonderful to talk with your mother before the speech today about my friend Amir...you are blessed with a strong family 💙</w:t>
      </w:r>
    </w:p>
    <w:p>
      <w:r>
        <w:rPr>
          <w:b/>
          <w:u w:val="single"/>
        </w:rPr>
        <w:t>794486</w:t>
      </w:r>
    </w:p>
    <w:p>
      <w:r>
        <w:t>@USER Her house in CA 👀👋👋👋👋</w:t>
      </w:r>
    </w:p>
    <w:p>
      <w:r>
        <w:rPr>
          <w:b/>
          <w:u w:val="single"/>
        </w:rPr>
        <w:t>794487</w:t>
      </w:r>
    </w:p>
    <w:p>
      <w:r>
        <w:t>.@USER is demanding we all do better this time around with Kavanaugh: Survivors are always asking ‘am I safe?’ she wrote. Right now, conservatives, you are telling them ‘NO.’" URL #LarryNassar"</w:t>
      </w:r>
    </w:p>
    <w:p>
      <w:r>
        <w:rPr>
          <w:b/>
          <w:u w:val="single"/>
        </w:rPr>
        <w:t>794488</w:t>
      </w:r>
    </w:p>
    <w:p>
      <w:r>
        <w:t>@USER Fuck yeah you are!!!!</w:t>
      </w:r>
    </w:p>
    <w:p>
      <w:r>
        <w:rPr>
          <w:b/>
          <w:u w:val="single"/>
        </w:rPr>
        <w:t>794489</w:t>
      </w:r>
    </w:p>
    <w:p>
      <w:r>
        <w:t>@USER @USER she became a alcoholic cealrly became a fatty has had like a year to loose the weight she is the only starlet in Hollywood that doesnt look good with a lilextra weight gonna go for a walk now and one of tays GPS stalking sheldmaidens might have orders to mac miller #TommyValhalla</w:t>
      </w:r>
    </w:p>
    <w:p>
      <w:r>
        <w:rPr>
          <w:b/>
          <w:u w:val="single"/>
        </w:rPr>
        <w:t>794490</w:t>
      </w:r>
    </w:p>
    <w:p>
      <w:r>
        <w:t>@USER @USER @USER @USER @USER Sadly given the hypocritical and unethical behaviour of Liberals/Democrats these days I view any claims or allegations made by them with a huge degree of scepticism.</w:t>
      </w:r>
    </w:p>
    <w:p>
      <w:r>
        <w:rPr>
          <w:b/>
          <w:u w:val="single"/>
        </w:rPr>
        <w:t>794491</w:t>
      </w:r>
    </w:p>
    <w:p>
      <w:r>
        <w:t>@USER I hate a man who thinks his irrelevant opinion matters" ass bitch URL</w:t>
      </w:r>
    </w:p>
    <w:p>
      <w:r>
        <w:rPr>
          <w:b/>
          <w:u w:val="single"/>
        </w:rPr>
        <w:t>794492</w:t>
      </w:r>
    </w:p>
    <w:p>
      <w:r>
        <w:t>@USER WHAT THE FUCK</w:t>
      </w:r>
    </w:p>
    <w:p>
      <w:r>
        <w:rPr>
          <w:b/>
          <w:u w:val="single"/>
        </w:rPr>
        <w:t>794493</w:t>
      </w:r>
    </w:p>
    <w:p>
      <w:r>
        <w:t>@USER I hope Kyungsoo will work again  with Nam Ji-hyun in the future she is so Good I really liked the chemistry between them  @USER  #EXO  This drama deserve this</w:t>
      </w:r>
    </w:p>
    <w:p>
      <w:r>
        <w:rPr>
          <w:b/>
          <w:u w:val="single"/>
        </w:rPr>
        <w:t>794494</w:t>
      </w:r>
    </w:p>
    <w:p>
      <w:r>
        <w:t>@USER no. he just needs to play his old position (10) and now he even tracks back which is a good thing.   he is deffo not finished</w:t>
      </w:r>
    </w:p>
    <w:p>
      <w:r>
        <w:rPr>
          <w:b/>
          <w:u w:val="single"/>
        </w:rPr>
        <w:t>794495</w:t>
      </w:r>
    </w:p>
    <w:p>
      <w:r>
        <w:t>🛑 BizPac Review News 🛑   👉 The priceless moment Rachel Maddow invokes Bill Clinton to ask Hillary if Kavanaugh will get due process   URL   #MAGA 🇺🇸 ￼￼#2A #Prolife</w:t>
      </w:r>
    </w:p>
    <w:p>
      <w:r>
        <w:rPr>
          <w:b/>
          <w:u w:val="single"/>
        </w:rPr>
        <w:t>794496</w:t>
      </w:r>
    </w:p>
    <w:p>
      <w:r>
        <w:t>@USER Michael Avanetti (msp?) said something similar today. He is two more great tweets away from a follow.</w:t>
      </w:r>
    </w:p>
    <w:p>
      <w:r>
        <w:rPr>
          <w:b/>
          <w:u w:val="single"/>
        </w:rPr>
        <w:t>794497</w:t>
      </w:r>
    </w:p>
    <w:p>
      <w:r>
        <w:t>@USER MAGA hats ?</w:t>
      </w:r>
    </w:p>
    <w:p>
      <w:r>
        <w:rPr>
          <w:b/>
          <w:u w:val="single"/>
        </w:rPr>
        <w:t>794498</w:t>
      </w:r>
    </w:p>
    <w:p>
      <w:r>
        <w:t>@USER Looks Like The Jokes On Liberals Again.  #FortTrump #Poland #BoomingEconomy URL</w:t>
      </w:r>
    </w:p>
    <w:p>
      <w:r>
        <w:rPr>
          <w:b/>
          <w:u w:val="single"/>
        </w:rPr>
        <w:t>794499</w:t>
      </w:r>
    </w:p>
    <w:p>
      <w:r>
        <w:t>@USER The next Call of Duty game should also take the opportunity to tackle the gun control issue. 🙄</w:t>
      </w:r>
    </w:p>
    <w:p>
      <w:r>
        <w:rPr>
          <w:b/>
          <w:u w:val="single"/>
        </w:rPr>
        <w:t>794500</w:t>
      </w:r>
    </w:p>
    <w:p>
      <w:r>
        <w:t>@USER @USER @USER @USER What you are witnessing are the conservatives not being the silent majority anymore...we are speaking out against haters like you and lies you are spreading...the fascists and communists are you.</w:t>
      </w:r>
    </w:p>
    <w:p>
      <w:r>
        <w:rPr>
          <w:b/>
          <w:u w:val="single"/>
        </w:rPr>
        <w:t>794501</w:t>
      </w:r>
    </w:p>
    <w:p>
      <w:r>
        <w:t>@USER @USER Bitch please. You commie dems are the ones riding hell bent for leather to destroy democracy and the Republic.</w:t>
      </w:r>
    </w:p>
    <w:p>
      <w:r>
        <w:rPr>
          <w:b/>
          <w:u w:val="single"/>
        </w:rPr>
        <w:t>794502</w:t>
      </w:r>
    </w:p>
    <w:p>
      <w:r>
        <w:t>@USER @USER is gross</w:t>
      </w:r>
    </w:p>
    <w:p>
      <w:r>
        <w:rPr>
          <w:b/>
          <w:u w:val="single"/>
        </w:rPr>
        <w:t>794503</w:t>
      </w:r>
    </w:p>
    <w:p>
      <w:r>
        <w:t>@USER You are right. We need to choose. Trudeau is a punk. Trump isn't worried about him. We as a country need to decide if we want individual liberty more than an overbearing centralized government telling us how to live and wasting all out money on bureaucracy. Like Obamacare.</w:t>
      </w:r>
    </w:p>
    <w:p>
      <w:r>
        <w:rPr>
          <w:b/>
          <w:u w:val="single"/>
        </w:rPr>
        <w:t>794504</w:t>
      </w:r>
    </w:p>
    <w:p>
      <w:r>
        <w:t>@USER And Donald Trump will never be president</w:t>
      </w:r>
    </w:p>
    <w:p>
      <w:r>
        <w:rPr>
          <w:b/>
          <w:u w:val="single"/>
        </w:rPr>
        <w:t>794505</w:t>
      </w:r>
    </w:p>
    <w:p>
      <w:r>
        <w:t>#Tories #Labour #GE2017 #Conservatives Conservatives URL 🌟: There are over 3 million more people in work with the security of a regular pay packet since 2010.  See how it's changed in your area ➡️ URL URL</w:t>
      </w:r>
    </w:p>
    <w:p>
      <w:r>
        <w:rPr>
          <w:b/>
          <w:u w:val="single"/>
        </w:rPr>
        <w:t>794506</w:t>
      </w:r>
    </w:p>
    <w:p>
      <w:r>
        <w:t>@USER We all know #Liberals' poll is completely a BS.</w:t>
      </w:r>
    </w:p>
    <w:p>
      <w:r>
        <w:rPr>
          <w:b/>
          <w:u w:val="single"/>
        </w:rPr>
        <w:t>794507</w:t>
      </w:r>
    </w:p>
    <w:p>
      <w:r>
        <w:t>@USER wow love the spray 💀</w:t>
      </w:r>
    </w:p>
    <w:p>
      <w:r>
        <w:rPr>
          <w:b/>
          <w:u w:val="single"/>
        </w:rPr>
        <w:t>794508</w:t>
      </w:r>
    </w:p>
    <w:p>
      <w:r>
        <w:t>@USER @USER Lol I don't remember shit about that day 😁</w:t>
      </w:r>
    </w:p>
    <w:p>
      <w:r>
        <w:rPr>
          <w:b/>
          <w:u w:val="single"/>
        </w:rPr>
        <w:t>794509</w:t>
      </w:r>
    </w:p>
    <w:p>
      <w:r>
        <w:t>@USER And I’m assuming the people waiting to see him and who gave it to him are just as deficient</w:t>
      </w:r>
    </w:p>
    <w:p>
      <w:r>
        <w:rPr>
          <w:b/>
          <w:u w:val="single"/>
        </w:rPr>
        <w:t>794510</w:t>
      </w:r>
    </w:p>
    <w:p>
      <w:r>
        <w:t>@USER She is a property owner.  You and your son could be - well - *[insert feared group name here]*!  #paranoia #atomisation</w:t>
      </w:r>
    </w:p>
    <w:p>
      <w:r>
        <w:rPr>
          <w:b/>
          <w:u w:val="single"/>
        </w:rPr>
        <w:t>794511</w:t>
      </w:r>
    </w:p>
    <w:p>
      <w:r>
        <w:t>@USER @USER @USER They need to only ever see the sky from the safety of a HMP exercise yard</w:t>
      </w:r>
    </w:p>
    <w:p>
      <w:r>
        <w:rPr>
          <w:b/>
          <w:u w:val="single"/>
        </w:rPr>
        <w:t>794512</w:t>
      </w:r>
    </w:p>
    <w:p>
      <w:r>
        <w:t>@USER you are not welcome</w:t>
      </w:r>
    </w:p>
    <w:p>
      <w:r>
        <w:rPr>
          <w:b/>
          <w:u w:val="single"/>
        </w:rPr>
        <w:t>794513</w:t>
      </w:r>
    </w:p>
    <w:p>
      <w:r>
        <w:t>@USER done! URL</w:t>
      </w:r>
    </w:p>
    <w:p>
      <w:r>
        <w:rPr>
          <w:b/>
          <w:u w:val="single"/>
        </w:rPr>
        <w:t>794514</w:t>
      </w:r>
    </w:p>
    <w:p>
      <w:r>
        <w:t>@USER @USER @USER @USER @USER I don't know about Soros, but I do know that some on the right" do use the actions of a few (Antifa) to play identity politics and claim all on the "left" are violent - and that's not helpful for anyone, is it?"</w:t>
      </w:r>
    </w:p>
    <w:p>
      <w:r>
        <w:rPr>
          <w:b/>
          <w:u w:val="single"/>
        </w:rPr>
        <w:t>794515</w:t>
      </w:r>
    </w:p>
    <w:p>
      <w:r>
        <w:t>@USER @USER @USER @USER @USER @USER @USER @USER @USER @USER @USER @USER @USER @USER @USER @USER @USER @USER @USER @USER @USER @USER @USER @USER @USER @USER @USER @USER @USER @USER @USER @USER @USER @USER @USER @USER @USER @USER @USER @USER @USER @USER @USER @USER @USER @USER @USER @USER @USER @USER There isn’t one that I know of.  URL</w:t>
      </w:r>
    </w:p>
    <w:p>
      <w:r>
        <w:rPr>
          <w:b/>
          <w:u w:val="single"/>
        </w:rPr>
        <w:t>794516</w:t>
      </w:r>
    </w:p>
    <w:p>
      <w:r>
        <w:t>@USER Devil worshippers unite!</w:t>
      </w:r>
    </w:p>
    <w:p>
      <w:r>
        <w:rPr>
          <w:b/>
          <w:u w:val="single"/>
        </w:rPr>
        <w:t>794517</w:t>
      </w:r>
    </w:p>
    <w:p>
      <w:r>
        <w:t>@USER @USER MAGA PATRIOTS WE NEED YOU!</w:t>
      </w:r>
    </w:p>
    <w:p>
      <w:r>
        <w:rPr>
          <w:b/>
          <w:u w:val="single"/>
        </w:rPr>
        <w:t>794518</w:t>
      </w:r>
    </w:p>
    <w:p>
      <w:r>
        <w:t>@USER @USER @USER @USER Pittsburgh sucks kek</w:t>
      </w:r>
    </w:p>
    <w:p>
      <w:r>
        <w:rPr>
          <w:b/>
          <w:u w:val="single"/>
        </w:rPr>
        <w:t>794519</w:t>
      </w:r>
    </w:p>
    <w:p>
      <w:r>
        <w:t>@USER Biden successfully plagiarized to get ahead in his political career. He is the poster boy of the Dregs of society". VOTE dems out in November."</w:t>
      </w:r>
    </w:p>
    <w:p>
      <w:r>
        <w:rPr>
          <w:b/>
          <w:u w:val="single"/>
        </w:rPr>
        <w:t>794520</w:t>
      </w:r>
    </w:p>
    <w:p>
      <w:r>
        <w:t>@USER Unless he is a contortionist. 😂😂😂</w:t>
      </w:r>
    </w:p>
    <w:p>
      <w:r>
        <w:rPr>
          <w:b/>
          <w:u w:val="single"/>
        </w:rPr>
        <w:t>794521</w:t>
      </w:r>
    </w:p>
    <w:p>
      <w:r>
        <w:t>@USER @USER John Kerry is a swamp rat nothing more nothing less CNN we all know is the clown news network</w:t>
      </w:r>
    </w:p>
    <w:p>
      <w:r>
        <w:rPr>
          <w:b/>
          <w:u w:val="single"/>
        </w:rPr>
        <w:t>794522</w:t>
      </w:r>
    </w:p>
    <w:p>
      <w:r>
        <w:t>@USER Hope all them sandwich’s have cheese to go with their wine 🐷#MAGA</w:t>
      </w:r>
    </w:p>
    <w:p>
      <w:r>
        <w:rPr>
          <w:b/>
          <w:u w:val="single"/>
        </w:rPr>
        <w:t>794523</w:t>
      </w:r>
    </w:p>
    <w:p>
      <w:r>
        <w:t>@USER The Republican Senate already know who he is that is why they won’t release those documents</w:t>
      </w:r>
    </w:p>
    <w:p>
      <w:r>
        <w:rPr>
          <w:b/>
          <w:u w:val="single"/>
        </w:rPr>
        <w:t>794524</w:t>
      </w:r>
    </w:p>
    <w:p>
      <w:r>
        <w:t>@USER @USER @USER So all of those people who have thus far died - including a one-year-old child just this morning - it's just all fake news in your little mind.  I think you should go down there and take a look for yourself. Talk to some of your MAGA friends about how much fun they're having.</w:t>
      </w:r>
    </w:p>
    <w:p>
      <w:r>
        <w:rPr>
          <w:b/>
          <w:u w:val="single"/>
        </w:rPr>
        <w:t>794525</w:t>
      </w:r>
    </w:p>
    <w:p>
      <w:r>
        <w:t>@USER Omg gunny!!! Thank you you are so kind!! 😍😭💕💕💕💕</w:t>
      </w:r>
    </w:p>
    <w:p>
      <w:r>
        <w:rPr>
          <w:b/>
          <w:u w:val="single"/>
        </w:rPr>
        <w:t>794526</w:t>
      </w:r>
    </w:p>
    <w:p>
      <w:r>
        <w:t>#TripleTalaq is a burnol moment for liberals and so called feminists.. Shame they never stood for the real issues related to females..</w:t>
      </w:r>
    </w:p>
    <w:p>
      <w:r>
        <w:rPr>
          <w:b/>
          <w:u w:val="single"/>
        </w:rPr>
        <w:t>794527</w:t>
      </w:r>
    </w:p>
    <w:p>
      <w:r>
        <w:t>@USER @USER @USER @USER Everyone has a life story - that is no excuse for being aggressive. If anyone is to blame it is the producer for inviting KW onto the show. She is clearly not well &amp;amp; shouldn’t have been put in a position where that could happen. Her management should not have allowed it either!</w:t>
      </w:r>
    </w:p>
    <w:p>
      <w:r>
        <w:rPr>
          <w:b/>
          <w:u w:val="single"/>
        </w:rPr>
        <w:t>794528</w:t>
      </w:r>
    </w:p>
    <w:p>
      <w:r>
        <w:t>@USER From the woman who slept her way onto the stage...</w:t>
      </w:r>
    </w:p>
    <w:p>
      <w:r>
        <w:rPr>
          <w:b/>
          <w:u w:val="single"/>
        </w:rPr>
        <w:t>794529</w:t>
      </w:r>
    </w:p>
    <w:p>
      <w:r>
        <w:t>@USER Go Pack Go!  #MaunaLoa  🏈😠 #CrunchToADifferentBeat #NFL #NCAA</w:t>
      </w:r>
    </w:p>
    <w:p>
      <w:r>
        <w:rPr>
          <w:b/>
          <w:u w:val="single"/>
        </w:rPr>
        <w:t>794530</w:t>
      </w:r>
    </w:p>
    <w:p>
      <w:r>
        <w:t>#GOP #Republicans #Conservatives are now proven Male Chauvinistic Pigs  Why any women would #Vote for them is astonishing.  #Kavanaugh URL</w:t>
      </w:r>
    </w:p>
    <w:p>
      <w:r>
        <w:rPr>
          <w:b/>
          <w:u w:val="single"/>
        </w:rPr>
        <w:t>794531</w:t>
      </w:r>
    </w:p>
    <w:p>
      <w:r>
        <w:t>@USER So y'all are gonna fight against gun control but y'all laughing at this guy literally pulling out a gun and shooting it?</w:t>
      </w:r>
    </w:p>
    <w:p>
      <w:r>
        <w:rPr>
          <w:b/>
          <w:u w:val="single"/>
        </w:rPr>
        <w:t>794532</w:t>
      </w:r>
    </w:p>
    <w:p>
      <w:r>
        <w:t>@USER @USER Because the party of violent liberal ANTIFA with their KKK hoods beating up strangers they know nothing about is so great &amp;amp; honest. Good ole Keith Ellison the women beater can tell you that.</w:t>
      </w:r>
    </w:p>
    <w:p>
      <w:r>
        <w:rPr>
          <w:b/>
          <w:u w:val="single"/>
        </w:rPr>
        <w:t>794533</w:t>
      </w:r>
    </w:p>
    <w:p>
      <w:r>
        <w:t>@USER @USER @USER @USER @USER @USER @USER @USER @USER @USER @USER @USER @USER @USER @USER @USER @USER @USER @USER @USER @USER @USER @USER @USER @USER @USER @USER @USER @USER @USER @USER @USER @USER @USER @USER @USER @USER @USER @USER @USER @USER Antifa is a terrorist organization not a lawful protest. Trump needs to declare Martial Law and Shut Em Down proper.</w:t>
      </w:r>
    </w:p>
    <w:p>
      <w:r>
        <w:rPr>
          <w:b/>
          <w:u w:val="single"/>
        </w:rPr>
        <w:t>794534</w:t>
      </w:r>
    </w:p>
    <w:p>
      <w:r>
        <w:t>@USER @USER #Antifa members</w:t>
      </w:r>
    </w:p>
    <w:p>
      <w:r>
        <w:rPr>
          <w:b/>
          <w:u w:val="single"/>
        </w:rPr>
        <w:t>794535</w:t>
      </w:r>
    </w:p>
    <w:p>
      <w:r>
        <w:t>@USER om ah BITCH lol i love you domo 💖</w:t>
      </w:r>
    </w:p>
    <w:p>
      <w:r>
        <w:rPr>
          <w:b/>
          <w:u w:val="single"/>
        </w:rPr>
        <w:t>794536</w:t>
      </w:r>
    </w:p>
    <w:p>
      <w:r>
        <w:t>Honestly we all know he’s stupid but what is actually surprising is how dumb and easily persuaded the people of our country are .. he’ll say shit like this and every white redneck is screaming “YEAH MAGA BABY” URL</w:t>
      </w:r>
    </w:p>
    <w:p>
      <w:r>
        <w:rPr>
          <w:b/>
          <w:u w:val="single"/>
        </w:rPr>
        <w:t>794537</w:t>
      </w:r>
    </w:p>
    <w:p>
      <w:r>
        <w:t>@USER @USER @USER just vote yes we all know you found out she is a fraud.</w:t>
      </w:r>
    </w:p>
    <w:p>
      <w:r>
        <w:rPr>
          <w:b/>
          <w:u w:val="single"/>
        </w:rPr>
        <w:t>794538</w:t>
      </w:r>
    </w:p>
    <w:p>
      <w:r>
        <w:t>@USER @USER @USER Totally. Just shown herself up to be a spoilt narcissist. The comment to the umpire that he will never be at her matches for as long as he lives? Just who does she think she is?? Not gracious in defeat. A disgrace to the sport.</w:t>
      </w:r>
    </w:p>
    <w:p>
      <w:r>
        <w:rPr>
          <w:b/>
          <w:u w:val="single"/>
        </w:rPr>
        <w:t>794539</w:t>
      </w:r>
    </w:p>
    <w:p>
      <w:r>
        <w:t>@USER @USER What that you are a coward that can't put your own pic up? Yet you feel you can judge others looks? Yep I'm sure people do call you out on the regular.</w:t>
      </w:r>
    </w:p>
    <w:p>
      <w:r>
        <w:rPr>
          <w:b/>
          <w:u w:val="single"/>
        </w:rPr>
        <w:t>794540</w:t>
      </w:r>
    </w:p>
    <w:p>
      <w:r>
        <w:t>@USER She’s fine! She starts out like that and then gets up and gets right in Derwin’s face about it. Both dogs are walked 3-4 times per day. She is NOT suffering. She’s just spoiled!</w:t>
      </w:r>
    </w:p>
    <w:p>
      <w:r>
        <w:rPr>
          <w:b/>
          <w:u w:val="single"/>
        </w:rPr>
        <w:t>794541</w:t>
      </w:r>
    </w:p>
    <w:p>
      <w:r>
        <w:t>@USER IM VERY HORIBBLE AND SHITTY THATS HOW I AM😭</w:t>
      </w:r>
    </w:p>
    <w:p>
      <w:r>
        <w:rPr>
          <w:b/>
          <w:u w:val="single"/>
        </w:rPr>
        <w:t>794542</w:t>
      </w:r>
    </w:p>
    <w:p>
      <w:r>
        <w:t>@USER hey bitch daily reminder that i love you</w:t>
      </w:r>
    </w:p>
    <w:p>
      <w:r>
        <w:rPr>
          <w:b/>
          <w:u w:val="single"/>
        </w:rPr>
        <w:t>794543</w:t>
      </w:r>
    </w:p>
    <w:p>
      <w:r>
        <w:t>@USER @USER you have a lot to atone for. You better atone for all your lies. I used to think you were a better person. I can’t see anything but evil.</w:t>
      </w:r>
    </w:p>
    <w:p>
      <w:r>
        <w:rPr>
          <w:b/>
          <w:u w:val="single"/>
        </w:rPr>
        <w:t>794544</w:t>
      </w:r>
    </w:p>
    <w:p>
      <w:r>
        <w:t>@USER God I hope shes' wrong!</w:t>
      </w:r>
    </w:p>
    <w:p>
      <w:r>
        <w:rPr>
          <w:b/>
          <w:u w:val="single"/>
        </w:rPr>
        <w:t>794545</w:t>
      </w:r>
    </w:p>
    <w:p>
      <w:r>
        <w:t>@USER @USER Umm she is a reporter asking a question. The Senator is acting like a baby. Is this really what adults act like? Shame on you CBS. Shame.</w:t>
      </w:r>
    </w:p>
    <w:p>
      <w:r>
        <w:rPr>
          <w:b/>
          <w:u w:val="single"/>
        </w:rPr>
        <w:t>794546</w:t>
      </w:r>
    </w:p>
    <w:p>
      <w:r>
        <w:t>@USER @USER @USER @USER @USER Where did I say he is unplayable? That was the other guy. But vs Houston on the switches in a potential first round series? Sheesh it wouldn't be nice</w:t>
      </w:r>
    </w:p>
    <w:p>
      <w:r>
        <w:rPr>
          <w:b/>
          <w:u w:val="single"/>
        </w:rPr>
        <w:t>794547</w:t>
      </w:r>
    </w:p>
    <w:p>
      <w:r>
        <w:t>Happy #ConstitutionDay may this day trigger millions of liberals since they don’t believe in the Constitution! #Maga</w:t>
      </w:r>
    </w:p>
    <w:p>
      <w:r>
        <w:rPr>
          <w:b/>
          <w:u w:val="single"/>
        </w:rPr>
        <w:t>794548</w:t>
      </w:r>
    </w:p>
    <w:p>
      <w:r>
        <w:t>@USER @USER Liberals have taken over every major city here but Ft Worth</w:t>
      </w:r>
    </w:p>
    <w:p>
      <w:r>
        <w:rPr>
          <w:b/>
          <w:u w:val="single"/>
        </w:rPr>
        <w:t>794549</w:t>
      </w:r>
    </w:p>
    <w:p>
      <w:r>
        <w:t>@USER @USER what the fuck</w:t>
      </w:r>
    </w:p>
    <w:p>
      <w:r>
        <w:rPr>
          <w:b/>
          <w:u w:val="single"/>
        </w:rPr>
        <w:t>794550</w:t>
      </w:r>
    </w:p>
    <w:p>
      <w:r>
        <w:t>@USER Voting against the progressive agenda. That means GOP control of the Senate as a must. Hopefully the house. And conservatives at the local level to keep progressive agenda out of the public schools.</w:t>
      </w:r>
    </w:p>
    <w:p>
      <w:r>
        <w:rPr>
          <w:b/>
          <w:u w:val="single"/>
        </w:rPr>
        <w:t>794551</w:t>
      </w:r>
    </w:p>
    <w:p>
      <w:r>
        <w:t>@USER 💀yo ass probably playing it on super easy too smh go home</w:t>
      </w:r>
    </w:p>
    <w:p>
      <w:r>
        <w:rPr>
          <w:b/>
          <w:u w:val="single"/>
        </w:rPr>
        <w:t>794552</w:t>
      </w:r>
    </w:p>
    <w:p>
      <w:r>
        <w:t>@USER @USER @USER hopefully all her boyfriends and or girlfriends will be interviewed. Possibly past students that have said she is a little psyco before the kavanaugh questions on Monday</w:t>
      </w:r>
    </w:p>
    <w:p>
      <w:r>
        <w:rPr>
          <w:b/>
          <w:u w:val="single"/>
        </w:rPr>
        <w:t>794553</w:t>
      </w:r>
    </w:p>
    <w:p>
      <w:r>
        <w:t>@USER @USER Are they passing out money outside for this too</w:t>
      </w:r>
    </w:p>
    <w:p>
      <w:r>
        <w:rPr>
          <w:b/>
          <w:u w:val="single"/>
        </w:rPr>
        <w:t>794554</w:t>
      </w:r>
    </w:p>
    <w:p>
      <w:r>
        <w:t>@USER @USER wow Jr. you are not very bright are you. URL</w:t>
      </w:r>
    </w:p>
    <w:p>
      <w:r>
        <w:rPr>
          <w:b/>
          <w:u w:val="single"/>
        </w:rPr>
        <w:t>794555</w:t>
      </w:r>
    </w:p>
    <w:p>
      <w:r>
        <w:t>@USER Moron - Real Americans are PROUD of our accomplishments- you are disgusting for not showing the truth.</w:t>
      </w:r>
    </w:p>
    <w:p>
      <w:r>
        <w:rPr>
          <w:b/>
          <w:u w:val="single"/>
        </w:rPr>
        <w:t>794556</w:t>
      </w:r>
    </w:p>
    <w:p>
      <w:r>
        <w:t>@USER @USER @USER @USER This is as bad as those right wing nutjobs that scream Now is not the time!!" to talk about things like gun control when a school gets shot up  This is EXACTLY the time, when people are paying attention, when someone has just lost their life to something horrible &amp;amp; preventable"</w:t>
      </w:r>
    </w:p>
    <w:p>
      <w:r>
        <w:rPr>
          <w:b/>
          <w:u w:val="single"/>
        </w:rPr>
        <w:t>794557</w:t>
      </w:r>
    </w:p>
    <w:p>
      <w:r>
        <w:t>@USER @USER @USER @USER @USER @USER @USER @USER @USER @USER @USER @USER @USER @USER @USER @USER @USER @USER @USER @USER @USER @USER @USER @USER @USER @USER @USER @USER @USER @USER @USER @USER @USER @USER @USER @USER @USER @USER @USER @USER @USER @USER @USER @USER @USER @USER @USER @USER @USER So true! Poor basement dweller!!</w:t>
      </w:r>
    </w:p>
    <w:p>
      <w:r>
        <w:rPr>
          <w:b/>
          <w:u w:val="single"/>
        </w:rPr>
        <w:t>794558</w:t>
      </w:r>
    </w:p>
    <w:p>
      <w:r>
        <w:t>@USER @USER I'll take Snowflake over MAGA lightweight any day of the week. Because I have standards.</w:t>
      </w:r>
    </w:p>
    <w:p>
      <w:r>
        <w:rPr>
          <w:b/>
          <w:u w:val="single"/>
        </w:rPr>
        <w:t>794559</w:t>
      </w:r>
    </w:p>
    <w:p>
      <w:r>
        <w:t>@USER You really think the Riott squad left you this message? Read into it more it says Fear Nikki. Nikki Bella Fear @USER she is coming for you. This dressing room is only the start of insanity. URL</w:t>
      </w:r>
    </w:p>
    <w:p>
      <w:r>
        <w:rPr>
          <w:b/>
          <w:u w:val="single"/>
        </w:rPr>
        <w:t>794560</w:t>
      </w:r>
    </w:p>
    <w:p>
      <w:r>
        <w:t>@USER  I don't agree with you. But if you want to see a real damsel in distress play the fucking marry Jane missions. They are soooo boring . she's so stupid. URL</w:t>
      </w:r>
    </w:p>
    <w:p>
      <w:r>
        <w:rPr>
          <w:b/>
          <w:u w:val="single"/>
        </w:rPr>
        <w:t>794561</w:t>
      </w:r>
    </w:p>
    <w:p>
      <w:r>
        <w:t>@USER He a lunatic democrats politicians like antifa George Soros think there money talk but it lunatic dung money dam money they have pay me in gold</w:t>
      </w:r>
    </w:p>
    <w:p>
      <w:r>
        <w:rPr>
          <w:b/>
          <w:u w:val="single"/>
        </w:rPr>
        <w:t>794562</w:t>
      </w:r>
    </w:p>
    <w:p>
      <w:r>
        <w:t>President Trump’s 17th Wave of Judicial Nominees"  URL #TCOT #MAGA #RedNationRising"</w:t>
      </w:r>
    </w:p>
    <w:p>
      <w:r>
        <w:rPr>
          <w:b/>
          <w:u w:val="single"/>
        </w:rPr>
        <w:t>794563</w:t>
      </w:r>
    </w:p>
    <w:p>
      <w:r>
        <w:t>@USER @USER @USER I know how Liberals love to say Conservatives are anti-science Luddites so here for your review, How Your Memory Rewrites the Past"   URL</w:t>
      </w:r>
    </w:p>
    <w:p>
      <w:r>
        <w:rPr>
          <w:b/>
          <w:u w:val="single"/>
        </w:rPr>
        <w:t>794564</w:t>
      </w:r>
    </w:p>
    <w:p>
      <w:r>
        <w:t>@USER hallo how are you today i think you are good actor</w:t>
      </w:r>
    </w:p>
    <w:p>
      <w:r>
        <w:rPr>
          <w:b/>
          <w:u w:val="single"/>
        </w:rPr>
        <w:t>794565</w:t>
      </w:r>
    </w:p>
    <w:p>
      <w:r>
        <w:t>@USER Monte... who fuckin knows at this point</w:t>
      </w:r>
    </w:p>
    <w:p>
      <w:r>
        <w:rPr>
          <w:b/>
          <w:u w:val="single"/>
        </w:rPr>
        <w:t>794566</w:t>
      </w:r>
    </w:p>
    <w:p>
      <w:r>
        <w:t>@USER Shitttt. I do &amp;amp; does.</w:t>
      </w:r>
    </w:p>
    <w:p>
      <w:r>
        <w:rPr>
          <w:b/>
          <w:u w:val="single"/>
        </w:rPr>
        <w:t>794567</w:t>
      </w:r>
    </w:p>
    <w:p>
      <w:r>
        <w:t>@USER Apparently she was a diva when she was with heathers and I think she might’ve gotten fired for it? And she said something like 2 years ago that people took as being trans or homophobic I don’t remember</w:t>
      </w:r>
    </w:p>
    <w:p>
      <w:r>
        <w:rPr>
          <w:b/>
          <w:u w:val="single"/>
        </w:rPr>
        <w:t>794568</w:t>
      </w:r>
    </w:p>
    <w:p>
      <w:r>
        <w:t>@USER @USER @USER @USER @USER @USER @USER @USER 2/2 Liberals say (rightly) there's lots of prejudice and discrimination between migrants" then conclude "all opposition to migration is just arbitrary prejudice". But that requires seeing the distinction between citizens and migrants as arbitrary and prejudice driven."</w:t>
      </w:r>
    </w:p>
    <w:p>
      <w:r>
        <w:rPr>
          <w:b/>
          <w:u w:val="single"/>
        </w:rPr>
        <w:t>794569</w:t>
      </w:r>
    </w:p>
    <w:p>
      <w:r>
        <w:t>@USER Gotta give him credit where its due he may not be a mason but he is out there competing his ass off</w:t>
      </w:r>
    </w:p>
    <w:p>
      <w:r>
        <w:rPr>
          <w:b/>
          <w:u w:val="single"/>
        </w:rPr>
        <w:t>794570</w:t>
      </w:r>
    </w:p>
    <w:p>
      <w:r>
        <w:t>@USER @USER And those same politicians from both @USER and @USER are selling the country down the drain.</w:t>
      </w:r>
    </w:p>
    <w:p>
      <w:r>
        <w:rPr>
          <w:b/>
          <w:u w:val="single"/>
        </w:rPr>
        <w:t>794571</w:t>
      </w:r>
    </w:p>
    <w:p>
      <w:r>
        <w:t>@USER And shit like this is why no real research gets done on us.</w:t>
      </w:r>
    </w:p>
    <w:p>
      <w:r>
        <w:rPr>
          <w:b/>
          <w:u w:val="single"/>
        </w:rPr>
        <w:t>794572</w:t>
      </w:r>
    </w:p>
    <w:p>
      <w:r>
        <w:t>@USER California? How? Gun control laws should of prevented this</w:t>
      </w:r>
    </w:p>
    <w:p>
      <w:r>
        <w:rPr>
          <w:b/>
          <w:u w:val="single"/>
        </w:rPr>
        <w:t>794573</w:t>
      </w:r>
    </w:p>
    <w:p>
      <w:r>
        <w:t>@USER Ahhh I see I picked up Antonio since he is already on the team 🤷🏻‍♂️</w:t>
      </w:r>
    </w:p>
    <w:p>
      <w:r>
        <w:rPr>
          <w:b/>
          <w:u w:val="single"/>
        </w:rPr>
        <w:t>794574</w:t>
      </w:r>
    </w:p>
    <w:p>
      <w:r>
        <w:t>@USER Fartacus</w:t>
      </w:r>
    </w:p>
    <w:p>
      <w:r>
        <w:rPr>
          <w:b/>
          <w:u w:val="single"/>
        </w:rPr>
        <w:t>794575</w:t>
      </w:r>
    </w:p>
    <w:p>
      <w:r>
        <w:t>@USER He is quite good at faking. Must have done it numerous times</w:t>
      </w:r>
    </w:p>
    <w:p>
      <w:r>
        <w:rPr>
          <w:b/>
          <w:u w:val="single"/>
        </w:rPr>
        <w:t>794576</w:t>
      </w:r>
    </w:p>
    <w:p>
      <w:r>
        <w:t>@USER @USER did the pope say he is a 'sinner' yet to be unveiled😢🙏</w:t>
      </w:r>
    </w:p>
    <w:p>
      <w:r>
        <w:rPr>
          <w:b/>
          <w:u w:val="single"/>
        </w:rPr>
        <w:t>794577</w:t>
      </w:r>
    </w:p>
    <w:p>
      <w:r>
        <w:t>@USER @USER Sloppy and pathetic.</w:t>
      </w:r>
    </w:p>
    <w:p>
      <w:r>
        <w:rPr>
          <w:b/>
          <w:u w:val="single"/>
        </w:rPr>
        <w:t>794578</w:t>
      </w:r>
    </w:p>
    <w:p>
      <w:r>
        <w:t>@USER He HAD to say this. Its the only way his players will trust him. He doesnt really believe it.</w:t>
      </w:r>
    </w:p>
    <w:p>
      <w:r>
        <w:rPr>
          <w:b/>
          <w:u w:val="single"/>
        </w:rPr>
        <w:t>794579</w:t>
      </w:r>
    </w:p>
    <w:p>
      <w:r>
        <w:t>@USER @USER And he’s actually been a gun control advocate for a long time if you bothered to do a little research.</w:t>
      </w:r>
    </w:p>
    <w:p>
      <w:r>
        <w:rPr>
          <w:b/>
          <w:u w:val="single"/>
        </w:rPr>
        <w:t>794580</w:t>
      </w:r>
    </w:p>
    <w:p>
      <w:r>
        <w:t>@USER 💀 i beat they ass too for letting them get hit</w:t>
      </w:r>
    </w:p>
    <w:p>
      <w:r>
        <w:rPr>
          <w:b/>
          <w:u w:val="single"/>
        </w:rPr>
        <w:t>794581</w:t>
      </w:r>
    </w:p>
    <w:p>
      <w:r>
        <w:t>@USER Empower the absolutely unemployable.</w:t>
      </w:r>
    </w:p>
    <w:p>
      <w:r>
        <w:rPr>
          <w:b/>
          <w:u w:val="single"/>
        </w:rPr>
        <w:t>794582</w:t>
      </w:r>
    </w:p>
    <w:p>
      <w:r>
        <w:t>@USER @USER He’s a bitter Barn Inbred. URL</w:t>
      </w:r>
    </w:p>
    <w:p>
      <w:r>
        <w:rPr>
          <w:b/>
          <w:u w:val="single"/>
        </w:rPr>
        <w:t>794583</w:t>
      </w:r>
    </w:p>
    <w:p>
      <w:r>
        <w:t>@USER @USER @USER URL  Even in the SPD there is the believe, the Antifa has a legitimate reason""</w:t>
      </w:r>
    </w:p>
    <w:p>
      <w:r>
        <w:rPr>
          <w:b/>
          <w:u w:val="single"/>
        </w:rPr>
        <w:t>794584</w:t>
      </w:r>
    </w:p>
    <w:p>
      <w:r>
        <w:t>@USER What What In The Butt</w:t>
      </w:r>
    </w:p>
    <w:p>
      <w:r>
        <w:rPr>
          <w:b/>
          <w:u w:val="single"/>
        </w:rPr>
        <w:t>794585</w:t>
      </w:r>
    </w:p>
    <w:p>
      <w:r>
        <w:t>@USER Proud to be Antifa AF!!!!</w:t>
      </w:r>
    </w:p>
    <w:p>
      <w:r>
        <w:rPr>
          <w:b/>
          <w:u w:val="single"/>
        </w:rPr>
        <w:t>794586</w:t>
      </w:r>
    </w:p>
    <w:p>
      <w:r>
        <w:t>@USER @USER she is and also a goddess</w:t>
      </w:r>
    </w:p>
    <w:p>
      <w:r>
        <w:rPr>
          <w:b/>
          <w:u w:val="single"/>
        </w:rPr>
        <w:t>794587</w:t>
      </w:r>
    </w:p>
    <w:p>
      <w:r>
        <w:t>@USER Easy for the elites to escape the hell the country would be when leftest policies are in force. Take their private jets home beyond their golden secured walls.</w:t>
      </w:r>
    </w:p>
    <w:p>
      <w:r>
        <w:rPr>
          <w:b/>
          <w:u w:val="single"/>
        </w:rPr>
        <w:t>794588</w:t>
      </w:r>
    </w:p>
    <w:p>
      <w:r>
        <w:t>@USER @USER Cute as fuck 🤗</w:t>
      </w:r>
    </w:p>
    <w:p>
      <w:r>
        <w:rPr>
          <w:b/>
          <w:u w:val="single"/>
        </w:rPr>
        <w:t>794589</w:t>
      </w:r>
    </w:p>
    <w:p>
      <w:r>
        <w:t>@USER @USER He is a meme repeater URL</w:t>
      </w:r>
    </w:p>
    <w:p>
      <w:r>
        <w:rPr>
          <w:b/>
          <w:u w:val="single"/>
        </w:rPr>
        <w:t>794590</w:t>
      </w:r>
    </w:p>
    <w:p>
      <w:r>
        <w:t>@USER @USER Will @USER or @USER ask for some sort of gun control or once again do NOTHING? They seem to be really good at doing NOTHING!</w:t>
      </w:r>
    </w:p>
    <w:p>
      <w:r>
        <w:rPr>
          <w:b/>
          <w:u w:val="single"/>
        </w:rPr>
        <w:t>794591</w:t>
      </w:r>
    </w:p>
    <w:p>
      <w:r>
        <w:t>Chances @USER got @USER ‘s Mario Cart penis confused with one of the few thousand she’s had since then. Can you remember what a specific slice of pizza 🍕 you at 15 years ago looks like? Dems like ancient memory based accusations #ConfirmKavanaughNow #MAGA</w:t>
      </w:r>
    </w:p>
    <w:p>
      <w:r>
        <w:rPr>
          <w:b/>
          <w:u w:val="single"/>
        </w:rPr>
        <w:t>794592</w:t>
      </w:r>
    </w:p>
    <w:p>
      <w:r>
        <w:t>@USER @USER It takes a 2sec Google search to see who this accuser is - I'll help the mindless uneducated liberals . URL</w:t>
      </w:r>
    </w:p>
    <w:p>
      <w:r>
        <w:rPr>
          <w:b/>
          <w:u w:val="single"/>
        </w:rPr>
        <w:t>794593</w:t>
      </w:r>
    </w:p>
    <w:p>
      <w:r>
        <w:t>@USER So this is how Antifa finally dies? By commiting suicide? Nice.</w:t>
      </w:r>
    </w:p>
    <w:p>
      <w:r>
        <w:rPr>
          <w:b/>
          <w:u w:val="single"/>
        </w:rPr>
        <w:t>794594</w:t>
      </w:r>
    </w:p>
    <w:p>
      <w:r>
        <w:t>@USER Donot worry Sidhuji If Modi can become PM you are in making.  Hind National Party</w:t>
      </w:r>
    </w:p>
    <w:p>
      <w:r>
        <w:rPr>
          <w:b/>
          <w:u w:val="single"/>
        </w:rPr>
        <w:t>794595</w:t>
      </w:r>
    </w:p>
    <w:p>
      <w:r>
        <w:t>@USER @USER Yes I do! Because when he's grumpy he is impossible and he grunts and mumbles and shouts at whoever dares knock on the door of the man cave.... Even at the girls!  But when he's being good? No. Not really..😊</w:t>
      </w:r>
    </w:p>
    <w:p>
      <w:r>
        <w:rPr>
          <w:b/>
          <w:u w:val="single"/>
        </w:rPr>
        <w:t>794596</w:t>
      </w:r>
    </w:p>
    <w:p>
      <w:r>
        <w:t>@USER @USER Proud gun owner here. Gun control would definitely fix it. Plenty of societies have solved this problem. We can do much better than this.</w:t>
      </w:r>
    </w:p>
    <w:p>
      <w:r>
        <w:rPr>
          <w:b/>
          <w:u w:val="single"/>
        </w:rPr>
        <w:t>794597</w:t>
      </w:r>
    </w:p>
    <w:p>
      <w:r>
        <w:t>@USER @USER Eric is a crook and that’s that</w:t>
      </w:r>
    </w:p>
    <w:p>
      <w:r>
        <w:rPr>
          <w:b/>
          <w:u w:val="single"/>
        </w:rPr>
        <w:t>794598</w:t>
      </w:r>
    </w:p>
    <w:p>
      <w:r>
        <w:t>@USER I've said that many times. Liberals and Conservatives are two sides of the same coin and that coin is in the back pocket of the wealthy Canadians.</w:t>
      </w:r>
    </w:p>
    <w:p>
      <w:r>
        <w:rPr>
          <w:b/>
          <w:u w:val="single"/>
        </w:rPr>
        <w:t>794599</w:t>
      </w:r>
    </w:p>
    <w:p>
      <w:r>
        <w:t>@USER this is why she is a former" diplomat."</w:t>
      </w:r>
    </w:p>
    <w:p>
      <w:r>
        <w:rPr>
          <w:b/>
          <w:u w:val="single"/>
        </w:rPr>
        <w:t>794600</w:t>
      </w:r>
    </w:p>
    <w:p>
      <w:r>
        <w:t>@USER @USER Of course she is! Probably has the record over her lifetime.</w:t>
      </w:r>
    </w:p>
    <w:p>
      <w:r>
        <w:rPr>
          <w:b/>
          <w:u w:val="single"/>
        </w:rPr>
        <w:t>794601</w:t>
      </w:r>
    </w:p>
    <w:p>
      <w:r>
        <w:t>@USER @USER @USER Oh! Oh! Oh! I know!  Never.  #SaveTheRepublic #VoteThemOut #SaveDemocracy #Vote2018 #MAGA my ass #SmartDissent</w:t>
      </w:r>
    </w:p>
    <w:p>
      <w:r>
        <w:rPr>
          <w:b/>
          <w:u w:val="single"/>
        </w:rPr>
        <w:t>794602</w:t>
      </w:r>
    </w:p>
    <w:p>
      <w:r>
        <w:t>@USER @USER @USER Hi! Welcome to Twitter! lol you must have missed the entire week of tweets talking about how Reggie was doomed and we had MAGA running our football operations! Lol</w:t>
      </w:r>
    </w:p>
    <w:p>
      <w:r>
        <w:rPr>
          <w:b/>
          <w:u w:val="single"/>
        </w:rPr>
        <w:t>794603</w:t>
      </w:r>
    </w:p>
    <w:p>
      <w:r>
        <w:t>@USER @USER I think the pope and some others should be prosecuted for covering up and protecting child rapists!</w:t>
      </w:r>
    </w:p>
    <w:p>
      <w:r>
        <w:rPr>
          <w:b/>
          <w:u w:val="single"/>
        </w:rPr>
        <w:t>794604</w:t>
      </w:r>
    </w:p>
    <w:p>
      <w:r>
        <w:t>@USER @USER @USER @USER @USER Lol!  Don’t hold your breath while you are waiting - because it’s going to be about 6 more years of President Trump. URL</w:t>
      </w:r>
    </w:p>
    <w:p>
      <w:r>
        <w:rPr>
          <w:b/>
          <w:u w:val="single"/>
        </w:rPr>
        <w:t>794605</w:t>
      </w:r>
    </w:p>
    <w:p>
      <w:r>
        <w:t>6 people are dead after shooting spree in California @USER URL                     @USER so those thoughts &amp;amp; prayers are working good for gun control</w:t>
      </w:r>
    </w:p>
    <w:p>
      <w:r>
        <w:rPr>
          <w:b/>
          <w:u w:val="single"/>
        </w:rPr>
        <w:t>794606</w:t>
      </w:r>
    </w:p>
    <w:p>
      <w:r>
        <w:t>@USER You are one of the mastermind of a big syndicate at BOC.  We will not forget. You will go to jail!😡  #FakeDrugWar</w:t>
      </w:r>
    </w:p>
    <w:p>
      <w:r>
        <w:rPr>
          <w:b/>
          <w:u w:val="single"/>
        </w:rPr>
        <w:t>794607</w:t>
      </w:r>
    </w:p>
    <w:p>
      <w:r>
        <w:t>Prepare for the midterms by reading Creating the Declaration of Independence by @USER to understand what Made America Great in the First Place URL #MAGA #KAG @USER @USER @USER @USER @USER @USER</w:t>
      </w:r>
    </w:p>
    <w:p>
      <w:r>
        <w:rPr>
          <w:b/>
          <w:u w:val="single"/>
        </w:rPr>
        <w:t>794608</w:t>
      </w:r>
    </w:p>
    <w:p>
      <w:r>
        <w:t>@USER @USER Why does @USER have this censored as potentially sensitive material?  #PanicInDC #QAnon #WWG1WGA @USER</w:t>
      </w:r>
    </w:p>
    <w:p>
      <w:r>
        <w:rPr>
          <w:b/>
          <w:u w:val="single"/>
        </w:rPr>
        <w:t>794609</w:t>
      </w:r>
    </w:p>
    <w:p>
      <w:r>
        <w:t>@USER He is an idiot and not very smart either.</w:t>
      </w:r>
    </w:p>
    <w:p>
      <w:r>
        <w:rPr>
          <w:b/>
          <w:u w:val="single"/>
        </w:rPr>
        <w:t>794610</w:t>
      </w:r>
    </w:p>
    <w:p>
      <w:r>
        <w:t>@USER Dog whistles the minute one of those SOBs use it  it's over never would I vote for any liberal ever no such thing as a moderate or acceptable liberal there all I mean all the same some try and hide there hate but they are all scum Your a fool to think they give a shit about you</w:t>
      </w:r>
    </w:p>
    <w:p>
      <w:r>
        <w:rPr>
          <w:b/>
          <w:u w:val="single"/>
        </w:rPr>
        <w:t>794611</w:t>
      </w:r>
    </w:p>
    <w:p>
      <w:r>
        <w:t>@USER @USER Anyone who is friends with Midwest Antifa is worth following!</w:t>
      </w:r>
    </w:p>
    <w:p>
      <w:r>
        <w:rPr>
          <w:b/>
          <w:u w:val="single"/>
        </w:rPr>
        <w:t>794612</w:t>
      </w:r>
    </w:p>
    <w:p>
      <w:r>
        <w:t>MAGA Mike Mack has the funniest tweet ever. I know he's  pissed but it's funny #jonesout URL</w:t>
      </w:r>
    </w:p>
    <w:p>
      <w:r>
        <w:rPr>
          <w:b/>
          <w:u w:val="single"/>
        </w:rPr>
        <w:t>794613</w:t>
      </w:r>
    </w:p>
    <w:p>
      <w:r>
        <w:t>@USER @USER @USER Holy shit get a lawyer false advertisement colon in not a football player he is a vag head</w:t>
      </w:r>
    </w:p>
    <w:p>
      <w:r>
        <w:rPr>
          <w:b/>
          <w:u w:val="single"/>
        </w:rPr>
        <w:t>794614</w:t>
      </w:r>
    </w:p>
    <w:p>
      <w:r>
        <w:t>@USER @USER @USER Conservatives wont whitewash the accusations...both sides will be heard! In private and again in public if necessary...let THEM hash out the actual significance of an event 37years ago between a 17yr old BOY and a 15yr old GIRL.. I would go so far as to say let each cross-examine</w:t>
      </w:r>
    </w:p>
    <w:p>
      <w:r>
        <w:rPr>
          <w:b/>
          <w:u w:val="single"/>
        </w:rPr>
        <w:t>794615</w:t>
      </w:r>
    </w:p>
    <w:p>
      <w:r>
        <w:t>@USER @USER Hunnid Stax my shit</w:t>
      </w:r>
    </w:p>
    <w:p>
      <w:r>
        <w:rPr>
          <w:b/>
          <w:u w:val="single"/>
        </w:rPr>
        <w:t>794616</w:t>
      </w:r>
    </w:p>
    <w:p>
      <w:r>
        <w:t>@USER They cite Jones being banned for violating Twitter's ToS. There are blue checkmarks spewing the same, if not worse, kind of shit. If you are going to play the anyone can get banned" card. Shouldn't these people also receive bans and suspensions? #VerifiedHate"</w:t>
      </w:r>
    </w:p>
    <w:p>
      <w:r>
        <w:rPr>
          <w:b/>
          <w:u w:val="single"/>
        </w:rPr>
        <w:t>794617</w:t>
      </w:r>
    </w:p>
    <w:p>
      <w:r>
        <w:t>@USER @USER I think she is cuffed and shackled.</w:t>
      </w:r>
    </w:p>
    <w:p>
      <w:r>
        <w:rPr>
          <w:b/>
          <w:u w:val="single"/>
        </w:rPr>
        <w:t>794618</w:t>
      </w:r>
    </w:p>
    <w:p>
      <w:r>
        <w:t>About to start!! #SuccessConnect URL</w:t>
      </w:r>
    </w:p>
    <w:p>
      <w:r>
        <w:rPr>
          <w:b/>
          <w:u w:val="single"/>
        </w:rPr>
        <w:t>794619</w:t>
      </w:r>
    </w:p>
    <w:p>
      <w:r>
        <w:t>@USER @USER The funny thing is he is a lewis fan and he has me blocked 😂 which I don’t get cause I support lewis and I don’t know what’s got to him but oh well let him throw his toys out lol</w:t>
      </w:r>
    </w:p>
    <w:p>
      <w:r>
        <w:rPr>
          <w:b/>
          <w:u w:val="single"/>
        </w:rPr>
        <w:t>794620</w:t>
      </w:r>
    </w:p>
    <w:p>
      <w:r>
        <w:t>@USER @USER @USER @USER @USER @USER @USER @USER @USER @USER @USER @USER @USER @USER @USER @USER @USER @USER @USER @USER @USER @USER @USER @USER @USER @USER @USER @USER @USER @USER @USER @USER @USER @USER @USER @USER @USER @USER @USER @USER @USER @USER @USER @USER @USER @USER @USER @USER @USER Trump beat Obama in results. That's where the true difference lies.</w:t>
      </w:r>
    </w:p>
    <w:p>
      <w:r>
        <w:rPr>
          <w:b/>
          <w:u w:val="single"/>
        </w:rPr>
        <w:t>794621</w:t>
      </w:r>
    </w:p>
    <w:p>
      <w:r>
        <w:t>@USER I thought it was funny. He is a great player though.</w:t>
      </w:r>
    </w:p>
    <w:p>
      <w:r>
        <w:rPr>
          <w:b/>
          <w:u w:val="single"/>
        </w:rPr>
        <w:t>794622</w:t>
      </w:r>
    </w:p>
    <w:p>
      <w:r>
        <w:t>@USER How about as a Republic?</w:t>
      </w:r>
    </w:p>
    <w:p>
      <w:r>
        <w:rPr>
          <w:b/>
          <w:u w:val="single"/>
        </w:rPr>
        <w:t>794623</w:t>
      </w:r>
    </w:p>
    <w:p>
      <w:r>
        <w:t>@USER @USER Awww 😥😥😥 CUPCAKES SUCK IT UP. SHE LOST😡😡😡😡 GET OVER IT 😡😡😡</w:t>
      </w:r>
    </w:p>
    <w:p>
      <w:r>
        <w:rPr>
          <w:b/>
          <w:u w:val="single"/>
        </w:rPr>
        <w:t>794624</w:t>
      </w:r>
    </w:p>
    <w:p>
      <w:r>
        <w:t>@USER @USER @USER Violent liberals ANTIFA with their KKK hoods beating up strangers they know nothing about is exactly what comes to mind when dems say they care about anything. Either you care about human life or you have people beat up. My black conservatives friend has been attacked by them.</w:t>
      </w:r>
    </w:p>
    <w:p>
      <w:r>
        <w:rPr>
          <w:b/>
          <w:u w:val="single"/>
        </w:rPr>
        <w:t>794625</w:t>
      </w:r>
    </w:p>
    <w:p>
      <w:r>
        <w:t>@USER Yet another really stupid take by Erick. He is a single issue thinker...overturning Roe. Anything that gets in the way of that is to be mocked and trivialized. He has no other core beliefs.</w:t>
      </w:r>
    </w:p>
    <w:p>
      <w:r>
        <w:rPr>
          <w:b/>
          <w:u w:val="single"/>
        </w:rPr>
        <w:t>794626</w:t>
      </w:r>
    </w:p>
    <w:p>
      <w:r>
        <w:t>@USER She’s a great comedian. Where as you are a great....nothing.</w:t>
      </w:r>
    </w:p>
    <w:p>
      <w:r>
        <w:rPr>
          <w:b/>
          <w:u w:val="single"/>
        </w:rPr>
        <w:t>794627</w:t>
      </w:r>
    </w:p>
    <w:p>
      <w:r>
        <w:t>@USER Calling out the #Islamophobic party of Britain @USER to take #Islamophobia seriously. @USER MUST investigate the likes of @USER @USER @USER @USER @USER</w:t>
      </w:r>
    </w:p>
    <w:p>
      <w:r>
        <w:rPr>
          <w:b/>
          <w:u w:val="single"/>
        </w:rPr>
        <w:t>794628</w:t>
      </w:r>
    </w:p>
    <w:p>
      <w:r>
        <w:t>@USER This is madness - This is when you know you are going down the same route as Venezuela!!! He is going to turn that sovereign fund into a personal piggy bank</w:t>
      </w:r>
    </w:p>
    <w:p>
      <w:r>
        <w:rPr>
          <w:b/>
          <w:u w:val="single"/>
        </w:rPr>
        <w:t>794629</w:t>
      </w:r>
    </w:p>
    <w:p>
      <w:r>
        <w:t>@USER I think he is hoping someone somewhat soviet will take care of it for him. This could get even uglier.</w:t>
      </w:r>
    </w:p>
    <w:p>
      <w:r>
        <w:rPr>
          <w:b/>
          <w:u w:val="single"/>
        </w:rPr>
        <w:t>794630</w:t>
      </w:r>
    </w:p>
    <w:p>
      <w:r>
        <w:t>@USER @USER @USER @USER @USER @USER @USER @USER @USER @USER @USER @USER Yeah ok antifa lover see you in the streets 😉</w:t>
      </w:r>
    </w:p>
    <w:p>
      <w:r>
        <w:rPr>
          <w:b/>
          <w:u w:val="single"/>
        </w:rPr>
        <w:t>794631</w:t>
      </w:r>
    </w:p>
    <w:p>
      <w:r>
        <w:t>@USER @USER Very cool! She 110% deserves the recognition she is getting and more. Very excited to see her take on a villainous role in her upcoming movie! #Cin #Days</w:t>
      </w:r>
    </w:p>
    <w:p>
      <w:r>
        <w:rPr>
          <w:b/>
          <w:u w:val="single"/>
        </w:rPr>
        <w:t>794632</w:t>
      </w:r>
    </w:p>
    <w:p>
      <w:r>
        <w:t>@USER Thank You! 🙏❤️🇺🇸 Wishing You a Wonderful #MAGA Day! URL</w:t>
      </w:r>
    </w:p>
    <w:p>
      <w:r>
        <w:rPr>
          <w:b/>
          <w:u w:val="single"/>
        </w:rPr>
        <w:t>794633</w:t>
      </w:r>
    </w:p>
    <w:p>
      <w:r>
        <w:t>@USER @USER yes he is</w:t>
      </w:r>
    </w:p>
    <w:p>
      <w:r>
        <w:rPr>
          <w:b/>
          <w:u w:val="single"/>
        </w:rPr>
        <w:t>794634</w:t>
      </w:r>
    </w:p>
    <w:p>
      <w:r>
        <w:t>@USER Could CBC get liberals to tell us the definition of middle class? They don't seem to know.  Also MPs use the term ordinary canadians.  Are these born Canadians?  Special are boarder crossers? I would love an answer.  Liberals are in mute on this point.  Butthead has not told them</w:t>
      </w:r>
    </w:p>
    <w:p>
      <w:r>
        <w:rPr>
          <w:b/>
          <w:u w:val="single"/>
        </w:rPr>
        <w:t>794635</w:t>
      </w:r>
    </w:p>
    <w:p>
      <w:r>
        <w:t>@USER @USER Yes he is but that has little to do with beating the Giants from the TE position</w:t>
      </w:r>
    </w:p>
    <w:p>
      <w:r>
        <w:rPr>
          <w:b/>
          <w:u w:val="single"/>
        </w:rPr>
        <w:t>794636</w:t>
      </w:r>
    </w:p>
    <w:p>
      <w:r>
        <w:t>Woman's Car Towed Away After She Claimed To Have Explosives  Authorities in Prince George's County investigated a threat Wednesday AM at Joint Base Andrews.  Reports indicate a woman said she had explosives and that she refused to leave.  URL  #MAGA @USER URL</w:t>
      </w:r>
    </w:p>
    <w:p>
      <w:r>
        <w:rPr>
          <w:b/>
          <w:u w:val="single"/>
        </w:rPr>
        <w:t>794637</w:t>
      </w:r>
    </w:p>
    <w:p>
      <w:r>
        <w:t>@USER President Trump is keepinghis promises but this is the real reason he is hated. URL</w:t>
      </w:r>
    </w:p>
    <w:p>
      <w:r>
        <w:rPr>
          <w:b/>
          <w:u w:val="single"/>
        </w:rPr>
        <w:t>794638</w:t>
      </w:r>
    </w:p>
    <w:p>
      <w:r>
        <w:t>@USER @USER Anybody who thinks its gun control", needs to have a reality check on life."</w:t>
      </w:r>
    </w:p>
    <w:p>
      <w:r>
        <w:rPr>
          <w:b/>
          <w:u w:val="single"/>
        </w:rPr>
        <w:t>794639</w:t>
      </w:r>
    </w:p>
    <w:p>
      <w:r>
        <w:t>@USER @USER @USER @USER Antifa means against fascism. And by the way, the only people I have ever used the word Antifa" are conservatard trolls on twitter. just an FYI. The group who is against alt-right, fascist, white supremacist, neo-nazis are just "Most Americans"."</w:t>
      </w:r>
    </w:p>
    <w:p>
      <w:r>
        <w:rPr>
          <w:b/>
          <w:u w:val="single"/>
        </w:rPr>
        <w:t>794640</w:t>
      </w:r>
    </w:p>
    <w:p>
      <w:r>
        <w:t>* Christian Kabasele reveals the secrets behind Watford's perfect start to the Premier League season : Beans are banned at Watford's training ground so Christian Kabasele spills the avocado and quinoa. He is is intelligent.. . URL URL</w:t>
      </w:r>
    </w:p>
    <w:p>
      <w:r>
        <w:rPr>
          <w:b/>
          <w:u w:val="single"/>
        </w:rPr>
        <w:t>794641</w:t>
      </w:r>
    </w:p>
    <w:p>
      <w:r>
        <w:t>@USER @USER @USER @USER It’s ok Brenda we know how passionate you are about things too.We love ya!</w:t>
      </w:r>
    </w:p>
    <w:p>
      <w:r>
        <w:rPr>
          <w:b/>
          <w:u w:val="single"/>
        </w:rPr>
        <w:t>794642</w:t>
      </w:r>
    </w:p>
    <w:p>
      <w:r>
        <w:t>@USER ES is fake. She willing joined them and stayed with them for months.</w:t>
      </w:r>
    </w:p>
    <w:p>
      <w:r>
        <w:rPr>
          <w:b/>
          <w:u w:val="single"/>
        </w:rPr>
        <w:t>794643</w:t>
      </w:r>
    </w:p>
    <w:p>
      <w:r>
        <w:t>@USER René, it is not your fault."  She does not specify just what isn't.  All of it.  He did not make his father do anything.  His father chose to be the coward he was.  At he question, her hand rose to her throat, clasping it lightly. She is ravenous.  She has been for some time-"</w:t>
      </w:r>
    </w:p>
    <w:p>
      <w:r>
        <w:rPr>
          <w:b/>
          <w:u w:val="single"/>
        </w:rPr>
        <w:t>794644</w:t>
      </w:r>
    </w:p>
    <w:p>
      <w:r>
        <w:t>@USER @USER Funny how so many liberals throw around the word bigot when someone has a different opinion. URL</w:t>
      </w:r>
    </w:p>
    <w:p>
      <w:r>
        <w:rPr>
          <w:b/>
          <w:u w:val="single"/>
        </w:rPr>
        <w:t>794645</w:t>
      </w:r>
    </w:p>
    <w:p>
      <w:r>
        <w:t>@USER Beto advocates gun control which would leave is defenseless to this.</w:t>
      </w:r>
    </w:p>
    <w:p>
      <w:r>
        <w:rPr>
          <w:b/>
          <w:u w:val="single"/>
        </w:rPr>
        <w:t>794646</w:t>
      </w:r>
    </w:p>
    <w:p>
      <w:r>
        <w:t>@USER Then tell your pal Soros to stop funding hate groups like antifa</w:t>
      </w:r>
    </w:p>
    <w:p>
      <w:r>
        <w:rPr>
          <w:b/>
          <w:u w:val="single"/>
        </w:rPr>
        <w:t>794647</w:t>
      </w:r>
    </w:p>
    <w:p>
      <w:r>
        <w:t>@USER @USER @USER You do scare Americans w/ ur fake dem platform. It’s mainly ur corrupt GOP ethics being ok w/ supporting pedofiles treason &amp;amp; voter suppression &amp;amp; the like. Dems actually want improved health care for all sensible gun control humane immigration policies &amp;amp; to help all not just 1%ers</w:t>
      </w:r>
    </w:p>
    <w:p>
      <w:r>
        <w:rPr>
          <w:b/>
          <w:u w:val="single"/>
        </w:rPr>
        <w:t>794648</w:t>
      </w:r>
    </w:p>
    <w:p>
      <w:r>
        <w:t>@USER Ask Kerry about Benghazi...its a subject he lies with much more authority on.</w:t>
      </w:r>
    </w:p>
    <w:p>
      <w:r>
        <w:rPr>
          <w:b/>
          <w:u w:val="single"/>
        </w:rPr>
        <w:t>794649</w:t>
      </w:r>
    </w:p>
    <w:p>
      <w:r>
        <w:t>@USER This is Gun Control!</w:t>
      </w:r>
    </w:p>
    <w:p>
      <w:r>
        <w:rPr>
          <w:b/>
          <w:u w:val="single"/>
        </w:rPr>
        <w:t>794650</w:t>
      </w:r>
    </w:p>
    <w:p>
      <w:r>
        <w:t>Even IF the #SexualMisconduct IS by #Gay 45 yr old #GOP #Men - they'd call it youthful indescretion &amp;amp; get a #Mulligan from #Hypocritical #Evangelicals &amp;amp; MAGA *sshats. URL</w:t>
      </w:r>
    </w:p>
    <w:p>
      <w:r>
        <w:rPr>
          <w:b/>
          <w:u w:val="single"/>
        </w:rPr>
        <w:t>794651</w:t>
      </w:r>
    </w:p>
    <w:p>
      <w:r>
        <w:t>Sept 20 at 2:18 EST, expect emergency text message from trump.  If it says no collusion," I'm gonna sue someone.  #resist   #MAGA"</w:t>
      </w:r>
    </w:p>
    <w:p>
      <w:r>
        <w:rPr>
          <w:b/>
          <w:u w:val="single"/>
        </w:rPr>
        <w:t>794652</w:t>
      </w:r>
    </w:p>
    <w:p>
      <w:r>
        <w:t>@USER Better not bring to much attention to this guy. The Democrats might try to get him to run for office.</w:t>
      </w:r>
    </w:p>
    <w:p>
      <w:r>
        <w:rPr>
          <w:b/>
          <w:u w:val="single"/>
        </w:rPr>
        <w:t>794653</w:t>
      </w:r>
    </w:p>
    <w:p>
      <w:r>
        <w:t>@USER Thank you Mr President Trump. ✌🏻🇺🇸🇺🇸🇺🇸🇺🇸🇺🇸#MAGA</w:t>
      </w:r>
    </w:p>
    <w:p>
      <w:r>
        <w:rPr>
          <w:b/>
          <w:u w:val="single"/>
        </w:rPr>
        <w:t>794654</w:t>
      </w:r>
    </w:p>
    <w:p>
      <w:r>
        <w:t>19 tourists shot dead in Nevada with 12-gauge sawed-off Savage Stevens 311D. The NRA calls gun control research 'unethical'.</w:t>
      </w:r>
    </w:p>
    <w:p>
      <w:r>
        <w:rPr>
          <w:b/>
          <w:u w:val="single"/>
        </w:rPr>
        <w:t>794655</w:t>
      </w:r>
    </w:p>
    <w:p>
      <w:r>
        <w:t>@USER Hey #MAGA How’s all that newfound wealth treatin’ ya?  DT really has his finger on the pulse of America!</w:t>
      </w:r>
    </w:p>
    <w:p>
      <w:r>
        <w:rPr>
          <w:b/>
          <w:u w:val="single"/>
        </w:rPr>
        <w:t>794656</w:t>
      </w:r>
    </w:p>
    <w:p>
      <w:r>
        <w:t>@USER My goodness you are a Goddess 💛</w:t>
      </w:r>
    </w:p>
    <w:p>
      <w:r>
        <w:rPr>
          <w:b/>
          <w:u w:val="single"/>
        </w:rPr>
        <w:t>794657</w:t>
      </w:r>
    </w:p>
    <w:p>
      <w:r>
        <w:t>@USER @USER omg this will be so good!!</w:t>
      </w:r>
    </w:p>
    <w:p>
      <w:r>
        <w:rPr>
          <w:b/>
          <w:u w:val="single"/>
        </w:rPr>
        <w:t>794658</w:t>
      </w:r>
    </w:p>
    <w:p>
      <w:r>
        <w:t>@USER @USER @USER @USER Any article headlined: Jesus, the original deplorable" isn't worth even a second of anyone's time. And the fact that your Fox News watching self is accusing liberals of following their own biases over facts is HILARIOUS. Or, it would be hilarious, if it wasn't so sad. Do better."</w:t>
      </w:r>
    </w:p>
    <w:p>
      <w:r>
        <w:rPr>
          <w:b/>
          <w:u w:val="single"/>
        </w:rPr>
        <w:t>794659</w:t>
      </w:r>
    </w:p>
    <w:p>
      <w:r>
        <w:t>@USER @USER LIBERALS will be complaining that his presence hurts recovery in 5 ... 4 ... 3....</w:t>
      </w:r>
    </w:p>
    <w:p>
      <w:r>
        <w:rPr>
          <w:b/>
          <w:u w:val="single"/>
        </w:rPr>
        <w:t>794660</w:t>
      </w:r>
    </w:p>
    <w:p>
      <w:r>
        <w:t>@USER @USER Actually he is a soy boy.</w:t>
      </w:r>
    </w:p>
    <w:p>
      <w:r>
        <w:rPr>
          <w:b/>
          <w:u w:val="single"/>
        </w:rPr>
        <w:t>794661</w:t>
      </w:r>
    </w:p>
    <w:p>
      <w:r>
        <w:t>@USER I can tell you suck but sure</w:t>
      </w:r>
    </w:p>
    <w:p>
      <w:r>
        <w:rPr>
          <w:b/>
          <w:u w:val="single"/>
        </w:rPr>
        <w:t>794662</w:t>
      </w:r>
    </w:p>
    <w:p>
      <w:r>
        <w:t>LIVE NOW!!!   Daddy Dragon @USER 🐲🔥🐉 on @USER URL   #TheConstitutionIsTheSolution #WWG1WGA 🔔  #MAGA 🐸🇺🇸🦅 #MEGA 🐸🇬🇧🦅  DADDY DRAGON BLACK MIRROR URL  #FollowTheWhiteRabbit 🐇 #Q #QAnon 🐇 URL URL</w:t>
      </w:r>
    </w:p>
    <w:p>
      <w:r>
        <w:rPr>
          <w:b/>
          <w:u w:val="single"/>
        </w:rPr>
        <w:t>794663</w:t>
      </w:r>
    </w:p>
    <w:p>
      <w:r>
        <w:t>@USER Our President isn’t radicalizing anything! Your antifa/resist mobs are! That’s you gaslighting lol!  saul alinsky much? #WeThePeople #GreatAwakening</w:t>
      </w:r>
    </w:p>
    <w:p>
      <w:r>
        <w:rPr>
          <w:b/>
          <w:u w:val="single"/>
        </w:rPr>
        <w:t>794664</w:t>
      </w:r>
    </w:p>
    <w:p>
      <w:r>
        <w:t>@USER But he’s a Hollywood Elite!</w:t>
      </w:r>
    </w:p>
    <w:p>
      <w:r>
        <w:rPr>
          <w:b/>
          <w:u w:val="single"/>
        </w:rPr>
        <w:t>794665</w:t>
      </w:r>
    </w:p>
    <w:p>
      <w:r>
        <w:t>@USER @USER @USER @USER @USER So your in favor of gun control because that’s what Switzerland has? Am I correct in saying that?</w:t>
      </w:r>
    </w:p>
    <w:p>
      <w:r>
        <w:rPr>
          <w:b/>
          <w:u w:val="single"/>
        </w:rPr>
        <w:t>794666</w:t>
      </w:r>
    </w:p>
    <w:p>
      <w:r>
        <w:t>Im waiting for QDrop. #WWG1WGA #QAnon #QArmy #MAGA</w:t>
      </w:r>
    </w:p>
    <w:p>
      <w:r>
        <w:rPr>
          <w:b/>
          <w:u w:val="single"/>
        </w:rPr>
        <w:t>794667</w:t>
      </w:r>
    </w:p>
    <w:p>
      <w:r>
        <w:t>@USER There is no such thing as an Antifa warrior". They are all coward bitches. Marcus Smart is tougher than that by far"</w:t>
      </w:r>
    </w:p>
    <w:p>
      <w:r>
        <w:rPr>
          <w:b/>
          <w:u w:val="single"/>
        </w:rPr>
        <w:t>794668</w:t>
      </w:r>
    </w:p>
    <w:p>
      <w:r>
        <w:t>@USER You do what you need to do. You are an amazing person. Who cares what others think.</w:t>
      </w:r>
    </w:p>
    <w:p>
      <w:r>
        <w:rPr>
          <w:b/>
          <w:u w:val="single"/>
        </w:rPr>
        <w:t>794669</w:t>
      </w:r>
    </w:p>
    <w:p>
      <w:r>
        <w:t>@USER Not quite accurate.  True conservatives dislike Trump.  It’s everybody who’s not a Liberal or Conservative that is displeased with her.</w:t>
      </w:r>
    </w:p>
    <w:p>
      <w:r>
        <w:rPr>
          <w:b/>
          <w:u w:val="single"/>
        </w:rPr>
        <w:t>794670</w:t>
      </w:r>
    </w:p>
    <w:p>
      <w:r>
        <w:t>@USER @USER @USER @USER @USER @USER @USER @USER @USER @USER @USER @USER @USER @USER @USER (s)he is very affectionate and purrs non-stop.</w:t>
      </w:r>
    </w:p>
    <w:p>
      <w:r>
        <w:rPr>
          <w:b/>
          <w:u w:val="single"/>
        </w:rPr>
        <w:t>794671</w:t>
      </w:r>
    </w:p>
    <w:p>
      <w:r>
        <w:t>@USER All we need now is a gang sign</w:t>
      </w:r>
    </w:p>
    <w:p>
      <w:r>
        <w:rPr>
          <w:b/>
          <w:u w:val="single"/>
        </w:rPr>
        <w:t>794672</w:t>
      </w:r>
    </w:p>
    <w:p>
      <w:r>
        <w:t>@USER @USER Stop wasting your time and breath with @USER He is a complete waste of space. Why not speak with the Few decent folks on Fox like Baer or Shep ?</w:t>
      </w:r>
    </w:p>
    <w:p>
      <w:r>
        <w:rPr>
          <w:b/>
          <w:u w:val="single"/>
        </w:rPr>
        <w:t>794673</w:t>
      </w:r>
    </w:p>
    <w:p>
      <w:r>
        <w:t>@USER @USER @USER One from Adelaide and one Antifa. I now understand why your both so angry.</w:t>
      </w:r>
    </w:p>
    <w:p>
      <w:r>
        <w:rPr>
          <w:b/>
          <w:u w:val="single"/>
        </w:rPr>
        <w:t>794674</w:t>
      </w:r>
    </w:p>
    <w:p>
      <w:r>
        <w:t>@USER She is full of BS. All she is fighting for is another million dollar payday.</w:t>
      </w:r>
    </w:p>
    <w:p>
      <w:r>
        <w:rPr>
          <w:b/>
          <w:u w:val="single"/>
        </w:rPr>
        <w:t>794675</w:t>
      </w:r>
    </w:p>
    <w:p>
      <w:r>
        <w:t>@USER @USER Forget Montel! Those who speak so speak from their own delusional disgusting truth! He is not worth it!  Trash pick up coming! URL</w:t>
      </w:r>
    </w:p>
    <w:p>
      <w:r>
        <w:rPr>
          <w:b/>
          <w:u w:val="single"/>
        </w:rPr>
        <w:t>794676</w:t>
      </w:r>
    </w:p>
    <w:p>
      <w:r>
        <w:t>Ted Cruz definitely took meme warfare lessons from #Trump after the 2016 Primary. Impressive memeing lately.  #MAGA #KAG #TXSen #KeepTexasRed #RedWave URL</w:t>
      </w:r>
    </w:p>
    <w:p>
      <w:r>
        <w:rPr>
          <w:b/>
          <w:u w:val="single"/>
        </w:rPr>
        <w:t>794677</w:t>
      </w:r>
    </w:p>
    <w:p>
      <w:r>
        <w:t>@USER He is one sick dude</w:t>
      </w:r>
    </w:p>
    <w:p>
      <w:r>
        <w:rPr>
          <w:b/>
          <w:u w:val="single"/>
        </w:rPr>
        <w:t>794678</w:t>
      </w:r>
    </w:p>
    <w:p>
      <w:r>
        <w:t>@USER Liberals: The FBI can investigate if you ask.  Also Liberals:   Can you believe Trump ordered an investigation of a private citizen??? He's a dictator!</w:t>
      </w:r>
    </w:p>
    <w:p>
      <w:r>
        <w:rPr>
          <w:b/>
          <w:u w:val="single"/>
        </w:rPr>
        <w:t>794679</w:t>
      </w:r>
    </w:p>
    <w:p>
      <w:r>
        <w:t>@USER But antifa are only anti fascist (Romney told me so) she wouldn't throw a brick at you unless you were a na... 😧</w:t>
      </w:r>
    </w:p>
    <w:p>
      <w:r>
        <w:rPr>
          <w:b/>
          <w:u w:val="single"/>
        </w:rPr>
        <w:t>794680</w:t>
      </w:r>
    </w:p>
    <w:p>
      <w:r>
        <w:t>@USER No problem CORY R. I. P to your Aunt 😢😢😢😢 we all know she is proud of what you have done over the years and she is in a better place now so don't worry she is watching over u ❤❤❤❤</w:t>
      </w:r>
    </w:p>
    <w:p>
      <w:r>
        <w:rPr>
          <w:b/>
          <w:u w:val="single"/>
        </w:rPr>
        <w:t>794681</w:t>
      </w:r>
    </w:p>
    <w:p>
      <w:r>
        <w:t>@USER He is like really smart.</w:t>
      </w:r>
    </w:p>
    <w:p>
      <w:r>
        <w:rPr>
          <w:b/>
          <w:u w:val="single"/>
        </w:rPr>
        <w:t>794682</w:t>
      </w:r>
    </w:p>
    <w:p>
      <w:r>
        <w:t>@USER who said Canada even wants him? we have enough entitled liberals here already</w:t>
      </w:r>
    </w:p>
    <w:p>
      <w:r>
        <w:rPr>
          <w:b/>
          <w:u w:val="single"/>
        </w:rPr>
        <w:t>794683</w:t>
      </w:r>
    </w:p>
    <w:p>
      <w:r>
        <w:t>@USER I'll have him at the height of ecstasy all over my body</w:t>
      </w:r>
    </w:p>
    <w:p>
      <w:r>
        <w:rPr>
          <w:b/>
          <w:u w:val="single"/>
        </w:rPr>
        <w:t>794684</w:t>
      </w:r>
    </w:p>
    <w:p>
      <w:r>
        <w:t>@USER @USER Keep up the good work Jurky---you will have CA broke by the time you leave-just about there today.....yes I sold my property in Rancho Mirage ----limited hurt.....</w:t>
      </w:r>
    </w:p>
    <w:p>
      <w:r>
        <w:rPr>
          <w:b/>
          <w:u w:val="single"/>
        </w:rPr>
        <w:t>794685</w:t>
      </w:r>
    </w:p>
    <w:p>
      <w:r>
        <w:t>@USER It’s ok to accuse a person of a sex crime 30 years after it happened for the use of obstructing a hearing for a Supreme Court Justice. you liberals have totally gone batshit crazy. You will not slow down anything.. this November will show you that radical behavior does not work.</w:t>
      </w:r>
    </w:p>
    <w:p>
      <w:r>
        <w:rPr>
          <w:b/>
          <w:u w:val="single"/>
        </w:rPr>
        <w:t>794686</w:t>
      </w:r>
    </w:p>
    <w:p>
      <w:r>
        <w:t>@USER @USER @USER You definitely made judgements about me and your tweets prove it. I made reasonable observations based on what you said about yourself. You disagree and that's fine. Applying your own advice is something you should try.  #MakeAmericaGreatAgain #AmericaFirst #MAGA #USA🇺🇸</w:t>
      </w:r>
    </w:p>
    <w:p>
      <w:r>
        <w:rPr>
          <w:b/>
          <w:u w:val="single"/>
        </w:rPr>
        <w:t>794687</w:t>
      </w:r>
    </w:p>
    <w:p>
      <w:r>
        <w:t>@USER And a new knife</w:t>
      </w:r>
    </w:p>
    <w:p>
      <w:r>
        <w:rPr>
          <w:b/>
          <w:u w:val="single"/>
        </w:rPr>
        <w:t>794688</w:t>
      </w:r>
    </w:p>
    <w:p>
      <w:r>
        <w:t>@USER @USER I am Canadian  .. Live in the us and am ex 🇨🇦 special forces. I've handled everything from a bb gun to 155 mm howitzer (😁😁) and tow missles and anti tank weapons.   the US (lack of) gun control is by far the fucking stupidest part of this country!   Too many morons with guns</w:t>
      </w:r>
    </w:p>
    <w:p>
      <w:r>
        <w:rPr>
          <w:b/>
          <w:u w:val="single"/>
        </w:rPr>
        <w:t>794689</w:t>
      </w:r>
    </w:p>
    <w:p>
      <w:r>
        <w:t>@USER @USER You are way off</w:t>
      </w:r>
    </w:p>
    <w:p>
      <w:r>
        <w:rPr>
          <w:b/>
          <w:u w:val="single"/>
        </w:rPr>
        <w:t>794690</w:t>
      </w:r>
    </w:p>
    <w:p>
      <w:r>
        <w:t>@USER  I love the comments about squishy conservatives and their support of the need for guest workers. Sounds like @USER .</w:t>
      </w:r>
    </w:p>
    <w:p>
      <w:r>
        <w:rPr>
          <w:b/>
          <w:u w:val="single"/>
        </w:rPr>
        <w:t>794691</w:t>
      </w:r>
    </w:p>
    <w:p>
      <w:r>
        <w:t>@USER This is mainly @USER fault. He is to blame</w:t>
      </w:r>
    </w:p>
    <w:p>
      <w:r>
        <w:rPr>
          <w:b/>
          <w:u w:val="single"/>
        </w:rPr>
        <w:t>794692</w:t>
      </w:r>
    </w:p>
    <w:p>
      <w:r>
        <w:t>#MayMustGo and there needs to be a General Election May has no ability to face up to Brussels machine because she does not believe in what she is doing. @USER will pay a high price for betrayal of the UK — OBLIVION  #StandUp4Brexit elect a leader who UK can be believe URL</w:t>
      </w:r>
    </w:p>
    <w:p>
      <w:r>
        <w:rPr>
          <w:b/>
          <w:u w:val="single"/>
        </w:rPr>
        <w:t>794693</w:t>
      </w:r>
    </w:p>
    <w:p>
      <w:r>
        <w:t>@USER @USER #Privilege Lane🤔 #MAGA Blvd🤔 Good Ole Days Avenue🤔</w:t>
      </w:r>
    </w:p>
    <w:p>
      <w:r>
        <w:rPr>
          <w:b/>
          <w:u w:val="single"/>
        </w:rPr>
        <w:t>794694</w:t>
      </w:r>
    </w:p>
    <w:p>
      <w:r>
        <w:t>1.4 In every girl's life there's a moment when she realises that her mother just might be more messed up than she is." –Gossip Girl"</w:t>
      </w:r>
    </w:p>
    <w:p>
      <w:r>
        <w:rPr>
          <w:b/>
          <w:u w:val="single"/>
        </w:rPr>
        <w:t>794695</w:t>
      </w:r>
    </w:p>
    <w:p>
      <w:r>
        <w:t>@USER Hahaha... lunatic liberals are just too busy virtue signaling that they still don't get it. URL</w:t>
      </w:r>
    </w:p>
    <w:p>
      <w:r>
        <w:rPr>
          <w:b/>
          <w:u w:val="single"/>
        </w:rPr>
        <w:t>794696</w:t>
      </w:r>
    </w:p>
    <w:p>
      <w:r>
        <w:t>@USER @USER @USER #Feinstein needs to go. Her husband should be investigated for his #China deals and the Post Office deals. She is conflicted and this is below dignity</w:t>
      </w:r>
    </w:p>
    <w:p>
      <w:r>
        <w:rPr>
          <w:b/>
          <w:u w:val="single"/>
        </w:rPr>
        <w:t>794697</w:t>
      </w:r>
    </w:p>
    <w:p>
      <w:r>
        <w:t>@USER @USER We’ll we’ve been fucked by bama twice since we got here so we’re almost tru fans</w:t>
      </w:r>
    </w:p>
    <w:p>
      <w:r>
        <w:rPr>
          <w:b/>
          <w:u w:val="single"/>
        </w:rPr>
        <w:t>794698</w:t>
      </w:r>
    </w:p>
    <w:p>
      <w:r>
        <w:t>@USER @USER Bitch I wanna know</w:t>
      </w:r>
    </w:p>
    <w:p>
      <w:r>
        <w:rPr>
          <w:b/>
          <w:u w:val="single"/>
        </w:rPr>
        <w:t>794699</w:t>
      </w:r>
    </w:p>
    <w:p>
      <w:r>
        <w:t>@USER @USER But you are still going to jail tho #Fredo URL</w:t>
      </w:r>
    </w:p>
    <w:p>
      <w:r>
        <w:rPr>
          <w:b/>
          <w:u w:val="single"/>
        </w:rPr>
        <w:t>794700</w:t>
      </w:r>
    </w:p>
    <w:p>
      <w:r>
        <w:t>@USER Which one? Lol</w:t>
      </w:r>
    </w:p>
    <w:p>
      <w:r>
        <w:rPr>
          <w:b/>
          <w:u w:val="single"/>
        </w:rPr>
        <w:t>794701</w:t>
      </w:r>
    </w:p>
    <w:p>
      <w:r>
        <w:t>@USER @USER I understand the logic of all that. But the person living there will also know the background of who the mother is and why she is there to honor her daughter on that day. It escalated quickly and now the mom is dead. So unnecessary</w:t>
      </w:r>
    </w:p>
    <w:p>
      <w:r>
        <w:rPr>
          <w:b/>
          <w:u w:val="single"/>
        </w:rPr>
        <w:t>794702</w:t>
      </w:r>
    </w:p>
    <w:p>
      <w:r>
        <w:t>And this from ... California  #MAGA URL</w:t>
      </w:r>
    </w:p>
    <w:p>
      <w:r>
        <w:rPr>
          <w:b/>
          <w:u w:val="single"/>
        </w:rPr>
        <w:t>794703</w:t>
      </w:r>
    </w:p>
    <w:p>
      <w:r>
        <w:t>@USER @USER She should be treated like the man that she is.</w:t>
      </w:r>
    </w:p>
    <w:p>
      <w:r>
        <w:rPr>
          <w:b/>
          <w:u w:val="single"/>
        </w:rPr>
        <w:t>794704</w:t>
      </w:r>
    </w:p>
    <w:p>
      <w:r>
        <w:t>@USER It's a testament to how fucked this world is...that she is free to spout all this bullshit and not be in jail or even being investigated for statutory rape.</w:t>
      </w:r>
    </w:p>
    <w:p>
      <w:r>
        <w:rPr>
          <w:b/>
          <w:u w:val="single"/>
        </w:rPr>
        <w:t>794705</w:t>
      </w:r>
    </w:p>
    <w:p>
      <w:r>
        <w:t>@USER @USER @USER @USER @USER @USER @USER @USER @USER @USER Why are all Obama's records sealed if he had the most transparent" administration in history? Doesn't sound transparent to me. #MAGA"</w:t>
      </w:r>
    </w:p>
    <w:p>
      <w:r>
        <w:rPr>
          <w:b/>
          <w:u w:val="single"/>
        </w:rPr>
        <w:t>794706</w:t>
      </w:r>
    </w:p>
    <w:p>
      <w:r>
        <w:t>@USER @USER Give me an H Give me a  Y Give me a P Give me an O Give me a C Give me a R Give me a I Give me a T Give me a E Give me an S  What's that spell? Liberals</w:t>
      </w:r>
    </w:p>
    <w:p>
      <w:r>
        <w:rPr>
          <w:b/>
          <w:u w:val="single"/>
        </w:rPr>
        <w:t>794707</w:t>
      </w:r>
    </w:p>
    <w:p>
      <w:r>
        <w:t>@USER @USER take your fish and get out!</w:t>
      </w:r>
    </w:p>
    <w:p>
      <w:r>
        <w:rPr>
          <w:b/>
          <w:u w:val="single"/>
        </w:rPr>
        <w:t>794708</w:t>
      </w:r>
    </w:p>
    <w:p>
      <w:r>
        <w:t>@USER @USER @USER @USER @USER @USER @USER @USER @USER @USER @USER @USER @USER @USER @USER @USER @USER @USER @USER @USER @USER @USER @USER @USER @USER @USER @USER @USER @USER @USER @USER @USER @USER @USER @USER @USER @USER @USER @USER @USER @USER @USER Made it last night for you! 🤣🤣🤣</w:t>
      </w:r>
    </w:p>
    <w:p>
      <w:r>
        <w:rPr>
          <w:b/>
          <w:u w:val="single"/>
        </w:rPr>
        <w:t>794709</w:t>
      </w:r>
    </w:p>
    <w:p>
      <w:r>
        <w:t>@USER You are too cute &amp;amp; adorable to handle....... Such a cutie....... How can I let you go Lobe you my love 4ever. ....... URL</w:t>
      </w:r>
    </w:p>
    <w:p>
      <w:r>
        <w:rPr>
          <w:b/>
          <w:u w:val="single"/>
        </w:rPr>
        <w:t>794710</w:t>
      </w:r>
    </w:p>
    <w:p>
      <w:r>
        <w:t>@USER @USER This is absolutely hilarious. Liberals are so predictable.</w:t>
      </w:r>
    </w:p>
    <w:p>
      <w:r>
        <w:rPr>
          <w:b/>
          <w:u w:val="single"/>
        </w:rPr>
        <w:t>794711</w:t>
      </w:r>
    </w:p>
    <w:p>
      <w:r>
        <w:t>Gallup: Record-Low Percentage Cite Economy As Main US Concern"  URL #TCOT #MAGA #RedNationRising"</w:t>
      </w:r>
    </w:p>
    <w:p>
      <w:r>
        <w:rPr>
          <w:b/>
          <w:u w:val="single"/>
        </w:rPr>
        <w:t>794712</w:t>
      </w:r>
    </w:p>
    <w:p>
      <w:r>
        <w:t>@USER Fool</w:t>
      </w:r>
    </w:p>
    <w:p>
      <w:r>
        <w:rPr>
          <w:b/>
          <w:u w:val="single"/>
        </w:rPr>
        <w:t>794713</w:t>
      </w:r>
    </w:p>
    <w:p>
      <w:r>
        <w:t>@USER @USER @USER @USER stop playing the pronoun game. what sides are being talked about? because a case can be made that both Democrats and Republicans are responsible due to both kowtowing to money from NRA and manufacturers, but not both sides of anti-gun control vs gun control""</w:t>
      </w:r>
    </w:p>
    <w:p>
      <w:r>
        <w:rPr>
          <w:b/>
          <w:u w:val="single"/>
        </w:rPr>
        <w:t>794714</w:t>
      </w:r>
    </w:p>
    <w:p>
      <w:r>
        <w:t>@USER WTH ??? What happened to gun control ???</w:t>
      </w:r>
    </w:p>
    <w:p>
      <w:r>
        <w:rPr>
          <w:b/>
          <w:u w:val="single"/>
        </w:rPr>
        <w:t>794715</w:t>
      </w:r>
    </w:p>
    <w:p>
      <w:r>
        <w:t>@USER She's an Osuite...so she is deregionised.</w:t>
      </w:r>
    </w:p>
    <w:p>
      <w:r>
        <w:rPr>
          <w:b/>
          <w:u w:val="single"/>
        </w:rPr>
        <w:t>794716</w:t>
      </w:r>
    </w:p>
    <w:p>
      <w:r>
        <w:t>@USER @USER @USER ANTIFA: THE ANARCHIST WHO WANTS TO ABOLISH GOVERNMENT... BY JOINING IT URL</w:t>
      </w:r>
    </w:p>
    <w:p>
      <w:r>
        <w:rPr>
          <w:b/>
          <w:u w:val="single"/>
        </w:rPr>
        <w:t>794717</w:t>
      </w:r>
    </w:p>
    <w:p>
      <w:r>
        <w:t>@USER It isn't so much that liberals are ignorant. It's just that they know so many things that aren't so.”  ― Ronald Reagan URL</w:t>
      </w:r>
    </w:p>
    <w:p>
      <w:r>
        <w:rPr>
          <w:b/>
          <w:u w:val="single"/>
        </w:rPr>
        <w:t>794718</w:t>
      </w:r>
    </w:p>
    <w:p>
      <w:r>
        <w:t>@USER @USER @USER I’m really not on any side of this mess but all day people were siding with Cardi talking bout Nicki and do shit. Jsjdhkdfhjfkfkhsjdhd MESSSSSSS!!</w:t>
      </w:r>
    </w:p>
    <w:p>
      <w:r>
        <w:rPr>
          <w:b/>
          <w:u w:val="single"/>
        </w:rPr>
        <w:t>794719</w:t>
      </w:r>
    </w:p>
    <w:p>
      <w:r>
        <w:t>@USER @USER @USER @USER Democrat=Antifa. Same bunch.</w:t>
      </w:r>
    </w:p>
    <w:p>
      <w:r>
        <w:rPr>
          <w:b/>
          <w:u w:val="single"/>
        </w:rPr>
        <w:t>794720</w:t>
      </w:r>
    </w:p>
    <w:p>
      <w:r>
        <w:t>@USER @USER @USER @USER @USER @USER @USER Are you a major figurehead in Antifa or just identify as one?</w:t>
      </w:r>
    </w:p>
    <w:p>
      <w:r>
        <w:rPr>
          <w:b/>
          <w:u w:val="single"/>
        </w:rPr>
        <w:t>794721</w:t>
      </w:r>
    </w:p>
    <w:p>
      <w:r>
        <w:t>@USER @USER You mean like soros does for BAMN and Antifa</w:t>
      </w:r>
    </w:p>
    <w:p>
      <w:r>
        <w:rPr>
          <w:b/>
          <w:u w:val="single"/>
        </w:rPr>
        <w:t>794722</w:t>
      </w:r>
    </w:p>
    <w:p>
      <w:r>
        <w:t>#realtornggiveaway  How many are ready for our Friday giveaway?  Retweet if You are!</w:t>
      </w:r>
    </w:p>
    <w:p>
      <w:r>
        <w:rPr>
          <w:b/>
          <w:u w:val="single"/>
        </w:rPr>
        <w:t>794723</w:t>
      </w:r>
    </w:p>
    <w:p>
      <w:r>
        <w:t>@USER @USER She is but that's not why we're friends.</w:t>
      </w:r>
    </w:p>
    <w:p>
      <w:r>
        <w:rPr>
          <w:b/>
          <w:u w:val="single"/>
        </w:rPr>
        <w:t>794724</w:t>
      </w:r>
    </w:p>
    <w:p>
      <w:r>
        <w:t>@USER Or a mongoose that goes after a King Cobra despite knowing one bite can off him. I’m a big animal analogy guy</w:t>
      </w:r>
    </w:p>
    <w:p>
      <w:r>
        <w:rPr>
          <w:b/>
          <w:u w:val="single"/>
        </w:rPr>
        <w:t>794725</w:t>
      </w:r>
    </w:p>
    <w:p>
      <w:r>
        <w:t>@USER @USER They gone eat his high yellow ass 🤣</w:t>
      </w:r>
    </w:p>
    <w:p>
      <w:r>
        <w:rPr>
          <w:b/>
          <w:u w:val="single"/>
        </w:rPr>
        <w:t>794726</w:t>
      </w:r>
    </w:p>
    <w:p>
      <w:r>
        <w:t>@USER Than we wonder why the Dems. are blooming idiots here is a fine example. How to teach your kid to be a vulgar protester. Way to go Dems. this kid will grow up to become President of Antifa.</w:t>
      </w:r>
    </w:p>
    <w:p>
      <w:r>
        <w:rPr>
          <w:b/>
          <w:u w:val="single"/>
        </w:rPr>
        <w:t>794727</w:t>
      </w:r>
    </w:p>
    <w:p>
      <w:r>
        <w:t>@USER @USER So many conservatives are just as bad as liberals.</w:t>
      </w:r>
    </w:p>
    <w:p>
      <w:r>
        <w:rPr>
          <w:b/>
          <w:u w:val="single"/>
        </w:rPr>
        <w:t>794728</w:t>
      </w:r>
    </w:p>
    <w:p>
      <w:r>
        <w:t>.If hate speech" were against the law, all of Main Stream Media would need to be locked up because they do it daily, and so do Democrats, liberals, progressives.  Look at the "marches" and their signs &amp;amp; their "speeches", the very definition of hate speech. URL</w:t>
      </w:r>
    </w:p>
    <w:p>
      <w:r>
        <w:rPr>
          <w:b/>
          <w:u w:val="single"/>
        </w:rPr>
        <w:t>794729</w:t>
      </w:r>
    </w:p>
    <w:p>
      <w:r>
        <w:t>@USER @USER She is all women. URL</w:t>
      </w:r>
    </w:p>
    <w:p>
      <w:r>
        <w:rPr>
          <w:b/>
          <w:u w:val="single"/>
        </w:rPr>
        <w:t>794730</w:t>
      </w:r>
    </w:p>
    <w:p>
      <w:r>
        <w:t>@USER @USER @USER Emo thank you and Keep up the good work all of you for fighting against the #FakeNews of the msm by tweeting and retweeting what is true! Good work! You are #MAGA!</w:t>
      </w:r>
    </w:p>
    <w:p>
      <w:r>
        <w:rPr>
          <w:b/>
          <w:u w:val="single"/>
        </w:rPr>
        <w:t>794731</w:t>
      </w:r>
    </w:p>
    <w:p>
      <w:r>
        <w:t>@USER @USER @USER He is being sued for sexual assault.</w:t>
      </w:r>
    </w:p>
    <w:p>
      <w:r>
        <w:rPr>
          <w:b/>
          <w:u w:val="single"/>
        </w:rPr>
        <w:t>794732</w:t>
      </w:r>
    </w:p>
    <w:p>
      <w:r>
        <w:t>...then I'll take more seriously conservatives asking cultural questions about whether acts as a 17 yr old should be disqualifying for a SCOTUS seat.</w:t>
      </w:r>
    </w:p>
    <w:p>
      <w:r>
        <w:rPr>
          <w:b/>
          <w:u w:val="single"/>
        </w:rPr>
        <w:t>794733</w:t>
      </w:r>
    </w:p>
    <w:p>
      <w:r>
        <w:t>@USER Liberals wear PU$$Y hats for a reason. 🙄</w:t>
      </w:r>
    </w:p>
    <w:p>
      <w:r>
        <w:rPr>
          <w:b/>
          <w:u w:val="single"/>
        </w:rPr>
        <w:t>794734</w:t>
      </w:r>
    </w:p>
    <w:p>
      <w:r>
        <w:t>@USER HOW COME LIBERALS DONT QUESTION This ?</w:t>
      </w:r>
    </w:p>
    <w:p>
      <w:r>
        <w:rPr>
          <w:b/>
          <w:u w:val="single"/>
        </w:rPr>
        <w:t>794735</w:t>
      </w:r>
    </w:p>
    <w:p>
      <w:r>
        <w:t>@USER If you are running for re-election on the economy, you're in big trouble. There are 2 things that don't add up in your great economy" pitch &amp;gt; wage growth &amp;amp; the deficit. In other words, you're screwed. Update your resume. #NovemberIsComing"</w:t>
      </w:r>
    </w:p>
    <w:p>
      <w:r>
        <w:rPr>
          <w:b/>
          <w:u w:val="single"/>
        </w:rPr>
        <w:t>794736</w:t>
      </w:r>
    </w:p>
    <w:p>
      <w:r>
        <w:t>@USER @USER Antifa is a terrorist organization funded by George Soros</w:t>
      </w:r>
    </w:p>
    <w:p>
      <w:r>
        <w:rPr>
          <w:b/>
          <w:u w:val="single"/>
        </w:rPr>
        <w:t>794737</w:t>
      </w:r>
    </w:p>
    <w:p>
      <w:r>
        <w:t>@USER @USER @USER @USER So the NDP and Liberals are the same because they are both left? They are two way different parties. For example NDP is way more Socialist than the Liberals and lean way more left.</w:t>
      </w:r>
    </w:p>
    <w:p>
      <w:r>
        <w:rPr>
          <w:b/>
          <w:u w:val="single"/>
        </w:rPr>
        <w:t>794738</w:t>
      </w:r>
    </w:p>
    <w:p>
      <w:r>
        <w:t>#NoDealBrexit is the better option despite the bullshit @USER @USER et al would have you believe. #ChequersPlan will be the #downfall of #TheresaMay and the @USER   The only brightside is when we have a #brexiteer as PM things will change</w:t>
      </w:r>
    </w:p>
    <w:p>
      <w:r>
        <w:rPr>
          <w:b/>
          <w:u w:val="single"/>
        </w:rPr>
        <w:t>794739</w:t>
      </w:r>
    </w:p>
    <w:p>
      <w:r>
        <w:t>@USER @USER @USER Me or the Tory lady? Because what I wrote was about all their failings.</w:t>
      </w:r>
    </w:p>
    <w:p>
      <w:r>
        <w:rPr>
          <w:b/>
          <w:u w:val="single"/>
        </w:rPr>
        <w:t>794740</w:t>
      </w:r>
    </w:p>
    <w:p>
      <w:r>
        <w:t>@USER @USER @USER @USER Bribery is giving something to someone. Like the NRA giving republicans money that came from Russians for ignoring gun control that 3/4 of Americans want. No one is saying their giving you anything. It’s time you represent the majority of the people of Maine. U don’t @USER</w:t>
      </w:r>
    </w:p>
    <w:p>
      <w:r>
        <w:rPr>
          <w:b/>
          <w:u w:val="single"/>
        </w:rPr>
        <w:t>794741</w:t>
      </w:r>
    </w:p>
    <w:p>
      <w:r>
        <w:t>#nowplaying WATER SLIDER by SHE IS SUMMER URL</w:t>
      </w:r>
    </w:p>
    <w:p>
      <w:r>
        <w:rPr>
          <w:b/>
          <w:u w:val="single"/>
        </w:rPr>
        <w:t>794742</w:t>
      </w:r>
    </w:p>
    <w:p>
      <w:r>
        <w:t>@USER @USER @USER @USER @USER @USER @USER @USER @USER @USER @USER @USER @USER @USER Following all Patriots 🇺🇸 #MAGA</w:t>
      </w:r>
    </w:p>
    <w:p>
      <w:r>
        <w:rPr>
          <w:b/>
          <w:u w:val="single"/>
        </w:rPr>
        <w:t>794743</w:t>
      </w:r>
    </w:p>
    <w:p>
      <w:r>
        <w:t>@USER @USER @USER @USER @USER Just admit Manchester isn’t blue pal and everyone will be calm when you are the most successful club in the country let alone Manchester than we can talk</w:t>
      </w:r>
    </w:p>
    <w:p>
      <w:r>
        <w:rPr>
          <w:b/>
          <w:u w:val="single"/>
        </w:rPr>
        <w:t>794744</w:t>
      </w:r>
    </w:p>
    <w:p>
      <w:r>
        <w:t>@USER @USER @USER You are full of shit Sweetie""</w:t>
      </w:r>
    </w:p>
    <w:p>
      <w:r>
        <w:rPr>
          <w:b/>
          <w:u w:val="single"/>
        </w:rPr>
        <w:t>794745</w:t>
      </w:r>
    </w:p>
    <w:p>
      <w:r>
        <w:t>@USER @USER @USER @USER @USER @USER @USER @USER @USER @USER @USER @USER @USER @USER @USER @USER @USER @USER 🇺🇸Keep The Red Wave Rising🇺🇸 Help to Promote and Follow all 🇺🇸🇺🇸 #MAGA 🇺🇸 🇺🇸 God Bless The United States of America 🇺🇸  🇺🇸God Bless our Armed Forces 🇺🇸 🇺🇸God Bless #POTUS 🇺🇸 🇺🇸 #MAGA 🇺🇸 or be gone!  Help #KAG</w:t>
      </w:r>
    </w:p>
    <w:p>
      <w:r>
        <w:rPr>
          <w:b/>
          <w:u w:val="single"/>
        </w:rPr>
        <w:t>794746</w:t>
      </w:r>
    </w:p>
    <w:p>
      <w:r>
        <w:t>@USER He is! Talking about “ I don’t need excuses I just need my money” 💀😂</w:t>
      </w:r>
    </w:p>
    <w:p>
      <w:r>
        <w:rPr>
          <w:b/>
          <w:u w:val="single"/>
        </w:rPr>
        <w:t>794747</w:t>
      </w:r>
    </w:p>
    <w:p>
      <w:r>
        <w:t>@USER @USER Exactly. Well said! #MAGA</w:t>
      </w:r>
    </w:p>
    <w:p>
      <w:r>
        <w:rPr>
          <w:b/>
          <w:u w:val="single"/>
        </w:rPr>
        <w:t>794748</w:t>
      </w:r>
    </w:p>
    <w:p>
      <w:r>
        <w:t>@USER @USER Gail has dropped far if she is going after actors like Rob to deal with the frustration of being a has-been...</w:t>
      </w:r>
    </w:p>
    <w:p>
      <w:r>
        <w:rPr>
          <w:b/>
          <w:u w:val="single"/>
        </w:rPr>
        <w:t>794749</w:t>
      </w:r>
    </w:p>
    <w:p>
      <w:r>
        <w:t>@USER Thank you but you are not addressing my question. My husband made a booking during that period and now his personal data is out there for sale</w:t>
      </w:r>
    </w:p>
    <w:p>
      <w:r>
        <w:rPr>
          <w:b/>
          <w:u w:val="single"/>
        </w:rPr>
        <w:t>794750</w:t>
      </w:r>
    </w:p>
    <w:p>
      <w:r>
        <w:t>@USER That's very true Theresa. Most of those MPs however call themselves Conservatives" oddly enough."</w:t>
      </w:r>
    </w:p>
    <w:p>
      <w:r>
        <w:rPr>
          <w:b/>
          <w:u w:val="single"/>
        </w:rPr>
        <w:t>794751</w:t>
      </w:r>
    </w:p>
    <w:p>
      <w:r>
        <w:t>It is the consensus of the Republican Party that sexually assaulting a 15-year-old girl should not disqualify a judge from sitting on the highest court in the land and making life-or-death decisions about women's health.   #MAGA</w:t>
      </w:r>
    </w:p>
    <w:p>
      <w:r>
        <w:rPr>
          <w:b/>
          <w:u w:val="single"/>
        </w:rPr>
        <w:t>794752</w:t>
      </w:r>
    </w:p>
    <w:p>
      <w:r>
        <w:t>@USER both the liberals and conservatives have failed the people, Proportional representation would fix this. Harper's failures are still fresh in my mind, now Trudeau's broken promises, I have to vote for anything but", again."</w:t>
      </w:r>
    </w:p>
    <w:p>
      <w:r>
        <w:rPr>
          <w:b/>
          <w:u w:val="single"/>
        </w:rPr>
        <w:t>794753</w:t>
      </w:r>
    </w:p>
    <w:p>
      <w:r>
        <w:t>@USER Thanks Colleen 😇Means a lot to me.....She is doing good about 4 hours away from Louisville Kentucky 👍</w:t>
      </w:r>
    </w:p>
    <w:p>
      <w:r>
        <w:rPr>
          <w:b/>
          <w:u w:val="single"/>
        </w:rPr>
        <w:t>794754</w:t>
      </w:r>
    </w:p>
    <w:p>
      <w:r>
        <w:t>@USER @USER The difference between a demon and a pedophilia priest.....a demon let's you know it's there</w:t>
      </w:r>
    </w:p>
    <w:p>
      <w:r>
        <w:rPr>
          <w:b/>
          <w:u w:val="single"/>
        </w:rPr>
        <w:t>794755</w:t>
      </w:r>
    </w:p>
    <w:p>
      <w:r>
        <w:t>.@USER has done this to me and many others. Shut off functionality and targeted censored conservatives. #FoxNews @USER URL</w:t>
      </w:r>
    </w:p>
    <w:p>
      <w:r>
        <w:rPr>
          <w:b/>
          <w:u w:val="single"/>
        </w:rPr>
        <w:t>794756</w:t>
      </w:r>
    </w:p>
    <w:p>
      <w:r>
        <w:t>@USER Idk man. Pretty sure they’re just good ‘bros’ that are fiscal conservatives when it comes to room and board</w:t>
      </w:r>
    </w:p>
    <w:p>
      <w:r>
        <w:rPr>
          <w:b/>
          <w:u w:val="single"/>
        </w:rPr>
        <w:t>794757</w:t>
      </w:r>
    </w:p>
    <w:p>
      <w:r>
        <w:t>@USER @USER @USER @USER Eddie you are the king of L’s. You need to learn how to get W’s. Mike and I consistently get W’s which is something that you can’t ever get.</w:t>
      </w:r>
    </w:p>
    <w:p>
      <w:r>
        <w:rPr>
          <w:b/>
          <w:u w:val="single"/>
        </w:rPr>
        <w:t>794758</w:t>
      </w:r>
    </w:p>
    <w:p>
      <w:r>
        <w:t>Exactly what the #LeftistLibTards wanted to happen. Try are a #Corrupt and #Miserable Party. URL</w:t>
      </w:r>
    </w:p>
    <w:p>
      <w:r>
        <w:rPr>
          <w:b/>
          <w:u w:val="single"/>
        </w:rPr>
        <w:t>794759</w:t>
      </w:r>
    </w:p>
    <w:p>
      <w:r>
        <w:t>#MAGA Why she not being prosecuted? URL</w:t>
      </w:r>
    </w:p>
    <w:p>
      <w:r>
        <w:rPr>
          <w:b/>
          <w:u w:val="single"/>
        </w:rPr>
        <w:t>794760</w:t>
      </w:r>
    </w:p>
    <w:p>
      <w:r>
        <w:t>@USER @USER Anyone with the facts would not share this opinion. Once again the conservatives fabricate problems where there are non and crisis where non exist. Rule by fear is the conservative mantra</w:t>
      </w:r>
    </w:p>
    <w:p>
      <w:r>
        <w:rPr>
          <w:b/>
          <w:u w:val="single"/>
        </w:rPr>
        <w:t>794761</w:t>
      </w:r>
    </w:p>
    <w:p>
      <w:r>
        <w:t>@USER You are so dope man</w:t>
      </w:r>
    </w:p>
    <w:p>
      <w:r>
        <w:rPr>
          <w:b/>
          <w:u w:val="single"/>
        </w:rPr>
        <w:t>794762</w:t>
      </w:r>
    </w:p>
    <w:p>
      <w:r>
        <w:t>@USER @USER @USER If by Conservatives you mean people that work and pay taxes to help support people like you then I guess we are dumb thinking that you would appreciate it instead of wanting more and more. Get a job start paying taxes and see how much you love any tax and spend gov.</w:t>
      </w:r>
    </w:p>
    <w:p>
      <w:r>
        <w:rPr>
          <w:b/>
          <w:u w:val="single"/>
        </w:rPr>
        <w:t>794763</w:t>
      </w:r>
    </w:p>
    <w:p>
      <w:r>
        <w:t>@USER Just the one registration or all of them? Asking for Antifa and democrats...Vote Early! Vote Often!</w:t>
      </w:r>
    </w:p>
    <w:p>
      <w:r>
        <w:rPr>
          <w:b/>
          <w:u w:val="single"/>
        </w:rPr>
        <w:t>794764</w:t>
      </w:r>
    </w:p>
    <w:p>
      <w:r>
        <w:t>@USER Is that some weird invitation for a treasure hunt where the goal is to find his old “deadname”? Is it because he feels the need to prove that he is trans? Or because ppl didn’t care about it enough? Either way I’m not going to join 😒</w:t>
      </w:r>
    </w:p>
    <w:p>
      <w:r>
        <w:rPr>
          <w:b/>
          <w:u w:val="single"/>
        </w:rPr>
        <w:t>794765</w:t>
      </w:r>
    </w:p>
    <w:p>
      <w:r>
        <w:t>@USER @USER I warn you against asking for that this Rosh Hashana. Look how gun control worked out for us in Germany.</w:t>
      </w:r>
    </w:p>
    <w:p>
      <w:r>
        <w:rPr>
          <w:b/>
          <w:u w:val="single"/>
        </w:rPr>
        <w:t>794766</w:t>
      </w:r>
    </w:p>
    <w:p>
      <w:r>
        <w:t>@USER Migration advisory committee says immigration has had no impact on infrastructure or services. So could it be @USER cuts instead?</w:t>
      </w:r>
    </w:p>
    <w:p>
      <w:r>
        <w:rPr>
          <w:b/>
          <w:u w:val="single"/>
        </w:rPr>
        <w:t>794767</w:t>
      </w:r>
    </w:p>
    <w:p>
      <w:r>
        <w:t>@USER @USER MEGUMI IM SORRY I ASKED TO SEE YOUR TITS</w:t>
      </w:r>
    </w:p>
    <w:p>
      <w:r>
        <w:rPr>
          <w:b/>
          <w:u w:val="single"/>
        </w:rPr>
        <w:t>794768</w:t>
      </w:r>
    </w:p>
    <w:p>
      <w:r>
        <w:t>@USER @USER At a community meeting he did not answer the question about gun control. Just skirted around it!</w:t>
      </w:r>
    </w:p>
    <w:p>
      <w:r>
        <w:rPr>
          <w:b/>
          <w:u w:val="single"/>
        </w:rPr>
        <w:t>794769</w:t>
      </w:r>
    </w:p>
    <w:p>
      <w:r>
        <w:t>@USER @USER @USER @USER @USER @USER @USER @USER @USER @USER @USER @USER @USER @USER @USER @USER @USER @USER @USER @USER @USER @USER She is jus here to observe.</w:t>
      </w:r>
    </w:p>
    <w:p>
      <w:r>
        <w:rPr>
          <w:b/>
          <w:u w:val="single"/>
        </w:rPr>
        <w:t>794770</w:t>
      </w:r>
    </w:p>
    <w:p>
      <w:r>
        <w:t>@USER Happy birthday ❤️ hope you are having a wonderful day 💕</w:t>
      </w:r>
    </w:p>
    <w:p>
      <w:r>
        <w:rPr>
          <w:b/>
          <w:u w:val="single"/>
        </w:rPr>
        <w:t>794771</w:t>
      </w:r>
    </w:p>
    <w:p>
      <w:r>
        <w:t>@USER Conservatives can be respected up until the point where they start winning.</w:t>
      </w:r>
    </w:p>
    <w:p>
      <w:r>
        <w:rPr>
          <w:b/>
          <w:u w:val="single"/>
        </w:rPr>
        <w:t>794772</w:t>
      </w:r>
    </w:p>
    <w:p>
      <w:r>
        <w:t>@USER @USER Those are the #Liberals</w:t>
      </w:r>
    </w:p>
    <w:p>
      <w:r>
        <w:rPr>
          <w:b/>
          <w:u w:val="single"/>
        </w:rPr>
        <w:t>794773</w:t>
      </w:r>
    </w:p>
    <w:p>
      <w:r>
        <w:t>@USER no  MAGA is true  Many  Are  Getting  Arrested  URL</w:t>
      </w:r>
    </w:p>
    <w:p>
      <w:r>
        <w:rPr>
          <w:b/>
          <w:u w:val="single"/>
        </w:rPr>
        <w:t>794774</w:t>
      </w:r>
    </w:p>
    <w:p>
      <w:r>
        <w:t>@USER @USER @USER 👏WELL👏SAID👏👏👏👏👏👏She gets more negative feedback than anyone ever!! Because she is always defending her BAD BEHAVIOR! Way to show her little girl how to act!👏👏👏👏👏👏</w:t>
      </w:r>
    </w:p>
    <w:p>
      <w:r>
        <w:rPr>
          <w:b/>
          <w:u w:val="single"/>
        </w:rPr>
        <w:t>794775</w:t>
      </w:r>
    </w:p>
    <w:p>
      <w:r>
        <w:t>@USER #BrettKavanaugh is the right man for the job. Liberals need to give up already.</w:t>
      </w:r>
    </w:p>
    <w:p>
      <w:r>
        <w:rPr>
          <w:b/>
          <w:u w:val="single"/>
        </w:rPr>
        <w:t>794776</w:t>
      </w:r>
    </w:p>
    <w:p>
      <w:r>
        <w:t>@USER Don’t worry your time will come play hard and listen the coach Frost he is a winner a championship coach🏈</w:t>
      </w:r>
    </w:p>
    <w:p>
      <w:r>
        <w:rPr>
          <w:b/>
          <w:u w:val="single"/>
        </w:rPr>
        <w:t>794777</w:t>
      </w:r>
    </w:p>
    <w:p>
      <w:r>
        <w:t>@USER Did you find out where Senator Collins is sleeping? Let us know so we can send some antifa goons to her house to straighten her out. 👊✊🏾</w:t>
      </w:r>
    </w:p>
    <w:p>
      <w:r>
        <w:rPr>
          <w:b/>
          <w:u w:val="single"/>
        </w:rPr>
        <w:t>794778</w:t>
      </w:r>
    </w:p>
    <w:p>
      <w:r>
        <w:t>@USER @USER @USER @USER @USER She can do a Google search of protests by antifa but she already knows that. It's called being blind. I would never support a conservative protest where they beat people up and destroyed property</w:t>
      </w:r>
    </w:p>
    <w:p>
      <w:r>
        <w:rPr>
          <w:b/>
          <w:u w:val="single"/>
        </w:rPr>
        <w:t>794779</w:t>
      </w:r>
    </w:p>
    <w:p>
      <w:r>
        <w:t>@USER Are you still blaming the Black Man for everything? Americans remember..  Antifa</w:t>
      </w:r>
    </w:p>
    <w:p>
      <w:r>
        <w:rPr>
          <w:b/>
          <w:u w:val="single"/>
        </w:rPr>
        <w:t>794780</w:t>
      </w:r>
    </w:p>
    <w:p>
      <w:r>
        <w:t>@USER This (confirmation) is a done deal.  He said she said and she’s a leftist Antifa nobody.</w:t>
      </w:r>
    </w:p>
    <w:p>
      <w:r>
        <w:rPr>
          <w:b/>
          <w:u w:val="single"/>
        </w:rPr>
        <w:t>794781</w:t>
      </w:r>
    </w:p>
    <w:p>
      <w:r>
        <w:t>@USER Do the Dems ask for gun control in Chicago?</w:t>
      </w:r>
    </w:p>
    <w:p>
      <w:r>
        <w:rPr>
          <w:b/>
          <w:u w:val="single"/>
        </w:rPr>
        <w:t>794782</w:t>
      </w:r>
    </w:p>
    <w:p>
      <w:r>
        <w:t>@USER @USER @USER Jehovah and Yahweh is most immoral! Seriously he is one big lying contradiction!</w:t>
      </w:r>
    </w:p>
    <w:p>
      <w:r>
        <w:rPr>
          <w:b/>
          <w:u w:val="single"/>
        </w:rPr>
        <w:t>794783</w:t>
      </w:r>
    </w:p>
    <w:p>
      <w:r>
        <w:t>@USER You are important to me so I would like that you think more in your health and rest well bc you always work hard for army. I purple you 💜</w:t>
      </w:r>
    </w:p>
    <w:p>
      <w:r>
        <w:rPr>
          <w:b/>
          <w:u w:val="single"/>
        </w:rPr>
        <w:t>794784</w:t>
      </w:r>
    </w:p>
    <w:p>
      <w:r>
        <w:t>#baltimore has 5 shootings over wkend..criminals really follow those liberal gun control laws..smh. baltimore is a shithole #guncontrol</w:t>
      </w:r>
    </w:p>
    <w:p>
      <w:r>
        <w:rPr>
          <w:b/>
          <w:u w:val="single"/>
        </w:rPr>
        <w:t>794785</w:t>
      </w:r>
    </w:p>
    <w:p>
      <w:r>
        <w:t>@USER @USER @USER I was 15 ==&amp;gt; I can remember everything time place witnesses I told and who drove me home I was glad I was still alive.  Too many women out here KNOW the truth so who are the Dems running this scam for?  Their Gruber Brained ANTIFA crowd?  Naw who then?</w:t>
      </w:r>
    </w:p>
    <w:p>
      <w:r>
        <w:rPr>
          <w:b/>
          <w:u w:val="single"/>
        </w:rPr>
        <w:t>794786</w:t>
      </w:r>
    </w:p>
    <w:p>
      <w:r>
        <w:t>@USER @USER 👏👏👍👍👍 Exactly!</w:t>
      </w:r>
    </w:p>
    <w:p>
      <w:r>
        <w:rPr>
          <w:b/>
          <w:u w:val="single"/>
        </w:rPr>
        <w:t>794787</w:t>
      </w:r>
    </w:p>
    <w:p>
      <w:r>
        <w:t>@USER Pussy and ass are ✌🏾different times. And I've NEVER in my black life ever ate chittlerings lol</w:t>
      </w:r>
    </w:p>
    <w:p>
      <w:r>
        <w:rPr>
          <w:b/>
          <w:u w:val="single"/>
        </w:rPr>
        <w:t>794788</w:t>
      </w:r>
    </w:p>
    <w:p>
      <w:r>
        <w:t>@USER Uh...ALL of their signatures are on the record", genius.  🚂 #MAGA"</w:t>
      </w:r>
    </w:p>
    <w:p>
      <w:r>
        <w:rPr>
          <w:b/>
          <w:u w:val="single"/>
        </w:rPr>
        <w:t>794789</w:t>
      </w:r>
    </w:p>
    <w:p>
      <w:r>
        <w:t>@USER @USER @USER @USER @USER @USER @USER @USER @USER The feeling is mutual sunshine!! You are probably #Antifa</w:t>
      </w:r>
    </w:p>
    <w:p>
      <w:r>
        <w:rPr>
          <w:b/>
          <w:u w:val="single"/>
        </w:rPr>
        <w:t>794790</w:t>
      </w:r>
    </w:p>
    <w:p>
      <w:r>
        <w:t>@USER @USER @USER @USER @USER You better pray hard because I will come in with him being guilty and he better prove he is innocent and if it's a child he can wrap it up prison is his destiny. Women can lie but 1 in a million lie about sexual assaults and rape</w:t>
      </w:r>
    </w:p>
    <w:p>
      <w:r>
        <w:rPr>
          <w:b/>
          <w:u w:val="single"/>
        </w:rPr>
        <w:t>794791</w:t>
      </w:r>
    </w:p>
    <w:p>
      <w:r>
        <w:t>@USER He wants in the White House! URL</w:t>
      </w:r>
    </w:p>
    <w:p>
      <w:r>
        <w:rPr>
          <w:b/>
          <w:u w:val="single"/>
        </w:rPr>
        <w:t>794792</w:t>
      </w:r>
    </w:p>
    <w:p>
      <w:r>
        <w:t>@USER Because he is a Republican.</w:t>
      </w:r>
    </w:p>
    <w:p>
      <w:r>
        <w:rPr>
          <w:b/>
          <w:u w:val="single"/>
        </w:rPr>
        <w:t>794793</w:t>
      </w:r>
    </w:p>
    <w:p>
      <w:r>
        <w:t>@USER Nobody wants a supergirl movie. The show is shitty enough.</w:t>
      </w:r>
    </w:p>
    <w:p>
      <w:r>
        <w:rPr>
          <w:b/>
          <w:u w:val="single"/>
        </w:rPr>
        <w:t>794794</w:t>
      </w:r>
    </w:p>
    <w:p>
      <w:r>
        <w:t>@USER @USER I am upset. You know why because I remember following you based on the content of your post. I followed you around the 2016 election. You and many others lkke me were fighting for Hillary against real sexism and stupidity. All I asked was why do liberals attack other liberals URL</w:t>
      </w:r>
    </w:p>
    <w:p>
      <w:r>
        <w:rPr>
          <w:b/>
          <w:u w:val="single"/>
        </w:rPr>
        <w:t>794795</w:t>
      </w:r>
    </w:p>
    <w:p>
      <w:r>
        <w:t>That puts everything into perspective.   #MAGA on! URL</w:t>
      </w:r>
    </w:p>
    <w:p>
      <w:r>
        <w:rPr>
          <w:b/>
          <w:u w:val="single"/>
        </w:rPr>
        <w:t>794796</w:t>
      </w:r>
    </w:p>
    <w:p>
      <w:r>
        <w:t>@USER But not long ago the same Ray went off on a follower (who quite possibly pays for his services) for pointing out a guy (don’t remember who) for getting injured again. You guys pay this assholes bills</w:t>
      </w:r>
    </w:p>
    <w:p>
      <w:r>
        <w:rPr>
          <w:b/>
          <w:u w:val="single"/>
        </w:rPr>
        <w:t>794797</w:t>
      </w:r>
    </w:p>
    <w:p>
      <w:r>
        <w:t>@USER @USER Sounds good false or not she is willing to testify</w:t>
      </w:r>
    </w:p>
    <w:p>
      <w:r>
        <w:rPr>
          <w:b/>
          <w:u w:val="single"/>
        </w:rPr>
        <w:t>794798</w:t>
      </w:r>
    </w:p>
    <w:p>
      <w:r>
        <w:t>@USER @USER @USER He's not an opportunistic liar. Nor have you proven he is. So your whole argument is fake news.</w:t>
      </w:r>
    </w:p>
    <w:p>
      <w:r>
        <w:rPr>
          <w:b/>
          <w:u w:val="single"/>
        </w:rPr>
        <w:t>794799</w:t>
      </w:r>
    </w:p>
    <w:p>
      <w:r>
        <w:t>@USER Ms. Clinton - you are a class act. My response to that idiot would likely land me in twitter jail (but would totally be worth it). I hope you run for office one day.</w:t>
      </w:r>
    </w:p>
    <w:p>
      <w:r>
        <w:rPr>
          <w:b/>
          <w:u w:val="single"/>
        </w:rPr>
        <w:t>794800</w:t>
      </w:r>
    </w:p>
    <w:p>
      <w:r>
        <w:t>#fesheyes The rise in support for gun control has given me a new view on the topic. Drugs are illegal and criminals still have them. The same would happen with firearms.. law abiding citizens would lose their right and nothing would change to the criminals. URL</w:t>
      </w:r>
    </w:p>
    <w:p>
      <w:r>
        <w:rPr>
          <w:b/>
          <w:u w:val="single"/>
        </w:rPr>
        <w:t>794801</w:t>
      </w:r>
    </w:p>
    <w:p>
      <w:r>
        <w:t>@USER @USER You do know gun control doesn’t mean the public shouldn’t have guns it means stricter gun regulations and making the process of acquiring guns harder than it is now you can go to a gun store and get a gun and leave in 22 minuets you can go to a gun show and get one faster</w:t>
      </w:r>
    </w:p>
    <w:p>
      <w:r>
        <w:rPr>
          <w:b/>
          <w:u w:val="single"/>
        </w:rPr>
        <w:t>794802</w:t>
      </w:r>
    </w:p>
    <w:p>
      <w:r>
        <w:t>@USER Conservatives keep telling us how a few million immigrants are ruining the economy. How would multiplying those numbers several times help that?</w:t>
      </w:r>
    </w:p>
    <w:p>
      <w:r>
        <w:rPr>
          <w:b/>
          <w:u w:val="single"/>
        </w:rPr>
        <w:t>794803</w:t>
      </w:r>
    </w:p>
    <w:p>
      <w:r>
        <w:t>@USER Ever heard of Antifa or Soros? Now now that’s radical.</w:t>
      </w:r>
    </w:p>
    <w:p>
      <w:r>
        <w:rPr>
          <w:b/>
          <w:u w:val="single"/>
        </w:rPr>
        <w:t>794804</w:t>
      </w:r>
    </w:p>
    <w:p>
      <w:r>
        <w:t>@USER @USER @USER @USER “It’s the people that shouldn’t have them that’s the problem” EXACTLY!! That’s gun control! Keeping them out of the hands of those who shouldn’t have them.</w:t>
      </w:r>
    </w:p>
    <w:p>
      <w:r>
        <w:rPr>
          <w:b/>
          <w:u w:val="single"/>
        </w:rPr>
        <w:t>794805</w:t>
      </w:r>
    </w:p>
    <w:p>
      <w:r>
        <w:t>@USER I would think already since you are only following half the people that are following you? It is called the follow BACK resistance.</w:t>
      </w:r>
    </w:p>
    <w:p>
      <w:r>
        <w:rPr>
          <w:b/>
          <w:u w:val="single"/>
        </w:rPr>
        <w:t>794806</w:t>
      </w:r>
    </w:p>
    <w:p>
      <w:r>
        <w:t>#TheresaMay #MonsterMay #Conservatives must answer for their crimes. #DWPcrimes #DWP #Tories #ToriesOut URL</w:t>
      </w:r>
    </w:p>
    <w:p>
      <w:r>
        <w:rPr>
          <w:b/>
          <w:u w:val="single"/>
        </w:rPr>
        <w:t>794807</w:t>
      </w:r>
    </w:p>
    <w:p>
      <w:r>
        <w:t>@USER God help us if that happens</w:t>
      </w:r>
    </w:p>
    <w:p>
      <w:r>
        <w:rPr>
          <w:b/>
          <w:u w:val="single"/>
        </w:rPr>
        <w:t>794808</w:t>
      </w:r>
    </w:p>
    <w:p>
      <w:r>
        <w:t>@USER He is just carrying out #MaxineWaters mission! #RedWaveRising #GoodbyeDemocrats</w:t>
      </w:r>
    </w:p>
    <w:p>
      <w:r>
        <w:rPr>
          <w:b/>
          <w:u w:val="single"/>
        </w:rPr>
        <w:t>794809</w:t>
      </w:r>
    </w:p>
    <w:p>
      <w:r>
        <w:t>@USER what about all the refugees that destroy the country ( radical Islamic )!! You will get out them to their countries? #cleaningcanada #canadaelection2019 #canada #Conservatives</w:t>
      </w:r>
    </w:p>
    <w:p>
      <w:r>
        <w:rPr>
          <w:b/>
          <w:u w:val="single"/>
        </w:rPr>
        <w:t>794810</w:t>
      </w:r>
    </w:p>
    <w:p>
      <w:r>
        <w:t>@USER @USER How about sensible gun control?</w:t>
      </w:r>
    </w:p>
    <w:p>
      <w:r>
        <w:rPr>
          <w:b/>
          <w:u w:val="single"/>
        </w:rPr>
        <w:t>794811</w:t>
      </w:r>
    </w:p>
    <w:p>
      <w:r>
        <w:t>@USER @USER @USER I understand how U feel but that’s something the liberals would do.  They go low. We don’t.  Please. We’re not Antifa. They R  We’re not going around shooting at conservatives. They do. We’re not the lying communist socialist lowlifes. They R Let’s not act like they do. Thank U</w:t>
      </w:r>
    </w:p>
    <w:p>
      <w:r>
        <w:rPr>
          <w:b/>
          <w:u w:val="single"/>
        </w:rPr>
        <w:t>794812</w:t>
      </w:r>
    </w:p>
    <w:p>
      <w:r>
        <w:t>@USER 😂😂😂 that he is</w:t>
      </w:r>
    </w:p>
    <w:p>
      <w:r>
        <w:rPr>
          <w:b/>
          <w:u w:val="single"/>
        </w:rPr>
        <w:t>794813</w:t>
      </w:r>
    </w:p>
    <w:p>
      <w:r>
        <w:t>@USER Good riddance!</w:t>
      </w:r>
    </w:p>
    <w:p>
      <w:r>
        <w:rPr>
          <w:b/>
          <w:u w:val="single"/>
        </w:rPr>
        <w:t>794814</w:t>
      </w:r>
    </w:p>
    <w:p>
      <w:r>
        <w:t>@USER @USER Isnt the NRA that propaganda pushing corporate lobby group that cares about profits and only profits? No idea who the rest of these crackpots are. That guy looks like he has an AR15 stuck up his ass.</w:t>
      </w:r>
    </w:p>
    <w:p>
      <w:r>
        <w:rPr>
          <w:b/>
          <w:u w:val="single"/>
        </w:rPr>
        <w:t>794815</w:t>
      </w:r>
    </w:p>
    <w:p>
      <w:r>
        <w:t>@USER @USER He'd probably get his face bashed in by a horde of angry Antifa armed with lead pipes.</w:t>
      </w:r>
    </w:p>
    <w:p>
      <w:r>
        <w:rPr>
          <w:b/>
          <w:u w:val="single"/>
        </w:rPr>
        <w:t>794816</w:t>
      </w:r>
    </w:p>
    <w:p>
      <w:r>
        <w:t>@USER Depending on a government or politician to furnish ones basic needs make the individual or group of citizens lazy</w:t>
      </w:r>
    </w:p>
    <w:p>
      <w:r>
        <w:rPr>
          <w:b/>
          <w:u w:val="single"/>
        </w:rPr>
        <w:t>794817</w:t>
      </w:r>
    </w:p>
    <w:p>
      <w:r>
        <w:t>@USER @USER @USER @USER @USER @USER @USER @USER @USER @USER @USER @USER @USER @USER @USER @USER @USER Thank you for adding me Razor!  Patriots- if you aren’t following my Primary account @USER - will you take a minute &amp;amp; Follow me? Thanks &amp;amp; MAGA🇺🇸 URL</w:t>
      </w:r>
    </w:p>
    <w:p>
      <w:r>
        <w:rPr>
          <w:b/>
          <w:u w:val="single"/>
        </w:rPr>
        <w:t>794818</w:t>
      </w:r>
    </w:p>
    <w:p>
      <w:r>
        <w:t>@USER @USER @USER So what if she is!</w:t>
      </w:r>
    </w:p>
    <w:p>
      <w:r>
        <w:rPr>
          <w:b/>
          <w:u w:val="single"/>
        </w:rPr>
        <w:t>794819</w:t>
      </w:r>
    </w:p>
    <w:p>
      <w:r>
        <w:t>@USER You are.</w:t>
      </w:r>
    </w:p>
    <w:p>
      <w:r>
        <w:rPr>
          <w:b/>
          <w:u w:val="single"/>
        </w:rPr>
        <w:t>794820</w:t>
      </w:r>
    </w:p>
    <w:p>
      <w:r>
        <w:t>@USER @USER @USER @USER @USER @USER @USER @USER @USER @USER @USER @USER @USER @USER @USER @USER @USER @USER @USER @USER @USER @USER @USER @USER @USER @USER @USER @USER @USER @USER @USER @USER @USER @USER @USER @USER @USER Lets roll #MAGA patriots!  Add ten of your favorite patriots  @USER  @USER  @USER @USER @USER  @USER  @USER @USER @USER @USER @USER @USER @USER URL</w:t>
      </w:r>
    </w:p>
    <w:p>
      <w:r>
        <w:rPr>
          <w:b/>
          <w:u w:val="single"/>
        </w:rPr>
        <w:t>794821</w:t>
      </w:r>
    </w:p>
    <w:p>
      <w:r>
        <w:t>@USER @USER @USER @USER @USER @USER @USER @USER @USER The majority of those are suicides.  You can not provide evidence that gun control reduces homicides.</w:t>
      </w:r>
    </w:p>
    <w:p>
      <w:r>
        <w:rPr>
          <w:b/>
          <w:u w:val="single"/>
        </w:rPr>
        <w:t>794822</w:t>
      </w:r>
    </w:p>
    <w:p>
      <w:r>
        <w:t>@USER @USER Sorry for the Democratic party is the party of hate they formed the KKK and antifa. The GOP it's finally got back in the office and the economy is booming and people have jobs wow overlook this. You liberal people are the most trashy ignorant things on this planet.</w:t>
      </w:r>
    </w:p>
    <w:p>
      <w:r>
        <w:rPr>
          <w:b/>
          <w:u w:val="single"/>
        </w:rPr>
        <w:t>794823</w:t>
      </w:r>
    </w:p>
    <w:p>
      <w:r>
        <w:t>@USER He’s an actor. Please wake up.</w:t>
      </w:r>
    </w:p>
    <w:p>
      <w:r>
        <w:rPr>
          <w:b/>
          <w:u w:val="single"/>
        </w:rPr>
        <w:t>794824</w:t>
      </w:r>
    </w:p>
    <w:p>
      <w:r>
        <w:t>@USER She is tripping</w:t>
      </w:r>
    </w:p>
    <w:p>
      <w:r>
        <w:rPr>
          <w:b/>
          <w:u w:val="single"/>
        </w:rPr>
        <w:t>794825</w:t>
      </w:r>
    </w:p>
    <w:p>
      <w:r>
        <w:t>@USER The tide is changing....the Dems on Defense &amp;amp; the #MSM are at a lost! They know what is coming very soon! NO ONE GETS A PASS...#QANON #TrustThePlan #WWG1WGA 👌🏼❤️🇺🇸🦅Love our @USER 45 #MAGA #KAG #KavanaughForSCOTUS will be a reality! God Bless!</w:t>
      </w:r>
    </w:p>
    <w:p>
      <w:r>
        <w:rPr>
          <w:b/>
          <w:u w:val="single"/>
        </w:rPr>
        <w:t>794826</w:t>
      </w:r>
    </w:p>
    <w:p>
      <w:r>
        <w:t>@USER @USER @USER @USER @USER You'll prob hear me screaming</w:t>
      </w:r>
    </w:p>
    <w:p>
      <w:r>
        <w:rPr>
          <w:b/>
          <w:u w:val="single"/>
        </w:rPr>
        <w:t>794827</w:t>
      </w:r>
    </w:p>
    <w:p>
      <w:r>
        <w:t>@USER Can Connecticut get a date if around the Fairfield county *cough BRIDGEPORT cough*. It will be hard to go to New York if people got school😭</w:t>
      </w:r>
    </w:p>
    <w:p>
      <w:r>
        <w:rPr>
          <w:b/>
          <w:u w:val="single"/>
        </w:rPr>
        <w:t>794828</w:t>
      </w:r>
    </w:p>
    <w:p>
      <w:r>
        <w:t>@USER @USER Fuck the Steelers bah on my mama that’s some racist shyt they doing don’t wanna pay that dude and call him selfish for not wanted to report</w:t>
      </w:r>
    </w:p>
    <w:p>
      <w:r>
        <w:rPr>
          <w:b/>
          <w:u w:val="single"/>
        </w:rPr>
        <w:t>794829</w:t>
      </w:r>
    </w:p>
    <w:p>
      <w:r>
        <w:t>@USER @USER @USER Alien-ilegal! See?</w:t>
      </w:r>
    </w:p>
    <w:p>
      <w:r>
        <w:rPr>
          <w:b/>
          <w:u w:val="single"/>
        </w:rPr>
        <w:t>794830</w:t>
      </w:r>
    </w:p>
    <w:p>
      <w:r>
        <w:t>@USER I guess people won’t be voting conservatives in the next provincial election 😂</w:t>
      </w:r>
    </w:p>
    <w:p>
      <w:r>
        <w:rPr>
          <w:b/>
          <w:u w:val="single"/>
        </w:rPr>
        <w:t>794831</w:t>
      </w:r>
    </w:p>
    <w:p>
      <w:r>
        <w:t>@USER OH MY GOSH!! I LOVE HER!!!! a beautiful loaf &amp;lt;3 you are an angel for taking care of her!</w:t>
      </w:r>
    </w:p>
    <w:p>
      <w:r>
        <w:rPr>
          <w:b/>
          <w:u w:val="single"/>
        </w:rPr>
        <w:t>794832</w:t>
      </w:r>
    </w:p>
    <w:p>
      <w:r>
        <w:t>@USER @USER He is great. Wish they moved him to 7 slot before Tucker</w:t>
      </w:r>
    </w:p>
    <w:p>
      <w:r>
        <w:rPr>
          <w:b/>
          <w:u w:val="single"/>
        </w:rPr>
        <w:t>794833</w:t>
      </w:r>
    </w:p>
    <w:p>
      <w:r>
        <w:t>@USER @USER @USER You have of notice that he is not too much appreciated anymore here at the moment ! Good evening  ! 😘 I'sorry for my English wrote.</w:t>
      </w:r>
    </w:p>
    <w:p>
      <w:r>
        <w:rPr>
          <w:b/>
          <w:u w:val="single"/>
        </w:rPr>
        <w:t>794834</w:t>
      </w:r>
    </w:p>
    <w:p>
      <w:r>
        <w:t>@USER @USER @USER @USER @USER Oh and how do think the victim feels? Im sure she is fine with the death threats and insults she’s been getting spewed at her by you fine Christian conservatives</w:t>
      </w:r>
    </w:p>
    <w:p>
      <w:r>
        <w:rPr>
          <w:b/>
          <w:u w:val="single"/>
        </w:rPr>
        <w:t>794835</w:t>
      </w:r>
    </w:p>
    <w:p>
      <w:r>
        <w:t>@USER Either way we have your back. Don't be thinking that you are dealing alone out here.</w:t>
      </w:r>
    </w:p>
    <w:p>
      <w:r>
        <w:rPr>
          <w:b/>
          <w:u w:val="single"/>
        </w:rPr>
        <w:t>794836</w:t>
      </w:r>
    </w:p>
    <w:p>
      <w:r>
        <w:t>@USER @USER Liberals didn't give Juanita Broderick a chance to be heard or Keith Ellison's accuser. Can't have it both ways.</w:t>
      </w:r>
    </w:p>
    <w:p>
      <w:r>
        <w:rPr>
          <w:b/>
          <w:u w:val="single"/>
        </w:rPr>
        <w:t>794837</w:t>
      </w:r>
    </w:p>
    <w:p>
      <w:r>
        <w:t>@USER @USER @USER I suppose if the anti-Trumps had accepted their loss with grace, did some soul searching and worked to draw voters, then the animosity wouldn't exist. Instead, pussy hats, Antifa, Trump supporters=Nazis, the resistance," impeachement...we acknowledge your animus and return it."</w:t>
      </w:r>
    </w:p>
    <w:p>
      <w:r>
        <w:rPr>
          <w:b/>
          <w:u w:val="single"/>
        </w:rPr>
        <w:t>794838</w:t>
      </w:r>
    </w:p>
    <w:p>
      <w:r>
        <w:t>@USER @USER @USER @USER @USER @USER @USER @USER @USER @USER @USER Yassss!!!  Trump Wins Law Suit - Cali Court Overturns Gun Control Law URL via @USER</w:t>
      </w:r>
    </w:p>
    <w:p>
      <w:r>
        <w:rPr>
          <w:b/>
          <w:u w:val="single"/>
        </w:rPr>
        <w:t>794839</w:t>
      </w:r>
    </w:p>
    <w:p>
      <w:r>
        <w:t>10 Winning Arguments Against Gun Control – Libertennial URL</w:t>
      </w:r>
    </w:p>
    <w:p>
      <w:r>
        <w:rPr>
          <w:b/>
          <w:u w:val="single"/>
        </w:rPr>
        <w:t>794840</w:t>
      </w:r>
    </w:p>
    <w:p>
      <w:r>
        <w:t>@USER If this woman was telling the truth and was told about it years ago then the accuser lied in her letter when she said she didn’t tell anyone.  This second woman kills her credibility and shows that liberals are willing to lie to stop K</w:t>
      </w:r>
    </w:p>
    <w:p>
      <w:r>
        <w:rPr>
          <w:b/>
          <w:u w:val="single"/>
        </w:rPr>
        <w:t>794841</w:t>
      </w:r>
    </w:p>
    <w:p>
      <w:r>
        <w:t>@USER The Klan was the militant arm of the Democrat Party.  I haven’t seen a past member in public since Sen Byrd died.  Antifa is the new militant arm.</w:t>
      </w:r>
    </w:p>
    <w:p>
      <w:r>
        <w:rPr>
          <w:b/>
          <w:u w:val="single"/>
        </w:rPr>
        <w:t>794842</w:t>
      </w:r>
    </w:p>
    <w:p>
      <w:r>
        <w:t>@USER we are done. you have no knowledge base for any of this and you are drunk on lies.</w:t>
      </w:r>
    </w:p>
    <w:p>
      <w:r>
        <w:rPr>
          <w:b/>
          <w:u w:val="single"/>
        </w:rPr>
        <w:t>794843</w:t>
      </w:r>
    </w:p>
    <w:p>
      <w:r>
        <w:t>@USER Vote Cruz!!! Beto is part of the Deep State that will turn control back over to the corrupted liberals!!!!</w:t>
      </w:r>
    </w:p>
    <w:p>
      <w:r>
        <w:rPr>
          <w:b/>
          <w:u w:val="single"/>
        </w:rPr>
        <w:t>794844</w:t>
      </w:r>
    </w:p>
    <w:p>
      <w:r>
        <w:t>@USER Every day Breitbart finds a new hill to die on. And every day the sheep follows its lies.</w:t>
      </w:r>
    </w:p>
    <w:p>
      <w:r>
        <w:rPr>
          <w:b/>
          <w:u w:val="single"/>
        </w:rPr>
        <w:t>794845</w:t>
      </w:r>
    </w:p>
    <w:p>
      <w:r>
        <w:t>@USER Can we all stop pretending that the Catholic Church is not the seat of Satan on earth?</w:t>
      </w:r>
    </w:p>
    <w:p>
      <w:r>
        <w:rPr>
          <w:b/>
          <w:u w:val="single"/>
        </w:rPr>
        <w:t>794846</w:t>
      </w:r>
    </w:p>
    <w:p>
      <w:r>
        <w:t>@USER That’s your opinion. Barbz attacked Remy the same way. Now she is acceptable? Cardi is 26. Nicki’s flow and style changed in the beginning of her career.</w:t>
      </w:r>
    </w:p>
    <w:p>
      <w:r>
        <w:rPr>
          <w:b/>
          <w:u w:val="single"/>
        </w:rPr>
        <w:t>794847</w:t>
      </w:r>
    </w:p>
    <w:p>
      <w:r>
        <w:t>2) I am absolutely furious with my fellow conservatives when they say, This sounds credible," or, "If it's true..." Do you guys have short-term memory that only goes back 90 days?"</w:t>
      </w:r>
    </w:p>
    <w:p>
      <w:r>
        <w:rPr>
          <w:b/>
          <w:u w:val="single"/>
        </w:rPr>
        <w:t>794848</w:t>
      </w:r>
    </w:p>
    <w:p>
      <w:r>
        <w:t>@USER @USER And I don’t call striking down gun control legislation curtailing our civil rights.   Gun control legislation is just common sense.</w:t>
      </w:r>
    </w:p>
    <w:p>
      <w:r>
        <w:rPr>
          <w:b/>
          <w:u w:val="single"/>
        </w:rPr>
        <w:t>794849</w:t>
      </w:r>
    </w:p>
    <w:p>
      <w:r>
        <w:t>@USER And Bill Maher should try getting back into comedy.</w:t>
      </w:r>
    </w:p>
    <w:p>
      <w:r>
        <w:rPr>
          <w:b/>
          <w:u w:val="single"/>
        </w:rPr>
        <w:t>794850</w:t>
      </w:r>
    </w:p>
    <w:p>
      <w:r>
        <w:t>@USER Red Flags: She’s a “professor” at a liberal school and she’s “unable to have healthy relationships with men”. Translation: She’s an Antifa Dyke out to stop a Conservative Judge and President Trump even if she has to lie.</w:t>
      </w:r>
    </w:p>
    <w:p>
      <w:r>
        <w:rPr>
          <w:b/>
          <w:u w:val="single"/>
        </w:rPr>
        <w:t>794851</w:t>
      </w:r>
    </w:p>
    <w:p>
      <w:r>
        <w:t>@USER He is such a dolt. He just loves being able to push people around!</w:t>
      </w:r>
    </w:p>
    <w:p>
      <w:r>
        <w:rPr>
          <w:b/>
          <w:u w:val="single"/>
        </w:rPr>
        <w:t>794852</w:t>
      </w:r>
    </w:p>
    <w:p>
      <w:r>
        <w:t>@USER She is among friends...IRA friends. A terrorist loves a terrorist.</w:t>
      </w:r>
    </w:p>
    <w:p>
      <w:r>
        <w:rPr>
          <w:b/>
          <w:u w:val="single"/>
        </w:rPr>
        <w:t>794853</w:t>
      </w:r>
    </w:p>
    <w:p>
      <w:r>
        <w:t>@USER Creepy old pedo desperately trying to be relevant. Just an old guy from the old world which Trump has shattered.</w:t>
      </w:r>
    </w:p>
    <w:p>
      <w:r>
        <w:rPr>
          <w:b/>
          <w:u w:val="single"/>
        </w:rPr>
        <w:t>794854</w:t>
      </w:r>
    </w:p>
    <w:p>
      <w:r>
        <w:t>@USER @USER @USER Trump is done. You are a Anti-Ameican pro-Trump azz!!</w:t>
      </w:r>
    </w:p>
    <w:p>
      <w:r>
        <w:rPr>
          <w:b/>
          <w:u w:val="single"/>
        </w:rPr>
        <w:t>794855</w:t>
      </w:r>
    </w:p>
    <w:p>
      <w:r>
        <w:t>@USER @USER @USER @USER @USER So conservatives NEVER get abortions? Were you alive when abortions were illegal? I hear it was a pretty awesome time in history.</w:t>
      </w:r>
    </w:p>
    <w:p>
      <w:r>
        <w:rPr>
          <w:b/>
          <w:u w:val="single"/>
        </w:rPr>
        <w:t>794856</w:t>
      </w:r>
    </w:p>
    <w:p>
      <w:r>
        <w:t>@USER @USER Ppl must realize by now HRC only speaks when she is told to speak and only what she is supposed to say. HRC hasn’t had an original thought since college and probably before.   Research her pas with her SS guards and you will see how calm and considerate she is!</w:t>
      </w:r>
    </w:p>
    <w:p>
      <w:r>
        <w:rPr>
          <w:b/>
          <w:u w:val="single"/>
        </w:rPr>
        <w:t>794857</w:t>
      </w:r>
    </w:p>
    <w:p>
      <w:r>
        <w:t>@USER So liberals will cheer ...they live illegal aliens.....</w:t>
      </w:r>
    </w:p>
    <w:p>
      <w:r>
        <w:rPr>
          <w:b/>
          <w:u w:val="single"/>
        </w:rPr>
        <w:t>794858</w:t>
      </w:r>
    </w:p>
    <w:p>
      <w:r>
        <w:t>@USER She is a brave woman.  I thank her for telling her truth and am sorry that it was not on her own terms.</w:t>
      </w:r>
    </w:p>
    <w:p>
      <w:r>
        <w:rPr>
          <w:b/>
          <w:u w:val="single"/>
        </w:rPr>
        <w:t>794859</w:t>
      </w:r>
    </w:p>
    <w:p>
      <w:r>
        <w:t>.@USER shows data won’t convince supremacists that ACA + gun control are good for them. They know + still vote against their interests (because: racism). The question to ask is not ‘how to change their minds?’ but ‘how to win elections?’ #valuinghealth2018</w:t>
      </w:r>
    </w:p>
    <w:p>
      <w:r>
        <w:rPr>
          <w:b/>
          <w:u w:val="single"/>
        </w:rPr>
        <w:t>794860</w:t>
      </w:r>
    </w:p>
    <w:p>
      <w:r>
        <w:t>@USER @USER Because he is the most influential person in politics.  Much smarter than anyone on the left.   Air America worked out well didn't it.............</w:t>
      </w:r>
    </w:p>
    <w:p>
      <w:r>
        <w:rPr>
          <w:b/>
          <w:u w:val="single"/>
        </w:rPr>
        <w:t>794861</w:t>
      </w:r>
    </w:p>
    <w:p>
      <w:r>
        <w:t>@USER If she is close by I don’t mind checking in on her. I’m in Greenville NC</w:t>
      </w:r>
    </w:p>
    <w:p>
      <w:r>
        <w:rPr>
          <w:b/>
          <w:u w:val="single"/>
        </w:rPr>
        <w:t>794862</w:t>
      </w:r>
    </w:p>
    <w:p>
      <w:r>
        <w:t>Accidentally bought the baby spinach AND baby kale mix at the grocery store and honestly it’s kinda ruining my week. #HealthSucks</w:t>
      </w:r>
    </w:p>
    <w:p>
      <w:r>
        <w:rPr>
          <w:b/>
          <w:u w:val="single"/>
        </w:rPr>
        <w:t>794863</w:t>
      </w:r>
    </w:p>
    <w:p>
      <w:r>
        <w:t>@USER You are more then welcum</w:t>
      </w:r>
    </w:p>
    <w:p>
      <w:r>
        <w:rPr>
          <w:b/>
          <w:u w:val="single"/>
        </w:rPr>
        <w:t>794864</w:t>
      </w:r>
    </w:p>
    <w:p>
      <w:r>
        <w:t>@USER Eg, ANTIFA holding the position that police are racist or should be killed. Generalizations such as those are what I'd call attacking law enforcement."  "Attacking the cancer in the body" is not the same as "attacking the body" even if it's systemic."</w:t>
      </w:r>
    </w:p>
    <w:p>
      <w:r>
        <w:rPr>
          <w:b/>
          <w:u w:val="single"/>
        </w:rPr>
        <w:t>794865</w:t>
      </w:r>
    </w:p>
    <w:p>
      <w:r>
        <w:t>@USER @USER You sound like the NRA saying it’s too soon to talk about gun control. If they were close to car as u say they would have seen the perp. Stop making excuses. The CHILD is the victim here.   If there are ppl who don’t know—  Parents:NEVER leave ur child unattended in a car. EVER.</w:t>
      </w:r>
    </w:p>
    <w:p>
      <w:r>
        <w:rPr>
          <w:b/>
          <w:u w:val="single"/>
        </w:rPr>
        <w:t>794866</w:t>
      </w:r>
    </w:p>
    <w:p>
      <w:r>
        <w:t>@USER Get her out and a new day will dawn what will you have for Brexit?</w:t>
      </w:r>
    </w:p>
    <w:p>
      <w:r>
        <w:rPr>
          <w:b/>
          <w:u w:val="single"/>
        </w:rPr>
        <w:t>794867</w:t>
      </w:r>
    </w:p>
    <w:p>
      <w:r>
        <w:t>@USER This one is tough. It‘s too easy to hold a grudge but fucking hard to let go.</w:t>
      </w:r>
    </w:p>
    <w:p>
      <w:r>
        <w:rPr>
          <w:b/>
          <w:u w:val="single"/>
        </w:rPr>
        <w:t>794868</w:t>
      </w:r>
    </w:p>
    <w:p>
      <w:r>
        <w:t>@USER Still remember this show... sucks man 😞</w:t>
      </w:r>
    </w:p>
    <w:p>
      <w:r>
        <w:rPr>
          <w:b/>
          <w:u w:val="single"/>
        </w:rPr>
        <w:t>794869</w:t>
      </w:r>
    </w:p>
    <w:p>
      <w:r>
        <w:t>@USER Don't forget the ILLEGALS you are fighting for with tax payer money.</w:t>
      </w:r>
    </w:p>
    <w:p>
      <w:r>
        <w:rPr>
          <w:b/>
          <w:u w:val="single"/>
        </w:rPr>
        <w:t>794870</w:t>
      </w:r>
    </w:p>
    <w:p>
      <w:r>
        <w:t>@USER @USER She is now going to the neurorealist crowd to complain that she just wants to be inclusive and that the ND community is attacking her for being white"."</w:t>
      </w:r>
    </w:p>
    <w:p>
      <w:r>
        <w:rPr>
          <w:b/>
          <w:u w:val="single"/>
        </w:rPr>
        <w:t>794871</w:t>
      </w:r>
    </w:p>
    <w:p>
      <w:r>
        <w:t>@USER AWWW WE’RE GOING TO MISS YOU :(</w:t>
      </w:r>
    </w:p>
    <w:p>
      <w:r>
        <w:rPr>
          <w:b/>
          <w:u w:val="single"/>
        </w:rPr>
        <w:t>794872</w:t>
      </w:r>
    </w:p>
    <w:p>
      <w:r>
        <w:t>@USER @USER IM THAT GIRL THAT SAID “WHAT THE FUCK” — NAH I WISH I HAD THE MONEY FOR THAT CONCERT BUT THATD BE MY REACTION TOO LMAO</w:t>
      </w:r>
    </w:p>
    <w:p>
      <w:r>
        <w:rPr>
          <w:b/>
          <w:u w:val="single"/>
        </w:rPr>
        <w:t>794873</w:t>
      </w:r>
    </w:p>
    <w:p>
      <w:r>
        <w:t>@USER I still don't get why this is a story or why she is a hero to the left?  She allegedly slept with what the left considers to be the most repulsive nazi to ever walk the earth and she's praised for it?</w:t>
      </w:r>
    </w:p>
    <w:p>
      <w:r>
        <w:rPr>
          <w:b/>
          <w:u w:val="single"/>
        </w:rPr>
        <w:t>794874</w:t>
      </w:r>
    </w:p>
    <w:p>
      <w:r>
        <w:t>@USER God bless you SIR</w:t>
      </w:r>
    </w:p>
    <w:p>
      <w:r>
        <w:rPr>
          <w:b/>
          <w:u w:val="single"/>
        </w:rPr>
        <w:t>794875</w:t>
      </w:r>
    </w:p>
    <w:p>
      <w:r>
        <w:t>@USER The vile creature is trying to portray herself as some fierce bitch at the same time she knows that's not what the gun control conversation is about. Paper tiger</w:t>
      </w:r>
    </w:p>
    <w:p>
      <w:r>
        <w:rPr>
          <w:b/>
          <w:u w:val="single"/>
        </w:rPr>
        <w:t>794876</w:t>
      </w:r>
    </w:p>
    <w:p>
      <w:r>
        <w:t>@USER These headlines. You are on really dangerous ground for a publicly funded company. Who do you think you are?</w:t>
      </w:r>
    </w:p>
    <w:p>
      <w:r>
        <w:rPr>
          <w:b/>
          <w:u w:val="single"/>
        </w:rPr>
        <w:t>794877</w:t>
      </w:r>
    </w:p>
    <w:p>
      <w:r>
        <w:t>#SadNews: What #Republicans/#Conservatives/#Deplorables forget am #Democrats/#Liberals/#Tolerables also am #WeThePeople/#AmericanPeople.</w:t>
      </w:r>
    </w:p>
    <w:p>
      <w:r>
        <w:rPr>
          <w:b/>
          <w:u w:val="single"/>
        </w:rPr>
        <w:t>794878</w:t>
      </w:r>
    </w:p>
    <w:p>
      <w:r>
        <w:t>@USER tell that to him. He is very perfectionist. I don’t think we will change that ever 😅</w:t>
      </w:r>
    </w:p>
    <w:p>
      <w:r>
        <w:rPr>
          <w:b/>
          <w:u w:val="single"/>
        </w:rPr>
        <w:t>794879</w:t>
      </w:r>
    </w:p>
    <w:p>
      <w:r>
        <w:t>@USER everyone please vote for Vicki barbolack she is the most amazing kind hearted funny  and loved person on that stage no one has earned this more than her</w:t>
      </w:r>
    </w:p>
    <w:p>
      <w:r>
        <w:rPr>
          <w:b/>
          <w:u w:val="single"/>
        </w:rPr>
        <w:t>794880</w:t>
      </w:r>
    </w:p>
    <w:p>
      <w:r>
        <w:t>@USER Im not saying he is worse. I have no clue tbh I'm js that shits gonna be terrible if thats the case. TL gonna explode</w:t>
      </w:r>
    </w:p>
    <w:p>
      <w:r>
        <w:rPr>
          <w:b/>
          <w:u w:val="single"/>
        </w:rPr>
        <w:t>794881</w:t>
      </w:r>
    </w:p>
    <w:p>
      <w:r>
        <w:t>@USER Release the documents! Do not listen to the Antifa crowd!</w:t>
      </w:r>
    </w:p>
    <w:p>
      <w:r>
        <w:rPr>
          <w:b/>
          <w:u w:val="single"/>
        </w:rPr>
        <w:t>794882</w:t>
      </w:r>
    </w:p>
    <w:p>
      <w:r>
        <w:t>@USER @USER live dangerously</w:t>
      </w:r>
    </w:p>
    <w:p>
      <w:r>
        <w:rPr>
          <w:b/>
          <w:u w:val="single"/>
        </w:rPr>
        <w:t>794883</w:t>
      </w:r>
    </w:p>
    <w:p>
      <w:r>
        <w:t>@USER Donald Trump in Nevada either at that MAGA rally or Tge GOP Convention...His Hollowing Out of America Tour or as Putin likes to put it...”project red wave”</w:t>
      </w:r>
    </w:p>
    <w:p>
      <w:r>
        <w:rPr>
          <w:b/>
          <w:u w:val="single"/>
        </w:rPr>
        <w:t>794884</w:t>
      </w:r>
    </w:p>
    <w:p>
      <w:r>
        <w:t>@USER She is a liar like Hilary Clinton.</w:t>
      </w:r>
    </w:p>
    <w:p>
      <w:r>
        <w:rPr>
          <w:b/>
          <w:u w:val="single"/>
        </w:rPr>
        <w:t>794885</w:t>
      </w:r>
    </w:p>
    <w:p>
      <w:r>
        <w:t>now that's interesting!?!? 🧐  #JFKJr   @USER #kennedy #qanon #maga #magical URL</w:t>
      </w:r>
    </w:p>
    <w:p>
      <w:r>
        <w:rPr>
          <w:b/>
          <w:u w:val="single"/>
        </w:rPr>
        <w:t>794886</w:t>
      </w:r>
    </w:p>
    <w:p>
      <w:r>
        <w:t>@USER @USER Correction: Liberals deliberately distorting.</w:t>
      </w:r>
    </w:p>
    <w:p>
      <w:r>
        <w:rPr>
          <w:b/>
          <w:u w:val="single"/>
        </w:rPr>
        <w:t>794887</w:t>
      </w:r>
    </w:p>
    <w:p>
      <w:r>
        <w:t>@USER I can’t even listen to any of these idiotic Liberals. They all seem a brick short of a load.</w:t>
      </w:r>
    </w:p>
    <w:p>
      <w:r>
        <w:rPr>
          <w:b/>
          <w:u w:val="single"/>
        </w:rPr>
        <w:t>794888</w:t>
      </w:r>
    </w:p>
    <w:p>
      <w:r>
        <w:t>@USER Go after NRA if they allowed gun control this wouldn't happen.</w:t>
      </w:r>
    </w:p>
    <w:p>
      <w:r>
        <w:rPr>
          <w:b/>
          <w:u w:val="single"/>
        </w:rPr>
        <w:t>794889</w:t>
      </w:r>
    </w:p>
    <w:p>
      <w:r>
        <w:t>@USER You are welcome. I don't always say it, but I'm so greatfull for this... everything. Thank you... we had nothing and you and Thor has given us everything. So if you ever need anything in return, just say the word and we will help,"   She truly was just so greatfull."</w:t>
      </w:r>
    </w:p>
    <w:p>
      <w:r>
        <w:rPr>
          <w:b/>
          <w:u w:val="single"/>
        </w:rPr>
        <w:t>794890</w:t>
      </w:r>
    </w:p>
    <w:p>
      <w:r>
        <w:t>@USER I really thought so. He is the God of rap. How do you come back from that</w:t>
      </w:r>
    </w:p>
    <w:p>
      <w:r>
        <w:rPr>
          <w:b/>
          <w:u w:val="single"/>
        </w:rPr>
        <w:t>794891</w:t>
      </w:r>
    </w:p>
    <w:p>
      <w:r>
        <w:t>@USER She is a hot one 🔥🔥🔥</w:t>
      </w:r>
    </w:p>
    <w:p>
      <w:r>
        <w:rPr>
          <w:b/>
          <w:u w:val="single"/>
        </w:rPr>
        <w:t>794892</w:t>
      </w:r>
    </w:p>
    <w:p>
      <w:r>
        <w:t>@USER @USER We loved hearing Laura speak in Duluth! She is truly a strong supporter of our beloved President...we need to flip MN RED!!!!</w:t>
      </w:r>
    </w:p>
    <w:p>
      <w:r>
        <w:rPr>
          <w:b/>
          <w:u w:val="single"/>
        </w:rPr>
        <w:t>794893</w:t>
      </w:r>
    </w:p>
    <w:p>
      <w:r>
        <w:t>#Republicans grow some balls and start playing dirty like these liberals assholes do! URL</w:t>
      </w:r>
    </w:p>
    <w:p>
      <w:r>
        <w:rPr>
          <w:b/>
          <w:u w:val="single"/>
        </w:rPr>
        <w:t>794894</w:t>
      </w:r>
    </w:p>
    <w:p>
      <w:r>
        <w:t>@USER Fake News or PROPAGANDA is the ENEMY of this Country</w:t>
      </w:r>
    </w:p>
    <w:p>
      <w:r>
        <w:rPr>
          <w:b/>
          <w:u w:val="single"/>
        </w:rPr>
        <w:t>794895</w:t>
      </w:r>
    </w:p>
    <w:p>
      <w:r>
        <w:t>@USER Liberals support this I thought.</w:t>
      </w:r>
    </w:p>
    <w:p>
      <w:r>
        <w:rPr>
          <w:b/>
          <w:u w:val="single"/>
        </w:rPr>
        <w:t>794896</w:t>
      </w:r>
    </w:p>
    <w:p>
      <w:r>
        <w:t>@USER At this point it’s just a money grab... they’re not even trying to hide it now</w:t>
      </w:r>
    </w:p>
    <w:p>
      <w:r>
        <w:rPr>
          <w:b/>
          <w:u w:val="single"/>
        </w:rPr>
        <w:t>794897</w:t>
      </w:r>
    </w:p>
    <w:p>
      <w:r>
        <w:t>@USER  time to kick may out and take on brexit as it should of been done 2 years ago. #conservatives #Maymustgo</w:t>
      </w:r>
    </w:p>
    <w:p>
      <w:r>
        <w:rPr>
          <w:b/>
          <w:u w:val="single"/>
        </w:rPr>
        <w:t>794898</w:t>
      </w:r>
    </w:p>
    <w:p>
      <w:r>
        <w:t>@USER @USER @USER @USER @USER @USER @USER @USER Yes his brain was effected. He is one of the sharpest attorneys in America. But maybe it effected your brain is tge what you meant?</w:t>
      </w:r>
    </w:p>
    <w:p>
      <w:r>
        <w:rPr>
          <w:b/>
          <w:u w:val="single"/>
        </w:rPr>
        <w:t>794899</w:t>
      </w:r>
    </w:p>
    <w:p>
      <w:r>
        <w:t>@USER @USER @USER Your hatred is so deep that you construct the truth on how you want to see it. Trump continually insist on saving Social Security and it was Obama who bow down to every country and apologize for America. What's wrong with you are you that anti-American because of trump wow</w:t>
      </w:r>
    </w:p>
    <w:p>
      <w:r>
        <w:rPr>
          <w:b/>
          <w:u w:val="single"/>
        </w:rPr>
        <w:t>794900</w:t>
      </w:r>
    </w:p>
    <w:p>
      <w:r>
        <w:t>@USER Cause they're assholes</w:t>
      </w:r>
    </w:p>
    <w:p>
      <w:r>
        <w:rPr>
          <w:b/>
          <w:u w:val="single"/>
        </w:rPr>
        <w:t>794901</w:t>
      </w:r>
    </w:p>
    <w:p>
      <w:r>
        <w:t>#metoo is the BEST WEAPON the Liberals have because there is NO DUE PROCESS .. its all DISGUSTING ... and WOMAN are the ones USING it as the weapon .. shameful and TYPICAL Liberalism .. USE emotions FOR their own BENEFIT ... @USER POSTER CHILD for USING Woman</w:t>
      </w:r>
    </w:p>
    <w:p>
      <w:r>
        <w:rPr>
          <w:b/>
          <w:u w:val="single"/>
        </w:rPr>
        <w:t>794902</w:t>
      </w:r>
    </w:p>
    <w:p>
      <w:r>
        <w:t>@USER @USER @USER @USER I still find it hilarious that people like you think that literally any response to a comment is liberals being upset" and that getting a liberal upset is some kind of accomplishment."</w:t>
      </w:r>
    </w:p>
    <w:p>
      <w:r>
        <w:rPr>
          <w:b/>
          <w:u w:val="single"/>
        </w:rPr>
        <w:t>794903</w:t>
      </w:r>
    </w:p>
    <w:p>
      <w:r>
        <w:t>@USER @USER @USER @USER @USER A woman in my town honked at an asshole driver who cut her off. He followed her home and beat her with a crowbar.</w:t>
      </w:r>
    </w:p>
    <w:p>
      <w:r>
        <w:rPr>
          <w:b/>
          <w:u w:val="single"/>
        </w:rPr>
        <w:t>794904</w:t>
      </w:r>
    </w:p>
    <w:p>
      <w:r>
        <w:t>@USER Be careful Mr Tepper! Be very careful!!!!</w:t>
      </w:r>
    </w:p>
    <w:p>
      <w:r>
        <w:rPr>
          <w:b/>
          <w:u w:val="single"/>
        </w:rPr>
        <w:t>794905</w:t>
      </w:r>
    </w:p>
    <w:p>
      <w:r>
        <w:t>@USER @USER I tape it. Then when he is talking I fast-forward it. It’s funny to see his lips moving and not hear him!</w:t>
      </w:r>
    </w:p>
    <w:p>
      <w:r>
        <w:rPr>
          <w:b/>
          <w:u w:val="single"/>
        </w:rPr>
        <w:t>794906</w:t>
      </w:r>
    </w:p>
    <w:p>
      <w:r>
        <w:t>@USER Fixing that headline for you.  “Antifa Protestors Chant We Believe Christine Ford”</w:t>
      </w:r>
    </w:p>
    <w:p>
      <w:r>
        <w:rPr>
          <w:b/>
          <w:u w:val="single"/>
        </w:rPr>
        <w:t>794907</w:t>
      </w:r>
    </w:p>
    <w:p>
      <w:r>
        <w:t>@USER Cuz it’s the truth...and they don’t like that one bit. Doesn’t fit their agenda #MAGA</w:t>
      </w:r>
    </w:p>
    <w:p>
      <w:r>
        <w:rPr>
          <w:b/>
          <w:u w:val="single"/>
        </w:rPr>
        <w:t>794908</w:t>
      </w:r>
    </w:p>
    <w:p>
      <w:r>
        <w:t>@USER Pumped you are back playing. Go win you a ring. Favorite player- BP#4-REDS. GO RED SOX #0</w:t>
      </w:r>
    </w:p>
    <w:p>
      <w:r>
        <w:rPr>
          <w:b/>
          <w:u w:val="single"/>
        </w:rPr>
        <w:t>794909</w:t>
      </w:r>
    </w:p>
    <w:p>
      <w:r>
        <w:t>#Remainers whining are also in denial about the news around the rest of #Europe  Read dictionary on '#democracy' '#totalitarian' '#beyrayal' '#inevitable' 'YouTube' and 'OVER'!  #Brexit #EU #MBGA #MEGA #MAGA #MCGA #Conservatives #Patriots URL</w:t>
      </w:r>
    </w:p>
    <w:p>
      <w:r>
        <w:rPr>
          <w:b/>
          <w:u w:val="single"/>
        </w:rPr>
        <w:t>794910</w:t>
      </w:r>
    </w:p>
    <w:p>
      <w:r>
        <w:t>@USER He is nuts who would have ever imagined that the US would have concentration camps......he is the devil</w:t>
      </w:r>
    </w:p>
    <w:p>
      <w:r>
        <w:rPr>
          <w:b/>
          <w:u w:val="single"/>
        </w:rPr>
        <w:t>794911</w:t>
      </w:r>
    </w:p>
    <w:p>
      <w:r>
        <w:t>@USER thats why they lobbied the government to ban reaserch funded bye the cdc that could be used to argue for gun control. guns in the home dont make you safer. quite the opposite.</w:t>
      </w:r>
    </w:p>
    <w:p>
      <w:r>
        <w:rPr>
          <w:b/>
          <w:u w:val="single"/>
        </w:rPr>
        <w:t>794912</w:t>
      </w:r>
    </w:p>
    <w:p>
      <w:r>
        <w:t>Antifa Ally  Yvette Felarca   Takes a Hit to the Head "  Berkeley 8-5-18 URL via @USER</w:t>
      </w:r>
    </w:p>
    <w:p>
      <w:r>
        <w:rPr>
          <w:b/>
          <w:u w:val="single"/>
        </w:rPr>
        <w:t>794913</w:t>
      </w:r>
    </w:p>
    <w:p>
      <w:r>
        <w:t>@USER Now just vote him out. He is a known racist.</w:t>
      </w:r>
    </w:p>
    <w:p>
      <w:r>
        <w:rPr>
          <w:b/>
          <w:u w:val="single"/>
        </w:rPr>
        <w:t>794914</w:t>
      </w:r>
    </w:p>
    <w:p>
      <w:r>
        <w:t>@USER It's amazing how the Democrats are always leading in the CNN polls.  All the Liberals live for is the polls that they control.  Liberals are insane.</w:t>
      </w:r>
    </w:p>
    <w:p>
      <w:r>
        <w:rPr>
          <w:b/>
          <w:u w:val="single"/>
        </w:rPr>
        <w:t>794915</w:t>
      </w:r>
    </w:p>
    <w:p>
      <w:r>
        <w:t>@USER You already know he is 😂😂😂 and then blown coverages that gave Ole Miss TD</w:t>
      </w:r>
    </w:p>
    <w:p>
      <w:r>
        <w:rPr>
          <w:b/>
          <w:u w:val="single"/>
        </w:rPr>
        <w:t>794916</w:t>
      </w:r>
    </w:p>
    <w:p>
      <w:r>
        <w:t>@USER is the only one worth slapping your cock on #cocktribute and cumming all over #cumtribute   she is my CumSlave after all 😎</w:t>
      </w:r>
    </w:p>
    <w:p>
      <w:r>
        <w:rPr>
          <w:b/>
          <w:u w:val="single"/>
        </w:rPr>
        <w:t>794917</w:t>
      </w:r>
    </w:p>
    <w:p>
      <w:r>
        <w:t>@USER Huh? I want gun control eliminated. I want ALL Americans to be able to keep and bear arms. If they abuse that right THEN deprive them of it.</w:t>
      </w:r>
    </w:p>
    <w:p>
      <w:r>
        <w:rPr>
          <w:b/>
          <w:u w:val="single"/>
        </w:rPr>
        <w:t>794918</w:t>
      </w:r>
    </w:p>
    <w:p>
      <w:r>
        <w:t>@USER I swear. I’m so glad my fat ass never drunk that shit. I’m tryna be slim but not crackhead slim🙇🏾‍♀️</w:t>
      </w:r>
    </w:p>
    <w:p>
      <w:r>
        <w:rPr>
          <w:b/>
          <w:u w:val="single"/>
        </w:rPr>
        <w:t>794919</w:t>
      </w:r>
    </w:p>
    <w:p>
      <w:r>
        <w:t>@USER @USER But the President.  He is that BAD!</w:t>
      </w:r>
    </w:p>
    <w:p>
      <w:r>
        <w:rPr>
          <w:b/>
          <w:u w:val="single"/>
        </w:rPr>
        <w:t>794920</w:t>
      </w:r>
    </w:p>
    <w:p>
      <w:r>
        <w:t>@USER @USER @USER @USER @USER @USER @USER @USER @USER @USER @USER @USER @USER @USER @USER @USER @USER @USER @USER Here’s our response to @USER Antifa  Don’t you EVER ask our family for donations to #Antifa EVER AGAIN!!! URL</w:t>
      </w:r>
    </w:p>
    <w:p>
      <w:r>
        <w:rPr>
          <w:b/>
          <w:u w:val="single"/>
        </w:rPr>
        <w:t>794921</w:t>
      </w:r>
    </w:p>
    <w:p>
      <w:r>
        <w:t>@USER @USER @USER Sucks for you</w:t>
      </w:r>
    </w:p>
    <w:p>
      <w:r>
        <w:rPr>
          <w:b/>
          <w:u w:val="single"/>
        </w:rPr>
        <w:t>794922</w:t>
      </w:r>
    </w:p>
    <w:p>
      <w:r>
        <w:t>I'm starting to think these things are a cover for #maga It distracts people from paying attention to trump. URL</w:t>
      </w:r>
    </w:p>
    <w:p>
      <w:r>
        <w:rPr>
          <w:b/>
          <w:u w:val="single"/>
        </w:rPr>
        <w:t>794923</w:t>
      </w:r>
    </w:p>
    <w:p>
      <w:r>
        <w:t>@USER It freaking sucks</w:t>
      </w:r>
    </w:p>
    <w:p>
      <w:r>
        <w:rPr>
          <w:b/>
          <w:u w:val="single"/>
        </w:rPr>
        <w:t>794924</w:t>
      </w:r>
    </w:p>
    <w:p>
      <w:r>
        <w:t>@USER Someone wrote it for her. She is irrelevant!!</w:t>
      </w:r>
    </w:p>
    <w:p>
      <w:r>
        <w:rPr>
          <w:b/>
          <w:u w:val="single"/>
        </w:rPr>
        <w:t>794925</w:t>
      </w:r>
    </w:p>
    <w:p>
      <w:r>
        <w:t>@USER Following the Constitution is not victimizing.  @USER and liberals in general despise the Constitution.</w:t>
      </w:r>
    </w:p>
    <w:p>
      <w:r>
        <w:rPr>
          <w:b/>
          <w:u w:val="single"/>
        </w:rPr>
        <w:t>794926</w:t>
      </w:r>
    </w:p>
    <w:p>
      <w:r>
        <w:t>@USER You are far too kind 😍😊🤗</w:t>
      </w:r>
    </w:p>
    <w:p>
      <w:r>
        <w:rPr>
          <w:b/>
          <w:u w:val="single"/>
        </w:rPr>
        <w:t>794927</w:t>
      </w:r>
    </w:p>
    <w:p>
      <w:r>
        <w:t>@USER If you love our cops so much, why do you make it your life's goal to take away tools they need to stop crime, and put their very lives at risk? Why do you support ANTIFA thugs who assault cops and screech All Cops are Bastards"?"</w:t>
      </w:r>
    </w:p>
    <w:p>
      <w:r>
        <w:rPr>
          <w:b/>
          <w:u w:val="single"/>
        </w:rPr>
        <w:t>794928</w:t>
      </w:r>
    </w:p>
    <w:p>
      <w:r>
        <w:t>@USER The liberals are really displaying hate &amp;amp; their message of division. Republicans really need to take advantage of this by welcoming the disgusted democrats that had enough with their party &amp;amp; want a solid policy &amp;amp; no more insults.</w:t>
      </w:r>
    </w:p>
    <w:p>
      <w:r>
        <w:rPr>
          <w:b/>
          <w:u w:val="single"/>
        </w:rPr>
        <w:t>794929</w:t>
      </w:r>
    </w:p>
    <w:p>
      <w:r>
        <w:t>@USER Missing words are politically motivated. I have visited Israel in the past four times. I am not anti Semitic. There is more anti Semitism and racism in the @USER party. I have never encountered anti Semitic thoughts or actions in the @USER party.</w:t>
      </w:r>
    </w:p>
    <w:p>
      <w:r>
        <w:rPr>
          <w:b/>
          <w:u w:val="single"/>
        </w:rPr>
        <w:t>794930</w:t>
      </w:r>
    </w:p>
    <w:p>
      <w:r>
        <w:t>@USER @USER Here are the People" who "Hold you up" and who YOU hold up.  1st Photo They are beating a Republican Korean War VET. 2nd &amp;amp; 3rd Photo ANTIFA is Beating Minorities, LGBT and Kids Because they are Conservative.  The LEFT, YOUR LEFT is all about shutting down FREE SPEECH! URL</w:t>
      </w:r>
    </w:p>
    <w:p>
      <w:r>
        <w:rPr>
          <w:b/>
          <w:u w:val="single"/>
        </w:rPr>
        <w:t>794931</w:t>
      </w:r>
    </w:p>
    <w:p>
      <w:r>
        <w:t>#Liberals + #Conservatives= #neoliberalism &amp;amp; #Globalization &amp;amp; all of its Discontents: #PPP-#CorporateWelfare-Dilution of #Constitutional Rights/Freedoms &amp;amp; #Justice-#SocioPoliEconFinancial #Corruption &amp;amp; PARTICRATIC #Collusion of #cdnpoli/ticians for 1%ers!  URL</w:t>
      </w:r>
    </w:p>
    <w:p>
      <w:r>
        <w:rPr>
          <w:b/>
          <w:u w:val="single"/>
        </w:rPr>
        <w:t>794932</w:t>
      </w:r>
    </w:p>
    <w:p>
      <w:r>
        <w:t>@USER @USER I think she is lying about that too.  I have seen no threats and I have seen a thousand comments and articles on this story.</w:t>
      </w:r>
    </w:p>
    <w:p>
      <w:r>
        <w:rPr>
          <w:b/>
          <w:u w:val="single"/>
        </w:rPr>
        <w:t>794933</w:t>
      </w:r>
    </w:p>
    <w:p>
      <w:r>
        <w:t>@USER @USER I'm glad you are doing something fun!</w:t>
      </w:r>
    </w:p>
    <w:p>
      <w:r>
        <w:rPr>
          <w:b/>
          <w:u w:val="single"/>
        </w:rPr>
        <w:t>794934</w:t>
      </w:r>
    </w:p>
    <w:p>
      <w:r>
        <w:t>@USER @USER I think @USER is corrupt a back biter and a snake</w:t>
      </w:r>
    </w:p>
    <w:p>
      <w:r>
        <w:rPr>
          <w:b/>
          <w:u w:val="single"/>
        </w:rPr>
        <w:t>794935</w:t>
      </w:r>
    </w:p>
    <w:p>
      <w:r>
        <w:t>@USER @USER you are welcome</w:t>
      </w:r>
    </w:p>
    <w:p>
      <w:r>
        <w:rPr>
          <w:b/>
          <w:u w:val="single"/>
        </w:rPr>
        <w:t>794936</w:t>
      </w:r>
    </w:p>
    <w:p>
      <w:r>
        <w:t>@USER Good!  Kind of makes you wonder what these boneheads have really accomplished? Getting people to not watch them and support their team? #Missionaccomplishedwewontwatch  #maga #istand #BoycottNFL #Trump2020</w:t>
      </w:r>
    </w:p>
    <w:p>
      <w:r>
        <w:rPr>
          <w:b/>
          <w:u w:val="single"/>
        </w:rPr>
        <w:t>794937</w:t>
      </w:r>
    </w:p>
    <w:p>
      <w:r>
        <w:t>@USER @USER best way to convince ppl the a moment isn’t unforgiving is to savage any person who dares question your forgivingness.</w:t>
      </w:r>
    </w:p>
    <w:p>
      <w:r>
        <w:rPr>
          <w:b/>
          <w:u w:val="single"/>
        </w:rPr>
        <w:t>794938</w:t>
      </w:r>
    </w:p>
    <w:p>
      <w:r>
        <w:t>@USER It's odd because they could easily withdraw him and get another acceptable to conservatives seated before new Congress is seated in January.</w:t>
      </w:r>
    </w:p>
    <w:p>
      <w:r>
        <w:rPr>
          <w:b/>
          <w:u w:val="single"/>
        </w:rPr>
        <w:t>794939</w:t>
      </w:r>
    </w:p>
    <w:p>
      <w:r>
        <w:t>:) see she is the sweetest! URL</w:t>
      </w:r>
    </w:p>
    <w:p>
      <w:r>
        <w:rPr>
          <w:b/>
          <w:u w:val="single"/>
        </w:rPr>
        <w:t>794940</w:t>
      </w:r>
    </w:p>
    <w:p>
      <w:r>
        <w:t>@USER If you are displaced its on Facebook Watch...*disclaimer* - Facebook Watch kinda sucks.</w:t>
      </w:r>
    </w:p>
    <w:p>
      <w:r>
        <w:rPr>
          <w:b/>
          <w:u w:val="single"/>
        </w:rPr>
        <w:t>794941</w:t>
      </w:r>
    </w:p>
    <w:p>
      <w:r>
        <w:t>@USER Now you are a Netflix whisperer? Jack of all trades right here. 😒</w:t>
      </w:r>
    </w:p>
    <w:p>
      <w:r>
        <w:rPr>
          <w:b/>
          <w:u w:val="single"/>
        </w:rPr>
        <w:t>794942</w:t>
      </w:r>
    </w:p>
    <w:p>
      <w:r>
        <w:t>@USER @USER @USER They aren’t making fun of the woman. They are making fun of the liberals supporting barbaric tradition of covering a woman’s body with a garbage bag because men might be inclined to rape them at any given moment.</w:t>
      </w:r>
    </w:p>
    <w:p>
      <w:r>
        <w:rPr>
          <w:b/>
          <w:u w:val="single"/>
        </w:rPr>
        <w:t>794943</w:t>
      </w:r>
    </w:p>
    <w:p>
      <w:r>
        <w:t>sitting here tonight thinking and it’s made me well wanna go back to maga next year</w:t>
      </w:r>
    </w:p>
    <w:p>
      <w:r>
        <w:rPr>
          <w:b/>
          <w:u w:val="single"/>
        </w:rPr>
        <w:t>794944</w:t>
      </w:r>
    </w:p>
    <w:p>
      <w:r>
        <w:t>@USER Tua has RB type vision. He is a 💎.</w:t>
      </w:r>
    </w:p>
    <w:p>
      <w:r>
        <w:rPr>
          <w:b/>
          <w:u w:val="single"/>
        </w:rPr>
        <w:t>794945</w:t>
      </w:r>
    </w:p>
    <w:p>
      <w:r>
        <w:t>#Kavanaugh can't back out of nomination. He couldn't go back to #DCCircuit w/no repercussions. This charge will follow him. When Dems take back Congress, they WILL launch investigations. Conservatives who lie to get Judgeships will be impeached for high Crimes &amp;amp; Misdemeanors""</w:t>
      </w:r>
    </w:p>
    <w:p>
      <w:r>
        <w:rPr>
          <w:b/>
          <w:u w:val="single"/>
        </w:rPr>
        <w:t>794946</w:t>
      </w:r>
    </w:p>
    <w:p>
      <w:r>
        <w:t>@USER @USER and ban him from the booty</w:t>
      </w:r>
    </w:p>
    <w:p>
      <w:r>
        <w:rPr>
          <w:b/>
          <w:u w:val="single"/>
        </w:rPr>
        <w:t>794947</w:t>
      </w:r>
    </w:p>
    <w:p>
      <w:r>
        <w:t>@USER Conservatives apparently won't do anything because the only thing out of your mouth is words saying what you will do without explaining HOW you will do it. That's OK. We had a decade of Harper showing us the how. You obviously know what Canada thought of him after his majority.</w:t>
      </w:r>
    </w:p>
    <w:p>
      <w:r>
        <w:rPr>
          <w:b/>
          <w:u w:val="single"/>
        </w:rPr>
        <w:t>794948</w:t>
      </w:r>
    </w:p>
    <w:p>
      <w:r>
        <w:t>Democrats Want Their Pound of Kavanaugh Flesh "  URL #TCOT #MAGA #RedNationRising"</w:t>
      </w:r>
    </w:p>
    <w:p>
      <w:r>
        <w:rPr>
          <w:b/>
          <w:u w:val="single"/>
        </w:rPr>
        <w:t>794949</w:t>
      </w:r>
    </w:p>
    <w:p>
      <w:r>
        <w:t>@USER Sad part is She knows she's sick... She knows what she is doing.. She has been a crook all her life... She's a very sick woman.. God have mercy of her soul..</w:t>
      </w:r>
    </w:p>
    <w:p>
      <w:r>
        <w:rPr>
          <w:b/>
          <w:u w:val="single"/>
        </w:rPr>
        <w:t>794950</w:t>
      </w:r>
    </w:p>
    <w:p>
      <w:r>
        <w:t>@USER @USER @USER @USER @USER @USER @USER @USER @USER @USER @USER @USER @USER @USER @USER @USER @USER @USER Charts by David Webster's briefings on benefit sanctions   (Nov 2013 to Sept 2018) URL</w:t>
      </w:r>
    </w:p>
    <w:p>
      <w:r>
        <w:rPr>
          <w:b/>
          <w:u w:val="single"/>
        </w:rPr>
        <w:t>794951</w:t>
      </w:r>
    </w:p>
    <w:p>
      <w:r>
        <w:t>@USER So Fucking What. It doesn’t matter if they found the Dead Sea scrolls or the Colonel’s secret recipe. This man should not be dead but he is so due to the ignorant negligence of someone else.</w:t>
      </w:r>
    </w:p>
    <w:p>
      <w:r>
        <w:rPr>
          <w:b/>
          <w:u w:val="single"/>
        </w:rPr>
        <w:t>794952</w:t>
      </w:r>
    </w:p>
    <w:p>
      <w:r>
        <w:t>Antifa Caught Off Guard After Getting Confronted By The Last Person They... URL via @USER Go Scott!! He is one of the strongest supporters of Trump :)))) The Persistance!!!!</w:t>
      </w:r>
    </w:p>
    <w:p>
      <w:r>
        <w:rPr>
          <w:b/>
          <w:u w:val="single"/>
        </w:rPr>
        <w:t>794953</w:t>
      </w:r>
    </w:p>
    <w:p>
      <w:r>
        <w:t>@USER It's so sad I grew up in a Christian Republican home and longed to be free like liberal cool kids. You new liberals are worse than 1950 parents. You ruin everything in your quest to prove getting picked last in gym wasn't because we wanted to play not  watch you fake injury.</w:t>
      </w:r>
    </w:p>
    <w:p>
      <w:r>
        <w:rPr>
          <w:b/>
          <w:u w:val="single"/>
        </w:rPr>
        <w:t>794954</w:t>
      </w:r>
    </w:p>
    <w:p>
      <w:r>
        <w:t>@USER @USER @USER If any left leaning freak attacks me I will attack back. But so many conservatives are just compliant. Happy with just bitching and complaining. How can we fire people up. The left has got energy. Lots of it. And if things don’t change. We’re going to loose.</w:t>
      </w:r>
    </w:p>
    <w:p>
      <w:r>
        <w:rPr>
          <w:b/>
          <w:u w:val="single"/>
        </w:rPr>
        <w:t>794955</w:t>
      </w:r>
    </w:p>
    <w:p>
      <w:r>
        <w:t>@USER @USER Just what a communist would do! Destroying America! Lock Him Up! TRUMP2020 MAGA!😎🇺🇸</w:t>
      </w:r>
    </w:p>
    <w:p>
      <w:r>
        <w:rPr>
          <w:b/>
          <w:u w:val="single"/>
        </w:rPr>
        <w:t>794956</w:t>
      </w:r>
    </w:p>
    <w:p>
      <w:r>
        <w:t>@USER @USER @USER that was what was observed INITIALLY. any interest in covering how the opposite has occurred since then according to all research and that it ended up being a smart marketing strategy? better make another When ANTIFA attacks" video as 3 college kids yell in a cafeteria instead."</w:t>
      </w:r>
    </w:p>
    <w:p>
      <w:r>
        <w:rPr>
          <w:b/>
          <w:u w:val="single"/>
        </w:rPr>
        <w:t>794957</w:t>
      </w:r>
    </w:p>
    <w:p>
      <w:r>
        <w:t>@USER She isn’t believed because of the lack of evidence she is presenting 3 decades after the fact. Her being a woman has nothing to do with it</w:t>
      </w:r>
    </w:p>
    <w:p>
      <w:r>
        <w:rPr>
          <w:b/>
          <w:u w:val="single"/>
        </w:rPr>
        <w:t>794958</w:t>
      </w:r>
    </w:p>
    <w:p>
      <w:r>
        <w:t>@USER @USER Technically speaking he is hamstrung by drug &amp;amp; alcohol addiction</w:t>
      </w:r>
    </w:p>
    <w:p>
      <w:r>
        <w:rPr>
          <w:b/>
          <w:u w:val="single"/>
        </w:rPr>
        <w:t>794959</w:t>
      </w:r>
    </w:p>
    <w:p>
      <w:r>
        <w:t>#mbpoli #winnipeg #onpoli #canpoli welfare rates for single people in Ontario on reserve small town small city were $600 with liberals I remember welfare rate in Manitoba when I was on welfare when NDP were in power were 500. The NDP government in Manitoba gave me $285 for rent</w:t>
      </w:r>
    </w:p>
    <w:p>
      <w:r>
        <w:rPr>
          <w:b/>
          <w:u w:val="single"/>
        </w:rPr>
        <w:t>794960</w:t>
      </w:r>
    </w:p>
    <w:p>
      <w:r>
        <w:t>@USER @USER @USER @USER @USER Oh yeah sure Antifa is anti-fascist". Also, free speech is for everyone: liberals, conservatives, centrists, fascists, communists, anarchists, ancaps, etc. I live in the US and not a fascist state that bans what it thinks is "hate speech". URL</w:t>
      </w:r>
    </w:p>
    <w:p>
      <w:r>
        <w:rPr>
          <w:b/>
          <w:u w:val="single"/>
        </w:rPr>
        <w:t>794961</w:t>
      </w:r>
    </w:p>
    <w:p>
      <w:r>
        <w:t>@USER @USER @USER @USER @USER @USER @USER @USER @USER @USER @USER @USER @USER @USER @USER @USER @USER @USER @USER @USER @USER @USER @USER @USER @USER @USER @USER @USER @USER @USER @USER @USER @USER @USER @USER @USER @USER @USER @USER @USER @USER @USER @USER @USER @USER @USER @USER @USER @USER Jealousy rears its ugly face...I am favored and blessed my girls adore me 😉 and so does God.</w:t>
      </w:r>
    </w:p>
    <w:p>
      <w:r>
        <w:rPr>
          <w:b/>
          <w:u w:val="single"/>
        </w:rPr>
        <w:t>794962</w:t>
      </w:r>
    </w:p>
    <w:p>
      <w:r>
        <w:t>@USER And somehow Trump is divine prophecy he's helping them all the wonderful things they wanted to take away from women...Fuck Religion. 2</w:t>
      </w:r>
    </w:p>
    <w:p>
      <w:r>
        <w:rPr>
          <w:b/>
          <w:u w:val="single"/>
        </w:rPr>
        <w:t>794963</w:t>
      </w:r>
    </w:p>
    <w:p>
      <w:r>
        <w:t>@USER @USER You are most welcome</w:t>
      </w:r>
    </w:p>
    <w:p>
      <w:r>
        <w:rPr>
          <w:b/>
          <w:u w:val="single"/>
        </w:rPr>
        <w:t>794964</w:t>
      </w:r>
    </w:p>
    <w:p>
      <w:r>
        <w:t>@USER He should be talking about the Chinese leader seeing they pollute the most.</w:t>
      </w:r>
    </w:p>
    <w:p>
      <w:r>
        <w:rPr>
          <w:b/>
          <w:u w:val="single"/>
        </w:rPr>
        <w:t>794965</w:t>
      </w:r>
    </w:p>
    <w:p>
      <w:r>
        <w:t>@USER @USER I watched you on with Ari Melber and you were great. You are strong, articulate and have a large heart that extends to those who need a voice. Congrats to you. I guess we know Who's the Boss is Now"!"</w:t>
      </w:r>
    </w:p>
    <w:p>
      <w:r>
        <w:rPr>
          <w:b/>
          <w:u w:val="single"/>
        </w:rPr>
        <w:t>794966</w:t>
      </w:r>
    </w:p>
    <w:p>
      <w:r>
        <w:t>@USER @USER We have a different opinion of what a better" gun control law looks like.😎  In one case an illegal alien with NO RIGHT to be here is involved.  In the other case Americans have 2A rights.  Can u tell the difference between American rights &amp;amp; illegal aliens?"</w:t>
      </w:r>
    </w:p>
    <w:p>
      <w:r>
        <w:rPr>
          <w:b/>
          <w:u w:val="single"/>
        </w:rPr>
        <w:t>794967</w:t>
      </w:r>
    </w:p>
    <w:p>
      <w:r>
        <w:t>@USER BITCH I TOOK FOUR YEARS TOO JDKDKDD</w:t>
      </w:r>
    </w:p>
    <w:p>
      <w:r>
        <w:rPr>
          <w:b/>
          <w:u w:val="single"/>
        </w:rPr>
        <w:t>794968</w:t>
      </w:r>
    </w:p>
    <w:p>
      <w:r>
        <w:t>@USER @USER Pm is looking like the extra in the Tory version of SAW 2018 who suddenly realised that she must cut off her own limbs to survive.If she escapes that particular nightmare she is still a politically deceased PM. It's impossible to appease MUKGA Tories that don't want a compromise URL</w:t>
      </w:r>
    </w:p>
    <w:p>
      <w:r>
        <w:rPr>
          <w:b/>
          <w:u w:val="single"/>
        </w:rPr>
        <w:t>794969</w:t>
      </w:r>
    </w:p>
    <w:p>
      <w:r>
        <w:t>.@USER spoke about a migrant found to be a member of #Islamic State, telling @USER viewers We don't want her here" as he makes his case for swift deportation of convicted terrorists URL #auspol #saparli #adelaide #abetterway URL</w:t>
      </w:r>
    </w:p>
    <w:p>
      <w:r>
        <w:rPr>
          <w:b/>
          <w:u w:val="single"/>
        </w:rPr>
        <w:t>794970</w:t>
      </w:r>
    </w:p>
    <w:p>
      <w:r>
        <w:t>@USER @USER @USER She is HORRIBLE. #WakeUp  #MakeAmericaGreatAgain #MakeAmericaAmericaAgain JOHN JAMES FOR #Senate !!!!</w:t>
      </w:r>
    </w:p>
    <w:p>
      <w:r>
        <w:rPr>
          <w:b/>
          <w:u w:val="single"/>
        </w:rPr>
        <w:t>794971</w:t>
      </w:r>
    </w:p>
    <w:p>
      <w:r>
        <w:t>@USER @USER But refugees! Marijuana! Peoplekind! Gun control!</w:t>
      </w:r>
    </w:p>
    <w:p>
      <w:r>
        <w:rPr>
          <w:b/>
          <w:u w:val="single"/>
        </w:rPr>
        <w:t>794972</w:t>
      </w:r>
    </w:p>
    <w:p>
      <w:r>
        <w:t>#party #partylite #Conservatives 1 book 150 subj insight site:My favorite #mythicalcreature? The honest politician  URL</w:t>
      </w:r>
    </w:p>
    <w:p>
      <w:r>
        <w:rPr>
          <w:b/>
          <w:u w:val="single"/>
        </w:rPr>
        <w:t>794973</w:t>
      </w:r>
    </w:p>
    <w:p>
      <w:r>
        <w:t>@USER @USER @USER @USER @USER @USER @USER @USER @USER @USER @USER @USER @USER @USER @USER @USER @USER Retweet to the end of time. MAGA Trump2020 and beyond.</w:t>
      </w:r>
    </w:p>
    <w:p>
      <w:r>
        <w:rPr>
          <w:b/>
          <w:u w:val="single"/>
        </w:rPr>
        <w:t>794974</w:t>
      </w:r>
    </w:p>
    <w:p>
      <w:r>
        <w:t>@USER Al Franken anyone? Any assault or harassment stays with you for a lifetime.  I was sexually harassed in HS by a coach.  I was 17.  I remember it like yesterday and I'm almost 60.  Scott Newman you are scum.</w:t>
      </w:r>
    </w:p>
    <w:p>
      <w:r>
        <w:rPr>
          <w:b/>
          <w:u w:val="single"/>
        </w:rPr>
        <w:t>794975</w:t>
      </w:r>
    </w:p>
    <w:p>
      <w:r>
        <w:t>...and said Kennedy was model of independent judge. The attack on Kavanaugh's character and integrity via 35-year-old accusations obscures his self-characterization as next Anthony Kennedy. There are no conservatives (@USER in the Senate.</w:t>
      </w:r>
    </w:p>
    <w:p>
      <w:r>
        <w:rPr>
          <w:b/>
          <w:u w:val="single"/>
        </w:rPr>
        <w:t>794976</w:t>
      </w:r>
    </w:p>
    <w:p>
      <w:r>
        <w:t>#TheresaMay: come on fellow conservatives let's get behind the #ChequersPlan look it's a winner."  #Brexit #HardBrexit do it NOW! URL</w:t>
      </w:r>
    </w:p>
    <w:p>
      <w:r>
        <w:rPr>
          <w:b/>
          <w:u w:val="single"/>
        </w:rPr>
        <w:t>794977</w:t>
      </w:r>
    </w:p>
    <w:p>
      <w:r>
        <w:t>.@USER “Thatcher had an agenda: to crush the voice of the working people.”  And @USER are doing the same again today.   Join a Trade Union.   Join the @USER Party.  #ImWithDave  URL</w:t>
      </w:r>
    </w:p>
    <w:p>
      <w:r>
        <w:rPr>
          <w:b/>
          <w:u w:val="single"/>
        </w:rPr>
        <w:t>794978</w:t>
      </w:r>
    </w:p>
    <w:p>
      <w:r>
        <w:t>@USER What kind of classes are you taking? You have ass homework? Is this an anatomy class?</w:t>
      </w:r>
    </w:p>
    <w:p>
      <w:r>
        <w:rPr>
          <w:b/>
          <w:u w:val="single"/>
        </w:rPr>
        <w:t>794979</w:t>
      </w:r>
    </w:p>
    <w:p>
      <w:r>
        <w:t>@USER Diane Feinstein Maxine Waters Hillary Clinton  Every member of antifa I'm sure the demonratic party could provide more examples but you're smarter than me in this realm.   #redtsunami #buryblue #startvettingsenators #startvettingcongressmen</w:t>
      </w:r>
    </w:p>
    <w:p>
      <w:r>
        <w:rPr>
          <w:b/>
          <w:u w:val="single"/>
        </w:rPr>
        <w:t>794980</w:t>
      </w:r>
    </w:p>
    <w:p>
      <w:r>
        <w:t>@USER @USER California is a state. In the USA. How stupid do you have to be to think there is gun control?</w:t>
      </w:r>
    </w:p>
    <w:p>
      <w:r>
        <w:rPr>
          <w:b/>
          <w:u w:val="single"/>
        </w:rPr>
        <w:t>794981</w:t>
      </w:r>
    </w:p>
    <w:p>
      <w:r>
        <w:t>@USER Both need to drink a cup of red ginseng tea and go to a neutral menopausal corner.</w:t>
      </w:r>
    </w:p>
    <w:p>
      <w:r>
        <w:rPr>
          <w:b/>
          <w:u w:val="single"/>
        </w:rPr>
        <w:t>794982</w:t>
      </w:r>
    </w:p>
    <w:p>
      <w:r>
        <w:t>@USER my mom left me a whole big squash. Any recipes you recommend I can do with a squash ??😅</w:t>
      </w:r>
    </w:p>
    <w:p>
      <w:r>
        <w:rPr>
          <w:b/>
          <w:u w:val="single"/>
        </w:rPr>
        <w:t>794983</w:t>
      </w:r>
    </w:p>
    <w:p>
      <w:r>
        <w:t>@USER @USER And what if she is lying? What if Kavanaugh is the victim of a smear and character assassination? What then?</w:t>
      </w:r>
    </w:p>
    <w:p>
      <w:r>
        <w:rPr>
          <w:b/>
          <w:u w:val="single"/>
        </w:rPr>
        <w:t>794984</w:t>
      </w:r>
    </w:p>
    <w:p>
      <w:r>
        <w:t>@USER @USER @USER He is a Lord now</w:t>
      </w:r>
    </w:p>
    <w:p>
      <w:r>
        <w:rPr>
          <w:b/>
          <w:u w:val="single"/>
        </w:rPr>
        <w:t>794985</w:t>
      </w:r>
    </w:p>
    <w:p>
      <w:r>
        <w:t>@USER Eminem did gun control" a machine gun kelly come back"</w:t>
      </w:r>
    </w:p>
    <w:p>
      <w:r>
        <w:rPr>
          <w:b/>
          <w:u w:val="single"/>
        </w:rPr>
        <w:t>794986</w:t>
      </w:r>
    </w:p>
    <w:p>
      <w:r>
        <w:t>@USER Oh he is more than that lol</w:t>
      </w:r>
    </w:p>
    <w:p>
      <w:r>
        <w:rPr>
          <w:b/>
          <w:u w:val="single"/>
        </w:rPr>
        <w:t>794987</w:t>
      </w:r>
    </w:p>
    <w:p>
      <w:r>
        <w:t>.@USER announced that she is ready to represent the Philippines in the @USER Fashion Show 2018 URL #entertainmentnews</w:t>
      </w:r>
    </w:p>
    <w:p>
      <w:r>
        <w:rPr>
          <w:b/>
          <w:u w:val="single"/>
        </w:rPr>
        <w:t>794988</w:t>
      </w:r>
    </w:p>
    <w:p>
      <w:r>
        <w:t>@USER @USER Climate Change is a trigger word for the tin can liberals ..</w:t>
      </w:r>
    </w:p>
    <w:p>
      <w:r>
        <w:rPr>
          <w:b/>
          <w:u w:val="single"/>
        </w:rPr>
        <w:t>794989</w:t>
      </w:r>
    </w:p>
    <w:p>
      <w:r>
        <w:t>@USER @USER @USER @USER @USER @USER @USER @USER @USER @USER @USER @USER @USER @USER @USER @USER @USER @USER @USER @USER @USER @USER @USER @USER @USER @USER @USER @USER @USER @USER @USER @USER @USER @USER @USER @USER @USER @USER @USER @USER @USER @USER You are the best #Memember #Memologist URL</w:t>
      </w:r>
    </w:p>
    <w:p>
      <w:r>
        <w:rPr>
          <w:b/>
          <w:u w:val="single"/>
        </w:rPr>
        <w:t>794990</w:t>
      </w:r>
    </w:p>
    <w:p>
      <w:r>
        <w:t>@USER @USER @USER @USER @USER @USER @USER True. But are all school shootings and accidents with toddlers done by bad criminals who would know how to get a gun? Highly doubt it. These are spontaneous acts/accidents that would be dramatically reduced by gun control.</w:t>
      </w:r>
    </w:p>
    <w:p>
      <w:r>
        <w:rPr>
          <w:b/>
          <w:u w:val="single"/>
        </w:rPr>
        <w:t>794991</w:t>
      </w:r>
    </w:p>
    <w:p>
      <w:r>
        <w:t>@USER Do you know how rare she is? Gingers are mostly males. Gorgeous</w:t>
      </w:r>
    </w:p>
    <w:p>
      <w:r>
        <w:rPr>
          <w:b/>
          <w:u w:val="single"/>
        </w:rPr>
        <w:t>794992</w:t>
      </w:r>
    </w:p>
    <w:p>
      <w:r>
        <w:t>@USER @USER Don’t let the door hit ya...</w:t>
      </w:r>
    </w:p>
    <w:p>
      <w:r>
        <w:rPr>
          <w:b/>
          <w:u w:val="single"/>
        </w:rPr>
        <w:t>794993</w:t>
      </w:r>
    </w:p>
    <w:p>
      <w:r>
        <w:t>@USER @USER @USER @USER You should tell the @USER They've just posted a tweet about how much better the railways are since they privatised them...  URL</w:t>
      </w:r>
    </w:p>
    <w:p>
      <w:r>
        <w:rPr>
          <w:b/>
          <w:u w:val="single"/>
        </w:rPr>
        <w:t>794994</w:t>
      </w:r>
    </w:p>
    <w:p>
      <w:r>
        <w:t>@USER Another reason not to root for the Panthers...#MAGA</w:t>
      </w:r>
    </w:p>
    <w:p>
      <w:r>
        <w:rPr>
          <w:b/>
          <w:u w:val="single"/>
        </w:rPr>
        <w:t>794995</w:t>
      </w:r>
    </w:p>
    <w:p>
      <w:r>
        <w:t>@USER @USER @USER @USER @USER @USER @USER @USER @USER @USER She looks like she is planning a sneak attack 😅</w:t>
      </w:r>
    </w:p>
    <w:p>
      <w:r>
        <w:rPr>
          <w:b/>
          <w:u w:val="single"/>
        </w:rPr>
        <w:t>794996</w:t>
      </w:r>
    </w:p>
    <w:p>
      <w:r>
        <w:t>@USER The liberals sure are walking a VERY dangerous line.</w:t>
      </w:r>
    </w:p>
    <w:p>
      <w:r>
        <w:rPr>
          <w:b/>
          <w:u w:val="single"/>
        </w:rPr>
        <w:t>794997</w:t>
      </w:r>
    </w:p>
    <w:p>
      <w:r>
        <w:t>// AWWWWW thank you so much! You are a brilliantly talented writer and I am so thrilled to interact with you! This thread is going to be epic! URL</w:t>
      </w:r>
    </w:p>
    <w:p>
      <w:r>
        <w:rPr>
          <w:b/>
          <w:u w:val="single"/>
        </w:rPr>
        <w:t>794998</w:t>
      </w:r>
    </w:p>
    <w:p>
      <w:r>
        <w:t>@USER @USER @USER One day you are gonna be an expert mate 😻👍😹</w:t>
      </w:r>
    </w:p>
    <w:p>
      <w:r>
        <w:rPr>
          <w:b/>
          <w:u w:val="single"/>
        </w:rPr>
        <w:t>794999</w:t>
      </w:r>
    </w:p>
    <w:p>
      <w:r>
        <w:t>@USER You are a cheater casey!</w:t>
      </w:r>
    </w:p>
    <w:p>
      <w:r>
        <w:rPr>
          <w:b/>
          <w:u w:val="single"/>
        </w:rPr>
        <w:t>795000</w:t>
      </w:r>
    </w:p>
    <w:p>
      <w:r>
        <w:t>@USER Kerry is so full of shit he is undermining things and he knows it! The Iran debacle is his baby and he wants to keep it no matter what it costs!!!!!!!!</w:t>
      </w:r>
    </w:p>
    <w:p>
      <w:r>
        <w:rPr>
          <w:b/>
          <w:u w:val="single"/>
        </w:rPr>
        <w:t>795001</w:t>
      </w:r>
    </w:p>
    <w:p>
      <w:r>
        <w:t>@USER @USER @USER @USER @USER @USER @USER @USER @USER @USER He is an angry puppet who is trying to pretend that teaching children acceptance of others and tolerance is somehow political and wrong. That's just how hate filled he and his party are. That's the real politicizing. NOT teaching kids gay people exist. Party of lies.</w:t>
      </w:r>
    </w:p>
    <w:p>
      <w:r>
        <w:rPr>
          <w:b/>
          <w:u w:val="single"/>
        </w:rPr>
        <w:t>795002</w:t>
      </w:r>
    </w:p>
    <w:p>
      <w:r>
        <w:t>@USER Guilty until proven innocent...right..?</w:t>
      </w:r>
    </w:p>
    <w:p>
      <w:r>
        <w:rPr>
          <w:b/>
          <w:u w:val="single"/>
        </w:rPr>
        <w:t>795003</w:t>
      </w:r>
    </w:p>
    <w:p>
      <w:r>
        <w:t>@USER If the media stop reporting what happens on The View" perhaps it will disappear from view. If  Conservative America wanted to know what those imbalanced voices had to say we would watch it. The rest of us are busy watching the sidewalk for poop put there by Hollywood liberals."</w:t>
      </w:r>
    </w:p>
    <w:p>
      <w:r>
        <w:rPr>
          <w:b/>
          <w:u w:val="single"/>
        </w:rPr>
        <w:t>795004</w:t>
      </w:r>
    </w:p>
    <w:p>
      <w:r>
        <w:t>@USER @USER It's Antifa Ford.</w:t>
      </w:r>
    </w:p>
    <w:p>
      <w:r>
        <w:rPr>
          <w:b/>
          <w:u w:val="single"/>
        </w:rPr>
        <w:t>795005</w:t>
      </w:r>
    </w:p>
    <w:p>
      <w:r>
        <w:t>@USER Alternative: people died in PR because of a freakin HURRICANE you half wit</w:t>
      </w:r>
    </w:p>
    <w:p>
      <w:r>
        <w:rPr>
          <w:b/>
          <w:u w:val="single"/>
        </w:rPr>
        <w:t>795006</w:t>
      </w:r>
    </w:p>
    <w:p>
      <w:r>
        <w:t>@USER @USER @USER I assume the UK Conservatives are also massively against early years assessments?</w:t>
      </w:r>
    </w:p>
    <w:p>
      <w:r>
        <w:rPr>
          <w:b/>
          <w:u w:val="single"/>
        </w:rPr>
        <w:t>795007</w:t>
      </w:r>
    </w:p>
    <w:p>
      <w:r>
        <w:t>@USER How are those strict gun control laws working out for you Dems!</w:t>
      </w:r>
    </w:p>
    <w:p>
      <w:r>
        <w:rPr>
          <w:b/>
          <w:u w:val="single"/>
        </w:rPr>
        <w:t>795008</w:t>
      </w:r>
    </w:p>
    <w:p>
      <w:r>
        <w:t>@USER How's her GO FUND ME" page working, Kamala rama lama ding-dong?  I believe you, Anita, or is it Antifa? The left is off the rails, and heading downhill with a load full of crap. Keep drinking, and smoking your meds."</w:t>
      </w:r>
    </w:p>
    <w:p>
      <w:r>
        <w:rPr>
          <w:b/>
          <w:u w:val="single"/>
        </w:rPr>
        <w:t>795009</w:t>
      </w:r>
    </w:p>
    <w:p>
      <w:r>
        <w:t>@USER I know a lot of Democrats you wish good things for her butt she turned to the dark side.</w:t>
      </w:r>
    </w:p>
    <w:p>
      <w:r>
        <w:rPr>
          <w:b/>
          <w:u w:val="single"/>
        </w:rPr>
        <w:t>795010</w:t>
      </w:r>
    </w:p>
    <w:p>
      <w:r>
        <w:t>@USER Dear Andrew I saw the endorsement by Cory Booker the both of you are made for each other secondly you're view are so far left since you and Cory both hate the President secondly you're a moron running against Rick Scott I hope get beat so bad</w:t>
      </w:r>
    </w:p>
    <w:p>
      <w:r>
        <w:rPr>
          <w:b/>
          <w:u w:val="single"/>
        </w:rPr>
        <w:t>795011</w:t>
      </w:r>
    </w:p>
    <w:p>
      <w:r>
        <w:t>@USER i really do love you URL</w:t>
      </w:r>
    </w:p>
    <w:p>
      <w:r>
        <w:rPr>
          <w:b/>
          <w:u w:val="single"/>
        </w:rPr>
        <w:t>795012</w:t>
      </w:r>
    </w:p>
    <w:p>
      <w:r>
        <w:t>@USER @USER Hey @USER the only men" not doing the right thing are #liberals and #Democrats:  @USER @USER @USER  Rapists, abusers and criminals.  So you can kiss my white a$$ URL</w:t>
      </w:r>
    </w:p>
    <w:p>
      <w:r>
        <w:rPr>
          <w:b/>
          <w:u w:val="single"/>
        </w:rPr>
        <w:t>795013</w:t>
      </w:r>
    </w:p>
    <w:p>
      <w:r>
        <w:t>@USER Bless their little entitlement selves. I will never watch another game.</w:t>
      </w:r>
    </w:p>
    <w:p>
      <w:r>
        <w:rPr>
          <w:b/>
          <w:u w:val="single"/>
        </w:rPr>
        <w:t>795014</w:t>
      </w:r>
    </w:p>
    <w:p>
      <w:r>
        <w:t>@USER Nope.. He's still trying to make up for that inch difference." He laughed, checking on his meal again. "How was it? School I mean. You must've been busy considering where you are now..""</w:t>
      </w:r>
    </w:p>
    <w:p>
      <w:r>
        <w:rPr>
          <w:b/>
          <w:u w:val="single"/>
        </w:rPr>
        <w:t>795015</w:t>
      </w:r>
    </w:p>
    <w:p>
      <w:r>
        <w:t>@USER He is so talented!</w:t>
      </w:r>
    </w:p>
    <w:p>
      <w:r>
        <w:rPr>
          <w:b/>
          <w:u w:val="single"/>
        </w:rPr>
        <w:t>795016</w:t>
      </w:r>
    </w:p>
    <w:p>
      <w:r>
        <w:t>@USER Oh GOOD WE CAN START REMINDING PEOPLE ABOUT THE WORST ADMINISTRATION IN HISTORY OBAMA the I will not help blacks and Hispanics president that sent a plane filled with cash to Iran sent guns to Mexico so they could kill people and start a gun control riot and started Ferguson riot</w:t>
      </w:r>
    </w:p>
    <w:p>
      <w:r>
        <w:rPr>
          <w:b/>
          <w:u w:val="single"/>
        </w:rPr>
        <w:t>795017</w:t>
      </w:r>
    </w:p>
    <w:p>
      <w:r>
        <w:t>@USER @USER Y’all some bitches lol</w:t>
      </w:r>
    </w:p>
    <w:p>
      <w:r>
        <w:rPr>
          <w:b/>
          <w:u w:val="single"/>
        </w:rPr>
        <w:t>795018</w:t>
      </w:r>
    </w:p>
    <w:p>
      <w:r>
        <w:t>@USER @USER @USER @USER @USER You realize he was referring to Assault Weapons". Good to know.  You are begging to have less rights b/c you are convinced that life in the USA is too scary with all these darn freedoms  Mexico has stringent gun control Go there &amp;amp; see the utopia your authoritarianism has wrought"</w:t>
      </w:r>
    </w:p>
    <w:p>
      <w:r>
        <w:rPr>
          <w:b/>
          <w:u w:val="single"/>
        </w:rPr>
        <w:t>795019</w:t>
      </w:r>
    </w:p>
    <w:p>
      <w:r>
        <w:t>@USER Antifa needs a good ole boy ass beating...</w:t>
      </w:r>
    </w:p>
    <w:p>
      <w:r>
        <w:rPr>
          <w:b/>
          <w:u w:val="single"/>
        </w:rPr>
        <w:t>795020</w:t>
      </w:r>
    </w:p>
    <w:p>
      <w:r>
        <w:t>@USER And he was right</w:t>
      </w:r>
    </w:p>
    <w:p>
      <w:r>
        <w:rPr>
          <w:b/>
          <w:u w:val="single"/>
        </w:rPr>
        <w:t>795021</w:t>
      </w:r>
    </w:p>
    <w:p>
      <w:r>
        <w:t>@USER LMFAOOO IMAGINEEE but even if i did i wouldn’t say shit cos this fandom would go on fire</w:t>
      </w:r>
    </w:p>
    <w:p>
      <w:r>
        <w:rPr>
          <w:b/>
          <w:u w:val="single"/>
        </w:rPr>
        <w:t>795022</w:t>
      </w:r>
    </w:p>
    <w:p>
      <w:r>
        <w:t>@USER Speaks volumes to the shift of political ideology in Canada when a sitting Liberal MP identifies more with the the Opposition Conservatives.  Both parties have shifted too far left.</w:t>
      </w:r>
    </w:p>
    <w:p>
      <w:r>
        <w:rPr>
          <w:b/>
          <w:u w:val="single"/>
        </w:rPr>
        <w:t>795023</w:t>
      </w:r>
    </w:p>
    <w:p>
      <w:r>
        <w:t>@USER @USER @USER @USER @USER @USER @USER @USER @USER @USER @USER @USER @USER @USER @USER @USER @USER @USER @USER @USER @USER @USER @USER @USER @USER @USER @USER @USER @USER @USER @USER @USER @USER @USER @USER @USER @USER @USER @USER @USER @USER @USER @USER @USER @USER @USER @USER @USER @USER @USER Or there is a completely reasonable explanation why our own F@USER GOV’T lied to its peeps about a plane hitting the pentagon which is clearly a missile......... 👇🏼👇🏼👇🏼👇🏼👇🏼👇🏼👇🏼👇🏼👇🏼 URL</w:t>
      </w:r>
    </w:p>
    <w:p>
      <w:r>
        <w:rPr>
          <w:b/>
          <w:u w:val="single"/>
        </w:rPr>
        <w:t>795024</w:t>
      </w:r>
    </w:p>
    <w:p>
      <w:r>
        <w:t>4.5 million kids in poverty a screwed up Universal Credit system  Brexitshambles an Economy teetering on the brink  ...the list is endless and the common factor &amp;gt; @USER building a country fit for nothing</w:t>
      </w:r>
    </w:p>
    <w:p>
      <w:r>
        <w:rPr>
          <w:b/>
          <w:u w:val="single"/>
        </w:rPr>
        <w:t>795025</w:t>
      </w:r>
    </w:p>
    <w:p>
      <w:r>
        <w:t>@USER @USER @USER Snowflakes are liberals</w:t>
      </w:r>
    </w:p>
    <w:p>
      <w:r>
        <w:rPr>
          <w:b/>
          <w:u w:val="single"/>
        </w:rPr>
        <w:t>795026</w:t>
      </w:r>
    </w:p>
    <w:p>
      <w:r>
        <w:t>@USER @USER @USER Republicans constantly tell us about respecting law enforcement but ignore their judgment on gun control</w:t>
      </w:r>
    </w:p>
    <w:p>
      <w:r>
        <w:rPr>
          <w:b/>
          <w:u w:val="single"/>
        </w:rPr>
        <w:t>795027</w:t>
      </w:r>
    </w:p>
    <w:p>
      <w:r>
        <w:t>@USER @USER shit ode</w:t>
      </w:r>
    </w:p>
    <w:p>
      <w:r>
        <w:rPr>
          <w:b/>
          <w:u w:val="single"/>
        </w:rPr>
        <w:t>795028</w:t>
      </w:r>
    </w:p>
    <w:p>
      <w:r>
        <w:t>@USER Why should #SerenaWillams be paying a fine for speaking the truth? She is not responsible for a #coach who apparently was trying to sabotage her - not just the referee...</w:t>
      </w:r>
    </w:p>
    <w:p>
      <w:r>
        <w:rPr>
          <w:b/>
          <w:u w:val="single"/>
        </w:rPr>
        <w:t>795029</w:t>
      </w:r>
    </w:p>
    <w:p>
      <w:r>
        <w:t>@USER @USER @USER @USER @USER No it's not.  Too many people in and around government want to asset strip the NHS and sell it off to profiteers on an ideological whim. That they're doing this against the will of the British people smacks of arrogance and greed.</w:t>
      </w:r>
    </w:p>
    <w:p>
      <w:r>
        <w:rPr>
          <w:b/>
          <w:u w:val="single"/>
        </w:rPr>
        <w:t>795030</w:t>
      </w:r>
    </w:p>
    <w:p>
      <w:r>
        <w:t>@USER @USER Silly Joe! I’m a MAGA Of Society 💯🇺🇸❤️🇺🇸❤️🇺🇸... Feel That👊👊</w:t>
      </w:r>
    </w:p>
    <w:p>
      <w:r>
        <w:rPr>
          <w:b/>
          <w:u w:val="single"/>
        </w:rPr>
        <w:t>795031</w:t>
      </w:r>
    </w:p>
    <w:p>
      <w:r>
        <w:t>@USER He seems nice 🙄</w:t>
      </w:r>
    </w:p>
    <w:p>
      <w:r>
        <w:rPr>
          <w:b/>
          <w:u w:val="single"/>
        </w:rPr>
        <w:t>795032</w:t>
      </w:r>
    </w:p>
    <w:p>
      <w:r>
        <w:t>@USER r/India is exclusively dominated by liberals. I feel better on r/hinduism and r/religion ;)</w:t>
      </w:r>
    </w:p>
    <w:p>
      <w:r>
        <w:rPr>
          <w:b/>
          <w:u w:val="single"/>
        </w:rPr>
        <w:t>795033</w:t>
      </w:r>
    </w:p>
    <w:p>
      <w:r>
        <w:t>@USER @USER No his stream chat lmao I raided him and he wasn’t reading chat like the cutie he is</w:t>
      </w:r>
    </w:p>
    <w:p>
      <w:r>
        <w:rPr>
          <w:b/>
          <w:u w:val="single"/>
        </w:rPr>
        <w:t>795034</w:t>
      </w:r>
    </w:p>
    <w:p>
      <w:r>
        <w:t>He is awesome!!!! So personable and I know these people so appreciate him being there. MAGA URL</w:t>
      </w:r>
    </w:p>
    <w:p>
      <w:r>
        <w:rPr>
          <w:b/>
          <w:u w:val="single"/>
        </w:rPr>
        <w:t>795035</w:t>
      </w:r>
    </w:p>
    <w:p>
      <w:r>
        <w:t>@USER @USER @USER @USER Wrong...We are sending another giant F....you to Liberals...😉</w:t>
      </w:r>
    </w:p>
    <w:p>
      <w:r>
        <w:rPr>
          <w:b/>
          <w:u w:val="single"/>
        </w:rPr>
        <w:t>795036</w:t>
      </w:r>
    </w:p>
    <w:p>
      <w:r>
        <w:t>@USER @USER @USER 😂😂😂  He got our asses Not even believing  the truth about the truth!! Lmao! &amp;amp; We Know! Water is damn wet...but cant even believe it coming out his lying ass mouth! 🙈🙈</w:t>
      </w:r>
    </w:p>
    <w:p>
      <w:r>
        <w:rPr>
          <w:b/>
          <w:u w:val="single"/>
        </w:rPr>
        <w:t>795037</w:t>
      </w:r>
    </w:p>
    <w:p>
      <w:r>
        <w:t>@USER She is!</w:t>
      </w:r>
    </w:p>
    <w:p>
      <w:r>
        <w:rPr>
          <w:b/>
          <w:u w:val="single"/>
        </w:rPr>
        <w:t>795038</w:t>
      </w:r>
    </w:p>
    <w:p>
      <w:r>
        <w:t>@USER Gun control...breathe...sight picture....squeeze. This professor needs further instruction. :)</w:t>
      </w:r>
    </w:p>
    <w:p>
      <w:r>
        <w:rPr>
          <w:b/>
          <w:u w:val="single"/>
        </w:rPr>
        <w:t>795039</w:t>
      </w:r>
    </w:p>
    <w:p>
      <w:r>
        <w:t>@USER TEA. I WAS MAD WHEN I SAW THAT SHIT.</w:t>
      </w:r>
    </w:p>
    <w:p>
      <w:r>
        <w:rPr>
          <w:b/>
          <w:u w:val="single"/>
        </w:rPr>
        <w:t>795040</w:t>
      </w:r>
    </w:p>
    <w:p>
      <w:r>
        <w:t>@USER Got something to hide Eric?</w:t>
      </w:r>
    </w:p>
    <w:p>
      <w:r>
        <w:rPr>
          <w:b/>
          <w:u w:val="single"/>
        </w:rPr>
        <w:t>795041</w:t>
      </w:r>
    </w:p>
    <w:p>
      <w:r>
        <w:t>@USER @USER His own fear of white people.</w:t>
      </w:r>
    </w:p>
    <w:p>
      <w:r>
        <w:rPr>
          <w:b/>
          <w:u w:val="single"/>
        </w:rPr>
        <w:t>795042</w:t>
      </w:r>
    </w:p>
    <w:p>
      <w:r>
        <w:t>@USER Why would DPD ride with this chic. I know code of blue. She is more trouble than good.</w:t>
      </w:r>
    </w:p>
    <w:p>
      <w:r>
        <w:rPr>
          <w:b/>
          <w:u w:val="single"/>
        </w:rPr>
        <w:t>795043</w:t>
      </w:r>
    </w:p>
    <w:p>
      <w:r>
        <w:t>@USER @USER What the liberals is going on 🤢🤥❄️ #Hollyweird 😱</w:t>
      </w:r>
    </w:p>
    <w:p>
      <w:r>
        <w:rPr>
          <w:b/>
          <w:u w:val="single"/>
        </w:rPr>
        <w:t>795044</w:t>
      </w:r>
    </w:p>
    <w:p>
      <w:r>
        <w:t>***William Molina Romero has been located safe and sound. He is back with his loved ones thanks to a community member spotting him. Thank you all for keeping a sharp eye out and ensuring his safe return home.*** URL</w:t>
      </w:r>
    </w:p>
    <w:p>
      <w:r>
        <w:rPr>
          <w:b/>
          <w:u w:val="single"/>
        </w:rPr>
        <w:t>795045</w:t>
      </w:r>
    </w:p>
    <w:p>
      <w:r>
        <w:t>@USER @USER What happened to your last guess Kevin Hassert?  Huntsman has already denied it. So you are calling him a liar.</w:t>
      </w:r>
    </w:p>
    <w:p>
      <w:r>
        <w:rPr>
          <w:b/>
          <w:u w:val="single"/>
        </w:rPr>
        <w:t>795046</w:t>
      </w:r>
    </w:p>
    <w:p>
      <w:r>
        <w:t>@USER Does  that mean you won’t be bullying women who support trans people? Bet you last ten minutes. You are a transphobe.</w:t>
      </w:r>
    </w:p>
    <w:p>
      <w:r>
        <w:rPr>
          <w:b/>
          <w:u w:val="single"/>
        </w:rPr>
        <w:t>795047</w:t>
      </w:r>
    </w:p>
    <w:p>
      <w:r>
        <w:t>@USER Good by football league will be direct URL football here the world comes.Petition to stop any all federal aid to football NFL.The people will have the last word.We will bring entire league to their knees begging for forgiveness.America deserves RESPECT.#</w:t>
      </w:r>
    </w:p>
    <w:p>
      <w:r>
        <w:rPr>
          <w:b/>
          <w:u w:val="single"/>
        </w:rPr>
        <w:t>795048</w:t>
      </w:r>
    </w:p>
    <w:p>
      <w:r>
        <w:t>@USER @USER Lol another illegal Antifa girl</w:t>
      </w:r>
    </w:p>
    <w:p>
      <w:r>
        <w:rPr>
          <w:b/>
          <w:u w:val="single"/>
        </w:rPr>
        <w:t>795049</w:t>
      </w:r>
    </w:p>
    <w:p>
      <w:r>
        <w:t>@USER Guilt by association is good enough for Democrats when it comes to conservatives.</w:t>
      </w:r>
    </w:p>
    <w:p>
      <w:r>
        <w:rPr>
          <w:b/>
          <w:u w:val="single"/>
        </w:rPr>
        <w:t>795050</w:t>
      </w:r>
    </w:p>
    <w:p>
      <w:r>
        <w:t>@USER HE IS IM SO PROUD OF HIM</w:t>
      </w:r>
    </w:p>
    <w:p>
      <w:r>
        <w:rPr>
          <w:b/>
          <w:u w:val="single"/>
        </w:rPr>
        <w:t>795051</w:t>
      </w:r>
    </w:p>
    <w:p>
      <w:r>
        <w:t>@USER Trump called Trudeau very dishonest and weak" and the Conservatives cheer. Conservatives in Canada are Trump supporters. They will accept any crumbs that fall off Trumps table."</w:t>
      </w:r>
    </w:p>
    <w:p>
      <w:r>
        <w:rPr>
          <w:b/>
          <w:u w:val="single"/>
        </w:rPr>
        <w:t>795052</w:t>
      </w:r>
    </w:p>
    <w:p>
      <w:r>
        <w:t>@USER @USER #Nazis. We told you.   Join #Antifa!</w:t>
      </w:r>
    </w:p>
    <w:p>
      <w:r>
        <w:rPr>
          <w:b/>
          <w:u w:val="single"/>
        </w:rPr>
        <w:t>795053</w:t>
      </w:r>
    </w:p>
    <w:p>
      <w:r>
        <w:t>@USER @USER @USER If it is true why wait to say anything until now?   Answer : liberals will do/say anything not to have conservatives on the court.</w:t>
      </w:r>
    </w:p>
    <w:p>
      <w:r>
        <w:rPr>
          <w:b/>
          <w:u w:val="single"/>
        </w:rPr>
        <w:t>795054</w:t>
      </w:r>
    </w:p>
    <w:p>
      <w:r>
        <w:t>@USER @USER It really doesn't matter if she wanted to be an actress or not. Montel is grasping at potential insults to try to discredit Dana. The fact is she was hired to do a job and she is good at it. Trump haters simply attack her and you because their candidate lost. Montel is irrelevant</w:t>
      </w:r>
    </w:p>
    <w:p>
      <w:r>
        <w:rPr>
          <w:b/>
          <w:u w:val="single"/>
        </w:rPr>
        <w:t>795055</w:t>
      </w:r>
    </w:p>
    <w:p>
      <w:r>
        <w:t>@USER If you want more shooting just call G Soros!  He’s always happy to oblige with that! He pays antifa well</w:t>
      </w:r>
    </w:p>
    <w:p>
      <w:r>
        <w:rPr>
          <w:b/>
          <w:u w:val="single"/>
        </w:rPr>
        <w:t>795056</w:t>
      </w:r>
    </w:p>
    <w:p>
      <w:r>
        <w:t>@USER Drama queen. #WalkAway</w:t>
      </w:r>
    </w:p>
    <w:p>
      <w:r>
        <w:rPr>
          <w:b/>
          <w:u w:val="single"/>
        </w:rPr>
        <w:t>795057</w:t>
      </w:r>
    </w:p>
    <w:p>
      <w:r>
        <w:t>@USER PPL need to remove the name trump" &amp;amp; put his shadow unelected administration are doing X Y &amp;amp; Z. As anonymous said they are running the WH. Not taking away from spawns own complicity however if you think he is making decisions alone you are fooling yourself."</w:t>
      </w:r>
    </w:p>
    <w:p>
      <w:r>
        <w:rPr>
          <w:b/>
          <w:u w:val="single"/>
        </w:rPr>
        <w:t>795058</w:t>
      </w:r>
    </w:p>
    <w:p>
      <w:r>
        <w:t>@USER @USER Policies like gun control? The democrats have and @USER has.</w:t>
      </w:r>
    </w:p>
    <w:p>
      <w:r>
        <w:rPr>
          <w:b/>
          <w:u w:val="single"/>
        </w:rPr>
        <w:t>795059</w:t>
      </w:r>
    </w:p>
    <w:p>
      <w:r>
        <w:t>@USER I loved her since victorious. She was my first girl crush but when I first heard The Way I became a hardcore stan.</w:t>
      </w:r>
    </w:p>
    <w:p>
      <w:r>
        <w:rPr>
          <w:b/>
          <w:u w:val="single"/>
        </w:rPr>
        <w:t>795060</w:t>
      </w:r>
    </w:p>
    <w:p>
      <w:r>
        <w:t>@USER @USER @USER @USER Not a conservative. Antifa is a left wing terror group that uses fascist tactics and violence to silence opposing views. They are NO DIFFERENT than the “Sturmabteilung” brown shirts. Thugs. URL</w:t>
      </w:r>
    </w:p>
    <w:p>
      <w:r>
        <w:rPr>
          <w:b/>
          <w:u w:val="single"/>
        </w:rPr>
        <w:t>795061</w:t>
      </w:r>
    </w:p>
    <w:p>
      <w:r>
        <w:t>@USER This terrorist fanboy @USER and his saddo @USER cronies are wholly unfit to hold any public office. A proper @USER #Brexit supporting Tory PM would have wiped them out politically by now.</w:t>
      </w:r>
    </w:p>
    <w:p>
      <w:r>
        <w:rPr>
          <w:b/>
          <w:u w:val="single"/>
        </w:rPr>
        <w:t>795062</w:t>
      </w:r>
    </w:p>
    <w:p>
      <w:r>
        <w:t>@USER @USER @USER @USER @USER Did you forget about the 7 years of war previous? Or perhaps the economic crash of 2008 and all of it's consequences? Maybe you need to be reminded of all the stonewalling by Congress on any attempts of gun control by the Obama administration?</w:t>
      </w:r>
    </w:p>
    <w:p>
      <w:r>
        <w:rPr>
          <w:b/>
          <w:u w:val="single"/>
        </w:rPr>
        <w:t>795063</w:t>
      </w:r>
    </w:p>
    <w:p>
      <w:r>
        <w:t>@USER At this point it’s like saying it’s “too soon to talk about gun control” after a school shooting. There isn’t any “too soon” anymore with gun control or climate change at the rate that things are effecting us.</w:t>
      </w:r>
    </w:p>
    <w:p>
      <w:r>
        <w:rPr>
          <w:b/>
          <w:u w:val="single"/>
        </w:rPr>
        <w:t>795064</w:t>
      </w:r>
    </w:p>
    <w:p>
      <w:r>
        <w:t>@USER @USER @USER @USER Much of the data" being put out by gun control groups is false and misleading. Needlessly scaring parents is not helpful at a personal or policy level, as this SUNY report illusterates. URL</w:t>
      </w:r>
    </w:p>
    <w:p>
      <w:r>
        <w:rPr>
          <w:b/>
          <w:u w:val="single"/>
        </w:rPr>
        <w:t>795065</w:t>
      </w:r>
    </w:p>
    <w:p>
      <w:r>
        <w:t>@USER @USER @USER I thought conservatives were the ones trying to rewrite history? 🤔 URL</w:t>
      </w:r>
    </w:p>
    <w:p>
      <w:r>
        <w:rPr>
          <w:b/>
          <w:u w:val="single"/>
        </w:rPr>
        <w:t>795066</w:t>
      </w:r>
    </w:p>
    <w:p>
      <w:r>
        <w:t>@USER @USER @USER @USER He is great! Awesome songs... I love walk on by and what it is best!</w:t>
      </w:r>
    </w:p>
    <w:p>
      <w:r>
        <w:rPr>
          <w:b/>
          <w:u w:val="single"/>
        </w:rPr>
        <w:t>795067</w:t>
      </w:r>
    </w:p>
    <w:p>
      <w:r>
        <w:t>@USER @USER Oh course the NFL will cower in fear of liberals who trying to destroy the game.  Will submit to their demands</w:t>
      </w:r>
    </w:p>
    <w:p>
      <w:r>
        <w:rPr>
          <w:b/>
          <w:u w:val="single"/>
        </w:rPr>
        <w:t>795068</w:t>
      </w:r>
    </w:p>
    <w:p>
      <w:r>
        <w:t>@USER The 1965 immigration Act worked exactly how liberals hoped it would. Demographics are destiny.</w:t>
      </w:r>
    </w:p>
    <w:p>
      <w:r>
        <w:rPr>
          <w:b/>
          <w:u w:val="single"/>
        </w:rPr>
        <w:t>795069</w:t>
      </w:r>
    </w:p>
    <w:p>
      <w:r>
        <w:t>@USER why no witnesses? She reported it AT THE TIME! It’s obvious the truth isn’t your priority. There are other qualified conservatives judges. Why push him? Is it because your “president” is in legal jeopardy &amp;amp; this Judge believes a sitting POTUS is untouchable? URL</w:t>
      </w:r>
    </w:p>
    <w:p>
      <w:r>
        <w:rPr>
          <w:b/>
          <w:u w:val="single"/>
        </w:rPr>
        <w:t>795070</w:t>
      </w:r>
    </w:p>
    <w:p>
      <w:r>
        <w:t>@USER He went broke and got propped up by white liberals in Hollywood. That’s white privilege all day long. Stop defending coke head Tom Arnold.</w:t>
      </w:r>
    </w:p>
    <w:p>
      <w:r>
        <w:rPr>
          <w:b/>
          <w:u w:val="single"/>
        </w:rPr>
        <w:t>795071</w:t>
      </w:r>
    </w:p>
    <w:p>
      <w:r>
        <w:t>@USER @USER I'm waiting for the liberals to squeal that those sandwiches could feed poor families</w:t>
      </w:r>
    </w:p>
    <w:p>
      <w:r>
        <w:rPr>
          <w:b/>
          <w:u w:val="single"/>
        </w:rPr>
        <w:t>795072</w:t>
      </w:r>
    </w:p>
    <w:p>
      <w:r>
        <w:t>Thank you for standing for DECENCY.  The liberal left is up to its same OLD tactics.  LIES at 11th hour from LEFTY Liberal haters.  This story stinks from outside in @USER #MAGA #tcot @USER @USER @USER @USER @USER @USER @USER URL</w:t>
      </w:r>
    </w:p>
    <w:p>
      <w:r>
        <w:rPr>
          <w:b/>
          <w:u w:val="single"/>
        </w:rPr>
        <w:t>795073</w:t>
      </w:r>
    </w:p>
    <w:p>
      <w:r>
        <w:t>@USER @USER Well unless you live in another country he is your President. He won by a long shot!!! Nobody wanted Hillary cause they knew it was be the same as useless Obama policies that did nothing.</w:t>
      </w:r>
    </w:p>
    <w:p>
      <w:r>
        <w:rPr>
          <w:b/>
          <w:u w:val="single"/>
        </w:rPr>
        <w:t>795074</w:t>
      </w:r>
    </w:p>
    <w:p>
      <w:r>
        <w:t>@USER @USER @USER He is gonna ..how do you say..?? Splinter the Sphincter of DC🤣🤣 URL</w:t>
      </w:r>
    </w:p>
    <w:p>
      <w:r>
        <w:rPr>
          <w:b/>
          <w:u w:val="single"/>
        </w:rPr>
        <w:t>795075</w:t>
      </w:r>
    </w:p>
    <w:p>
      <w:r>
        <w:t>@USER Democrats continually prove how crazy they are... URL</w:t>
      </w:r>
    </w:p>
    <w:p>
      <w:r>
        <w:rPr>
          <w:b/>
          <w:u w:val="single"/>
        </w:rPr>
        <w:t>795076</w:t>
      </w:r>
    </w:p>
    <w:p>
      <w:r>
        <w:t>1. My friend Anthony believes that having school spirit is very important. He is truly proud to be a Bobcat" and so am I! #FDOM18 #TXST URL</w:t>
      </w:r>
    </w:p>
    <w:p>
      <w:r>
        <w:rPr>
          <w:b/>
          <w:u w:val="single"/>
        </w:rPr>
        <w:t>795077</w:t>
      </w:r>
    </w:p>
    <w:p>
      <w:r>
        <w:t>@USER @USER she is getting death threats....can you go and be a shield for her so you don’t have to wait?</w:t>
      </w:r>
    </w:p>
    <w:p>
      <w:r>
        <w:rPr>
          <w:b/>
          <w:u w:val="single"/>
        </w:rPr>
        <w:t>795078</w:t>
      </w:r>
    </w:p>
    <w:p>
      <w:r>
        <w:t>GOTTA LOVE A PRESIDENT THAT ACTUALLY CARES ABOUT THE PEOPLE OF THIS NATION!!!! #MAGA!!! #OBAMASUCKS URL</w:t>
      </w:r>
    </w:p>
    <w:p>
      <w:r>
        <w:rPr>
          <w:b/>
          <w:u w:val="single"/>
        </w:rPr>
        <w:t>795079</w:t>
      </w:r>
    </w:p>
    <w:p>
      <w:r>
        <w:t>@USER It's ok.😊💕 I'm glad you are ok.💓 It's good you had a nice safe and dreams.🧡</w:t>
      </w:r>
    </w:p>
    <w:p>
      <w:r>
        <w:rPr>
          <w:b/>
          <w:u w:val="single"/>
        </w:rPr>
        <w:t>795080</w:t>
      </w:r>
    </w:p>
    <w:p>
      <w:r>
        <w:t>@USER @USER @USER But under #Trump they agreed to take him back to Germany. So thank you @USER !!</w:t>
      </w:r>
    </w:p>
    <w:p>
      <w:r>
        <w:rPr>
          <w:b/>
          <w:u w:val="single"/>
        </w:rPr>
        <w:t>795081</w:t>
      </w:r>
    </w:p>
    <w:p>
      <w:r>
        <w:t>@USER Did Gutierrez go help? Or is he just a blow heart</w:t>
      </w:r>
    </w:p>
    <w:p>
      <w:r>
        <w:rPr>
          <w:b/>
          <w:u w:val="single"/>
        </w:rPr>
        <w:t>795082</w:t>
      </w:r>
    </w:p>
    <w:p>
      <w:r>
        <w:t>take me back to doing boomerangs in maga with 2 pints by my side at any one time :( x URL</w:t>
      </w:r>
    </w:p>
    <w:p>
      <w:r>
        <w:rPr>
          <w:b/>
          <w:u w:val="single"/>
        </w:rPr>
        <w:t>795083</w:t>
      </w:r>
    </w:p>
    <w:p>
      <w:r>
        <w:t>So I’m at the store and a dude walked in wit a MAGA shirt on (smh ) dog I was mean muggin the fuck outta dude so much that he left his broad in the store.🤷🏽‍♂️😆😆😆</w:t>
      </w:r>
    </w:p>
    <w:p>
      <w:r>
        <w:rPr>
          <w:b/>
          <w:u w:val="single"/>
        </w:rPr>
        <w:t>795084</w:t>
      </w:r>
    </w:p>
    <w:p>
      <w:r>
        <w:t>@USER @USER Anthem protesters should consider what flag they could be living under... URL</w:t>
      </w:r>
    </w:p>
    <w:p>
      <w:r>
        <w:rPr>
          <w:b/>
          <w:u w:val="single"/>
        </w:rPr>
        <w:t>795085</w:t>
      </w:r>
    </w:p>
    <w:p>
      <w:r>
        <w:t>#wcw because look at how beautiful she is!!!!!! I wish I had this beauty tho but I am just in love with my baby sister 😍😩❤️ @USER URL</w:t>
      </w:r>
    </w:p>
    <w:p>
      <w:r>
        <w:rPr>
          <w:b/>
          <w:u w:val="single"/>
        </w:rPr>
        <w:t>795086</w:t>
      </w:r>
    </w:p>
    <w:p>
      <w:r>
        <w:t>@USER @USER 2 Thoughts:  1) Bad Aim 2) Waiting for Libs to scream:    “Gun Control”</w:t>
      </w:r>
    </w:p>
    <w:p>
      <w:r>
        <w:rPr>
          <w:b/>
          <w:u w:val="single"/>
        </w:rPr>
        <w:t>795087</w:t>
      </w:r>
    </w:p>
    <w:p>
      <w:r>
        <w:t>@USER @USER They've been trying. A couple of veterans happened 2 b assaulted by ANTIFA. Wrong!! They were surprised! Fight kinda broke up the protesting😲</w:t>
      </w:r>
    </w:p>
    <w:p>
      <w:r>
        <w:rPr>
          <w:b/>
          <w:u w:val="single"/>
        </w:rPr>
        <w:t>795088</w:t>
      </w:r>
    </w:p>
    <w:p>
      <w:r>
        <w:t>@USER @USER Interesting.... somehow the local liberal government has no responsibility in taking care of the local people.</w:t>
      </w:r>
    </w:p>
    <w:p>
      <w:r>
        <w:rPr>
          <w:b/>
          <w:u w:val="single"/>
        </w:rPr>
        <w:t>795089</w:t>
      </w:r>
    </w:p>
    <w:p>
      <w:r>
        <w:t>@USER @USER Absolutely no egos.  Jericho could have told Vince to F off he is not getting stunned but not only did he do it he sold it as well.  All the big guys took it on the chin when they had too that’s what made it the good old days</w:t>
      </w:r>
    </w:p>
    <w:p>
      <w:r>
        <w:rPr>
          <w:b/>
          <w:u w:val="single"/>
        </w:rPr>
        <w:t>795090</w:t>
      </w:r>
    </w:p>
    <w:p>
      <w:r>
        <w:t>@USER Sad day for all liberals 💃💃💃💃💃💃💃💃💃💃😂😂😂😂😂</w:t>
      </w:r>
    </w:p>
    <w:p>
      <w:r>
        <w:rPr>
          <w:b/>
          <w:u w:val="single"/>
        </w:rPr>
        <w:t>795091</w:t>
      </w:r>
    </w:p>
    <w:p>
      <w:r>
        <w:t>@USER She is so proud</w:t>
      </w:r>
    </w:p>
    <w:p>
      <w:r>
        <w:rPr>
          <w:b/>
          <w:u w:val="single"/>
        </w:rPr>
        <w:t>795092</w:t>
      </w:r>
    </w:p>
    <w:p>
      <w:r>
        <w:t>@USER also yes he. IS</w:t>
      </w:r>
    </w:p>
    <w:p>
      <w:r>
        <w:rPr>
          <w:b/>
          <w:u w:val="single"/>
        </w:rPr>
        <w:t>795093</w:t>
      </w:r>
    </w:p>
    <w:p>
      <w:r>
        <w:t>@USER @USER @USER @USER Liberals crack me up. Don’t these people have jobs?  Lol.</w:t>
      </w:r>
    </w:p>
    <w:p>
      <w:r>
        <w:rPr>
          <w:b/>
          <w:u w:val="single"/>
        </w:rPr>
        <w:t>795094</w:t>
      </w:r>
    </w:p>
    <w:p>
      <w:r>
        <w:t>@USER @USER Trump promotes all people. You as well. At lest they don't have BLM signs or are dressed as AntiFa and beating people. These are patches and I look at everyone defensively. The Way Cool patch was the ! Love GUNS and TITTIES! #WalkAway #MAGA #TRUMP</w:t>
      </w:r>
    </w:p>
    <w:p>
      <w:r>
        <w:rPr>
          <w:b/>
          <w:u w:val="single"/>
        </w:rPr>
        <w:t>795095</w:t>
      </w:r>
    </w:p>
    <w:p>
      <w:r>
        <w:t>@USER Twitter censors conservatives and Republicans regardless of the bullshit they tell Congress and the world.</w:t>
      </w:r>
    </w:p>
    <w:p>
      <w:r>
        <w:rPr>
          <w:b/>
          <w:u w:val="single"/>
        </w:rPr>
        <w:t>795096</w:t>
      </w:r>
    </w:p>
    <w:p>
      <w:r>
        <w:t>@USER At least we now know why she is called princess toadstool</w:t>
      </w:r>
    </w:p>
    <w:p>
      <w:r>
        <w:rPr>
          <w:b/>
          <w:u w:val="single"/>
        </w:rPr>
        <w:t>795097</w:t>
      </w:r>
    </w:p>
    <w:p>
      <w:r>
        <w:t>The Nike Commercial MAGA Deserves URL via @USER</w:t>
      </w:r>
    </w:p>
    <w:p>
      <w:r>
        <w:rPr>
          <w:b/>
          <w:u w:val="single"/>
        </w:rPr>
        <w:t>795098</w:t>
      </w:r>
    </w:p>
    <w:p>
      <w:r>
        <w:t>@USER @USER @USER @USER Bridget that's another Crazy One! Absolutely correct! She is a Mess! and what she did to our President with the Head in her hand!  She should have gone to Jail for that! She is a MONSTER! URL</w:t>
      </w:r>
    </w:p>
    <w:p>
      <w:r>
        <w:rPr>
          <w:b/>
          <w:u w:val="single"/>
        </w:rPr>
        <w:t>795099</w:t>
      </w:r>
    </w:p>
    <w:p>
      <w:r>
        <w:t>@USER Like if Andrea comes up to you and offers it I believe you should get it because YOU EARNED IT. I’ve thought that since the beginning of the 1989 tour and I just now met her last week. If you are offered you’re not “taking someone else’s slot” because it was you that was offered.</w:t>
      </w:r>
    </w:p>
    <w:p>
      <w:r>
        <w:rPr>
          <w:b/>
          <w:u w:val="single"/>
        </w:rPr>
        <w:t>795100</w:t>
      </w:r>
    </w:p>
    <w:p>
      <w:r>
        <w:t>@USER He is a coward.</w:t>
      </w:r>
    </w:p>
    <w:p>
      <w:r>
        <w:rPr>
          <w:b/>
          <w:u w:val="single"/>
        </w:rPr>
        <w:t>795101</w:t>
      </w:r>
    </w:p>
    <w:p>
      <w:r>
        <w:t>@USER By 'democracy' of course he means the Democrat party.</w:t>
      </w:r>
    </w:p>
    <w:p>
      <w:r>
        <w:rPr>
          <w:b/>
          <w:u w:val="single"/>
        </w:rPr>
        <w:t>795102</w:t>
      </w:r>
    </w:p>
    <w:p>
      <w:r>
        <w:t>@USER Poor B she is desperate for attention so she tries to take it off from MAC Miller and put it back on her by her sarcasm which totally flopped. B stick to grieving silently and allow the families who have lost their loved ones to grieve without you taking that away from them.</w:t>
      </w:r>
    </w:p>
    <w:p>
      <w:r>
        <w:rPr>
          <w:b/>
          <w:u w:val="single"/>
        </w:rPr>
        <w:t>795103</w:t>
      </w:r>
    </w:p>
    <w:p>
      <w:r>
        <w:t>@USER After watching the entire match and controversy Serena is lucky she didn't get a match misconduct. She is so upset that the ref. Would give her a warning for her coach coaching" which he even admitted to. The ref did nothing wrong he enforced the rule and Serena did it like it."</w:t>
      </w:r>
    </w:p>
    <w:p>
      <w:r>
        <w:rPr>
          <w:b/>
          <w:u w:val="single"/>
        </w:rPr>
        <w:t>795104</w:t>
      </w:r>
    </w:p>
    <w:p>
      <w:r>
        <w:t>@USER I met him several years ago. He is the shorter than you’re expecting man.</w:t>
      </w:r>
    </w:p>
    <w:p>
      <w:r>
        <w:rPr>
          <w:b/>
          <w:u w:val="single"/>
        </w:rPr>
        <w:t>795105</w:t>
      </w:r>
    </w:p>
    <w:p>
      <w:r>
        <w:t>@USER @USER has always been regarded as UK’s worst ever PM -  and that’s by the Conservatives. How he can still get his foot in the door in Europe tells you everything you need to now about its bosses.</w:t>
      </w:r>
    </w:p>
    <w:p>
      <w:r>
        <w:rPr>
          <w:b/>
          <w:u w:val="single"/>
        </w:rPr>
        <w:t>795106</w:t>
      </w:r>
    </w:p>
    <w:p>
      <w:r>
        <w:t>@USER thanks for the following and together we can help MAGA and KAG and we can make our Great State of Texas even Greater by encouraging everyone we know to vote Red</w:t>
      </w:r>
    </w:p>
    <w:p>
      <w:r>
        <w:rPr>
          <w:b/>
          <w:u w:val="single"/>
        </w:rPr>
        <w:t>795107</w:t>
      </w:r>
    </w:p>
    <w:p>
      <w:r>
        <w:t>- Last Halloween and Christmas my baby girl was still baking. She is here this year &amp;amp; I can’t wait to dress up with her and take pictures. 💙</w:t>
      </w:r>
    </w:p>
    <w:p>
      <w:r>
        <w:rPr>
          <w:b/>
          <w:u w:val="single"/>
        </w:rPr>
        <w:t>795108</w:t>
      </w:r>
    </w:p>
    <w:p>
      <w:r>
        <w:t>@USER @USER Good for you Matt!  Common sense. #MAGA 🇺🇸</w:t>
      </w:r>
    </w:p>
    <w:p>
      <w:r>
        <w:rPr>
          <w:b/>
          <w:u w:val="single"/>
        </w:rPr>
        <w:t>795109</w:t>
      </w:r>
    </w:p>
    <w:p>
      <w:r>
        <w:t>@USER Brave enough to say it?! Your late to the party fat boy. Ppl been calling POTUS a nazi for a while now. Smh</w:t>
      </w:r>
    </w:p>
    <w:p>
      <w:r>
        <w:rPr>
          <w:b/>
          <w:u w:val="single"/>
        </w:rPr>
        <w:t>795110</w:t>
      </w:r>
    </w:p>
    <w:p>
      <w:r>
        <w:t>@USER Course in treachery 🤑</w:t>
      </w:r>
    </w:p>
    <w:p>
      <w:r>
        <w:rPr>
          <w:b/>
          <w:u w:val="single"/>
        </w:rPr>
        <w:t>795111</w:t>
      </w:r>
    </w:p>
    <w:p>
      <w:r>
        <w:t>@USER @USER WTF??! SHE IS ONE.... I did say I hope trumps doc rots off but nobody noticed... oh yah I tagged him too... I better tone down the dick falling off. It will happen soon enough!!!!🤭🤔😂</w:t>
      </w:r>
    </w:p>
    <w:p>
      <w:r>
        <w:rPr>
          <w:b/>
          <w:u w:val="single"/>
        </w:rPr>
        <w:t>795112</w:t>
      </w:r>
    </w:p>
    <w:p>
      <w:r>
        <w:t>@USER YOU ARE TRULY a champion in every sense!! You win AND lose with grace! @USER you too are a champion!! Thanks for the terrific tournament!! URL</w:t>
      </w:r>
    </w:p>
    <w:p>
      <w:r>
        <w:rPr>
          <w:b/>
          <w:u w:val="single"/>
        </w:rPr>
        <w:t>795113</w:t>
      </w:r>
    </w:p>
    <w:p>
      <w:r>
        <w:t>If the statement was so immediate why did the GOP have a letter with 65 signatures. Think they collected that in a day? #maga URL</w:t>
      </w:r>
    </w:p>
    <w:p>
      <w:r>
        <w:rPr>
          <w:b/>
          <w:u w:val="single"/>
        </w:rPr>
        <w:t>795114</w:t>
      </w:r>
    </w:p>
    <w:p>
      <w:r>
        <w:t>@USER @USER @USER @USER @USER @USER Welcome back home to South Africa champ ☺🤗. I am sure you are very happy to be back home with all your family and friends ☺🤗. Enjoy your time here in SA ☺</w:t>
      </w:r>
    </w:p>
    <w:p>
      <w:r>
        <w:rPr>
          <w:b/>
          <w:u w:val="single"/>
        </w:rPr>
        <w:t>795115</w:t>
      </w:r>
    </w:p>
    <w:p>
      <w:r>
        <w:t>#ShameOnYou #conservatives proud of yourselves for inflicting such horrors on the folk of #Palestinian.…... URL</w:t>
      </w:r>
    </w:p>
    <w:p>
      <w:r>
        <w:rPr>
          <w:b/>
          <w:u w:val="single"/>
        </w:rPr>
        <w:t>795116</w:t>
      </w:r>
    </w:p>
    <w:p>
      <w:r>
        <w:t>@USER Censorship</w:t>
      </w:r>
    </w:p>
    <w:p>
      <w:r>
        <w:rPr>
          <w:b/>
          <w:u w:val="single"/>
        </w:rPr>
        <w:t>795117</w:t>
      </w:r>
    </w:p>
    <w:p>
      <w:r>
        <w:t>#guns #2A 'Last Lockdown' statues part of gun-control group's plan to change minds in pro-gun districts: Tucker: Left colluding with companies to suppress gun rights Tucker: The ideological gap between the leaders of America's most URL URL</w:t>
      </w:r>
    </w:p>
    <w:p>
      <w:r>
        <w:rPr>
          <w:b/>
          <w:u w:val="single"/>
        </w:rPr>
        <w:t>795118</w:t>
      </w:r>
    </w:p>
    <w:p>
      <w:r>
        <w:t>@USER @USER @USER white supremacist? You mean Antifa?</w:t>
      </w:r>
    </w:p>
    <w:p>
      <w:r>
        <w:rPr>
          <w:b/>
          <w:u w:val="single"/>
        </w:rPr>
        <w:t>795119</w:t>
      </w:r>
    </w:p>
    <w:p>
      <w:r>
        <w:t>@USER Another low life coming out of the wood work!</w:t>
      </w:r>
    </w:p>
    <w:p>
      <w:r>
        <w:rPr>
          <w:b/>
          <w:u w:val="single"/>
        </w:rPr>
        <w:t>795120</w:t>
      </w:r>
    </w:p>
    <w:p>
      <w:r>
        <w:t>@USER You are abhorrent</w:t>
      </w:r>
    </w:p>
    <w:p>
      <w:r>
        <w:rPr>
          <w:b/>
          <w:u w:val="single"/>
        </w:rPr>
        <w:t>795121</w:t>
      </w:r>
    </w:p>
    <w:p>
      <w:r>
        <w:t>@USER Yes you are stalking. That's what a weirdo would do. If my tweets over video games hurt your feelings then go ahead and block me. Lol</w:t>
      </w:r>
    </w:p>
    <w:p>
      <w:r>
        <w:rPr>
          <w:b/>
          <w:u w:val="single"/>
        </w:rPr>
        <w:t>795122</w:t>
      </w:r>
    </w:p>
    <w:p>
      <w:r>
        <w:t>@USER @USER lol how on earth do you think antifa needs funds for anything? kicking nazis is free and business is booming</w:t>
      </w:r>
    </w:p>
    <w:p>
      <w:r>
        <w:rPr>
          <w:b/>
          <w:u w:val="single"/>
        </w:rPr>
        <w:t>795123</w:t>
      </w:r>
    </w:p>
    <w:p>
      <w:r>
        <w:t>@USER What the fuck? You don’t care about your friend? You are not a real friend then 🤦🏽‍♂️ he not losing anyone special then cuz you can’t even be a real friend and that’s sad</w:t>
      </w:r>
    </w:p>
    <w:p>
      <w:r>
        <w:rPr>
          <w:b/>
          <w:u w:val="single"/>
        </w:rPr>
        <w:t>795124</w:t>
      </w:r>
    </w:p>
    <w:p>
      <w:r>
        <w:t>#MAGA you ignorant dupes. Everyone knows this is just not true. URL</w:t>
      </w:r>
    </w:p>
    <w:p>
      <w:r>
        <w:rPr>
          <w:b/>
          <w:u w:val="single"/>
        </w:rPr>
        <w:t>795125</w:t>
      </w:r>
    </w:p>
    <w:p>
      <w:r>
        <w:t>@USER Yes they have and its infuriating.</w:t>
      </w:r>
    </w:p>
    <w:p>
      <w:r>
        <w:rPr>
          <w:b/>
          <w:u w:val="single"/>
        </w:rPr>
        <w:t>795126</w:t>
      </w:r>
    </w:p>
    <w:p>
      <w:r>
        <w:t>@USER @USER you are amazing too Mr. O Broin and I never get tired of saying it to you. This is my way to tell you how much your teaching Gaelic keeping this language alive means. I am so proud. Tapah a Leibh.</w:t>
      </w:r>
    </w:p>
    <w:p>
      <w:r>
        <w:rPr>
          <w:b/>
          <w:u w:val="single"/>
        </w:rPr>
        <w:t>795127</w:t>
      </w:r>
    </w:p>
    <w:p>
      <w:r>
        <w:t>@USER @USER I would have thought a nazi incel spunktrumpet like Shapiro WOULD actually feel rage about an Antifa film.</w:t>
      </w:r>
    </w:p>
    <w:p>
      <w:r>
        <w:rPr>
          <w:b/>
          <w:u w:val="single"/>
        </w:rPr>
        <w:t>795128</w:t>
      </w:r>
    </w:p>
    <w:p>
      <w:r>
        <w:t>@USER All my guns are defensive; even the one that shoots further. URL</w:t>
      </w:r>
    </w:p>
    <w:p>
      <w:r>
        <w:rPr>
          <w:b/>
          <w:u w:val="single"/>
        </w:rPr>
        <w:t>795129</w:t>
      </w:r>
    </w:p>
    <w:p>
      <w:r>
        <w:t>Thank you @USER  #MAGA #KAG #WalkAway URL</w:t>
      </w:r>
    </w:p>
    <w:p>
      <w:r>
        <w:rPr>
          <w:b/>
          <w:u w:val="single"/>
        </w:rPr>
        <w:t>795130</w:t>
      </w:r>
    </w:p>
    <w:p>
      <w:r>
        <w:t>@USER @USER Probably really had more to do with Rubio.</w:t>
      </w:r>
    </w:p>
    <w:p>
      <w:r>
        <w:rPr>
          <w:b/>
          <w:u w:val="single"/>
        </w:rPr>
        <w:t>795131</w:t>
      </w:r>
    </w:p>
    <w:p>
      <w:r>
        <w:t>@USER God help us all if she is</w:t>
      </w:r>
    </w:p>
    <w:p>
      <w:r>
        <w:rPr>
          <w:b/>
          <w:u w:val="single"/>
        </w:rPr>
        <w:t>795132</w:t>
      </w:r>
    </w:p>
    <w:p>
      <w:r>
        <w:t>@USER @USER @USER @USER As opposed to the utter lies that were told to gain the No vote in 2014?  You are a funny man...</w:t>
      </w:r>
    </w:p>
    <w:p>
      <w:r>
        <w:rPr>
          <w:b/>
          <w:u w:val="single"/>
        </w:rPr>
        <w:t>795133</w:t>
      </w:r>
    </w:p>
    <w:p>
      <w:r>
        <w:t>@USER @USER I love @USER !! @USER stop your racist censorship now!!</w:t>
      </w:r>
    </w:p>
    <w:p>
      <w:r>
        <w:rPr>
          <w:b/>
          <w:u w:val="single"/>
        </w:rPr>
        <w:t>795134</w:t>
      </w:r>
    </w:p>
    <w:p>
      <w:r>
        <w:t>@USER bitch i saw your whole ass tweet from wednesday you bitches always talking shit then back pedaling lmao just admit it</w:t>
      </w:r>
    </w:p>
    <w:p>
      <w:r>
        <w:rPr>
          <w:b/>
          <w:u w:val="single"/>
        </w:rPr>
        <w:t>795135</w:t>
      </w:r>
    </w:p>
    <w:p>
      <w:r>
        <w:t>@USER @USER @USER @USER She is weak and this is her excuse to use her vote pro Kavanaugh</w:t>
      </w:r>
    </w:p>
    <w:p>
      <w:r>
        <w:rPr>
          <w:b/>
          <w:u w:val="single"/>
        </w:rPr>
        <w:t>795136</w:t>
      </w:r>
    </w:p>
    <w:p>
      <w:r>
        <w:t>@USER @USER @USER @USER @USER @USER @USER @USER @USER @USER @USER @USER @USER @USER @USER @USER @USER Followed most patriots already and got the rest appreciate a follow back #MAGA 👍</w:t>
      </w:r>
    </w:p>
    <w:p>
      <w:r>
        <w:rPr>
          <w:b/>
          <w:u w:val="single"/>
        </w:rPr>
        <w:t>795137</w:t>
      </w:r>
    </w:p>
    <w:p>
      <w:r>
        <w:t>@USER @USER Alt right conspiracy conservatives (TM) find common cause with alt left Putin sympathizers</w:t>
      </w:r>
    </w:p>
    <w:p>
      <w:r>
        <w:rPr>
          <w:b/>
          <w:u w:val="single"/>
        </w:rPr>
        <w:t>795138</w:t>
      </w:r>
    </w:p>
    <w:p>
      <w:r>
        <w:t>@USER @USER An excuse for conservatives to do nothing.</w:t>
      </w:r>
    </w:p>
    <w:p>
      <w:r>
        <w:rPr>
          <w:b/>
          <w:u w:val="single"/>
        </w:rPr>
        <w:t>795139</w:t>
      </w:r>
    </w:p>
    <w:p>
      <w:r>
        <w:t>@USER Why are you talking?  You have zero credibility with anyone!  You lied to the @USER and you lied to America. Slither back under your rock!  Your wife said you were going to be “the John Dean” of the scandal- you are “the George Costanza” #liar</w:t>
      </w:r>
    </w:p>
    <w:p>
      <w:r>
        <w:rPr>
          <w:b/>
          <w:u w:val="single"/>
        </w:rPr>
        <w:t>795140</w:t>
      </w:r>
    </w:p>
    <w:p>
      <w:r>
        <w:t>@USER He is reprehensible. Him and Durbin.</w:t>
      </w:r>
    </w:p>
    <w:p>
      <w:r>
        <w:rPr>
          <w:b/>
          <w:u w:val="single"/>
        </w:rPr>
        <w:t>795141</w:t>
      </w:r>
    </w:p>
    <w:p>
      <w:r>
        <w:t>@USER @USER Find a voice? The voice they have is their choice to say no to having unprotected sex ... it's not just pregnancy women need to worry about it's STDS and HIV also ... Being responsible for your sexual safety is important ... In the age of #metoo you should already know this.</w:t>
      </w:r>
    </w:p>
    <w:p>
      <w:r>
        <w:rPr>
          <w:b/>
          <w:u w:val="single"/>
        </w:rPr>
        <w:t>795142</w:t>
      </w:r>
    </w:p>
    <w:p>
      <w:r>
        <w:t>@USER that shit different frfr.</w:t>
      </w:r>
    </w:p>
    <w:p>
      <w:r>
        <w:rPr>
          <w:b/>
          <w:u w:val="single"/>
        </w:rPr>
        <w:t>795143</w:t>
      </w:r>
    </w:p>
    <w:p>
      <w:r>
        <w:t>@USER @USER Because he is a liberal.</w:t>
      </w:r>
    </w:p>
    <w:p>
      <w:r>
        <w:rPr>
          <w:b/>
          <w:u w:val="single"/>
        </w:rPr>
        <w:t>795144</w:t>
      </w:r>
    </w:p>
    <w:p>
      <w:r>
        <w:t>@USER He is a millionaire. Trust me he'll just fine.</w:t>
      </w:r>
    </w:p>
    <w:p>
      <w:r>
        <w:rPr>
          <w:b/>
          <w:u w:val="single"/>
        </w:rPr>
        <w:t>795145</w:t>
      </w:r>
    </w:p>
    <w:p>
      <w:r>
        <w:t>@USER @USER @USER We skewer Sushma Swaraj also for treason. We r not inconsistent like u leftists/liberals. Take ur bloody poison somewhere else.</w:t>
      </w:r>
    </w:p>
    <w:p>
      <w:r>
        <w:rPr>
          <w:b/>
          <w:u w:val="single"/>
        </w:rPr>
        <w:t>795146</w:t>
      </w:r>
    </w:p>
    <w:p>
      <w:r>
        <w:t>@USER @USER He is a legend😜</w:t>
      </w:r>
    </w:p>
    <w:p>
      <w:r>
        <w:rPr>
          <w:b/>
          <w:u w:val="single"/>
        </w:rPr>
        <w:t>795147</w:t>
      </w:r>
    </w:p>
    <w:p>
      <w:r>
        <w:t>@USER @USER This is a common message from liberals and Democrats.   Remember Nancy Pelosi we have to approve the health care package -Obama care and then we’ll see what’s in it afterwards🤔</w:t>
      </w:r>
    </w:p>
    <w:p>
      <w:r>
        <w:rPr>
          <w:b/>
          <w:u w:val="single"/>
        </w:rPr>
        <w:t>795148</w:t>
      </w:r>
    </w:p>
    <w:p>
      <w:r>
        <w:t>@USER @USER Its what the liberals do. Make stuff up and throw it at the wall and see if anything sticks. Too bad they didnt care about the accusations with credible evidence against slick willie clinton</w:t>
      </w:r>
    </w:p>
    <w:p>
      <w:r>
        <w:rPr>
          <w:b/>
          <w:u w:val="single"/>
        </w:rPr>
        <w:t>795149</w:t>
      </w:r>
    </w:p>
    <w:p>
      <w:r>
        <w:t>@USER Liberals complaining workers are too well paid? Seriously? Who's running the envy card now?</w:t>
      </w:r>
    </w:p>
    <w:p>
      <w:r>
        <w:rPr>
          <w:b/>
          <w:u w:val="single"/>
        </w:rPr>
        <w:t>795150</w:t>
      </w:r>
    </w:p>
    <w:p>
      <w:r>
        <w:t>2 SAY GOD'S NAME ANYWHERE IS 4 THE BRAVE HEAVEN IS 4 THOSE WHO R MIGHTY IN COURAGE   WEAK PEOPLE ARE POLITICAL CORRECT BECAUSE THEY LIVE IN DARKNESS  LIBERALS ARE STRONG IN EVIL N DARK WAYS THEY LIKE THE DARK  IF THEY SAY GOD'S NAME LIGHT SHINES OVER THEM  THEY 😨 OF GOD'S LIGHT URL</w:t>
      </w:r>
    </w:p>
    <w:p>
      <w:r>
        <w:rPr>
          <w:b/>
          <w:u w:val="single"/>
        </w:rPr>
        <w:t>795151</w:t>
      </w:r>
    </w:p>
    <w:p>
      <w:r>
        <w:t>#liberals making life unaffordable by taxation URL</w:t>
      </w:r>
    </w:p>
    <w:p>
      <w:r>
        <w:rPr>
          <w:b/>
          <w:u w:val="single"/>
        </w:rPr>
        <w:t>795152</w:t>
      </w:r>
    </w:p>
    <w:p>
      <w:r>
        <w:t>@USER lmaooo. girl you are lyingggg. it didn’t take two weeks for them to take all this money for these tickets i purchased! but thanks girl lol</w:t>
      </w:r>
    </w:p>
    <w:p>
      <w:r>
        <w:rPr>
          <w:b/>
          <w:u w:val="single"/>
        </w:rPr>
        <w:t>795153</w:t>
      </w:r>
    </w:p>
    <w:p>
      <w:r>
        <w:t>@USER Hahaha what great comedy. Liberals are freaking hysterical</w:t>
      </w:r>
    </w:p>
    <w:p>
      <w:r>
        <w:rPr>
          <w:b/>
          <w:u w:val="single"/>
        </w:rPr>
        <w:t>795154</w:t>
      </w:r>
    </w:p>
    <w:p>
      <w:r>
        <w:t>@USER Maybe your underlying theory is wrong.   There are a number of ways in which the nomination supports MAGA. Some of which Trump has hinted at.</w:t>
      </w:r>
    </w:p>
    <w:p>
      <w:r>
        <w:rPr>
          <w:b/>
          <w:u w:val="single"/>
        </w:rPr>
        <w:t>795155</w:t>
      </w:r>
    </w:p>
    <w:p>
      <w:r>
        <w:t>@USER @USER Action talks and BULLSHIT walks</w:t>
      </w:r>
    </w:p>
    <w:p>
      <w:r>
        <w:rPr>
          <w:b/>
          <w:u w:val="single"/>
        </w:rPr>
        <w:t>795156</w:t>
      </w:r>
    </w:p>
    <w:p>
      <w:r>
        <w:t>@USER haaaaaa cause it never happened so if ye gonna tweet shit make sure it’s fact kid 🙄</w:t>
      </w:r>
    </w:p>
    <w:p>
      <w:r>
        <w:rPr>
          <w:b/>
          <w:u w:val="single"/>
        </w:rPr>
        <w:t>795157</w:t>
      </w:r>
    </w:p>
    <w:p>
      <w:r>
        <w:t>@USER Exhibit A gor the utter irrationality of the Left. Respect and support for women....I think not!!</w:t>
      </w:r>
    </w:p>
    <w:p>
      <w:r>
        <w:rPr>
          <w:b/>
          <w:u w:val="single"/>
        </w:rPr>
        <w:t>795158</w:t>
      </w:r>
    </w:p>
    <w:p>
      <w:r>
        <w:t>@USER @USER @USER @USER @USER @USER @USER You look Beautiful Ashley.Yr home away from home! U look so comfortable.Hey @USER let's bring Bridget home 2b w the rest of her family&amp;amp;friends as a Regular on the show.I'm a diehard fan&amp;amp;want AJ back on 📺 screen where she is happiest #BringBridgetHome #BringBridgetBack ❤AJ</w:t>
      </w:r>
    </w:p>
    <w:p>
      <w:r>
        <w:rPr>
          <w:b/>
          <w:u w:val="single"/>
        </w:rPr>
        <w:t>795159</w:t>
      </w:r>
    </w:p>
    <w:p>
      <w:r>
        <w:t>@USER @USER @USER Buckwheat in the 1930's. Pretty sure he and Eddie aren't promoting white supremeists. #MAGA URL</w:t>
      </w:r>
    </w:p>
    <w:p>
      <w:r>
        <w:rPr>
          <w:b/>
          <w:u w:val="single"/>
        </w:rPr>
        <w:t>795160</w:t>
      </w:r>
    </w:p>
    <w:p>
      <w:r>
        <w:t>@USER @USER Dude go away ....tin hatters like you make us conservatives look bad .....get a job</w:t>
      </w:r>
    </w:p>
    <w:p>
      <w:r>
        <w:rPr>
          <w:b/>
          <w:u w:val="single"/>
        </w:rPr>
        <w:t>795161</w:t>
      </w:r>
    </w:p>
    <w:p>
      <w:r>
        <w:t>#RSSReachesOut  This one step by the RSS can show the sense of nationalism it has when other UrbanNaxals are colluding with each other only to tear India apart. @USER @USER @USER @USER are working so hard for the downfall of India. Shame on liberals</w:t>
      </w:r>
    </w:p>
    <w:p>
      <w:r>
        <w:rPr>
          <w:b/>
          <w:u w:val="single"/>
        </w:rPr>
        <w:t>795162</w:t>
      </w:r>
    </w:p>
    <w:p>
      <w:r>
        <w:t>@USER @USER @USER AHH TOM 👏👏 she is right though it’s v good</w:t>
      </w:r>
    </w:p>
    <w:p>
      <w:r>
        <w:rPr>
          <w:b/>
          <w:u w:val="single"/>
        </w:rPr>
        <w:t>795163</w:t>
      </w:r>
    </w:p>
    <w:p>
      <w:r>
        <w:t>@USER I'm not so sure.  Only a mild increase in FL with more new Rs than Ds. URL  Nor in Texas. URL  NV shows about a +2% increase.  URL  I've been struck by how small a role gun control seems to be playing in this election.</w:t>
      </w:r>
    </w:p>
    <w:p>
      <w:r>
        <w:rPr>
          <w:b/>
          <w:u w:val="single"/>
        </w:rPr>
        <w:t>795164</w:t>
      </w:r>
    </w:p>
    <w:p>
      <w:r>
        <w:t>@USER I'M ALMOST SHOT BY LA GANG MEMBER/ILLEGAL IN TRAFFIC 9/5/4.45 PM MY BELIEF IN THE 2ND AMENDMENT:REACHES ABSOLUTE:CRIMINALS WANT VICTIMS UNARMED:PIX LATER: NRA GUN CONTROL RIGHTS GRAB FALSE FLAG 2A #ICE POLSI FIENSTINE TRUMP</w:t>
      </w:r>
    </w:p>
    <w:p>
      <w:r>
        <w:rPr>
          <w:b/>
          <w:u w:val="single"/>
        </w:rPr>
        <w:t>795165</w:t>
      </w:r>
    </w:p>
    <w:p>
      <w:r>
        <w:t>@USER @USER There is a worse gang then MS 13 and thier based out of DC... what has he done about people assulting Trump supporters? Antifa surley has broken people civil rights...he gone Trump can and will fire him ..mater if time.</w:t>
      </w:r>
    </w:p>
    <w:p>
      <w:r>
        <w:rPr>
          <w:b/>
          <w:u w:val="single"/>
        </w:rPr>
        <w:t>795166</w:t>
      </w:r>
    </w:p>
    <w:p>
      <w:r>
        <w:t>@USER @USER @USER @USER @USER I'm sure most patients would prefer to be treated in a professional and transparent manner by the NHS rather than being packed off to some carpet bagging health company hoping to squeeze a shareholder dividend out of an essential public service monopoly.</w:t>
      </w:r>
    </w:p>
    <w:p>
      <w:r>
        <w:rPr>
          <w:b/>
          <w:u w:val="single"/>
        </w:rPr>
        <w:t>795167</w:t>
      </w:r>
    </w:p>
    <w:p>
      <w:r>
        <w:t>@USER ...wondering what shit on our east coast causing God to send Florence to punish them...? A good guess would be the neo-faux Christian followers of trump..!</w:t>
      </w:r>
    </w:p>
    <w:p>
      <w:r>
        <w:rPr>
          <w:b/>
          <w:u w:val="single"/>
        </w:rPr>
        <w:t>795168</w:t>
      </w:r>
    </w:p>
    <w:p>
      <w:r>
        <w:t>@USER He is Spartacus!!!</w:t>
      </w:r>
    </w:p>
    <w:p>
      <w:r>
        <w:rPr>
          <w:b/>
          <w:u w:val="single"/>
        </w:rPr>
        <w:t>795169</w:t>
      </w:r>
    </w:p>
    <w:p>
      <w:r>
        <w:t>@USER @USER They probably get bonus pay for that</w:t>
      </w:r>
    </w:p>
    <w:p>
      <w:r>
        <w:rPr>
          <w:b/>
          <w:u w:val="single"/>
        </w:rPr>
        <w:t>795170</w:t>
      </w:r>
    </w:p>
    <w:p>
      <w:r>
        <w:t>@USER @USER I don’t think she needed any money to do this. I think she is so left wing that she thinks she is Joan of Arc. Now we have Spartacus and Joan....who’s next on the agenda?</w:t>
      </w:r>
    </w:p>
    <w:p>
      <w:r>
        <w:rPr>
          <w:b/>
          <w:u w:val="single"/>
        </w:rPr>
        <w:t>795171</w:t>
      </w:r>
    </w:p>
    <w:p>
      <w:r>
        <w:t>@USER Reimu just chuckles over how stern Kogasa is but... it does feel nice knowing she cares a lot. Also... One of her hands maaayy be stroking Kogasas back while she is trying to keep steady.  Heh. As long as no pesky Youkai tries to go at you, I'll take a nice vacation~.""</w:t>
      </w:r>
    </w:p>
    <w:p>
      <w:r>
        <w:rPr>
          <w:b/>
          <w:u w:val="single"/>
        </w:rPr>
        <w:t>795172</w:t>
      </w:r>
    </w:p>
    <w:p>
      <w:r>
        <w:t>@USER It bothers me because I feel whoever still supports him is just as racist as he is.  I'm half black and my daughters and daughter are black so I don't get how my family doesn't see anything wrong with supporting him.</w:t>
      </w:r>
    </w:p>
    <w:p>
      <w:r>
        <w:rPr>
          <w:b/>
          <w:u w:val="single"/>
        </w:rPr>
        <w:t>795173</w:t>
      </w:r>
    </w:p>
    <w:p>
      <w:r>
        <w:t>@USER FBI has nothing to investigate.</w:t>
      </w:r>
    </w:p>
    <w:p>
      <w:r>
        <w:rPr>
          <w:b/>
          <w:u w:val="single"/>
        </w:rPr>
        <w:t>795174</w:t>
      </w:r>
    </w:p>
    <w:p>
      <w:r>
        <w:t>@USER @USER @USER 😀 I’m happy to say the same about conservatives.</w:t>
      </w:r>
    </w:p>
    <w:p>
      <w:r>
        <w:rPr>
          <w:b/>
          <w:u w:val="single"/>
        </w:rPr>
        <w:t>795175</w:t>
      </w:r>
    </w:p>
    <w:p>
      <w:r>
        <w:t>@USER  I love your movies so much and I think you are amazing and beautiful</w:t>
      </w:r>
    </w:p>
    <w:p>
      <w:r>
        <w:rPr>
          <w:b/>
          <w:u w:val="single"/>
        </w:rPr>
        <w:t>795176</w:t>
      </w:r>
    </w:p>
    <w:p>
      <w:r>
        <w:t>@USER Damn hope you find some bitch 😂 I bought some yesterday LMAOOOO</w:t>
      </w:r>
    </w:p>
    <w:p>
      <w:r>
        <w:rPr>
          <w:b/>
          <w:u w:val="single"/>
        </w:rPr>
        <w:t>795177</w:t>
      </w:r>
    </w:p>
    <w:p>
      <w:r>
        <w:t>@USER We agree that Trump is a Nazi sympathizer. But the Sandy Hook Hoax and gun control is right out of Hitler's playbook. Bloomberg is a Nazi when it comes to gun control. Dems need to moderate!!!!</w:t>
      </w:r>
    </w:p>
    <w:p>
      <w:r>
        <w:rPr>
          <w:b/>
          <w:u w:val="single"/>
        </w:rPr>
        <w:t>795178</w:t>
      </w:r>
    </w:p>
    <w:p>
      <w:r>
        <w:t>@USER @USER @USER No proof. Nor does the complaint ever intend to get us some. You have a woman who been an Democratic activist supporting in donations. Also in her time wearing her pink hats in Wash in 2016. As well as helping ANTIFA. Who high school year book has been scrubbed off the internet</w:t>
      </w:r>
    </w:p>
    <w:p>
      <w:r>
        <w:rPr>
          <w:b/>
          <w:u w:val="single"/>
        </w:rPr>
        <w:t>795179</w:t>
      </w:r>
    </w:p>
    <w:p>
      <w:r>
        <w:t>...or the many other instances where AR-15s used for home defense are labeled mass shootings" by gun control:  URL</w:t>
      </w:r>
    </w:p>
    <w:p>
      <w:r>
        <w:rPr>
          <w:b/>
          <w:u w:val="single"/>
        </w:rPr>
        <w:t>795180</w:t>
      </w:r>
    </w:p>
    <w:p>
      <w:r>
        <w:t>@USER @USER @USER @USER Be smarter- Congress legislates. We need congress with better skill stacks to solve. Dr Shiva has incredible proposal.  If u can stop long enough to learn.  URL</w:t>
      </w:r>
    </w:p>
    <w:p>
      <w:r>
        <w:rPr>
          <w:b/>
          <w:u w:val="single"/>
        </w:rPr>
        <w:t>795181</w:t>
      </w:r>
    </w:p>
    <w:p>
      <w:r>
        <w:t>@USER @USER U2= Most overrated band of all time.</w:t>
      </w:r>
    </w:p>
    <w:p>
      <w:r>
        <w:rPr>
          <w:b/>
          <w:u w:val="single"/>
        </w:rPr>
        <w:t>795182</w:t>
      </w:r>
    </w:p>
    <w:p>
      <w:r>
        <w:t>@USER i saw this before the results and literally thought i got eliminated WE URL</w:t>
      </w:r>
    </w:p>
    <w:p>
      <w:r>
        <w:rPr>
          <w:b/>
          <w:u w:val="single"/>
        </w:rPr>
        <w:t>795183</w:t>
      </w:r>
    </w:p>
    <w:p>
      <w:r>
        <w:t>@USER Hope she is ok.</w:t>
      </w:r>
    </w:p>
    <w:p>
      <w:r>
        <w:rPr>
          <w:b/>
          <w:u w:val="single"/>
        </w:rPr>
        <w:t>795184</w:t>
      </w:r>
    </w:p>
    <w:p>
      <w:r>
        <w:t>@USER @USER This clown need maga listeners.   Nothing more nothing less.   Total fraud.</w:t>
      </w:r>
    </w:p>
    <w:p>
      <w:r>
        <w:rPr>
          <w:b/>
          <w:u w:val="single"/>
        </w:rPr>
        <w:t>795185</w:t>
      </w:r>
    </w:p>
    <w:p>
      <w:r>
        <w:t>@USER im sure you are not :((</w:t>
      </w:r>
    </w:p>
    <w:p>
      <w:r>
        <w:rPr>
          <w:b/>
          <w:u w:val="single"/>
        </w:rPr>
        <w:t>795186</w:t>
      </w:r>
    </w:p>
    <w:p>
      <w:r>
        <w:t>@USER He is quite the yarn spinner</w:t>
      </w:r>
    </w:p>
    <w:p>
      <w:r>
        <w:rPr>
          <w:b/>
          <w:u w:val="single"/>
        </w:rPr>
        <w:t>795187</w:t>
      </w:r>
    </w:p>
    <w:p>
      <w:r>
        <w:t>@USER @USER @USER No it's because he is Democrat about to be Antifa Socialist just like you.</w:t>
      </w:r>
    </w:p>
    <w:p>
      <w:r>
        <w:rPr>
          <w:b/>
          <w:u w:val="single"/>
        </w:rPr>
        <w:t>795188</w:t>
      </w:r>
    </w:p>
    <w:p>
      <w:r>
        <w:t>@USER God help us all!!</w:t>
      </w:r>
    </w:p>
    <w:p>
      <w:r>
        <w:rPr>
          <w:b/>
          <w:u w:val="single"/>
        </w:rPr>
        <w:t>795189</w:t>
      </w:r>
    </w:p>
    <w:p>
      <w:r>
        <w:t>@USER Innocent until proven guilty!         I think time has run out on this! And personnel I think she is lying! And someone is paying her to lie! JMO</w:t>
      </w:r>
    </w:p>
    <w:p>
      <w:r>
        <w:rPr>
          <w:b/>
          <w:u w:val="single"/>
        </w:rPr>
        <w:t>795190</w:t>
      </w:r>
    </w:p>
    <w:p>
      <w:r>
        <w:t>@USER Hold on - another poll coming out soon !! URL</w:t>
      </w:r>
    </w:p>
    <w:p>
      <w:r>
        <w:rPr>
          <w:b/>
          <w:u w:val="single"/>
        </w:rPr>
        <w:t>795191</w:t>
      </w:r>
    </w:p>
    <w:p>
      <w:r>
        <w:t>@USER @USER @USER @USER Excellent point which is why so  many will not understand the deep emotion and pain behind @USER words. She was defending her character. She is not a cheater and would not allow someone to allude that she was. The game violation at that point in the match was unreal.</w:t>
      </w:r>
    </w:p>
    <w:p>
      <w:r>
        <w:rPr>
          <w:b/>
          <w:u w:val="single"/>
        </w:rPr>
        <w:t>795192</w:t>
      </w:r>
    </w:p>
    <w:p>
      <w:r>
        <w:t>@USER @USER We? So you are going to help like you did at the 911 site?  Pictures pleaz. 🤥</w:t>
      </w:r>
    </w:p>
    <w:p>
      <w:r>
        <w:rPr>
          <w:b/>
          <w:u w:val="single"/>
        </w:rPr>
        <w:t>795193</w:t>
      </w:r>
    </w:p>
    <w:p>
      <w:r>
        <w:t>@USER @USER It's too had liberals are exempt from laws.</w:t>
      </w:r>
    </w:p>
    <w:p>
      <w:r>
        <w:rPr>
          <w:b/>
          <w:u w:val="single"/>
        </w:rPr>
        <w:t>795194</w:t>
      </w:r>
    </w:p>
    <w:p>
      <w:r>
        <w:t>@USER Only conjecture but with so high undecided it could be some fear the militant parts of the left like ANTIFA who promise to punish those who do not vote in the approved manner. There was s report that voter rolls were being reviewed for GOP to be visited ""</w:t>
      </w:r>
    </w:p>
    <w:p>
      <w:r>
        <w:rPr>
          <w:b/>
          <w:u w:val="single"/>
        </w:rPr>
        <w:t>795195</w:t>
      </w:r>
    </w:p>
    <w:p>
      <w:r>
        <w:t>😀😆😂 @USER rocks #MAGA 👍 URL</w:t>
      </w:r>
    </w:p>
    <w:p>
      <w:r>
        <w:rPr>
          <w:b/>
          <w:u w:val="single"/>
        </w:rPr>
        <w:t>795196</w:t>
      </w:r>
    </w:p>
    <w:p>
      <w:r>
        <w:t>@USER @USER Not so bloodless for some  ... because ANTIFA...</w:t>
      </w:r>
    </w:p>
    <w:p>
      <w:r>
        <w:rPr>
          <w:b/>
          <w:u w:val="single"/>
        </w:rPr>
        <w:t>795197</w:t>
      </w:r>
    </w:p>
    <w:p>
      <w:r>
        <w:t>@USER Everyone in Washington gets one vote like everybody else. 63 million Americans disagree with John Kerry. His comments reflect the disrespect he and his cronies have for Americans. To them we Deplorables" aren't qualified to elect a President!"</w:t>
      </w:r>
    </w:p>
    <w:p>
      <w:r>
        <w:rPr>
          <w:b/>
          <w:u w:val="single"/>
        </w:rPr>
        <w:t>795198</w:t>
      </w:r>
    </w:p>
    <w:p>
      <w:r>
        <w:t>@USER Heroes and villains. Garak is neither. He is: URL</w:t>
      </w:r>
    </w:p>
    <w:p>
      <w:r>
        <w:rPr>
          <w:b/>
          <w:u w:val="single"/>
        </w:rPr>
        <w:t>795199</w:t>
      </w:r>
    </w:p>
    <w:p>
      <w:r>
        <w:t>@USER @USER @USER obama took away the constitution from us and that is a FACT..SANCTUARY STATES takes away OUR guarantied Protection from Invasion...Obamas BLM and ANTIFA that takes away OUR guarantied Protection from DOMESTIC VIOLENCE by the way all gun control laws come from Article 4 sec 4</w:t>
      </w:r>
    </w:p>
    <w:p>
      <w:r>
        <w:rPr>
          <w:b/>
          <w:u w:val="single"/>
        </w:rPr>
        <w:t>795200</w:t>
      </w:r>
    </w:p>
    <w:p>
      <w:r>
        <w:t>@USER she is the only (semi?) important girl chara so ig thats who normie fans relate to? like also its teacher/student which is an obvious straight ship</w:t>
      </w:r>
    </w:p>
    <w:p>
      <w:r>
        <w:rPr>
          <w:b/>
          <w:u w:val="single"/>
        </w:rPr>
        <w:t>795201</w:t>
      </w:r>
    </w:p>
    <w:p>
      <w:r>
        <w:t>@USER I hope you're also spending energy focusing on #antifa and the endless attacks on conservative citizens, cops, journalists, their destruction of property and the strange phenominon of journalists" ignoring them?  Just kidding. Not like you're a real journalist/documentarian."</w:t>
      </w:r>
    </w:p>
    <w:p>
      <w:r>
        <w:rPr>
          <w:b/>
          <w:u w:val="single"/>
        </w:rPr>
        <w:t>795202</w:t>
      </w:r>
    </w:p>
    <w:p>
      <w:r>
        <w:t>@USER @USER @USER @USER @USER @USER @USER @USER @USER @USER @USER @USER @USER @USER @USER @USER @USER @USER @USER @USER @USER @USER @USER @USER @USER @USER @USER @USER @USER @USER @USER @USER @USER @USER @USER @USER @USER @USER @USER @USER @USER @USER @USER @USER @USER @USER @USER @USER @USER @USER Every soldier coming in will report to the hotel until barracks assignments are made. If married they would stay until a home is found. Now I read through their description and I know that unit. The were beefing that unit up 3-4 years. It was a new unit. I do however think it</w:t>
      </w:r>
    </w:p>
    <w:p>
      <w:r>
        <w:rPr>
          <w:b/>
          <w:u w:val="single"/>
        </w:rPr>
        <w:t>795203</w:t>
      </w:r>
    </w:p>
    <w:p>
      <w:r>
        <w:t>@USER Liberals are against abortion too: we call it birth control.""</w:t>
      </w:r>
    </w:p>
    <w:p>
      <w:r>
        <w:rPr>
          <w:b/>
          <w:u w:val="single"/>
        </w:rPr>
        <w:t>795204</w:t>
      </w:r>
    </w:p>
    <w:p>
      <w:r>
        <w:t>@USER @USER the USA is NOT a democracy. The USA is a constitutional republic!  Take a civics class!</w:t>
      </w:r>
    </w:p>
    <w:p>
      <w:r>
        <w:rPr>
          <w:b/>
          <w:u w:val="single"/>
        </w:rPr>
        <w:t>795205</w:t>
      </w:r>
    </w:p>
    <w:p>
      <w:r>
        <w:t>@USER He really bisca fool huh</w:t>
      </w:r>
    </w:p>
    <w:p>
      <w:r>
        <w:rPr>
          <w:b/>
          <w:u w:val="single"/>
        </w:rPr>
        <w:t>795206</w:t>
      </w:r>
    </w:p>
    <w:p>
      <w:r>
        <w:t>@USER @USER @USER Lying PM just like Bliar! End of Tory party &amp;amp; I'm tory party member! Remainers refuse to discuss this with me in Tory party ! Please get rid of this total liar who hooks up with corrupt convict @USER from @USER @USER @USER @USER @USER @USER</w:t>
      </w:r>
    </w:p>
    <w:p>
      <w:r>
        <w:rPr>
          <w:b/>
          <w:u w:val="single"/>
        </w:rPr>
        <w:t>795207</w:t>
      </w:r>
    </w:p>
    <w:p>
      <w:r>
        <w:t>@USER I think she is the reason the “victim” had a polygraph. Even @USER has questions about the validity of her accusation.</w:t>
      </w:r>
    </w:p>
    <w:p>
      <w:r>
        <w:rPr>
          <w:b/>
          <w:u w:val="single"/>
        </w:rPr>
        <w:t>795208</w:t>
      </w:r>
    </w:p>
    <w:p>
      <w:r>
        <w:t>@USER PTL MAGA</w:t>
      </w:r>
    </w:p>
    <w:p>
      <w:r>
        <w:rPr>
          <w:b/>
          <w:u w:val="single"/>
        </w:rPr>
        <w:t>795209</w:t>
      </w:r>
    </w:p>
    <w:p>
      <w:r>
        <w:t>@USER @USER How about really healing the country by leaving it and taking the rest of the loony liberals with you</w:t>
      </w:r>
    </w:p>
    <w:p>
      <w:r>
        <w:rPr>
          <w:b/>
          <w:u w:val="single"/>
        </w:rPr>
        <w:t>795210</w:t>
      </w:r>
    </w:p>
    <w:p>
      <w:r>
        <w:t>@USER @USER OurCountry is being saved from evil slugs like Hillary Clinton.  The Deep State is going down and I personally can't wait for Hillary to be brought in front of a Military Tribunal.  The penalty for treason is death I believe.</w:t>
      </w:r>
    </w:p>
    <w:p>
      <w:r>
        <w:rPr>
          <w:b/>
          <w:u w:val="single"/>
        </w:rPr>
        <w:t>795211</w:t>
      </w:r>
    </w:p>
    <w:p>
      <w:r>
        <w:t>@USER this is the guy who put us on the original 100 antifa in C'Ville and signed it 'you're welcome'</w:t>
      </w:r>
    </w:p>
    <w:p>
      <w:r>
        <w:rPr>
          <w:b/>
          <w:u w:val="single"/>
        </w:rPr>
        <w:t>795212</w:t>
      </w:r>
    </w:p>
    <w:p>
      <w:r>
        <w:t>. @USER @USER @USER Fake conservatives and their fake outrage over the budget betrayal URL URL</w:t>
      </w:r>
    </w:p>
    <w:p>
      <w:r>
        <w:rPr>
          <w:b/>
          <w:u w:val="single"/>
        </w:rPr>
        <w:t>795213</w:t>
      </w:r>
    </w:p>
    <w:p>
      <w:r>
        <w:t>@USER Guess everybody gets “F” cause Hillary ain’t got none</w:t>
      </w:r>
    </w:p>
    <w:p>
      <w:r>
        <w:rPr>
          <w:b/>
          <w:u w:val="single"/>
        </w:rPr>
        <w:t>795214</w:t>
      </w:r>
    </w:p>
    <w:p>
      <w:r>
        <w:t>@USER @USER @USER @USER Read @USER that I just posted. He got too close to Kavauagh and the Body Guard started into action to cover him. What was his intentions? He's a gun control nut grieving and blames Trump and Kavanaugh for his daughters death. His actions make my skin crawl too.</w:t>
      </w:r>
    </w:p>
    <w:p>
      <w:r>
        <w:rPr>
          <w:b/>
          <w:u w:val="single"/>
        </w:rPr>
        <w:t>795215</w:t>
      </w:r>
    </w:p>
    <w:p>
      <w:r>
        <w:t>@USER @USER @USER @USER @USER I can understand that and if it’s someone I know I’ll debate with them but I’m not willing to spend that much time trying to change the mind of someone I don’t know I tryed that with people and gun control and it just get stupid because they won’t try to understand</w:t>
      </w:r>
    </w:p>
    <w:p>
      <w:r>
        <w:rPr>
          <w:b/>
          <w:u w:val="single"/>
        </w:rPr>
        <w:t>795216</w:t>
      </w:r>
    </w:p>
    <w:p>
      <w:r>
        <w:t>@USER Liberals wasting our taxpayer money on this BS!</w:t>
      </w:r>
    </w:p>
    <w:p>
      <w:r>
        <w:rPr>
          <w:b/>
          <w:u w:val="single"/>
        </w:rPr>
        <w:t>795217</w:t>
      </w:r>
    </w:p>
    <w:p>
      <w:r>
        <w:t>@USER He is not qualified to be a politician and that is why I voted for him How can anyone believe the failing Democratic Party as all thier agenda is to discredit a successful President and economy Also here is the idiot that gave IRAN millions to support terrorist</w:t>
      </w:r>
    </w:p>
    <w:p>
      <w:r>
        <w:rPr>
          <w:b/>
          <w:u w:val="single"/>
        </w:rPr>
        <w:t>795218</w:t>
      </w:r>
    </w:p>
    <w:p>
      <w:r>
        <w:t>@USER @USER @USER If you are the type of iphone user who loves taking pictures etc then go for the 256gb</w:t>
      </w:r>
    </w:p>
    <w:p>
      <w:r>
        <w:rPr>
          <w:b/>
          <w:u w:val="single"/>
        </w:rPr>
        <w:t>795219</w:t>
      </w:r>
    </w:p>
    <w:p>
      <w:r>
        <w:t>@USER @USER actually we got gun control and gun grabbers dancing on their graves immediarely using it for political fodder. Accusing NRA instead of removing Sheriff &amp;amp; RUNCIE who got paid by Obama's Promise Program to NOT ARREST KIDS b/c it was RACIST""</w:t>
      </w:r>
    </w:p>
    <w:p>
      <w:r>
        <w:rPr>
          <w:b/>
          <w:u w:val="single"/>
        </w:rPr>
        <w:t>795220</w:t>
      </w:r>
    </w:p>
    <w:p>
      <w:r>
        <w:t>@USER @USER @USER @USER @USER @USER @USER @USER @USER @USER @USER @USER @USER @USER @USER @USER @USER @USER @USER @USER @USER @USER @USER @USER @USER @USER @USER @USER @USER @USER @USER @USER @USER @USER @USER @USER @USER @USER @USER @USER @USER @USER @USER @USER @USER @USER @USER @USER @USER @USER Beautiful Craig.....♥️🙏♥️🙏🇺🇸MAGA</w:t>
      </w:r>
    </w:p>
    <w:p>
      <w:r>
        <w:rPr>
          <w:b/>
          <w:u w:val="single"/>
        </w:rPr>
        <w:t>795221</w:t>
      </w:r>
    </w:p>
    <w:p>
      <w:r>
        <w:t>@USER @USER And how would George Washington University know?  You liberals fall for everything</w:t>
      </w:r>
    </w:p>
    <w:p>
      <w:r>
        <w:rPr>
          <w:b/>
          <w:u w:val="single"/>
        </w:rPr>
        <w:t>795222</w:t>
      </w:r>
    </w:p>
    <w:p>
      <w:r>
        <w:t>@USER that's exactly what his ass gets lmaoo</w:t>
      </w:r>
    </w:p>
    <w:p>
      <w:r>
        <w:rPr>
          <w:b/>
          <w:u w:val="single"/>
        </w:rPr>
        <w:t>795223</w:t>
      </w:r>
    </w:p>
    <w:p>
      <w:r>
        <w:t>@USER She is a true idiot!! Really scary people will vote her to DC in November!!!</w:t>
      </w:r>
    </w:p>
    <w:p>
      <w:r>
        <w:rPr>
          <w:b/>
          <w:u w:val="single"/>
        </w:rPr>
        <w:t>795224</w:t>
      </w:r>
    </w:p>
    <w:p>
      <w:r>
        <w:t>@USER I doubt if he is afraid of France , but he is being hammered by the left here everyday.  We think it's France " behind the genocide secretly for investments ? They sure are silent !!!  Not the ordinary French people , the global elites and banks .  My guess is you will get help"</w:t>
      </w:r>
    </w:p>
    <w:p>
      <w:r>
        <w:rPr>
          <w:b/>
          <w:u w:val="single"/>
        </w:rPr>
        <w:t>795225</w:t>
      </w:r>
    </w:p>
    <w:p>
      <w:r>
        <w:t>@USER @USER Exactly</w:t>
      </w:r>
    </w:p>
    <w:p>
      <w:r>
        <w:rPr>
          <w:b/>
          <w:u w:val="single"/>
        </w:rPr>
        <w:t>795226</w:t>
      </w:r>
    </w:p>
    <w:p>
      <w:r>
        <w:t>@USER @USER Crush him Beto !!! Make him look like the idiot he is.</w:t>
      </w:r>
    </w:p>
    <w:p>
      <w:r>
        <w:rPr>
          <w:b/>
          <w:u w:val="single"/>
        </w:rPr>
        <w:t>795227</w:t>
      </w:r>
    </w:p>
    <w:p>
      <w:r>
        <w:t>@USER Liberals heads are exploding. It’s so fun to watch them melt down.</w:t>
      </w:r>
    </w:p>
    <w:p>
      <w:r>
        <w:rPr>
          <w:b/>
          <w:u w:val="single"/>
        </w:rPr>
        <w:t>795228</w:t>
      </w:r>
    </w:p>
    <w:p>
      <w:r>
        <w:t>@USER And here we go !!!</w:t>
      </w:r>
    </w:p>
    <w:p>
      <w:r>
        <w:rPr>
          <w:b/>
          <w:u w:val="single"/>
        </w:rPr>
        <w:t>795229</w:t>
      </w:r>
    </w:p>
    <w:p>
      <w:r>
        <w:t>@USER FUCK</w:t>
      </w:r>
    </w:p>
    <w:p>
      <w:r>
        <w:rPr>
          <w:b/>
          <w:u w:val="single"/>
        </w:rPr>
        <w:t>795230</w:t>
      </w:r>
    </w:p>
    <w:p>
      <w:r>
        <w:t>@USER Boatload of crap!</w:t>
      </w:r>
    </w:p>
    <w:p>
      <w:r>
        <w:rPr>
          <w:b/>
          <w:u w:val="single"/>
        </w:rPr>
        <w:t>795231</w:t>
      </w:r>
    </w:p>
    <w:p>
      <w:r>
        <w:t>@USER @USER you're talking about the Clintons.</w:t>
      </w:r>
    </w:p>
    <w:p>
      <w:r>
        <w:rPr>
          <w:b/>
          <w:u w:val="single"/>
        </w:rPr>
        <w:t>795232</w:t>
      </w:r>
    </w:p>
    <w:p>
      <w:r>
        <w:t>Confirm Kavanaugh Now!  #MAGA URL</w:t>
      </w:r>
    </w:p>
    <w:p>
      <w:r>
        <w:rPr>
          <w:b/>
          <w:u w:val="single"/>
        </w:rPr>
        <w:t>795233</w:t>
      </w:r>
    </w:p>
    <w:p>
      <w:r>
        <w:t>@USER Like all CONServatives, @USER lies. Either that or Druggy was stoned and not really present"."</w:t>
      </w:r>
    </w:p>
    <w:p>
      <w:r>
        <w:rPr>
          <w:b/>
          <w:u w:val="single"/>
        </w:rPr>
        <w:t>795234</w:t>
      </w:r>
    </w:p>
    <w:p>
      <w:r>
        <w:t>@USER Well said buddy well said ! You are 100 💯 right</w:t>
      </w:r>
    </w:p>
    <w:p>
      <w:r>
        <w:rPr>
          <w:b/>
          <w:u w:val="single"/>
        </w:rPr>
        <w:t>795235</w:t>
      </w:r>
    </w:p>
    <w:p>
      <w:r>
        <w:t>@USER @USER @USER Have you ever seen ANTIFA burning college campuses and trashing them any time a conservative comes to speak ? Educate yourself please !</w:t>
      </w:r>
    </w:p>
    <w:p>
      <w:r>
        <w:rPr>
          <w:b/>
          <w:u w:val="single"/>
        </w:rPr>
        <w:t>795236</w:t>
      </w:r>
    </w:p>
    <w:p>
      <w:r>
        <w:t>@USER @USER @USER @USER @USER @USER @USER @USER @USER @USER Thank you Moe! 😁🌪🌪  #MAGA  #TrumpTrainPortal URL</w:t>
      </w:r>
    </w:p>
    <w:p>
      <w:r>
        <w:rPr>
          <w:b/>
          <w:u w:val="single"/>
        </w:rPr>
        <w:t>795237</w:t>
      </w:r>
    </w:p>
    <w:p>
      <w:r>
        <w:t>@USER @USER @USER @USER @USER And guys like you are the fat yokels.</w:t>
      </w:r>
    </w:p>
    <w:p>
      <w:r>
        <w:rPr>
          <w:b/>
          <w:u w:val="single"/>
        </w:rPr>
        <w:t>795238</w:t>
      </w:r>
    </w:p>
    <w:p>
      <w:r>
        <w:t>@USER You will see more and more shocking vigilante style justice like this. Liberals on these courts are out of control.Swamp creatures in DC beware. Start serving the U.S. citizens 1st. Lot of fed up Americans across this great country of ours. URL</w:t>
      </w:r>
    </w:p>
    <w:p>
      <w:r>
        <w:rPr>
          <w:b/>
          <w:u w:val="single"/>
        </w:rPr>
        <w:t>795239</w:t>
      </w:r>
    </w:p>
    <w:p>
      <w:r>
        <w:t>@USER Shit...</w:t>
      </w:r>
    </w:p>
    <w:p>
      <w:r>
        <w:rPr>
          <w:b/>
          <w:u w:val="single"/>
        </w:rPr>
        <w:t>795240</w:t>
      </w:r>
    </w:p>
    <w:p>
      <w:r>
        <w:t>@USER Haha the devil himself. Now exposed could not wait any  longer to call for the wall not too be built.</w:t>
      </w:r>
    </w:p>
    <w:p>
      <w:r>
        <w:rPr>
          <w:b/>
          <w:u w:val="single"/>
        </w:rPr>
        <w:t>795241</w:t>
      </w:r>
    </w:p>
    <w:p>
      <w:r>
        <w:t>@USER @USER @USER Boltey hai na ki jo Beef kaate hai uski akal gutno me reti hai n i can expect it brain. He is the PM of my country n yes we celeb his Bday every day n it make sense the ppl who offer prayers fr Osama bin Laden Janaza have much of the probs. Fewer lives n minds can't be changed.</w:t>
      </w:r>
    </w:p>
    <w:p>
      <w:r>
        <w:rPr>
          <w:b/>
          <w:u w:val="single"/>
        </w:rPr>
        <w:t>795242</w:t>
      </w:r>
    </w:p>
    <w:p>
      <w:r>
        <w:t>@USER god damn you’re so fucking valid</w:t>
      </w:r>
    </w:p>
    <w:p>
      <w:r>
        <w:rPr>
          <w:b/>
          <w:u w:val="single"/>
        </w:rPr>
        <w:t>795243</w:t>
      </w:r>
    </w:p>
    <w:p>
      <w:r>
        <w:t>I love it when a plan comes together ☺️ #maga #nexit URL</w:t>
      </w:r>
    </w:p>
    <w:p>
      <w:r>
        <w:rPr>
          <w:b/>
          <w:u w:val="single"/>
        </w:rPr>
        <w:t>795244</w:t>
      </w:r>
    </w:p>
    <w:p>
      <w:r>
        <w:t>@USER @USER @USER Or like the antifa Berkeley Professor who assaulted someone with a bike lock?</w:t>
      </w:r>
    </w:p>
    <w:p>
      <w:r>
        <w:rPr>
          <w:b/>
          <w:u w:val="single"/>
        </w:rPr>
        <w:t>795245</w:t>
      </w:r>
    </w:p>
    <w:p>
      <w:r>
        <w:t>&amp;lt;treph&amp;gt; I have my computer &amp;lt;treph&amp;gt; and &amp;lt;treph&amp;gt; no job. &amp;lt;treph&amp;gt; &amp;gt; i &amp;lt;treph&amp;gt; You are carrying: &amp;lt;treph&amp;gt; a computer &amp;lt;treph&amp;gt; no job</w:t>
      </w:r>
    </w:p>
    <w:p>
      <w:r>
        <w:rPr>
          <w:b/>
          <w:u w:val="single"/>
        </w:rPr>
        <w:t>795246</w:t>
      </w:r>
    </w:p>
    <w:p>
      <w:r>
        <w:t>@USER @USER @USER @USER @USER And then to cap it off the £1.14bn figure ignores the drip down effect of those families spending their money in small and big businesses generating jobs consumption taxes etc.  It really hasn’t been thought through #HMRCHumanCost #2019LoanCharge</w:t>
      </w:r>
    </w:p>
    <w:p>
      <w:r>
        <w:rPr>
          <w:b/>
          <w:u w:val="single"/>
        </w:rPr>
        <w:t>795247</w:t>
      </w:r>
    </w:p>
    <w:p>
      <w:r>
        <w:t>@USER Cross them of the list....</w:t>
      </w:r>
    </w:p>
    <w:p>
      <w:r>
        <w:rPr>
          <w:b/>
          <w:u w:val="single"/>
        </w:rPr>
        <w:t>795248</w:t>
      </w:r>
    </w:p>
    <w:p>
      <w:r>
        <w:t>@USER @USER Yes we did</w:t>
      </w:r>
    </w:p>
    <w:p>
      <w:r>
        <w:rPr>
          <w:b/>
          <w:u w:val="single"/>
        </w:rPr>
        <w:t>795249</w:t>
      </w:r>
    </w:p>
    <w:p>
      <w:r>
        <w:t>@USER He is eating instead of sleeping! What's new</w:t>
      </w:r>
    </w:p>
    <w:p>
      <w:r>
        <w:rPr>
          <w:b/>
          <w:u w:val="single"/>
        </w:rPr>
        <w:t>795250</w:t>
      </w:r>
    </w:p>
    <w:p>
      <w:r>
        <w:t>@USER @USER @USER @USER @USER @USER @USER @USER @USER @USER @USER @USER @USER @USER @USER @USER @USER @USER Thank you Laura for bringing President Trump supporters together!  Following all #MAGA Patriots!</w:t>
      </w:r>
    </w:p>
    <w:p>
      <w:r>
        <w:rPr>
          <w:b/>
          <w:u w:val="single"/>
        </w:rPr>
        <w:t>795251</w:t>
      </w:r>
    </w:p>
    <w:p>
      <w:r>
        <w:t>@USER @USER This is a big deal. Hatch has to be embarrassed. Oh yeah he is senile and can't find the bathroom by himself.</w:t>
      </w:r>
    </w:p>
    <w:p>
      <w:r>
        <w:rPr>
          <w:b/>
          <w:u w:val="single"/>
        </w:rPr>
        <w:t>795252</w:t>
      </w:r>
    </w:p>
    <w:p>
      <w:r>
        <w:t>@USER @USER Just because he is the elected president ", doesnt mean he has earned it. When he start serving the people of his country, then by all means.....it shall be well desrerved. When you serve thos who you have hiding in your pocket, give me a break. You can keep YOUR commander."</w:t>
      </w:r>
    </w:p>
    <w:p>
      <w:r>
        <w:rPr>
          <w:b/>
          <w:u w:val="single"/>
        </w:rPr>
        <w:t>795253</w:t>
      </w:r>
    </w:p>
    <w:p>
      <w:r>
        <w:t>@USER Nigga keep tryna play both sides lol</w:t>
      </w:r>
    </w:p>
    <w:p>
      <w:r>
        <w:rPr>
          <w:b/>
          <w:u w:val="single"/>
        </w:rPr>
        <w:t>795254</w:t>
      </w:r>
    </w:p>
    <w:p>
      <w:r>
        <w:t>@USER She is a courageous intelligent woman who knows the crap that people will say - she is standing up to some evil and powerful and ruthless men who will stop at nothing to destroy her and her testimony</w:t>
      </w:r>
    </w:p>
    <w:p>
      <w:r>
        <w:rPr>
          <w:b/>
          <w:u w:val="single"/>
        </w:rPr>
        <w:t>795255</w:t>
      </w:r>
    </w:p>
    <w:p>
      <w:r>
        <w:t>@USER Happy 1stbirthday to Savage(Songs from a Broken World)! This time lst yr it dropped in my door and damn did it do some shit! 🎶 Little did we all know the ride it was going to take you and us as fans on. Thank you for this masterpiece! #garynuman #Savage #no2album URL</w:t>
      </w:r>
    </w:p>
    <w:p>
      <w:r>
        <w:rPr>
          <w:b/>
          <w:u w:val="single"/>
        </w:rPr>
        <w:t>795256</w:t>
      </w:r>
    </w:p>
    <w:p>
      <w:r>
        <w:t>@USER Smh nigga dat shit gone take us far u tweaked out🤦🏼‍♂️💯</w:t>
      </w:r>
    </w:p>
    <w:p>
      <w:r>
        <w:rPr>
          <w:b/>
          <w:u w:val="single"/>
        </w:rPr>
        <w:t>795257</w:t>
      </w:r>
    </w:p>
    <w:p>
      <w:r>
        <w:t>@USER That describes how I feel about the Liberals at any level</w:t>
      </w:r>
    </w:p>
    <w:p>
      <w:r>
        <w:rPr>
          <w:b/>
          <w:u w:val="single"/>
        </w:rPr>
        <w:t>795258</w:t>
      </w:r>
    </w:p>
    <w:p>
      <w:r>
        <w:t>@USER iconic.</w:t>
      </w:r>
    </w:p>
    <w:p>
      <w:r>
        <w:rPr>
          <w:b/>
          <w:u w:val="single"/>
        </w:rPr>
        <w:t>795259</w:t>
      </w:r>
    </w:p>
    <w:p>
      <w:r>
        <w:t>@USER So much for gun control...not to be incentive. But really. Just saying</w:t>
      </w:r>
    </w:p>
    <w:p>
      <w:r>
        <w:rPr>
          <w:b/>
          <w:u w:val="single"/>
        </w:rPr>
        <w:t>795260</w:t>
      </w:r>
    </w:p>
    <w:p>
      <w:r>
        <w:t>@USER He might want to visit New Mexico where there are 5 radical Muslim.</w:t>
      </w:r>
    </w:p>
    <w:p>
      <w:r>
        <w:rPr>
          <w:b/>
          <w:u w:val="single"/>
        </w:rPr>
        <w:t>795261</w:t>
      </w:r>
    </w:p>
    <w:p>
      <w:r>
        <w:t>2) The IRS attacked conservatives. The FBI rose up against a Presidential Candidate.  Suspicious deaths occurred.  The Police were branded social enemies.  DACA gave rise to illegal immigrants as voter puppets. The Military was weakened.  Iran was funded for Nuclear capabilities.</w:t>
      </w:r>
    </w:p>
    <w:p>
      <w:r>
        <w:rPr>
          <w:b/>
          <w:u w:val="single"/>
        </w:rPr>
        <w:t>795262</w:t>
      </w:r>
    </w:p>
    <w:p>
      <w:r>
        <w:t>@USER Weird California has all the best gun control</w:t>
      </w:r>
    </w:p>
    <w:p>
      <w:r>
        <w:rPr>
          <w:b/>
          <w:u w:val="single"/>
        </w:rPr>
        <w:t>795263</w:t>
      </w:r>
    </w:p>
    <w:p>
      <w:r>
        <w:t>@USER @USER TRUMP IS A FUCKING ASSHOLE AND IF YOU THINK OTHERWISE THEN YOUR AN IDIOT. MY FRIENDS IN PR WERE HURT. YOU ARE THE ONE THAT NEEDS TO GET EDUCATED. I EDUCATE MYSELF EVERYDAY I TALK TO THEM EVERYDAY. SO STFU</w:t>
      </w:r>
    </w:p>
    <w:p>
      <w:r>
        <w:rPr>
          <w:b/>
          <w:u w:val="single"/>
        </w:rPr>
        <w:t>795264</w:t>
      </w:r>
    </w:p>
    <w:p>
      <w:r>
        <w:t>@USER With his time of service he is going through waivers? I thought he was a vet who just went to free agency. I guess it just depends on his last two seasons and if they count?</w:t>
      </w:r>
    </w:p>
    <w:p>
      <w:r>
        <w:rPr>
          <w:b/>
          <w:u w:val="single"/>
        </w:rPr>
        <w:t>795265</w:t>
      </w:r>
    </w:p>
    <w:p>
      <w:r>
        <w:t>@USER Yes he is.</w:t>
      </w:r>
    </w:p>
    <w:p>
      <w:r>
        <w:rPr>
          <w:b/>
          <w:u w:val="single"/>
        </w:rPr>
        <w:t>795266</w:t>
      </w:r>
    </w:p>
    <w:p>
      <w:r>
        <w:t>@USER Thanks and you are a good looking young man and hopefully will find yourself a loving beautiful young man to love and love you.</w:t>
      </w:r>
    </w:p>
    <w:p>
      <w:r>
        <w:rPr>
          <w:b/>
          <w:u w:val="single"/>
        </w:rPr>
        <w:t>795267</w:t>
      </w:r>
    </w:p>
    <w:p>
      <w:r>
        <w:t>@USER @USER Forget that @USER called @USER a con man and a KKK supporter...she actually voted  for @USER Doesn't that sum up how truly unqualified she is for Florida</w:t>
      </w:r>
    </w:p>
    <w:p>
      <w:r>
        <w:rPr>
          <w:b/>
          <w:u w:val="single"/>
        </w:rPr>
        <w:t>795268</w:t>
      </w:r>
    </w:p>
    <w:p>
      <w:r>
        <w:t>@USER @USER @USER @USER Love this.</w:t>
      </w:r>
    </w:p>
    <w:p>
      <w:r>
        <w:rPr>
          <w:b/>
          <w:u w:val="single"/>
        </w:rPr>
        <w:t>795269</w:t>
      </w:r>
    </w:p>
    <w:p>
      <w:r>
        <w:t>#teamspotlightsunday this spotlight goes to 2 women! Meghan McDermott and Alanna McDermott. Alanna has had an amazing journey not only physically but mentally. She is breaking her comfort zone by helping others achieve their goals. I am so proud of you! Your growth is inspiring! URL</w:t>
      </w:r>
    </w:p>
    <w:p>
      <w:r>
        <w:rPr>
          <w:b/>
          <w:u w:val="single"/>
        </w:rPr>
        <w:t>795270</w:t>
      </w:r>
    </w:p>
    <w:p>
      <w:r>
        <w:t>@USER wow @USER you are so cute</w:t>
      </w:r>
    </w:p>
    <w:p>
      <w:r>
        <w:rPr>
          <w:b/>
          <w:u w:val="single"/>
        </w:rPr>
        <w:t>795271</w:t>
      </w:r>
    </w:p>
    <w:p>
      <w:r>
        <w:t>@USER @USER WTH Dude!!! Seriously..... you are going to CRITIQUE THIS?!?  Take your sorry liberal self to an Antifa protest</w:t>
      </w:r>
    </w:p>
    <w:p>
      <w:r>
        <w:rPr>
          <w:b/>
          <w:u w:val="single"/>
        </w:rPr>
        <w:t>795272</w:t>
      </w:r>
    </w:p>
    <w:p>
      <w:r>
        <w:t>@USER @USER  Chicago~~ Nearly 100 years of crooked Democrat leadership &amp;amp; some of the strictest gun control in the nation and Dopey Durbin attempts to lay the blame at the feet of Republicans🤔🤔 MAKE NO MISTAKE DEMOCRATS #YouBuiltThis #ChicagoDeathToll</w:t>
      </w:r>
    </w:p>
    <w:p>
      <w:r>
        <w:rPr>
          <w:b/>
          <w:u w:val="single"/>
        </w:rPr>
        <w:t>795273</w:t>
      </w:r>
    </w:p>
    <w:p>
      <w:r>
        <w:t>@USER @USER Seems like a cool guy</w:t>
      </w:r>
    </w:p>
    <w:p>
      <w:r>
        <w:rPr>
          <w:b/>
          <w:u w:val="single"/>
        </w:rPr>
        <w:t>795274</w:t>
      </w:r>
    </w:p>
    <w:p>
      <w:r>
        <w:t>11:11  Harry Potter reunion Ariana to be happy and safe Love Happiness for me and my friends Gun control @USER to notice me @USER to follow meee Cure for cancer now please Bye anxiety  Lion to get rid of depression  Hug Lion</w:t>
      </w:r>
    </w:p>
    <w:p>
      <w:r>
        <w:rPr>
          <w:b/>
          <w:u w:val="single"/>
        </w:rPr>
        <w:t>795275</w:t>
      </w:r>
    </w:p>
    <w:p>
      <w:r>
        <w:t>@USER @USER @USER @USER @USER @USER @USER @USER @USER @USER @USER No he is the the bodyguard....</w:t>
      </w:r>
    </w:p>
    <w:p>
      <w:r>
        <w:rPr>
          <w:b/>
          <w:u w:val="single"/>
        </w:rPr>
        <w:t>795276</w:t>
      </w:r>
    </w:p>
    <w:p>
      <w:r>
        <w:t>@USER The enemy within seems greater at this point than compromising sources and methods. It’s the sources and methods we Conservatives are concerned about! #draintheswamp</w:t>
      </w:r>
    </w:p>
    <w:p>
      <w:r>
        <w:rPr>
          <w:b/>
          <w:u w:val="single"/>
        </w:rPr>
        <w:t>795277</w:t>
      </w:r>
    </w:p>
    <w:p>
      <w:r>
        <w:t>@USER @USER @USER You do scare all Americans with ur fake democratic platform. It’s mainly ur corrupt GOP ethics that are the problem. GOP is ok with supporting pedofiles treason &amp;amp; voter suppression. Dems actually want improved health care for all sensible gun control &amp;amp; to help the little guy</w:t>
      </w:r>
    </w:p>
    <w:p>
      <w:r>
        <w:rPr>
          <w:b/>
          <w:u w:val="single"/>
        </w:rPr>
        <w:t>795278</w:t>
      </w:r>
    </w:p>
    <w:p>
      <w:r>
        <w:t>@USER @USER @USER I get that she is a winner but she crosses the line in what is acceptable.</w:t>
      </w:r>
    </w:p>
    <w:p>
      <w:r>
        <w:rPr>
          <w:b/>
          <w:u w:val="single"/>
        </w:rPr>
        <w:t>795279</w:t>
      </w:r>
    </w:p>
    <w:p>
      <w:r>
        <w:t>@USER @USER You are not 'Progressive' without Palestine. #BDS URL</w:t>
      </w:r>
    </w:p>
    <w:p>
      <w:r>
        <w:rPr>
          <w:b/>
          <w:u w:val="single"/>
        </w:rPr>
        <w:t>795280</w:t>
      </w:r>
    </w:p>
    <w:p>
      <w:r>
        <w:t>@USER @USER Excuse me? They got what they had before the hurricane.  Expecting tract houses when you had lean to's and expecting honorable people likeTrump with the corruption they continue to vote in?!? Wake up.  He is flushing the swamp here and they need to flush their swamp there.</w:t>
      </w:r>
    </w:p>
    <w:p>
      <w:r>
        <w:rPr>
          <w:b/>
          <w:u w:val="single"/>
        </w:rPr>
        <w:t>795281</w:t>
      </w:r>
    </w:p>
    <w:p>
      <w:r>
        <w:t>.@USER If his Constituents support him they are as craven as he is. If they don't they need to VOTE HIM OUT! URL</w:t>
      </w:r>
    </w:p>
    <w:p>
      <w:r>
        <w:rPr>
          <w:b/>
          <w:u w:val="single"/>
        </w:rPr>
        <w:t>795282</w:t>
      </w:r>
    </w:p>
    <w:p>
      <w:r>
        <w:t>@USER @USER 18 year old constitutional and now a ballistic expert with all the answers. Google search trained  #2AShallNotBeInfringed</w:t>
      </w:r>
    </w:p>
    <w:p>
      <w:r>
        <w:rPr>
          <w:b/>
          <w:u w:val="single"/>
        </w:rPr>
        <w:t>795283</w:t>
      </w:r>
    </w:p>
    <w:p>
      <w:r>
        <w:t>@USER He is barely a journalist.</w:t>
      </w:r>
    </w:p>
    <w:p>
      <w:r>
        <w:rPr>
          <w:b/>
          <w:u w:val="single"/>
        </w:rPr>
        <w:t>795284</w:t>
      </w:r>
    </w:p>
    <w:p>
      <w:r>
        <w:t>...by accepting the premise that government can and should solve all of life’s problems, conservatives and Republicans... get into a 'bidding war' with progressives and Democrats." The Libertarian Party is the only party that truly wants less government.  URL</w:t>
      </w:r>
    </w:p>
    <w:p>
      <w:r>
        <w:rPr>
          <w:b/>
          <w:u w:val="single"/>
        </w:rPr>
        <w:t>795285</w:t>
      </w:r>
    </w:p>
    <w:p>
      <w:r>
        <w:t>@USER @USER @USER @USER @USER @USER Conservatives are only interested in owning women like property and exploding the deficit so long as the rich are taken care of. Keep the faith tho.</w:t>
      </w:r>
    </w:p>
    <w:p>
      <w:r>
        <w:rPr>
          <w:b/>
          <w:u w:val="single"/>
        </w:rPr>
        <w:t>795286</w:t>
      </w:r>
    </w:p>
    <w:p>
      <w:r>
        <w:t>@USER Remember when for decades conservatives yelled at liberals and progressives for being moral relativists (they weren't)? That was fun.</w:t>
      </w:r>
    </w:p>
    <w:p>
      <w:r>
        <w:rPr>
          <w:b/>
          <w:u w:val="single"/>
        </w:rPr>
        <w:t>795287</w:t>
      </w:r>
    </w:p>
    <w:p>
      <w:r>
        <w:t>@USER Because you could not even begin to respond since you can’t speak in full sentences and your words are so limited</w:t>
      </w:r>
    </w:p>
    <w:p>
      <w:r>
        <w:rPr>
          <w:b/>
          <w:u w:val="single"/>
        </w:rPr>
        <w:t>795288</w:t>
      </w:r>
    </w:p>
    <w:p>
      <w:r>
        <w:t>@USER @USER Screw you and your team. Americans who scraficed are the reason you have a team !!! Leave our President alone !!!!</w:t>
      </w:r>
    </w:p>
    <w:p>
      <w:r>
        <w:rPr>
          <w:b/>
          <w:u w:val="single"/>
        </w:rPr>
        <w:t>795289</w:t>
      </w:r>
    </w:p>
    <w:p>
      <w:r>
        <w:t>@USER I can't believe Twitter would ever target Conservatives...🙄</w:t>
      </w:r>
    </w:p>
    <w:p>
      <w:r>
        <w:rPr>
          <w:b/>
          <w:u w:val="single"/>
        </w:rPr>
        <w:t>795290</w:t>
      </w:r>
    </w:p>
    <w:p>
      <w:r>
        <w:t>@USER @USER he has played 11 games in 5 years. when is time to realize he is a lost cause.</w:t>
      </w:r>
    </w:p>
    <w:p>
      <w:r>
        <w:rPr>
          <w:b/>
          <w:u w:val="single"/>
        </w:rPr>
        <w:t>795291</w:t>
      </w:r>
    </w:p>
    <w:p>
      <w:r>
        <w:t>@USER @USER You are funny 😂 URL</w:t>
      </w:r>
    </w:p>
    <w:p>
      <w:r>
        <w:rPr>
          <w:b/>
          <w:u w:val="single"/>
        </w:rPr>
        <w:t>795292</w:t>
      </w:r>
    </w:p>
    <w:p>
      <w:r>
        <w:t>@USER So she is famous daughter.  Who cares about what she is doing really?  Not me</w:t>
      </w:r>
    </w:p>
    <w:p>
      <w:r>
        <w:rPr>
          <w:b/>
          <w:u w:val="single"/>
        </w:rPr>
        <w:t>795293</w:t>
      </w:r>
    </w:p>
    <w:p>
      <w:r>
        <w:t>@USER @USER This was a poor comparison. Jay Z literally said he fucked nas' baby mom and left the condom on his daughters baby seat. Cardi and nicki are fighting for what?</w:t>
      </w:r>
    </w:p>
    <w:p>
      <w:r>
        <w:rPr>
          <w:b/>
          <w:u w:val="single"/>
        </w:rPr>
        <w:t>795294</w:t>
      </w:r>
    </w:p>
    <w:p>
      <w:r>
        <w:t>@USER @USER does that mean He still our #superman ? Pleaseeeeee say he is 🙏🏼🙏🏼🙏🏼🙏🏼</w:t>
      </w:r>
    </w:p>
    <w:p>
      <w:r>
        <w:rPr>
          <w:b/>
          <w:u w:val="single"/>
        </w:rPr>
        <w:t>795295</w:t>
      </w:r>
    </w:p>
    <w:p>
      <w:r>
        <w:t>@USER He is kidding no one. His paper towel throwing stunt was seen around the world. He looked the ridiculous clown yet again. And we as a nation were scorned for the epic fail of a rescue mission to Puerto Rico.</w:t>
      </w:r>
    </w:p>
    <w:p>
      <w:r>
        <w:rPr>
          <w:b/>
          <w:u w:val="single"/>
        </w:rPr>
        <w:t>795296</w:t>
      </w:r>
    </w:p>
    <w:p>
      <w:r>
        <w:t>@USER you realize she is being tricky with the wording on purpose. she is not saying the kids in the ice centers are being mistreated.</w:t>
      </w:r>
    </w:p>
    <w:p>
      <w:r>
        <w:rPr>
          <w:b/>
          <w:u w:val="single"/>
        </w:rPr>
        <w:t>795297</w:t>
      </w:r>
    </w:p>
    <w:p>
      <w:r>
        <w:t>@USER And there was much rejoicing</w:t>
      </w:r>
    </w:p>
    <w:p>
      <w:r>
        <w:rPr>
          <w:b/>
          <w:u w:val="single"/>
        </w:rPr>
        <w:t>795298</w:t>
      </w:r>
    </w:p>
    <w:p>
      <w:r>
        <w:t>@USER @USER @USER And are now the Nazi party...Antifa URL</w:t>
      </w:r>
    </w:p>
    <w:p>
      <w:r>
        <w:rPr>
          <w:b/>
          <w:u w:val="single"/>
        </w:rPr>
        <w:t>795299</w:t>
      </w:r>
    </w:p>
    <w:p>
      <w:r>
        <w:t>@USER Good ..  she is the one that seems sexist</w:t>
      </w:r>
    </w:p>
    <w:p>
      <w:r>
        <w:rPr>
          <w:b/>
          <w:u w:val="single"/>
        </w:rPr>
        <w:t>795300</w:t>
      </w:r>
    </w:p>
    <w:p>
      <w:r>
        <w:t>.@USER have a MAJORITY!   .@USER used OUR money to buy it.  Why they obsessed w/ what @USER would do regarding Brexit? They are not in power &amp;amp; they are not negotiating.   .@USER should reply to @USER with: call a GE &amp;amp; you’ll get your answer.</w:t>
      </w:r>
    </w:p>
    <w:p>
      <w:r>
        <w:rPr>
          <w:b/>
          <w:u w:val="single"/>
        </w:rPr>
        <w:t>795301</w:t>
      </w:r>
    </w:p>
    <w:p>
      <w:r>
        <w:t>Trump Is Making America Great Again URL</w:t>
      </w:r>
    </w:p>
    <w:p>
      <w:r>
        <w:rPr>
          <w:b/>
          <w:u w:val="single"/>
        </w:rPr>
        <w:t>795302</w:t>
      </w:r>
    </w:p>
    <w:p>
      <w:r>
        <w:t>@USER @USER @USER @USER @USER @USER @USER @USER @USER @USER @USER @USER Wow.  This is really showing your lower level of reviewing of before governments.   This is what Antifa does -- promises antifascism but is lying to everyone by blaming capitalism as we now know it instead of the governments that have perverted it.</w:t>
      </w:r>
    </w:p>
    <w:p>
      <w:r>
        <w:rPr>
          <w:b/>
          <w:u w:val="single"/>
        </w:rPr>
        <w:t>795303</w:t>
      </w:r>
    </w:p>
    <w:p>
      <w:r>
        <w:t>@USER Right on 👍👍  #MAGA 🇺🇸🙏🇺🇸 #WWG1WGA 🇺🇸👊🇺🇸</w:t>
      </w:r>
    </w:p>
    <w:p>
      <w:r>
        <w:rPr>
          <w:b/>
          <w:u w:val="single"/>
        </w:rPr>
        <w:t>795304</w:t>
      </w:r>
    </w:p>
    <w:p>
      <w:r>
        <w:t>@USER @USER @USER @USER You are a disgrace defending the wrong doings by ANC umdala kangaka yhuuu</w:t>
      </w:r>
    </w:p>
    <w:p>
      <w:r>
        <w:rPr>
          <w:b/>
          <w:u w:val="single"/>
        </w:rPr>
        <w:t>795305</w:t>
      </w:r>
    </w:p>
    <w:p>
      <w:r>
        <w:t>@USER @USER @USER Didn't see him matching with antifa tbh</w:t>
      </w:r>
    </w:p>
    <w:p>
      <w:r>
        <w:rPr>
          <w:b/>
          <w:u w:val="single"/>
        </w:rPr>
        <w:t>795306</w:t>
      </w:r>
    </w:p>
    <w:p>
      <w:r>
        <w:t>@USER Agree!</w:t>
      </w:r>
    </w:p>
    <w:p>
      <w:r>
        <w:rPr>
          <w:b/>
          <w:u w:val="single"/>
        </w:rPr>
        <w:t>795307</w:t>
      </w:r>
    </w:p>
    <w:p>
      <w:r>
        <w:t>@ new york yankees yall better start acting like champions bc that's what you are i have a lot of student loan debt and PLENTY of time to come to the bronx to shake-yell-motivate each and every one of you pinstriped millionaires i believe in you and im watching URL</w:t>
      </w:r>
    </w:p>
    <w:p>
      <w:r>
        <w:rPr>
          <w:b/>
          <w:u w:val="single"/>
        </w:rPr>
        <w:t>795308</w:t>
      </w:r>
    </w:p>
    <w:p>
      <w:r>
        <w:t>@USER @USER ah she is no @USER</w:t>
      </w:r>
    </w:p>
    <w:p>
      <w:r>
        <w:rPr>
          <w:b/>
          <w:u w:val="single"/>
        </w:rPr>
        <w:t>795309</w:t>
      </w:r>
    </w:p>
    <w:p>
      <w:r>
        <w:t>Ms Fords has made a #MAGA mistake! How will she escape the truth which is going to be that her useless lie will not stop US from #ConfirmJudgeKavanaugh #MondayMotivaton #MAGA #WWG1WGA #WalkAway #WalkAwayFromDemocrats2018 URL</w:t>
      </w:r>
    </w:p>
    <w:p>
      <w:r>
        <w:rPr>
          <w:b/>
          <w:u w:val="single"/>
        </w:rPr>
        <w:t>795310</w:t>
      </w:r>
    </w:p>
    <w:p>
      <w:r>
        <w:t>@USER @USER @USER @USER @USER @USER If you put any claim that that ambulance chaser is in anyway anything by a shyster you are a fool bigger than he is</w:t>
      </w:r>
    </w:p>
    <w:p>
      <w:r>
        <w:rPr>
          <w:b/>
          <w:u w:val="single"/>
        </w:rPr>
        <w:t>795311</w:t>
      </w:r>
    </w:p>
    <w:p>
      <w:r>
        <w:t>@USER omg fuck our lives sis</w:t>
      </w:r>
    </w:p>
    <w:p>
      <w:r>
        <w:rPr>
          <w:b/>
          <w:u w:val="single"/>
        </w:rPr>
        <w:t>795312</w:t>
      </w:r>
    </w:p>
    <w:p>
      <w:r>
        <w:t>@USER ANTIFA nut cases.</w:t>
      </w:r>
    </w:p>
    <w:p>
      <w:r>
        <w:rPr>
          <w:b/>
          <w:u w:val="single"/>
        </w:rPr>
        <w:t>795313</w:t>
      </w:r>
    </w:p>
    <w:p>
      <w:r>
        <w:t>@USER @USER Sadder still, these guys exist because of a bunch of far-left children that dress like ISIS, burn flags and attack journalists.  Yet our young leftists activists posing as journalists" don't even cover the group #antifa that does all of the violence. Talk about bizarro world!"</w:t>
      </w:r>
    </w:p>
    <w:p>
      <w:r>
        <w:rPr>
          <w:b/>
          <w:u w:val="single"/>
        </w:rPr>
        <w:t>795314</w:t>
      </w:r>
    </w:p>
    <w:p>
      <w:r>
        <w:t>@USER Takes a lot of monthly walks to the mailbox to afford that kinda cheese. Liberals and their wise spending habits..😂</w:t>
      </w:r>
    </w:p>
    <w:p>
      <w:r>
        <w:rPr>
          <w:b/>
          <w:u w:val="single"/>
        </w:rPr>
        <w:t>795315</w:t>
      </w:r>
    </w:p>
    <w:p>
      <w:r>
        <w:t>@USER A disaster waiting to happen.</w:t>
      </w:r>
    </w:p>
    <w:p>
      <w:r>
        <w:rPr>
          <w:b/>
          <w:u w:val="single"/>
        </w:rPr>
        <w:t>795316</w:t>
      </w:r>
    </w:p>
    <w:p>
      <w:r>
        <w:t>@USER DNC corruption URL</w:t>
      </w:r>
    </w:p>
    <w:p>
      <w:r>
        <w:rPr>
          <w:b/>
          <w:u w:val="single"/>
        </w:rPr>
        <w:t>795317</w:t>
      </w:r>
    </w:p>
    <w:p>
      <w:r>
        <w:t>@USER 😉😍😘You are welcome anytime my dear.😉😍😘😘</w:t>
      </w:r>
    </w:p>
    <w:p>
      <w:r>
        <w:rPr>
          <w:b/>
          <w:u w:val="single"/>
        </w:rPr>
        <w:t>795318</w:t>
      </w:r>
    </w:p>
    <w:p>
      <w:r>
        <w:t>@USER And they should face consequences.</w:t>
      </w:r>
    </w:p>
    <w:p>
      <w:r>
        <w:rPr>
          <w:b/>
          <w:u w:val="single"/>
        </w:rPr>
        <w:t>795319</w:t>
      </w:r>
    </w:p>
    <w:p>
      <w:r>
        <w:t>@USER @USER And this isn’t considered hate speech for the liberals.  If a republican said that about democrats the MSM would be raising 10 kinds of Hell   The hypocrisy is to be expected now</w:t>
      </w:r>
    </w:p>
    <w:p>
      <w:r>
        <w:rPr>
          <w:b/>
          <w:u w:val="single"/>
        </w:rPr>
        <w:t>795320</w:t>
      </w:r>
    </w:p>
    <w:p>
      <w:r>
        <w:t>#New post #Former Theresa May aide Will Tanner says Conservatives are 'sleepwalking into opposition' has been published on SAllBuzz - URL URL</w:t>
      </w:r>
    </w:p>
    <w:p>
      <w:r>
        <w:rPr>
          <w:b/>
          <w:u w:val="single"/>
        </w:rPr>
        <w:t>795321</w:t>
      </w:r>
    </w:p>
    <w:p>
      <w:r>
        <w:t>@USER @USER Does nicki even know who she is??? Dreamdoll a whole bully</w:t>
      </w:r>
    </w:p>
    <w:p>
      <w:r>
        <w:rPr>
          <w:b/>
          <w:u w:val="single"/>
        </w:rPr>
        <w:t>795322</w:t>
      </w:r>
    </w:p>
    <w:p>
      <w:r>
        <w:t>@USER @USER He also thinks it’s a success doing nothing about gun control with kids being murdered in their schools by people who have no need to possess guns!</w:t>
      </w:r>
    </w:p>
    <w:p>
      <w:r>
        <w:rPr>
          <w:b/>
          <w:u w:val="single"/>
        </w:rPr>
        <w:t>795323</w:t>
      </w:r>
    </w:p>
    <w:p>
      <w:r>
        <w:t>@USER So was the IRS targeting of Conservatives... Obama sure set the mark for low deeds..</w:t>
      </w:r>
    </w:p>
    <w:p>
      <w:r>
        <w:rPr>
          <w:b/>
          <w:u w:val="single"/>
        </w:rPr>
        <w:t>795324</w:t>
      </w:r>
    </w:p>
    <w:p>
      <w:r>
        <w:t>@USER You are right he is a sorry little man...</w:t>
      </w:r>
    </w:p>
    <w:p>
      <w:r>
        <w:rPr>
          <w:b/>
          <w:u w:val="single"/>
        </w:rPr>
        <w:t>795325</w:t>
      </w:r>
    </w:p>
    <w:p>
      <w:r>
        <w:t>@USER @USER I guess I don't know when I'm talking to a proud boy and when I'm talkin to an antifa. I am pro antifa. Which are you?</w:t>
      </w:r>
    </w:p>
    <w:p>
      <w:r>
        <w:rPr>
          <w:b/>
          <w:u w:val="single"/>
        </w:rPr>
        <w:t>795326</w:t>
      </w:r>
    </w:p>
    <w:p>
      <w:r>
        <w:t>@USER She is an absolutely beautiful gorgeous woman Inside and Out</w:t>
      </w:r>
    </w:p>
    <w:p>
      <w:r>
        <w:rPr>
          <w:b/>
          <w:u w:val="single"/>
        </w:rPr>
        <w:t>795327</w:t>
      </w:r>
    </w:p>
    <w:p>
      <w:r>
        <w:t>* lives in Chicago   * thinks gun control works  😂😂😂😂😭 URL</w:t>
      </w:r>
    </w:p>
    <w:p>
      <w:r>
        <w:rPr>
          <w:b/>
          <w:u w:val="single"/>
        </w:rPr>
        <w:t>795328</w:t>
      </w:r>
    </w:p>
    <w:p>
      <w:r>
        <w:t>@USER Rock(Hard)Man</w:t>
      </w:r>
    </w:p>
    <w:p>
      <w:r>
        <w:rPr>
          <w:b/>
          <w:u w:val="single"/>
        </w:rPr>
        <w:t>795329</w:t>
      </w:r>
    </w:p>
    <w:p>
      <w:r>
        <w:t>#DianneFeinstein proves what 2nd Amendment supporters have long known about gun control laws URL URL</w:t>
      </w:r>
    </w:p>
    <w:p>
      <w:r>
        <w:rPr>
          <w:b/>
          <w:u w:val="single"/>
        </w:rPr>
        <w:t>795330</w:t>
      </w:r>
    </w:p>
    <w:p>
      <w:r>
        <w:t>@USER Just reading this gives me anxiety about having anxiety. But it really does suck and takes more than sheer will power to overcome. Don't be afraid to seek help and ask your doctor if you need medication. There is no shame in it.</w:t>
      </w:r>
    </w:p>
    <w:p>
      <w:r>
        <w:rPr>
          <w:b/>
          <w:u w:val="single"/>
        </w:rPr>
        <w:t>795331</w:t>
      </w:r>
    </w:p>
    <w:p>
      <w:r>
        <w:t>@USER @USER The solution is gun control chief 👇🏼 URL</w:t>
      </w:r>
    </w:p>
    <w:p>
      <w:r>
        <w:rPr>
          <w:b/>
          <w:u w:val="single"/>
        </w:rPr>
        <w:t>795332</w:t>
      </w:r>
    </w:p>
    <w:p>
      <w:r>
        <w:t>@USER She is such a beautiful soul. My heart aches for the loss of her babies- but am so happy for her and her rainbow baby. ❤️</w:t>
      </w:r>
    </w:p>
    <w:p>
      <w:r>
        <w:rPr>
          <w:b/>
          <w:u w:val="single"/>
        </w:rPr>
        <w:t>795333</w:t>
      </w:r>
    </w:p>
    <w:p>
      <w:r>
        <w:t>Love our @USER #MAGA 🇺🇸❤️ URL</w:t>
      </w:r>
    </w:p>
    <w:p>
      <w:r>
        <w:rPr>
          <w:b/>
          <w:u w:val="single"/>
        </w:rPr>
        <w:t>795334</w:t>
      </w:r>
    </w:p>
    <w:p>
      <w:r>
        <w:t>@USER @USER I just don’t get it . At least bring him in talk to him work him out feel him out what could the harm be you might just be surprised and sign him if he is what you think he is then don’t it’s just being smart</w:t>
      </w:r>
    </w:p>
    <w:p>
      <w:r>
        <w:rPr>
          <w:b/>
          <w:u w:val="single"/>
        </w:rPr>
        <w:t>795335</w:t>
      </w:r>
    </w:p>
    <w:p>
      <w:r>
        <w:t>@USER Hey #MichaelMoore .... have another hot fudge Sunday cookie dough bacon fat pizza ....."  #WalkAway #MAGA   @USER @USER @USER @USER @USER @USER</w:t>
      </w:r>
    </w:p>
    <w:p>
      <w:r>
        <w:rPr>
          <w:b/>
          <w:u w:val="single"/>
        </w:rPr>
        <w:t>795336</w:t>
      </w:r>
    </w:p>
    <w:p>
      <w:r>
        <w:t>@USER BLESS YOU!!! Are the camp organisers aware of this? Honestly why do people do this camp is supposed to be a fun safe place NOT A PREDATORY GROUND asdfghjkl</w:t>
      </w:r>
    </w:p>
    <w:p>
      <w:r>
        <w:rPr>
          <w:b/>
          <w:u w:val="single"/>
        </w:rPr>
        <w:t>795337</w:t>
      </w:r>
    </w:p>
    <w:p>
      <w:r>
        <w:t>@USER Thanks Vince You fucker. No need to hold out and chance that clients miss it.</w:t>
      </w:r>
    </w:p>
    <w:p>
      <w:r>
        <w:rPr>
          <w:b/>
          <w:u w:val="single"/>
        </w:rPr>
        <w:t>795338</w:t>
      </w:r>
    </w:p>
    <w:p>
      <w:r>
        <w:t>@USER @USER Right on!  Time to stop this BS nonsense from the left. Time to prosecute antifa members as domestic terrorists as well.</w:t>
      </w:r>
    </w:p>
    <w:p>
      <w:r>
        <w:rPr>
          <w:b/>
          <w:u w:val="single"/>
        </w:rPr>
        <w:t>795339</w:t>
      </w:r>
    </w:p>
    <w:p>
      <w:r>
        <w:t>@USER He is on borrowed time.</w:t>
      </w:r>
    </w:p>
    <w:p>
      <w:r>
        <w:rPr>
          <w:b/>
          <w:u w:val="single"/>
        </w:rPr>
        <w:t>795340</w:t>
      </w:r>
    </w:p>
    <w:p>
      <w:r>
        <w:t>@USER And she knows because the witch was there?  Another fake/lie about the President...If you hate America leave ASAP!!!!</w:t>
      </w:r>
    </w:p>
    <w:p>
      <w:r>
        <w:rPr>
          <w:b/>
          <w:u w:val="single"/>
        </w:rPr>
        <w:t>795341</w:t>
      </w:r>
    </w:p>
    <w:p>
      <w:r>
        <w:t>@USER Time to vote and spit in the eye of all these liberals</w:t>
      </w:r>
    </w:p>
    <w:p>
      <w:r>
        <w:rPr>
          <w:b/>
          <w:u w:val="single"/>
        </w:rPr>
        <w:t>795342</w:t>
      </w:r>
    </w:p>
    <w:p>
      <w:r>
        <w:t>@USER Who doesn't support her? Better question is why in hell would I believe someone when liberals are lying 24/7? Shit a california professor recently attacked a man with a lock in a sock... How many women have faked attacks on them sense the election?</w:t>
      </w:r>
    </w:p>
    <w:p>
      <w:r>
        <w:rPr>
          <w:b/>
          <w:u w:val="single"/>
        </w:rPr>
        <w:t>795343</w:t>
      </w:r>
    </w:p>
    <w:p>
      <w:r>
        <w:t>@USER @USER Mine too! BBCAN2 was a top tier bb season</w:t>
      </w:r>
    </w:p>
    <w:p>
      <w:r>
        <w:rPr>
          <w:b/>
          <w:u w:val="single"/>
        </w:rPr>
        <w:t>795344</w:t>
      </w:r>
    </w:p>
    <w:p>
      <w:r>
        <w:t>@USER Hopefully they don’t get shot because of Repug inaction on gun control.</w:t>
      </w:r>
    </w:p>
    <w:p>
      <w:r>
        <w:rPr>
          <w:b/>
          <w:u w:val="single"/>
        </w:rPr>
        <w:t>795345</w:t>
      </w:r>
    </w:p>
    <w:p>
      <w:r>
        <w:t>@USER We love you Mr President! Miss you more then any other President that has been in office. You are a class act my friend. 🙂😙</w:t>
      </w:r>
    </w:p>
    <w:p>
      <w:r>
        <w:rPr>
          <w:b/>
          <w:u w:val="single"/>
        </w:rPr>
        <w:t>795346</w:t>
      </w:r>
    </w:p>
    <w:p>
      <w:r>
        <w:t>@USER @USER Vinnie’s gonna hunt me down at an antifa march.  Shouldn’t be hard to recognise me  😂</w:t>
      </w:r>
    </w:p>
    <w:p>
      <w:r>
        <w:rPr>
          <w:b/>
          <w:u w:val="single"/>
        </w:rPr>
        <w:t>795347</w:t>
      </w:r>
    </w:p>
    <w:p>
      <w:r>
        <w:t>@USER you are joking! 😭</w:t>
      </w:r>
    </w:p>
    <w:p>
      <w:r>
        <w:rPr>
          <w:b/>
          <w:u w:val="single"/>
        </w:rPr>
        <w:t>795348</w:t>
      </w:r>
    </w:p>
    <w:p>
      <w:r>
        <w:t>@USER @USER @USER gross and disgusting and revealing response - do you not care if your own daughter came home and said that she thought she was going to die while someone tried to rape her. You are one sick person condone that will participate in that for one minute. Not my America!!!</w:t>
      </w:r>
    </w:p>
    <w:p>
      <w:r>
        <w:rPr>
          <w:b/>
          <w:u w:val="single"/>
        </w:rPr>
        <w:t>795349</w:t>
      </w:r>
    </w:p>
    <w:p>
      <w:r>
        <w:t>@USER Meanwhile media on ANTIFA... URL</w:t>
      </w:r>
    </w:p>
    <w:p>
      <w:r>
        <w:rPr>
          <w:b/>
          <w:u w:val="single"/>
        </w:rPr>
        <w:t>795350</w:t>
      </w:r>
    </w:p>
    <w:p>
      <w:r>
        <w:t>@USER Not if you are polling mexicans!!! #tacobellanotherkindoffood #”Harris”saysitall #iamone</w:t>
      </w:r>
    </w:p>
    <w:p>
      <w:r>
        <w:rPr>
          <w:b/>
          <w:u w:val="single"/>
        </w:rPr>
        <w:t>795351</w:t>
      </w:r>
    </w:p>
    <w:p>
      <w:r>
        <w:t>@USER God is good to us 🙏👍</w:t>
      </w:r>
    </w:p>
    <w:p>
      <w:r>
        <w:rPr>
          <w:b/>
          <w:u w:val="single"/>
        </w:rPr>
        <w:t>795352</w:t>
      </w:r>
    </w:p>
    <w:p>
      <w:r>
        <w:t>#qanda Fahrenheit 451 is coming regarding conservatives  and their thought police</w:t>
      </w:r>
    </w:p>
    <w:p>
      <w:r>
        <w:rPr>
          <w:b/>
          <w:u w:val="single"/>
        </w:rPr>
        <w:t>795353</w:t>
      </w:r>
    </w:p>
    <w:p>
      <w:r>
        <w:t>#Political zealotry &amp;amp; #tribalism are the new #religion. #America has a problem. Are you contributing to it?URL #partisanship #tcot #Conservatives #conservative #GOP #Democrats #Progressives #Liberals #think  #Reason</w:t>
      </w:r>
    </w:p>
    <w:p>
      <w:r>
        <w:rPr>
          <w:b/>
          <w:u w:val="single"/>
        </w:rPr>
        <w:t>795354</w:t>
      </w:r>
    </w:p>
    <w:p>
      <w:r>
        <w:t>@USER @USER the right to protest. Protesting during the anthem causes people to not even recognize what he is protesting nobody's even talking about the issue just the fact that he's kneeling during the anthem which is counterproductive</w:t>
      </w:r>
    </w:p>
    <w:p>
      <w:r>
        <w:rPr>
          <w:b/>
          <w:u w:val="single"/>
        </w:rPr>
        <w:t>795355</w:t>
      </w:r>
    </w:p>
    <w:p>
      <w:r>
        <w:t>@USER @USER @USER So the only difference affecting crime rates between HI and CONUS is gun control?</w:t>
      </w:r>
    </w:p>
    <w:p>
      <w:r>
        <w:rPr>
          <w:b/>
          <w:u w:val="single"/>
        </w:rPr>
        <w:t>795356</w:t>
      </w:r>
    </w:p>
    <w:p>
      <w:r>
        <w:t>@USER .. newer info from this week.  This is obvious to you right?  If Kaz said in June the IPO is a go for Nov but in Sept they say it is no hold for filing issues then that is simply a change out of our control...Right?  I am not sure what you are after but it is enjoyable listening.</w:t>
      </w:r>
    </w:p>
    <w:p>
      <w:r>
        <w:rPr>
          <w:b/>
          <w:u w:val="single"/>
        </w:rPr>
        <w:t>795357</w:t>
      </w:r>
    </w:p>
    <w:p>
      <w:r>
        <w:t>@USER same shit lmaaaaoooo. i was just making sure!</w:t>
      </w:r>
    </w:p>
    <w:p>
      <w:r>
        <w:rPr>
          <w:b/>
          <w:u w:val="single"/>
        </w:rPr>
        <w:t>795358</w:t>
      </w:r>
    </w:p>
    <w:p>
      <w:r>
        <w:t>@USER Bono... who cares. Soon people will understand that they gain nothing from following a phony celebrity. Become a Leader of your people instead or help and support your fellow countrymen.</w:t>
      </w:r>
    </w:p>
    <w:p>
      <w:r>
        <w:rPr>
          <w:b/>
          <w:u w:val="single"/>
        </w:rPr>
        <w:t>795359</w:t>
      </w:r>
    </w:p>
    <w:p>
      <w:r>
        <w:t>@USER @USER It’s a unique situation bc apparently they knew each other very well. Supposedly dated. We’ll see when more details emerge. URL</w:t>
      </w:r>
    </w:p>
    <w:p>
      <w:r>
        <w:rPr>
          <w:b/>
          <w:u w:val="single"/>
        </w:rPr>
        <w:t>795360</w:t>
      </w:r>
    </w:p>
    <w:p>
      <w:r>
        <w:t>@USER @USER Liberals pitching fits again</w:t>
      </w:r>
    </w:p>
    <w:p>
      <w:r>
        <w:rPr>
          <w:b/>
          <w:u w:val="single"/>
        </w:rPr>
        <w:t>795361</w:t>
      </w:r>
    </w:p>
    <w:p>
      <w:r>
        <w:t>@USER @USER But that’s not convenient for Democrats who must destroy a man in front of his wife and children for the sake of power- Power that allows them to weaponize the FBI - CIA- NSA -IRS- all used against conservatives !!</w:t>
      </w:r>
    </w:p>
    <w:p>
      <w:r>
        <w:rPr>
          <w:b/>
          <w:u w:val="single"/>
        </w:rPr>
        <w:t>795362</w:t>
      </w:r>
    </w:p>
    <w:p>
      <w:r>
        <w:t>@USER you literally told me that you thought I was being “a fake nice bitch” URL</w:t>
      </w:r>
    </w:p>
    <w:p>
      <w:r>
        <w:rPr>
          <w:b/>
          <w:u w:val="single"/>
        </w:rPr>
        <w:t>795363</w:t>
      </w:r>
    </w:p>
    <w:p>
      <w:r>
        <w:t>@USER She is a complete idiot</w:t>
      </w:r>
    </w:p>
    <w:p>
      <w:r>
        <w:rPr>
          <w:b/>
          <w:u w:val="single"/>
        </w:rPr>
        <w:t>795364</w:t>
      </w:r>
    </w:p>
    <w:p>
      <w:r>
        <w:t>@USER @USER The Stinking media says Antifa and Code Pink are black radicals...every one I ever saw was a Racist White Democrat and they blame their violence on blacks.....bad stuff</w:t>
      </w:r>
    </w:p>
    <w:p>
      <w:r>
        <w:rPr>
          <w:b/>
          <w:u w:val="single"/>
        </w:rPr>
        <w:t>795365</w:t>
      </w:r>
    </w:p>
    <w:p>
      <w:r>
        <w:t>But but #Beeto has the Drunk Drivers Who Leave The Scene Of An Accident vote all sewed up! #MAGA @USER #TxSen URL</w:t>
      </w:r>
    </w:p>
    <w:p>
      <w:r>
        <w:rPr>
          <w:b/>
          <w:u w:val="single"/>
        </w:rPr>
        <w:t>795366</w:t>
      </w:r>
    </w:p>
    <w:p>
      <w:r>
        <w:t>@USER So Liberals CAN stand.</w:t>
      </w:r>
    </w:p>
    <w:p>
      <w:r>
        <w:rPr>
          <w:b/>
          <w:u w:val="single"/>
        </w:rPr>
        <w:t>795367</w:t>
      </w:r>
    </w:p>
    <w:p>
      <w:r>
        <w:t>@USER @USER She is in our prayers.</w:t>
      </w:r>
    </w:p>
    <w:p>
      <w:r>
        <w:rPr>
          <w:b/>
          <w:u w:val="single"/>
        </w:rPr>
        <w:t>795368</w:t>
      </w:r>
    </w:p>
    <w:p>
      <w:r>
        <w:t>@USER He is the worst speaker ever!</w:t>
      </w:r>
    </w:p>
    <w:p>
      <w:r>
        <w:rPr>
          <w:b/>
          <w:u w:val="single"/>
        </w:rPr>
        <w:t>795369</w:t>
      </w:r>
    </w:p>
    <w:p>
      <w:r>
        <w:t>@USER fake news at it's finest just change name to antifa and chicken gropers news you can't use...</w:t>
      </w:r>
    </w:p>
    <w:p>
      <w:r>
        <w:rPr>
          <w:b/>
          <w:u w:val="single"/>
        </w:rPr>
        <w:t>795370</w:t>
      </w:r>
    </w:p>
    <w:p>
      <w:r>
        <w:t>@USER @USER @USER Yes she is. So why isn't she under investigation?</w:t>
      </w:r>
    </w:p>
    <w:p>
      <w:r>
        <w:rPr>
          <w:b/>
          <w:u w:val="single"/>
        </w:rPr>
        <w:t>795371</w:t>
      </w:r>
    </w:p>
    <w:p>
      <w:r>
        <w:t>@USER @USER @USER @USER @USER @USER @USER @USER @USER @USER @USER @USER @USER @USER @USER @USER @USER @USER @USER @USER @USER @USER @USER @USER @USER @USER @USER @USER @USER @USER @USER @USER @USER @USER @USER @USER @USER @USER @USER @USER @USER @USER @USER @USER @USER @USER @USER @USER @USER @USER That’s a car 🚗</w:t>
      </w:r>
    </w:p>
    <w:p>
      <w:r>
        <w:rPr>
          <w:b/>
          <w:u w:val="single"/>
        </w:rPr>
        <w:t>795372</w:t>
      </w:r>
    </w:p>
    <w:p>
      <w:r>
        <w:t>@USER @USER Liberals never apologize</w:t>
      </w:r>
    </w:p>
    <w:p>
      <w:r>
        <w:rPr>
          <w:b/>
          <w:u w:val="single"/>
        </w:rPr>
        <w:t>795373</w:t>
      </w:r>
    </w:p>
    <w:p>
      <w:r>
        <w:t>@USER A disgrace...</w:t>
      </w:r>
    </w:p>
    <w:p>
      <w:r>
        <w:rPr>
          <w:b/>
          <w:u w:val="single"/>
        </w:rPr>
        <w:t>795374</w:t>
      </w:r>
    </w:p>
    <w:p>
      <w:r>
        <w:t>@USER Eric (fast n furious) holder</w:t>
      </w:r>
    </w:p>
    <w:p>
      <w:r>
        <w:rPr>
          <w:b/>
          <w:u w:val="single"/>
        </w:rPr>
        <w:t>795375</w:t>
      </w:r>
    </w:p>
    <w:p>
      <w:r>
        <w:t>@USER I`m with you JR.She is nothing.Don`t waste your time on human waste!</w:t>
      </w:r>
    </w:p>
    <w:p>
      <w:r>
        <w:rPr>
          <w:b/>
          <w:u w:val="single"/>
        </w:rPr>
        <w:t>795376</w:t>
      </w:r>
    </w:p>
    <w:p>
      <w:r>
        <w:t>Looks like a big group!   Way to lean into to #TeamTrump @USER #MAGA URL</w:t>
      </w:r>
    </w:p>
    <w:p>
      <w:r>
        <w:rPr>
          <w:b/>
          <w:u w:val="single"/>
        </w:rPr>
        <w:t>795377</w:t>
      </w:r>
    </w:p>
    <w:p>
      <w:r>
        <w:t>@USER @USER how about stating the FACT that the rate of black people being murdered by black people is much higher than being murdered by white people.  Shine a light on that. Save Chicago.</w:t>
      </w:r>
    </w:p>
    <w:p>
      <w:r>
        <w:rPr>
          <w:b/>
          <w:u w:val="single"/>
        </w:rPr>
        <w:t>795378</w:t>
      </w:r>
    </w:p>
    <w:p>
      <w:r>
        <w:t>@USER Strange how Gun Control never works Criminals will never obey laws I am my own #FirstResponder URL</w:t>
      </w:r>
    </w:p>
    <w:p>
      <w:r>
        <w:rPr>
          <w:b/>
          <w:u w:val="single"/>
        </w:rPr>
        <w:t>795379</w:t>
      </w:r>
    </w:p>
    <w:p>
      <w:r>
        <w:t>@USER @USER @USER @USER @USER @USER @USER @USER @USER @USER @USER @USER @USER @USER @USER @USER @USER @USER @USER @USER @USER @USER @USER @USER @USER @USER @USER @USER @USER @USER @USER @USER @USER @USER @USER @USER @USER @USER @USER @USER @USER @USER @USER @USER @USER @USER @USER @USER @USER False 🤣</w:t>
      </w:r>
    </w:p>
    <w:p>
      <w:r>
        <w:rPr>
          <w:b/>
          <w:u w:val="single"/>
        </w:rPr>
        <w:t>795380</w:t>
      </w:r>
    </w:p>
    <w:p>
      <w:r>
        <w:t>@USER The album was boring for me 🤒the way his ass took forever to make it and it wasn’t even close to all that djsjsjjs i could NOT</w:t>
      </w:r>
    </w:p>
    <w:p>
      <w:r>
        <w:rPr>
          <w:b/>
          <w:u w:val="single"/>
        </w:rPr>
        <w:t>795381</w:t>
      </w:r>
    </w:p>
    <w:p>
      <w:r>
        <w:t>@USER @USER She's probably a millionaire now and once they get paid all that money to slander and ruin someones name they go away because they don't want to get sued  for slander/libel. The Democrat Party pays a lot of money to get people to make false accusations against conservatives.</w:t>
      </w:r>
    </w:p>
    <w:p>
      <w:r>
        <w:rPr>
          <w:b/>
          <w:u w:val="single"/>
        </w:rPr>
        <w:t>795382</w:t>
      </w:r>
    </w:p>
    <w:p>
      <w:r>
        <w:t>@USER Yes she is!</w:t>
      </w:r>
    </w:p>
    <w:p>
      <w:r>
        <w:rPr>
          <w:b/>
          <w:u w:val="single"/>
        </w:rPr>
        <w:t>795383</w:t>
      </w:r>
    </w:p>
    <w:p>
      <w:r>
        <w:t>@USER @USER @USER @USER @USER @USER @USER @USER @USER @USER Good vibes going towards Robert!!!</w:t>
      </w:r>
    </w:p>
    <w:p>
      <w:r>
        <w:rPr>
          <w:b/>
          <w:u w:val="single"/>
        </w:rPr>
        <w:t>795384</w:t>
      </w:r>
    </w:p>
    <w:p>
      <w:r>
        <w:t>@USER @USER Climate change is a myth. Gun control is unconstitutional. Gestapo?" What a stupid thing to say. They are upholding laws that have been on the books since 1996. Dumbasses"</w:t>
      </w:r>
    </w:p>
    <w:p>
      <w:r>
        <w:rPr>
          <w:b/>
          <w:u w:val="single"/>
        </w:rPr>
        <w:t>795385</w:t>
      </w:r>
    </w:p>
    <w:p>
      <w:r>
        <w:t>@USER @USER Who remembers when this was a leftist argument in favor of Antifa right around when they first became national news</w:t>
      </w:r>
    </w:p>
    <w:p>
      <w:r>
        <w:rPr>
          <w:b/>
          <w:u w:val="single"/>
        </w:rPr>
        <w:t>795386</w:t>
      </w:r>
    </w:p>
    <w:p>
      <w:r>
        <w:t>@USER Follow The Pen🖋...#MAGA🇺🇸 It Is Mightier Than The Sword 🗡  #QANON🇺🇸   #WWG1WGA🇺🇸</w:t>
      </w:r>
    </w:p>
    <w:p>
      <w:r>
        <w:rPr>
          <w:b/>
          <w:u w:val="single"/>
        </w:rPr>
        <w:t>795387</w:t>
      </w:r>
    </w:p>
    <w:p>
      <w:r>
        <w:t>@USER There's an entire faction dedicated to the idea that school shootings are all faked to try to get gun control laws passed.</w:t>
      </w:r>
    </w:p>
    <w:p>
      <w:r>
        <w:rPr>
          <w:b/>
          <w:u w:val="single"/>
        </w:rPr>
        <w:t>795388</w:t>
      </w:r>
    </w:p>
    <w:p>
      <w:r>
        <w:t>@USER @USER @USER @USER @USER Our debt is not unsubstantiated.  It is backed by the full faith and credit" of the United States, except when conservatives decide they don't believe in that."</w:t>
      </w:r>
    </w:p>
    <w:p>
      <w:r>
        <w:rPr>
          <w:b/>
          <w:u w:val="single"/>
        </w:rPr>
        <w:t>795389</w:t>
      </w:r>
    </w:p>
    <w:p>
      <w:r>
        <w:t>@USER @USER @USER   YOU should've followed Flake's lead and LEFT the Senate!  YOU are one unpopular guy.  Always working against the POTUS.  Just another RINO in the Senate of Swamp Creatures!</w:t>
      </w:r>
    </w:p>
    <w:p>
      <w:r>
        <w:rPr>
          <w:b/>
          <w:u w:val="single"/>
        </w:rPr>
        <w:t>795390</w:t>
      </w:r>
    </w:p>
    <w:p>
      <w:r>
        <w:t>@USER BO is bitterly PO’d that Donald Trumps presidency has made him look like the bad president that he was.</w:t>
      </w:r>
    </w:p>
    <w:p>
      <w:r>
        <w:rPr>
          <w:b/>
          <w:u w:val="single"/>
        </w:rPr>
        <w:t>795391</w:t>
      </w:r>
    </w:p>
    <w:p>
      <w:r>
        <w:t>@USER Hope your not shocked too bad in November#Kag</w:t>
      </w:r>
    </w:p>
    <w:p>
      <w:r>
        <w:rPr>
          <w:b/>
          <w:u w:val="single"/>
        </w:rPr>
        <w:t>795392</w:t>
      </w:r>
    </w:p>
    <w:p>
      <w:r>
        <w:t>@USER What??? She is cute but she doesn't look like me at all</w:t>
      </w:r>
    </w:p>
    <w:p>
      <w:r>
        <w:rPr>
          <w:b/>
          <w:u w:val="single"/>
        </w:rPr>
        <w:t>795393</w:t>
      </w:r>
    </w:p>
    <w:p>
      <w:r>
        <w:t>@USER yes please take more of the constitution away from us.. you took article 4 sec away  did you know when you did that you took away from us the one section in the Constitution WHERE ALL gun control laws come form.?  thank you....</w:t>
      </w:r>
    </w:p>
    <w:p>
      <w:r>
        <w:rPr>
          <w:b/>
          <w:u w:val="single"/>
        </w:rPr>
        <w:t>795394</w:t>
      </w:r>
    </w:p>
    <w:p>
      <w:r>
        <w:t>@USER @USER @USER @USER @USER @USER @USER @USER @USER @USER @USER @USER @USER @USER @USER @USER @USER @USER @USER @USER @USER @USER @USER @USER @USER @USER @USER @USER @USER @USER @USER @USER @USER @USER @USER @USER @USER @USER @USER @USER @USER @USER @USER @USER @USER @USER @USER @USER @USER @USER Keep it going. Patriots Friends. Just don't spam don't spam. Send this to all your followers. URL</w:t>
      </w:r>
    </w:p>
    <w:p>
      <w:r>
        <w:rPr>
          <w:b/>
          <w:u w:val="single"/>
        </w:rPr>
        <w:t>795395</w:t>
      </w:r>
    </w:p>
    <w:p>
      <w:r>
        <w:t>@USER Does anyone proof read these articles before you post them? The article states 'the victim is in hospital in a critical condition where she remains'. Probably best she does as the headline tells us that she is dead!!! Sack the 12yo work experience kid who put this together.</w:t>
      </w:r>
    </w:p>
    <w:p>
      <w:r>
        <w:rPr>
          <w:b/>
          <w:u w:val="single"/>
        </w:rPr>
        <w:t>795396</w:t>
      </w:r>
    </w:p>
    <w:p>
      <w:r>
        <w:t>@USER @USER @USER You think it's just antifa who stands up against fascists? All decent people will. Look through history. The flabby bigots will run with their tails between their legs like that always do.</w:t>
      </w:r>
    </w:p>
    <w:p>
      <w:r>
        <w:rPr>
          <w:b/>
          <w:u w:val="single"/>
        </w:rPr>
        <w:t>795397</w:t>
      </w:r>
    </w:p>
    <w:p>
      <w:r>
        <w:t>@USER Yeah - because ANTIFA are nothing but violent thugs who assault anyone and everything.</w:t>
      </w:r>
    </w:p>
    <w:p>
      <w:r>
        <w:rPr>
          <w:b/>
          <w:u w:val="single"/>
        </w:rPr>
        <w:t>795398</w:t>
      </w:r>
    </w:p>
    <w:p>
      <w:r>
        <w:t>@USER @USER @USER it all adds up   she was bought</w:t>
      </w:r>
    </w:p>
    <w:p>
      <w:r>
        <w:rPr>
          <w:b/>
          <w:u w:val="single"/>
        </w:rPr>
        <w:t>795399</w:t>
      </w:r>
    </w:p>
    <w:p>
      <w:r>
        <w:t>@USER @USER @USER Black conservatives are routinely labeled by Black 1% as “Uncle Tom’s.” That is attacking Black conservatives for being Black.</w:t>
      </w:r>
    </w:p>
    <w:p>
      <w:r>
        <w:rPr>
          <w:b/>
          <w:u w:val="single"/>
        </w:rPr>
        <w:t>795400</w:t>
      </w:r>
    </w:p>
    <w:p>
      <w:r>
        <w:t>@USER @USER players should stand up and be counted like soccer players URL</w:t>
      </w:r>
    </w:p>
    <w:p>
      <w:r>
        <w:rPr>
          <w:b/>
          <w:u w:val="single"/>
        </w:rPr>
        <w:t>795401</w:t>
      </w:r>
    </w:p>
    <w:p>
      <w:r>
        <w:t>@USER @USER @USER @USER @USER @USER @USER @USER @USER @USER @USER @USER @USER @USER @USER @USER @USER @USER @USER @USER @USER @USER @USER @USER @USER @USER @USER @USER @USER @USER @USER @USER @USER @USER @USER @USER @USER @USER @USER @USER @USER @USER @USER We never get tired of Winning!! URL</w:t>
      </w:r>
    </w:p>
    <w:p>
      <w:r>
        <w:rPr>
          <w:b/>
          <w:u w:val="single"/>
        </w:rPr>
        <w:t>795402</w:t>
      </w:r>
    </w:p>
    <w:p>
      <w:r>
        <w:t>@USER @USER Ouch.</w:t>
      </w:r>
    </w:p>
    <w:p>
      <w:r>
        <w:rPr>
          <w:b/>
          <w:u w:val="single"/>
        </w:rPr>
        <w:t>795403</w:t>
      </w:r>
    </w:p>
    <w:p>
      <w:r>
        <w:t>@USER &amp;amp; @USER come save America just like the superheroes you are URL</w:t>
      </w:r>
    </w:p>
    <w:p>
      <w:r>
        <w:rPr>
          <w:b/>
          <w:u w:val="single"/>
        </w:rPr>
        <w:t>795404</w:t>
      </w:r>
    </w:p>
    <w:p>
      <w:r>
        <w:t>@USER You don't need makeup bc you are beautiful asf angel💗💗💗💗 love u</w:t>
      </w:r>
    </w:p>
    <w:p>
      <w:r>
        <w:rPr>
          <w:b/>
          <w:u w:val="single"/>
        </w:rPr>
        <w:t>795405</w:t>
      </w:r>
    </w:p>
    <w:p>
      <w:r>
        <w:t>@USER He's just mad because of the POS that he is couldn't do crap except divide this country.</w:t>
      </w:r>
    </w:p>
    <w:p>
      <w:r>
        <w:rPr>
          <w:b/>
          <w:u w:val="single"/>
        </w:rPr>
        <w:t>795406</w:t>
      </w:r>
    </w:p>
    <w:p>
      <w:r>
        <w:t>@USER ...and we’re still not listening—all I hear is mumbojumbo.</w:t>
      </w:r>
    </w:p>
    <w:p>
      <w:r>
        <w:rPr>
          <w:b/>
          <w:u w:val="single"/>
        </w:rPr>
        <w:t>795407</w:t>
      </w:r>
    </w:p>
    <w:p>
      <w:r>
        <w:t>@USER @USER which converted Christians also have.  which Muslims also have  which left-leaning liberals also have</w:t>
      </w:r>
    </w:p>
    <w:p>
      <w:r>
        <w:rPr>
          <w:b/>
          <w:u w:val="single"/>
        </w:rPr>
        <w:t>795408</w:t>
      </w:r>
    </w:p>
    <w:p>
      <w:r>
        <w:t>@USER @USER @USER @USER White liberals do not see blacks as equals but people to be pitied and felt sorry for. I use to have that Victim mindset but waled away from it URL</w:t>
      </w:r>
    </w:p>
    <w:p>
      <w:r>
        <w:rPr>
          <w:b/>
          <w:u w:val="single"/>
        </w:rPr>
        <w:t>795409</w:t>
      </w:r>
    </w:p>
    <w:p>
      <w:r>
        <w:t>@USER @USER Cruz needs to add #ANTIFA to this proposed Act. That way we literally kill #2BirdsOfAFeather with one stone.</w:t>
      </w:r>
    </w:p>
    <w:p>
      <w:r>
        <w:rPr>
          <w:b/>
          <w:u w:val="single"/>
        </w:rPr>
        <w:t>795410</w:t>
      </w:r>
    </w:p>
    <w:p>
      <w:r>
        <w:t>@USER Who TF this white devil Jersey shore bitch?</w:t>
      </w:r>
    </w:p>
    <w:p>
      <w:r>
        <w:rPr>
          <w:b/>
          <w:u w:val="single"/>
        </w:rPr>
        <w:t>795411</w:t>
      </w:r>
    </w:p>
    <w:p>
      <w:r>
        <w:t>@USER I hope it shows how to plug a bullet hole? People are getting fed up with mommy warriors and bad things are going to happen to Antifa soon if they are not reigned in</w:t>
      </w:r>
    </w:p>
    <w:p>
      <w:r>
        <w:rPr>
          <w:b/>
          <w:u w:val="single"/>
        </w:rPr>
        <w:t>795412</w:t>
      </w:r>
    </w:p>
    <w:p>
      <w:r>
        <w:t>@USER @USER @USER @USER @USER @USER @USER @USER @USER @USER @USER @USER @USER @USER @USER @USER @USER @USER @USER @USER @USER @USER @USER @USER @USER @USER @USER @USER @USER @USER @USER @USER @USER @USER @USER @USER Nope.</w:t>
      </w:r>
    </w:p>
    <w:p>
      <w:r>
        <w:rPr>
          <w:b/>
          <w:u w:val="single"/>
        </w:rPr>
        <w:t>795413</w:t>
      </w:r>
    </w:p>
    <w:p>
      <w:r>
        <w:t>*pats tears* Gosh..... Dammit *sniffs* *sighs* My baby-* sniffs* She just doesn't deserve this💔😭. She is so precious and I- URL</w:t>
      </w:r>
    </w:p>
    <w:p>
      <w:r>
        <w:rPr>
          <w:b/>
          <w:u w:val="single"/>
        </w:rPr>
        <w:t>795414</w:t>
      </w:r>
    </w:p>
    <w:p>
      <w:r>
        <w:t>@USER Hopefully he will be indicted soon. At least Loretta Lynch was charming and eloquent.</w:t>
      </w:r>
    </w:p>
    <w:p>
      <w:r>
        <w:rPr>
          <w:b/>
          <w:u w:val="single"/>
        </w:rPr>
        <w:t>795415</w:t>
      </w:r>
    </w:p>
    <w:p>
      <w:r>
        <w:t>#guncontrol itself specifically targets minorities, @USER The entire reason gun control" exists is pure, unadulterated racism - bigots like you wanted to keep the recently-freed slaves disarmed and subordinate.  Thankfully we've grown from there. URL</w:t>
      </w:r>
    </w:p>
    <w:p>
      <w:r>
        <w:rPr>
          <w:b/>
          <w:u w:val="single"/>
        </w:rPr>
        <w:t>795416</w:t>
      </w:r>
    </w:p>
    <w:p>
      <w:r>
        <w:t>@USER When do you post on conservatives declaring Ford a liar without evidence? URL</w:t>
      </w:r>
    </w:p>
    <w:p>
      <w:r>
        <w:rPr>
          <w:b/>
          <w:u w:val="single"/>
        </w:rPr>
        <w:t>795417</w:t>
      </w:r>
    </w:p>
    <w:p>
      <w:r>
        <w:t>@USER black would be cute w ur skin tone</w:t>
      </w:r>
    </w:p>
    <w:p>
      <w:r>
        <w:rPr>
          <w:b/>
          <w:u w:val="single"/>
        </w:rPr>
        <w:t>795418</w:t>
      </w:r>
    </w:p>
    <w:p>
      <w:r>
        <w:t>@USER @USER All 20 of them!  Hardly a problem until the Antifa of hundreds showed up .... for what!   To riot and destroy!!!</w:t>
      </w:r>
    </w:p>
    <w:p>
      <w:r>
        <w:rPr>
          <w:b/>
          <w:u w:val="single"/>
        </w:rPr>
        <w:t>795419</w:t>
      </w:r>
    </w:p>
    <w:p>
      <w:r>
        <w:t>@USER Wish to suck angel cookie....</w:t>
      </w:r>
    </w:p>
    <w:p>
      <w:r>
        <w:rPr>
          <w:b/>
          <w:u w:val="single"/>
        </w:rPr>
        <w:t>795420</w:t>
      </w:r>
    </w:p>
    <w:p>
      <w:r>
        <w:t>@USER @USER Here he is prepping for the flood. URL</w:t>
      </w:r>
    </w:p>
    <w:p>
      <w:r>
        <w:rPr>
          <w:b/>
          <w:u w:val="single"/>
        </w:rPr>
        <w:t>795421</w:t>
      </w:r>
    </w:p>
    <w:p>
      <w:r>
        <w:t>@USER dallon you just said lit i'm sorry sweetie but you are cancelled</w:t>
      </w:r>
    </w:p>
    <w:p>
      <w:r>
        <w:rPr>
          <w:b/>
          <w:u w:val="single"/>
        </w:rPr>
        <w:t>795422</w:t>
      </w:r>
    </w:p>
    <w:p>
      <w:r>
        <w:t>@USER All this division in our nation is utter nonsense.</w:t>
      </w:r>
    </w:p>
    <w:p>
      <w:r>
        <w:rPr>
          <w:b/>
          <w:u w:val="single"/>
        </w:rPr>
        <w:t>795423</w:t>
      </w:r>
    </w:p>
    <w:p>
      <w:r>
        <w:t>@USER “Yes. No one should make threats.” Really? What happens with @USER and her call for assassination of @USER ? Of #antifa Or the great damage done on inauguration day. Or Parkland &amp;lt;&amp;lt; trained by Obama policies. Or Scalise near “hit?” Go home Swalwell</w:t>
      </w:r>
    </w:p>
    <w:p>
      <w:r>
        <w:rPr>
          <w:b/>
          <w:u w:val="single"/>
        </w:rPr>
        <w:t>795424</w:t>
      </w:r>
    </w:p>
    <w:p>
      <w:r>
        <w:t>@USER We’re fighting back against corporate gun control and we could use some help spreading the word. Check it out: URL</w:t>
      </w:r>
    </w:p>
    <w:p>
      <w:r>
        <w:rPr>
          <w:b/>
          <w:u w:val="single"/>
        </w:rPr>
        <w:t>795425</w:t>
      </w:r>
    </w:p>
    <w:p>
      <w:r>
        <w:t>@USER @USER Actually you are wrong.  All of the numbers are substantially better under Trump and it's directly the effect of his tax cuts and deregulations.</w:t>
      </w:r>
    </w:p>
    <w:p>
      <w:r>
        <w:rPr>
          <w:b/>
          <w:u w:val="single"/>
        </w:rPr>
        <w:t>795426</w:t>
      </w:r>
    </w:p>
    <w:p>
      <w:r>
        <w:t>@USER Listen CAREFULLY TO THESE #LEFTISTS!!!  This is EXACTLY WHAT THEY WILL DO!  #Liberals &amp;amp; #Leftists can’t be TRUSTED!</w:t>
      </w:r>
    </w:p>
    <w:p>
      <w:r>
        <w:rPr>
          <w:b/>
          <w:u w:val="single"/>
        </w:rPr>
        <w:t>795427</w:t>
      </w:r>
    </w:p>
    <w:p>
      <w:r>
        <w:t>@USER ME BITCH I WILL</w:t>
      </w:r>
    </w:p>
    <w:p>
      <w:r>
        <w:rPr>
          <w:b/>
          <w:u w:val="single"/>
        </w:rPr>
        <w:t>795428</w:t>
      </w:r>
    </w:p>
    <w:p>
      <w:r>
        <w:t>@USER @USER It sounds like you are describing the trumps</w:t>
      </w:r>
    </w:p>
    <w:p>
      <w:r>
        <w:rPr>
          <w:b/>
          <w:u w:val="single"/>
        </w:rPr>
        <w:t>795429</w:t>
      </w:r>
    </w:p>
    <w:p>
      <w:r>
        <w:t>@USER Hitler would be so proud of David Hogg trying to disarm American citizen so when Democrats come to power-we are helpless And cannot defend ourselves-&amp;amp; that's why we have they AR15's URL</w:t>
      </w:r>
    </w:p>
    <w:p>
      <w:r>
        <w:rPr>
          <w:b/>
          <w:u w:val="single"/>
        </w:rPr>
        <w:t>795430</w:t>
      </w:r>
    </w:p>
    <w:p>
      <w:r>
        <w:t>@USER What they fail to realize is that if even 10% of Trump supporters decide to use force to protest like the lunatic left does now it will be like White Sleeves and Antifa soy boy. They really do not want to keep up this level of rhetoric.</w:t>
      </w:r>
    </w:p>
    <w:p>
      <w:r>
        <w:rPr>
          <w:b/>
          <w:u w:val="single"/>
        </w:rPr>
        <w:t>795431</w:t>
      </w:r>
    </w:p>
    <w:p>
      <w:r>
        <w:t>@USER But she is allowed to have her own rules. I believe your women should support what you love and put on your fav team jersey and sit next to you. Even if she hate football. If she can’t do that she ain’t the one</w:t>
      </w:r>
    </w:p>
    <w:p>
      <w:r>
        <w:rPr>
          <w:b/>
          <w:u w:val="single"/>
        </w:rPr>
        <w:t>795432</w:t>
      </w:r>
    </w:p>
    <w:p>
      <w:r>
        <w:t>@USER Monster is the place to find jobs near you. These companies are hiring right now! Your future could change when you fill out an application: URL ^LD</w:t>
      </w:r>
    </w:p>
    <w:p>
      <w:r>
        <w:rPr>
          <w:b/>
          <w:u w:val="single"/>
        </w:rPr>
        <w:t>795433</w:t>
      </w:r>
    </w:p>
    <w:p>
      <w:r>
        <w:t>@USER Yes. You are! 😄 And your passion for him is lovely...😊</w:t>
      </w:r>
    </w:p>
    <w:p>
      <w:r>
        <w:rPr>
          <w:b/>
          <w:u w:val="single"/>
        </w:rPr>
        <w:t>795434</w:t>
      </w:r>
    </w:p>
    <w:p>
      <w:r>
        <w:t>@USER there is no way he is 25 35 maybe not 25</w:t>
      </w:r>
    </w:p>
    <w:p>
      <w:r>
        <w:rPr>
          <w:b/>
          <w:u w:val="single"/>
        </w:rPr>
        <w:t>795435</w:t>
      </w:r>
    </w:p>
    <w:p>
      <w:r>
        <w:t>@USER Give me a fricking break.  They are worse than the Southern Baptist with a pagan idolatrous.</w:t>
      </w:r>
    </w:p>
    <w:p>
      <w:r>
        <w:rPr>
          <w:b/>
          <w:u w:val="single"/>
        </w:rPr>
        <w:t>795436</w:t>
      </w:r>
    </w:p>
    <w:p>
      <w:r>
        <w:t>@USER @USER Ironic then that the women that vouched for Kavanagh aren't vouching for him anymore. Almost like they were originally arranged to vouch for him without knowing his history. Huh. #maga  URL</w:t>
      </w:r>
    </w:p>
    <w:p>
      <w:r>
        <w:rPr>
          <w:b/>
          <w:u w:val="single"/>
        </w:rPr>
        <w:t>795437</w:t>
      </w:r>
    </w:p>
    <w:p>
      <w:r>
        <w:t>Trump @USER Movie: Stream Now For Free #MAGA2020 #maga URL URL</w:t>
      </w:r>
    </w:p>
    <w:p>
      <w:r>
        <w:rPr>
          <w:b/>
          <w:u w:val="single"/>
        </w:rPr>
        <w:t>795438</w:t>
      </w:r>
    </w:p>
    <w:p>
      <w:r>
        <w:t>@USER Oh shit</w:t>
      </w:r>
    </w:p>
    <w:p>
      <w:r>
        <w:rPr>
          <w:b/>
          <w:u w:val="single"/>
        </w:rPr>
        <w:t>795439</w:t>
      </w:r>
    </w:p>
    <w:p>
      <w:r>
        <w:t>@USER Well now he is cut!</w:t>
      </w:r>
    </w:p>
    <w:p>
      <w:r>
        <w:rPr>
          <w:b/>
          <w:u w:val="single"/>
        </w:rPr>
        <w:t>795440</w:t>
      </w:r>
    </w:p>
    <w:p>
      <w:r>
        <w:t>@USER You are so good at drawing</w:t>
      </w:r>
    </w:p>
    <w:p>
      <w:r>
        <w:rPr>
          <w:b/>
          <w:u w:val="single"/>
        </w:rPr>
        <w:t>795441</w:t>
      </w:r>
    </w:p>
    <w:p>
      <w:r>
        <w:t>@USER @USER @USER 2bn is notong term that shud b annually.</w:t>
      </w:r>
    </w:p>
    <w:p>
      <w:r>
        <w:rPr>
          <w:b/>
          <w:u w:val="single"/>
        </w:rPr>
        <w:t>795442</w:t>
      </w:r>
    </w:p>
    <w:p>
      <w:r>
        <w:t>@USER The fact that he is still a nominee is disgusting</w:t>
      </w:r>
    </w:p>
    <w:p>
      <w:r>
        <w:rPr>
          <w:b/>
          <w:u w:val="single"/>
        </w:rPr>
        <w:t>795443</w:t>
      </w:r>
    </w:p>
    <w:p>
      <w:r>
        <w:t>@USER Poor old Rudy he is as full of shit as a Christmas Goose.</w:t>
      </w:r>
    </w:p>
    <w:p>
      <w:r>
        <w:rPr>
          <w:b/>
          <w:u w:val="single"/>
        </w:rPr>
        <w:t>795444</w:t>
      </w:r>
    </w:p>
    <w:p>
      <w:r>
        <w:t>@USER Amen brother. He is bringing back  america to be our great country. Bring it president donald j trump.</w:t>
      </w:r>
    </w:p>
    <w:p>
      <w:r>
        <w:rPr>
          <w:b/>
          <w:u w:val="single"/>
        </w:rPr>
        <w:t>795445</w:t>
      </w:r>
    </w:p>
    <w:p>
      <w:r>
        <w:t>@USER Go home. You are newspeak</w:t>
      </w:r>
    </w:p>
    <w:p>
      <w:r>
        <w:rPr>
          <w:b/>
          <w:u w:val="single"/>
        </w:rPr>
        <w:t>795446</w:t>
      </w:r>
    </w:p>
    <w:p>
      <w:r>
        <w:t>@USER omg you are 💕</w:t>
      </w:r>
    </w:p>
    <w:p>
      <w:r>
        <w:rPr>
          <w:b/>
          <w:u w:val="single"/>
        </w:rPr>
        <w:t>795447</w:t>
      </w:r>
    </w:p>
    <w:p>
      <w:r>
        <w:t>@USER @USER STOP trying to convince people @USER  is extremely unpopular.  Unfortunately he isn't and it takes away all urgency for liberals to vote in November.  This #BlueWave nonsense will NOT happen if people are comfortable it will happen whether they vote or not.</w:t>
      </w:r>
    </w:p>
    <w:p>
      <w:r>
        <w:rPr>
          <w:b/>
          <w:u w:val="single"/>
        </w:rPr>
        <w:t>795448</w:t>
      </w:r>
    </w:p>
    <w:p>
      <w:r>
        <w:t>@USER I really want you and need you &amp;lt;3 &amp;lt;3 I am your biggest fan I just love your personality I love who you are</w:t>
      </w:r>
    </w:p>
    <w:p>
      <w:r>
        <w:rPr>
          <w:b/>
          <w:u w:val="single"/>
        </w:rPr>
        <w:t>795449</w:t>
      </w:r>
    </w:p>
    <w:p>
      <w:r>
        <w:t>#TwitterShouldBe a place where everyone can have a voice- including conservatives. Less shadow-banning and throttling of conservative accounts - #FreedomOfSpeech  #Throwback #BenGarrison #cartoon  URL URL</w:t>
      </w:r>
    </w:p>
    <w:p>
      <w:r>
        <w:rPr>
          <w:b/>
          <w:u w:val="single"/>
        </w:rPr>
        <w:t>795450</w:t>
      </w:r>
    </w:p>
    <w:p>
      <w:r>
        <w:t>@USER That image tells the story of generations of people self medicating to manage distress. Can't count the number of people lost and like you say too many can't see beyond the sickening labels.</w:t>
      </w:r>
    </w:p>
    <w:p>
      <w:r>
        <w:rPr>
          <w:b/>
          <w:u w:val="single"/>
        </w:rPr>
        <w:t>795451</w:t>
      </w:r>
    </w:p>
    <w:p>
      <w:r>
        <w:t>@USER @USER Grab em by the pussy!!!  What's the problem?</w:t>
      </w:r>
    </w:p>
    <w:p>
      <w:r>
        <w:rPr>
          <w:b/>
          <w:u w:val="single"/>
        </w:rPr>
        <w:t>795452</w:t>
      </w:r>
    </w:p>
    <w:p>
      <w:r>
        <w:t>@USER @USER looking forward to meeting you at conference!</w:t>
      </w:r>
    </w:p>
    <w:p>
      <w:r>
        <w:rPr>
          <w:b/>
          <w:u w:val="single"/>
        </w:rPr>
        <w:t>795453</w:t>
      </w:r>
    </w:p>
    <w:p>
      <w:r>
        <w:t>followed all not previously followed.  #maga #kag #walkaway #trumptrain #nodaca #iwantthewall URL</w:t>
      </w:r>
    </w:p>
    <w:p>
      <w:r>
        <w:rPr>
          <w:b/>
          <w:u w:val="single"/>
        </w:rPr>
        <w:t>795454</w:t>
      </w:r>
    </w:p>
    <w:p>
      <w:r>
        <w:t>@USER Hey Ladies watch you on Saturday nights with Jesse keep up the good work and your right about Jon Voight he is a Gods man and bless his heart for standing up for the President mean evil people out their who are mad and Dangerous we all want hope and Change for America</w:t>
      </w:r>
    </w:p>
    <w:p>
      <w:r>
        <w:rPr>
          <w:b/>
          <w:u w:val="single"/>
        </w:rPr>
        <w:t>795455</w:t>
      </w:r>
    </w:p>
    <w:p>
      <w:r>
        <w:t>@USER @USER 63 million Americans understand embarrassed... we dealt with watching our country being divided by progressive ideologies for 8 years ruled by entitled and elitist liberals! Yep.... URL</w:t>
      </w:r>
    </w:p>
    <w:p>
      <w:r>
        <w:rPr>
          <w:b/>
          <w:u w:val="single"/>
        </w:rPr>
        <w:t>795456</w:t>
      </w:r>
    </w:p>
    <w:p>
      <w:r>
        <w:t>@USER @USER She goes through with chequers the @USER are finished</w:t>
      </w:r>
    </w:p>
    <w:p>
      <w:r>
        <w:rPr>
          <w:b/>
          <w:u w:val="single"/>
        </w:rPr>
        <w:t>795457</w:t>
      </w:r>
    </w:p>
    <w:p>
      <w:r>
        <w:t>@USER Billy Shears Rips 'Mad Captain' Donald Trump in Climate Change Song.</w:t>
      </w:r>
    </w:p>
    <w:p>
      <w:r>
        <w:rPr>
          <w:b/>
          <w:u w:val="single"/>
        </w:rPr>
        <w:t>795458</w:t>
      </w:r>
    </w:p>
    <w:p>
      <w:r>
        <w:t>@USER Why did Feinstein give grieving Parkland gun control nut parent Guttenburg a full pass to get to Kavanaugh? It threw the Body Guard into full protection mode. Guttenburg hates Trump and Kavanaugh and threatened on his site and blames them for his daughters death.</w:t>
      </w:r>
    </w:p>
    <w:p>
      <w:r>
        <w:rPr>
          <w:b/>
          <w:u w:val="single"/>
        </w:rPr>
        <w:t>795459</w:t>
      </w:r>
    </w:p>
    <w:p>
      <w:r>
        <w:t>@USER you are holding my life hostage! I have tried everything you have asked to get the freeze removed and for weeks you have done nothing to make this happen. @USER and @USER made it easy. None of your antiquated systems work and customer service is non-existent.</w:t>
      </w:r>
    </w:p>
    <w:p>
      <w:r>
        <w:rPr>
          <w:b/>
          <w:u w:val="single"/>
        </w:rPr>
        <w:t>795460</w:t>
      </w:r>
    </w:p>
    <w:p>
      <w:r>
        <w:t>@USER this high road shit doesn't work on Trump/Conservatives/Republicans/GOP/MAGAts no more mister nice guy. As @USER says they go low we go for the jugular. They have to be stopped.</w:t>
      </w:r>
    </w:p>
    <w:p>
      <w:r>
        <w:rPr>
          <w:b/>
          <w:u w:val="single"/>
        </w:rPr>
        <w:t>795461</w:t>
      </w:r>
    </w:p>
    <w:p>
      <w:r>
        <w:t>@USER Because the NYT as it has always been (see Church Committee &amp;amp; Legacy of Ashes) infiltrated with Deep State actors....The extent to which the Deep State will go (see DOJ/FBI criminality)</w:t>
      </w:r>
    </w:p>
    <w:p>
      <w:r>
        <w:rPr>
          <w:b/>
          <w:u w:val="single"/>
        </w:rPr>
        <w:t>795462</w:t>
      </w:r>
    </w:p>
    <w:p>
      <w:r>
        <w:t>.@USER They both want you to believe in yourself and to do your own research to discover the truth. They want people to see 100% of the big picture (not just the 50% found on #FakeNews that leads people into their echo chambers). #Censorship of #Conservatives is a bad idea! URL</w:t>
      </w:r>
    </w:p>
    <w:p>
      <w:r>
        <w:rPr>
          <w:b/>
          <w:u w:val="single"/>
        </w:rPr>
        <w:t>795463</w:t>
      </w:r>
    </w:p>
    <w:p>
      <w:r>
        <w:t>@USER Are all you liberals idiots?</w:t>
      </w:r>
    </w:p>
    <w:p>
      <w:r>
        <w:rPr>
          <w:b/>
          <w:u w:val="single"/>
        </w:rPr>
        <w:t>795464</w:t>
      </w:r>
    </w:p>
    <w:p>
      <w:r>
        <w:t>@USER @USER @USER @USER eto ba ang hindi corrupt? you are so naive if you think that this admin is different from previous admins URL</w:t>
      </w:r>
    </w:p>
    <w:p>
      <w:r>
        <w:rPr>
          <w:b/>
          <w:u w:val="single"/>
        </w:rPr>
        <w:t>795465</w:t>
      </w:r>
    </w:p>
    <w:p>
      <w:r>
        <w:t>@USER @USER Unfortunately gun control is long game and the house always wins.</w:t>
      </w:r>
    </w:p>
    <w:p>
      <w:r>
        <w:rPr>
          <w:b/>
          <w:u w:val="single"/>
        </w:rPr>
        <w:t>795466</w:t>
      </w:r>
    </w:p>
    <w:p>
      <w:r>
        <w:t>@USER This stupid game you're playing is NOT going to work and Kavanaugh WILL BE CONFIRMED!  #ConfirmKavanaughNow #MAGA #TRUMPSTRONG #AMERICAFIRST #DRAINTHESWAMP #VOTEREPUBLICAN #TRUMPSTRONG #WINNING 🇺🇸🇺🇸🇺🇸</w:t>
      </w:r>
    </w:p>
    <w:p>
      <w:r>
        <w:rPr>
          <w:b/>
          <w:u w:val="single"/>
        </w:rPr>
        <w:t>795467</w:t>
      </w:r>
    </w:p>
    <w:p>
      <w:r>
        <w:t>@USER Climbs up the charts in Christian Music...only to wither as a fig on a tree as a false prophet. That is @USER</w:t>
      </w:r>
    </w:p>
    <w:p>
      <w:r>
        <w:rPr>
          <w:b/>
          <w:u w:val="single"/>
        </w:rPr>
        <w:t>795468</w:t>
      </w:r>
    </w:p>
    <w:p>
      <w:r>
        <w:t>You #Fanatical #Sycophant #Religious #extremists are so #fucking close  to getting another #WhiteSupremacist #evangelical on the #SupremeCourt  to overturn #RoevWade  Wouldn't it just suck to have the rug pulled out  from underneath your feet #MAGA?   #Fuckoff #Gilead #Kavanaugh URL</w:t>
      </w:r>
    </w:p>
    <w:p>
      <w:r>
        <w:rPr>
          <w:b/>
          <w:u w:val="single"/>
        </w:rPr>
        <w:t>795469</w:t>
      </w:r>
    </w:p>
    <w:p>
      <w:r>
        <w:t>@USER @USER See she is speechless😂😂😂😂😂</w:t>
      </w:r>
    </w:p>
    <w:p>
      <w:r>
        <w:rPr>
          <w:b/>
          <w:u w:val="single"/>
        </w:rPr>
        <w:t>795470</w:t>
      </w:r>
    </w:p>
    <w:p>
      <w:r>
        <w:t>@USER Vote no on Kavanaugh. He has committed perjury. He has dodgy financials. He thinks the President is above the law. He thinks contraceptives are abortion inducing drugs. He is too extreme for the SC.</w:t>
      </w:r>
    </w:p>
    <w:p>
      <w:r>
        <w:rPr>
          <w:b/>
          <w:u w:val="single"/>
        </w:rPr>
        <w:t>795471</w:t>
      </w:r>
    </w:p>
    <w:p>
      <w:r>
        <w:t>What the democrats refuse to understand about freedom...is that there are several sides to every situation! Understanding  and intellectual reason! U can’t survive in todays society in a one sided ... Fake...life! Truth will set us free! MAGA🇺🇸👍🏽 URL</w:t>
      </w:r>
    </w:p>
    <w:p>
      <w:r>
        <w:rPr>
          <w:b/>
          <w:u w:val="single"/>
        </w:rPr>
        <w:t>795472</w:t>
      </w:r>
    </w:p>
    <w:p>
      <w:r>
        <w:t>@USER sick of white neo liberals speaking for Black people saying they all love Hillary. They are so deluded. It’s like they just rep ‘black lives matter’ so they can appear woke enough to keep railing against Bernie supporters. Because you know they didn’t care b4 Hillary lost 2 trump</w:t>
      </w:r>
    </w:p>
    <w:p>
      <w:r>
        <w:rPr>
          <w:b/>
          <w:u w:val="single"/>
        </w:rPr>
        <w:t>795473</w:t>
      </w:r>
    </w:p>
    <w:p>
      <w:r>
        <w:t>@USER Fuck my bad leslie i def added you tho ! Lmao im give it to ypu now</w:t>
      </w:r>
    </w:p>
    <w:p>
      <w:r>
        <w:rPr>
          <w:b/>
          <w:u w:val="single"/>
        </w:rPr>
        <w:t>795474</w:t>
      </w:r>
    </w:p>
    <w:p>
      <w:r>
        <w:t>.@USER Today I can announce that new longer-term partnerships will be opened up to the most ambitious housing associations through a ground-breaking £2 billion initiative...the first time any government has offered housing associations such long-term certainty"  🏘🏘🏘🏘 URL</w:t>
      </w:r>
    </w:p>
    <w:p>
      <w:r>
        <w:rPr>
          <w:b/>
          <w:u w:val="single"/>
        </w:rPr>
        <w:t>795475</w:t>
      </w:r>
    </w:p>
    <w:p>
      <w:r>
        <w:t>@USER @USER @USER @USER That’s why Kitchens is here partner. He is Haley’s right hand man.</w:t>
      </w:r>
    </w:p>
    <w:p>
      <w:r>
        <w:rPr>
          <w:b/>
          <w:u w:val="single"/>
        </w:rPr>
        <w:t>795476</w:t>
      </w:r>
    </w:p>
    <w:p>
      <w:r>
        <w:t>@USER @USER No Fans Left.</w:t>
      </w:r>
    </w:p>
    <w:p>
      <w:r>
        <w:rPr>
          <w:b/>
          <w:u w:val="single"/>
        </w:rPr>
        <w:t>795477</w:t>
      </w:r>
    </w:p>
    <w:p>
      <w:r>
        <w:t>@USER @USER @USER @USER She knew conservatives would destroy her world. She’d hoped to remain anonymous. URL</w:t>
      </w:r>
    </w:p>
    <w:p>
      <w:r>
        <w:rPr>
          <w:b/>
          <w:u w:val="single"/>
        </w:rPr>
        <w:t>795478</w:t>
      </w:r>
    </w:p>
    <w:p>
      <w:r>
        <w:t>@USER @USER I agree with you completely! The views that he has on gun control seems like it’s common sense but why do you think that it’s so uncommon to use common sense when trying to find a way to stop gun violence?</w:t>
      </w:r>
    </w:p>
    <w:p>
      <w:r>
        <w:rPr>
          <w:b/>
          <w:u w:val="single"/>
        </w:rPr>
        <w:t>795479</w:t>
      </w:r>
    </w:p>
    <w:p>
      <w:r>
        <w:t>@USER @USER LMAOOO fucking love you see you hotties soon xox</w:t>
      </w:r>
    </w:p>
    <w:p>
      <w:r>
        <w:rPr>
          <w:b/>
          <w:u w:val="single"/>
        </w:rPr>
        <w:t>795480</w:t>
      </w:r>
    </w:p>
    <w:p>
      <w:r>
        <w:t>@USER Let me guess they are a victim of circumstances. But heaven forbid if they got shot for robbing the place all you moron liberals would be screaming gun control. How about kid control or upbringing control of self control.</w:t>
      </w:r>
    </w:p>
    <w:p>
      <w:r>
        <w:rPr>
          <w:b/>
          <w:u w:val="single"/>
        </w:rPr>
        <w:t>795481</w:t>
      </w:r>
    </w:p>
    <w:p>
      <w:r>
        <w:t>Calif buys more #MAGA URL</w:t>
      </w:r>
    </w:p>
    <w:p>
      <w:r>
        <w:rPr>
          <w:b/>
          <w:u w:val="single"/>
        </w:rPr>
        <w:t>795482</w:t>
      </w:r>
    </w:p>
    <w:p>
      <w:r>
        <w:t>@USER @USER  has had to endure an assault on every aspect of his life and personality never seen in politics before. it is relentless. it comes from all sides. each day a new drama emerges for him and his supporters to deal with. it would test any1. its psychological warfare</w:t>
      </w:r>
    </w:p>
    <w:p>
      <w:r>
        <w:rPr>
          <w:b/>
          <w:u w:val="single"/>
        </w:rPr>
        <w:t>795483</w:t>
      </w:r>
    </w:p>
    <w:p>
      <w:r>
        <w:t>@USER @USER @USER @USER @USER He lost his virginity This process has been turned into a clown show Protestors democrats paid for was unethical There hate shows in everyway TRUMP denounced Natzi group  and bad on both sides which is true But democrats refuse to denounce Antifa a democratic domestic terror-</w:t>
      </w:r>
    </w:p>
    <w:p>
      <w:r>
        <w:rPr>
          <w:b/>
          <w:u w:val="single"/>
        </w:rPr>
        <w:t>795484</w:t>
      </w:r>
    </w:p>
    <w:p>
      <w:r>
        <w:t>@USER Which side has #Antifa and the #Handmaids? Who you calling “Radical”</w:t>
      </w:r>
    </w:p>
    <w:p>
      <w:r>
        <w:rPr>
          <w:b/>
          <w:u w:val="single"/>
        </w:rPr>
        <w:t>795485</w:t>
      </w:r>
    </w:p>
    <w:p>
      <w:r>
        <w:t>@USER @USER Right?! I wanna know why she on the phone calling the police anyway? what did he do"? Fuckin "Run Me Over Rhonda" lol"</w:t>
      </w:r>
    </w:p>
    <w:p>
      <w:r>
        <w:rPr>
          <w:b/>
          <w:u w:val="single"/>
        </w:rPr>
        <w:t>795486</w:t>
      </w:r>
    </w:p>
    <w:p>
      <w:r>
        <w:t>@USER @USER @USER @USER And you say liberals make false promises? How’s that wall coming? How’s that denuclearization of NK coming? How that “tax break” working out for you? Nice ole tariffs we got there huh? But yea keep on saying wild outlandish shit to make you feel better</w:t>
      </w:r>
    </w:p>
    <w:p>
      <w:r>
        <w:rPr>
          <w:b/>
          <w:u w:val="single"/>
        </w:rPr>
        <w:t>795487</w:t>
      </w:r>
    </w:p>
    <w:p>
      <w:r>
        <w:t>@USER  sexual assault should disqualify a nomination. ask yourself this why didn't they ask him any questions about this in private or public hearing. the accuser had posting on Facebook about stopping conservatives and trump. why do dems still trot out bill  clinton</w:t>
      </w:r>
    </w:p>
    <w:p>
      <w:r>
        <w:rPr>
          <w:b/>
          <w:u w:val="single"/>
        </w:rPr>
        <w:t>795488</w:t>
      </w:r>
    </w:p>
    <w:p>
      <w:r>
        <w:t>@USER What she really means is for the rest of America to shut up and take all the hate that  White Christian Conservatives give out and never fight back</w:t>
      </w:r>
    </w:p>
    <w:p>
      <w:r>
        <w:rPr>
          <w:b/>
          <w:u w:val="single"/>
        </w:rPr>
        <w:t>795489</w:t>
      </w:r>
    </w:p>
    <w:p>
      <w:r>
        <w:t>@USER Proud of President Trump!!! MAGA TRUMP 2020 URL</w:t>
      </w:r>
    </w:p>
    <w:p>
      <w:r>
        <w:rPr>
          <w:b/>
          <w:u w:val="single"/>
        </w:rPr>
        <w:t>795490</w:t>
      </w:r>
    </w:p>
    <w:p>
      <w:r>
        <w:t>@USER @USER Flake is a real flake</w:t>
      </w:r>
    </w:p>
    <w:p>
      <w:r>
        <w:rPr>
          <w:b/>
          <w:u w:val="single"/>
        </w:rPr>
        <w:t>795491</w:t>
      </w:r>
    </w:p>
    <w:p>
      <w:r>
        <w:t>@USER @USER Judging by the membership of ANTIFA they're already at that point.</w:t>
      </w:r>
    </w:p>
    <w:p>
      <w:r>
        <w:rPr>
          <w:b/>
          <w:u w:val="single"/>
        </w:rPr>
        <w:t>795492</w:t>
      </w:r>
    </w:p>
    <w:p>
      <w:r>
        <w:t>@USER @USER @USER @USER @USER @USER @USER @USER @USER @USER @USER @USER @USER @USER @USER @USER Woke Bible Readings from Midwest Antifa.</w:t>
      </w:r>
    </w:p>
    <w:p>
      <w:r>
        <w:rPr>
          <w:b/>
          <w:u w:val="single"/>
        </w:rPr>
        <w:t>795493</w:t>
      </w:r>
    </w:p>
    <w:p>
      <w:r>
        <w:t>@USER And when they met he looked at her and said I'm in charge in you're my bitch. Even though he knew that she is a Domme and was there in that capacity. He tried to control the situation and take over and she had to shut him down and get the hell out of there so she didn't get hurt.</w:t>
      </w:r>
    </w:p>
    <w:p>
      <w:r>
        <w:rPr>
          <w:b/>
          <w:u w:val="single"/>
        </w:rPr>
        <w:t>795494</w:t>
      </w:r>
    </w:p>
    <w:p>
      <w:r>
        <w:t>@USER Enjoy them before those liberals take them white boys down for being white !</w:t>
      </w:r>
    </w:p>
    <w:p>
      <w:r>
        <w:rPr>
          <w:b/>
          <w:u w:val="single"/>
        </w:rPr>
        <w:t>795495</w:t>
      </w:r>
    </w:p>
    <w:p>
      <w:r>
        <w:t>@USER There are no principled conservatives.</w:t>
      </w:r>
    </w:p>
    <w:p>
      <w:r>
        <w:rPr>
          <w:b/>
          <w:u w:val="single"/>
        </w:rPr>
        <w:t>795496</w:t>
      </w:r>
    </w:p>
    <w:p>
      <w:r>
        <w:t>@USER @USER Then you are going to be super man after the hard time you are about to do.</w:t>
      </w:r>
    </w:p>
    <w:p>
      <w:r>
        <w:rPr>
          <w:b/>
          <w:u w:val="single"/>
        </w:rPr>
        <w:t>795497</w:t>
      </w:r>
    </w:p>
    <w:p>
      <w:r>
        <w:t>@USER @USER ANTIFA feet.</w:t>
      </w:r>
    </w:p>
    <w:p>
      <w:r>
        <w:rPr>
          <w:b/>
          <w:u w:val="single"/>
        </w:rPr>
        <w:t>795498</w:t>
      </w:r>
    </w:p>
    <w:p>
      <w:r>
        <w:t>@USER he is VALID</w:t>
      </w:r>
    </w:p>
    <w:p>
      <w:r>
        <w:rPr>
          <w:b/>
          <w:u w:val="single"/>
        </w:rPr>
        <w:t>795499</w:t>
      </w:r>
    </w:p>
    <w:p>
      <w:r>
        <w:t>@USER @USER He is the best memelord that could exist</w:t>
      </w:r>
    </w:p>
    <w:p>
      <w:r>
        <w:rPr>
          <w:b/>
          <w:u w:val="single"/>
        </w:rPr>
        <w:t>795500</w:t>
      </w:r>
    </w:p>
    <w:p>
      <w:r>
        <w:t>@USER It’s because you are evil!!</w:t>
      </w:r>
    </w:p>
    <w:p>
      <w:r>
        <w:rPr>
          <w:b/>
          <w:u w:val="single"/>
        </w:rPr>
        <w:t>795501</w:t>
      </w:r>
    </w:p>
    <w:p>
      <w:r>
        <w:t>@USER Hey #BenieSanders  they all can't come to US!  Come on.  We have enough problems with your #Antifa .</w:t>
      </w:r>
    </w:p>
    <w:p>
      <w:r>
        <w:rPr>
          <w:b/>
          <w:u w:val="single"/>
        </w:rPr>
        <w:t>795502</w:t>
      </w:r>
    </w:p>
    <w:p>
      <w:r>
        <w:t>@USER @USER @USER He is an emotionally detached and cautious man.  His youthful (1965 to 1970) military service and connections to naval intelligence have never really been talked about. I think that there is still some Deep Throat stuff that was hidden by the outing of a confused  Mark Felt.</w:t>
      </w:r>
    </w:p>
    <w:p>
      <w:r>
        <w:rPr>
          <w:b/>
          <w:u w:val="single"/>
        </w:rPr>
        <w:t>795503</w:t>
      </w:r>
    </w:p>
    <w:p>
      <w:r>
        <w:t>@USER First Amendment</w:t>
      </w:r>
    </w:p>
    <w:p>
      <w:r>
        <w:rPr>
          <w:b/>
          <w:u w:val="single"/>
        </w:rPr>
        <w:t>795504</w:t>
      </w:r>
    </w:p>
    <w:p>
      <w:r>
        <w:t>@USER listen to these fiscal conservatives calling in crying because @USER or Mike Harris supporters crying....weeeehhhhh weeeeehhhhh....stand up for something other then yourselves. URL</w:t>
      </w:r>
    </w:p>
    <w:p>
      <w:r>
        <w:rPr>
          <w:b/>
          <w:u w:val="single"/>
        </w:rPr>
        <w:t>795505</w:t>
      </w:r>
    </w:p>
    <w:p>
      <w:r>
        <w:t>@USER @USER Ah he is great. Cheers</w:t>
      </w:r>
    </w:p>
    <w:p>
      <w:r>
        <w:rPr>
          <w:b/>
          <w:u w:val="single"/>
        </w:rPr>
        <w:t>795506</w:t>
      </w:r>
    </w:p>
    <w:p>
      <w:r>
        <w:t>@USER @USER @USER @USER @USER @USER @USER @USER @USER @USER @USER @USER @USER @USER @USER Now following all the patriots that I wasn't already following! Let's MAG &amp;amp; KAG &amp;amp; VOTE RED together! Thank you all!</w:t>
      </w:r>
    </w:p>
    <w:p>
      <w:r>
        <w:rPr>
          <w:b/>
          <w:u w:val="single"/>
        </w:rPr>
        <w:t>795507</w:t>
      </w:r>
    </w:p>
    <w:p>
      <w:r>
        <w:t>@USER @USER SERVES THE BASTARDS RIGHT!</w:t>
      </w:r>
    </w:p>
    <w:p>
      <w:r>
        <w:rPr>
          <w:b/>
          <w:u w:val="single"/>
        </w:rPr>
        <w:t>795508</w:t>
      </w:r>
    </w:p>
    <w:p>
      <w:r>
        <w:t>@USER 2D is a puppet for el mierdas" Wowowow!!! I was crying when I see the video URL</w:t>
      </w:r>
    </w:p>
    <w:p>
      <w:r>
        <w:rPr>
          <w:b/>
          <w:u w:val="single"/>
        </w:rPr>
        <w:t>795509</w:t>
      </w:r>
    </w:p>
    <w:p>
      <w:r>
        <w:t>@USER So you are saying they should not count on him to keep the streak alive?</w:t>
      </w:r>
    </w:p>
    <w:p>
      <w:r>
        <w:rPr>
          <w:b/>
          <w:u w:val="single"/>
        </w:rPr>
        <w:t>795510</w:t>
      </w:r>
    </w:p>
    <w:p>
      <w:r>
        <w:t>@USER @USER Indoctrinated 🐑 programmed to believe EVERYTHING #MSM #Propaganda tells you to.. The left are the nutcases." Acting stupid in a Senate hearing, antifa. Hate filled"</w:t>
      </w:r>
    </w:p>
    <w:p>
      <w:r>
        <w:rPr>
          <w:b/>
          <w:u w:val="single"/>
        </w:rPr>
        <w:t>795511</w:t>
      </w:r>
    </w:p>
    <w:p>
      <w:r>
        <w:t>@USER Fool!</w:t>
      </w:r>
    </w:p>
    <w:p>
      <w:r>
        <w:rPr>
          <w:b/>
          <w:u w:val="single"/>
        </w:rPr>
        <w:t>795512</w:t>
      </w:r>
    </w:p>
    <w:p>
      <w:r>
        <w:t>@USER Yes bitch 😭😭😭😭</w:t>
      </w:r>
    </w:p>
    <w:p>
      <w:r>
        <w:rPr>
          <w:b/>
          <w:u w:val="single"/>
        </w:rPr>
        <w:t>795513</w:t>
      </w:r>
    </w:p>
    <w:p>
      <w:r>
        <w:t>@USER Too late. #ANTIFA</w:t>
      </w:r>
    </w:p>
    <w:p>
      <w:r>
        <w:rPr>
          <w:b/>
          <w:u w:val="single"/>
        </w:rPr>
        <w:t>795514</w:t>
      </w:r>
    </w:p>
    <w:p>
      <w:r>
        <w:t>@USER Bet she is headed to The View!!!</w:t>
      </w:r>
    </w:p>
    <w:p>
      <w:r>
        <w:rPr>
          <w:b/>
          <w:u w:val="single"/>
        </w:rPr>
        <w:t>795515</w:t>
      </w:r>
    </w:p>
    <w:p>
      <w:r>
        <w:t>@USER @USER @USER @USER @USER @USER @USER @USER @USER @USER @USER @USER @USER @USER @USER @USER @USER @USER @USER @USER @USER @USER @USER @USER @USER @USER I never talked about gun control in any form.</w:t>
      </w:r>
    </w:p>
    <w:p>
      <w:r>
        <w:rPr>
          <w:b/>
          <w:u w:val="single"/>
        </w:rPr>
        <w:t>795516</w:t>
      </w:r>
    </w:p>
    <w:p>
      <w:r>
        <w:t>@USER @USER “Blame your opponent of the things you are guilty of” - this pope is a satanist</w:t>
      </w:r>
    </w:p>
    <w:p>
      <w:r>
        <w:rPr>
          <w:b/>
          <w:u w:val="single"/>
        </w:rPr>
        <w:t>795517</w:t>
      </w:r>
    </w:p>
    <w:p>
      <w:r>
        <w:t>Maybe in 2020 (if Trump is still around) the Democratic challenger will invite all the women Trump has threatened or raped to the debates. #Fear #BobWoodward #TheResistance #MAGAts #MAGA URL</w:t>
      </w:r>
    </w:p>
    <w:p>
      <w:r>
        <w:rPr>
          <w:b/>
          <w:u w:val="single"/>
        </w:rPr>
        <w:t>795518</w:t>
      </w:r>
    </w:p>
    <w:p>
      <w:r>
        <w:t>@USER @USER You are so right</w:t>
      </w:r>
    </w:p>
    <w:p>
      <w:r>
        <w:rPr>
          <w:b/>
          <w:u w:val="single"/>
        </w:rPr>
        <w:t>795519</w:t>
      </w:r>
    </w:p>
    <w:p>
      <w:r>
        <w:t>@USER @USER she is one</w:t>
      </w:r>
    </w:p>
    <w:p>
      <w:r>
        <w:rPr>
          <w:b/>
          <w:u w:val="single"/>
        </w:rPr>
        <w:t>795520</w:t>
      </w:r>
    </w:p>
    <w:p>
      <w:r>
        <w:t>@USER 🤦🏾‍♂️🤦🏾‍♂️🤦🏾‍♂️ they need too but he is wylin right now sitting out like this</w:t>
      </w:r>
    </w:p>
    <w:p>
      <w:r>
        <w:rPr>
          <w:b/>
          <w:u w:val="single"/>
        </w:rPr>
        <w:t>795521</w:t>
      </w:r>
    </w:p>
    <w:p>
      <w:r>
        <w:t>@USER Come on Texas I know your not ready to hand over your guns to liberals!</w:t>
      </w:r>
    </w:p>
    <w:p>
      <w:r>
        <w:rPr>
          <w:b/>
          <w:u w:val="single"/>
        </w:rPr>
        <w:t>795522</w:t>
      </w:r>
    </w:p>
    <w:p>
      <w:r>
        <w:t>@USER How? You can’t just say “Wrong” with no evidence for why it is. You said you agree with Sargon I’m pretty much every subject but gun control and healthcare. That’s not what a centrist believes.</w:t>
      </w:r>
    </w:p>
    <w:p>
      <w:r>
        <w:rPr>
          <w:b/>
          <w:u w:val="single"/>
        </w:rPr>
        <w:t>795523</w:t>
      </w:r>
    </w:p>
    <w:p>
      <w:r>
        <w:t>Hispanics flourishing in Trump economy #MAGA URL</w:t>
      </w:r>
    </w:p>
    <w:p>
      <w:r>
        <w:rPr>
          <w:b/>
          <w:u w:val="single"/>
        </w:rPr>
        <w:t>795524</w:t>
      </w:r>
    </w:p>
    <w:p>
      <w:r>
        <w:t>@USER @USER Absolutely love Serena....however - the way she behaved was totally on her and the ref was within his rights...she is deflecting here by making it about women’s rights....</w:t>
      </w:r>
    </w:p>
    <w:p>
      <w:r>
        <w:rPr>
          <w:b/>
          <w:u w:val="single"/>
        </w:rPr>
        <w:t>795525</w:t>
      </w:r>
    </w:p>
    <w:p>
      <w:r>
        <w:t>@USER God dang! Didn't she break campaign finance laws? Why isn't she in jail?? Didn't she promise to move out of the US??? Why won't she just Go Away??!!</w:t>
      </w:r>
    </w:p>
    <w:p>
      <w:r>
        <w:rPr>
          <w:b/>
          <w:u w:val="single"/>
        </w:rPr>
        <w:t>795526</w:t>
      </w:r>
    </w:p>
    <w:p>
      <w:r>
        <w:t>63 of the 65 women who vouched 4 #Kavanaugh have recanted after accuser comes forward 😳 WH scrambling 😩But can they stop a demeaning #Trump tweet 🤡💩🖕🏼 #MAGA #FBRParty #GOPCOMPLICIT #StopKanavaugh #TrumpTrain to #CrazyTown #AlternativeFacts URL</w:t>
      </w:r>
    </w:p>
    <w:p>
      <w:r>
        <w:rPr>
          <w:b/>
          <w:u w:val="single"/>
        </w:rPr>
        <w:t>795527</w:t>
      </w:r>
    </w:p>
    <w:p>
      <w:r>
        <w:t>#MAGA...the home of abject hypocrisy...... URL</w:t>
      </w:r>
    </w:p>
    <w:p>
      <w:r>
        <w:rPr>
          <w:b/>
          <w:u w:val="single"/>
        </w:rPr>
        <w:t>795528</w:t>
      </w:r>
    </w:p>
    <w:p>
      <w:r>
        <w:t>@USER @USER @USER @USER @USER @USER Nobody wants to take your guns, we just want gun control of what guns we will allow you to have"."</w:t>
      </w:r>
    </w:p>
    <w:p>
      <w:r>
        <w:rPr>
          <w:b/>
          <w:u w:val="single"/>
        </w:rPr>
        <w:t>795529</w:t>
      </w:r>
    </w:p>
    <w:p>
      <w:r>
        <w:t>@USER the criminals need gun control</w:t>
      </w:r>
    </w:p>
    <w:p>
      <w:r>
        <w:rPr>
          <w:b/>
          <w:u w:val="single"/>
        </w:rPr>
        <w:t>795530</w:t>
      </w:r>
    </w:p>
    <w:p>
      <w:r>
        <w:t>@USER He’s there to talk about bail money 😂😂😂😂😂😂😂 Well at least he got a hell of a meal out of the trip into town.</w:t>
      </w:r>
    </w:p>
    <w:p>
      <w:r>
        <w:rPr>
          <w:b/>
          <w:u w:val="single"/>
        </w:rPr>
        <w:t>795531</w:t>
      </w:r>
    </w:p>
    <w:p>
      <w:r>
        <w:t>@USER Trust me.. i know her well enough so that she is ok if i take a body of another good girl for the night.""</w:t>
      </w:r>
    </w:p>
    <w:p>
      <w:r>
        <w:rPr>
          <w:b/>
          <w:u w:val="single"/>
        </w:rPr>
        <w:t>795532</w:t>
      </w:r>
    </w:p>
    <w:p>
      <w:r>
        <w:t>@USER I wouldn't say I'm conflicted - Article 7 would be justified - but you are right in stating that the really important decision will be taken (or postponed) inside the @USER The Sargentini report was but a prelude. Those who want #Orban out should now push harder.</w:t>
      </w:r>
    </w:p>
    <w:p>
      <w:r>
        <w:rPr>
          <w:b/>
          <w:u w:val="single"/>
        </w:rPr>
        <w:t>795533</w:t>
      </w:r>
    </w:p>
    <w:p>
      <w:r>
        <w:t>@USER She is proud of herself and that is good for motivation when she is doubting herself because probably her Label isnt getting her paid.</w:t>
      </w:r>
    </w:p>
    <w:p>
      <w:r>
        <w:rPr>
          <w:b/>
          <w:u w:val="single"/>
        </w:rPr>
        <w:t>795534</w:t>
      </w:r>
    </w:p>
    <w:p>
      <w:r>
        <w:t>@USER You are an individual of excellent taste.</w:t>
      </w:r>
    </w:p>
    <w:p>
      <w:r>
        <w:rPr>
          <w:b/>
          <w:u w:val="single"/>
        </w:rPr>
        <w:t>795535</w:t>
      </w:r>
    </w:p>
    <w:p>
      <w:r>
        <w:t>@USER yeap she is politically a lame duck already dead politically</w:t>
      </w:r>
    </w:p>
    <w:p>
      <w:r>
        <w:rPr>
          <w:b/>
          <w:u w:val="single"/>
        </w:rPr>
        <w:t>795536</w:t>
      </w:r>
    </w:p>
    <w:p>
      <w:r>
        <w:t>@USER Stanced up URL</w:t>
      </w:r>
    </w:p>
    <w:p>
      <w:r>
        <w:rPr>
          <w:b/>
          <w:u w:val="single"/>
        </w:rPr>
        <w:t>795537</w:t>
      </w:r>
    </w:p>
    <w:p>
      <w:r>
        <w:t>@USER Hatred of the man makes people like this fool say things like this. Not reality.</w:t>
      </w:r>
    </w:p>
    <w:p>
      <w:r>
        <w:rPr>
          <w:b/>
          <w:u w:val="single"/>
        </w:rPr>
        <w:t>795538</w:t>
      </w:r>
    </w:p>
    <w:p>
      <w:r>
        <w:t>@USER @USER Stricter gun control laws will only be enforced by people with guns.</w:t>
      </w:r>
    </w:p>
    <w:p>
      <w:r>
        <w:rPr>
          <w:b/>
          <w:u w:val="single"/>
        </w:rPr>
        <w:t>795539</w:t>
      </w:r>
    </w:p>
    <w:p>
      <w:r>
        <w:t>@USER Good to see your hosting of the Emmys' bombed. Seems only Liberals like no humor. You won't be asked back. Career killer. You were Da rating tanking Bomb. Now go celebrate with your liberal pals.</w:t>
      </w:r>
    </w:p>
    <w:p>
      <w:r>
        <w:rPr>
          <w:b/>
          <w:u w:val="single"/>
        </w:rPr>
        <w:t>795540</w:t>
      </w:r>
    </w:p>
    <w:p>
      <w:r>
        <w:t>@USER @USER Has to be MK ultra.</w:t>
      </w:r>
    </w:p>
    <w:p>
      <w:r>
        <w:rPr>
          <w:b/>
          <w:u w:val="single"/>
        </w:rPr>
        <w:t>795541</w:t>
      </w:r>
    </w:p>
    <w:p>
      <w:r>
        <w:t>#Police? #Banter Training?  Oh my God! Fools and Tools.  #MAGA #MEGA #MBGA #MCGA #Conservatives #Patriots URL</w:t>
      </w:r>
    </w:p>
    <w:p>
      <w:r>
        <w:rPr>
          <w:b/>
          <w:u w:val="single"/>
        </w:rPr>
        <w:t>795542</w:t>
      </w:r>
    </w:p>
    <w:p>
      <w:r>
        <w:t>6 more white boys standing up for you every day Ms. .@USER  I think the poster adds speshul emphasis. Don’t you?  #MAGA #WWG1WGA URL</w:t>
      </w:r>
    </w:p>
    <w:p>
      <w:r>
        <w:rPr>
          <w:b/>
          <w:u w:val="single"/>
        </w:rPr>
        <w:t>795543</w:t>
      </w:r>
    </w:p>
    <w:p>
      <w:r>
        <w:t>@USER @USER Aunt Crabby, will you bake her some SPECIAL" cookies so she will children out! I worry she is going to have a heat attack!"</w:t>
      </w:r>
    </w:p>
    <w:p>
      <w:r>
        <w:rPr>
          <w:b/>
          <w:u w:val="single"/>
        </w:rPr>
        <w:t>795544</w:t>
      </w:r>
    </w:p>
    <w:p>
      <w:r>
        <w:t>@USER A friend of mine said that @USER touched him on his....well you know...He doesn't actually remember" the details....but it happened he said. she should be referred to the FBI....wait....they are as corrupt as she is."</w:t>
      </w:r>
    </w:p>
    <w:p>
      <w:r>
        <w:rPr>
          <w:b/>
          <w:u w:val="single"/>
        </w:rPr>
        <w:t>795545</w:t>
      </w:r>
    </w:p>
    <w:p>
      <w:r>
        <w:t>@USER Her last name says a lot MESS!</w:t>
      </w:r>
    </w:p>
    <w:p>
      <w:r>
        <w:rPr>
          <w:b/>
          <w:u w:val="single"/>
        </w:rPr>
        <w:t>795546</w:t>
      </w:r>
    </w:p>
    <w:p>
      <w:r>
        <w:t>@USER Fun fact: rural areas with extremely high gun ownership rates has nearly-zero homicide rates while urban areas with extreme gun control (low ownership rates) has astronomically high homicide rates. Why is the correlation exactly opposite?</w:t>
      </w:r>
    </w:p>
    <w:p>
      <w:r>
        <w:rPr>
          <w:b/>
          <w:u w:val="single"/>
        </w:rPr>
        <w:t>795547</w:t>
      </w:r>
    </w:p>
    <w:p>
      <w:r>
        <w:t>@USER @USER @USER Anything to say? @USER</w:t>
      </w:r>
    </w:p>
    <w:p>
      <w:r>
        <w:rPr>
          <w:b/>
          <w:u w:val="single"/>
        </w:rPr>
        <w:t>795548</w:t>
      </w:r>
    </w:p>
    <w:p>
      <w:r>
        <w:t>@USER You are sexy as fuck babygirl🔥🔥🔥</w:t>
      </w:r>
    </w:p>
    <w:p>
      <w:r>
        <w:rPr>
          <w:b/>
          <w:u w:val="single"/>
        </w:rPr>
        <w:t>795549</w:t>
      </w:r>
    </w:p>
    <w:p>
      <w:r>
        <w:t>#RoseanneBarr never hid her #Racism inexcusable but we know #Liberals sunk her because of #MuslimBrotherhood comment #Priorities #BlackLivesMatter we must #Unite to end #Racism. #RoseanneBarr has been an open #Racist for decades. 100 inexcusable. #PCLiberals #WakeUP end #Racism URL</w:t>
      </w:r>
    </w:p>
    <w:p>
      <w:r>
        <w:rPr>
          <w:b/>
          <w:u w:val="single"/>
        </w:rPr>
        <w:t>795550</w:t>
      </w:r>
    </w:p>
    <w:p>
      <w:r>
        <w:t>@USER @USER Globalization threatens nationality causing the alt right  concerns about destroyed values that keep us unified like the ten commandments and the Constitution. Then we have the alt left demanding their mini Bolshevik indoctrination to oppress everyone and start a war. Let God be</w:t>
      </w:r>
    </w:p>
    <w:p>
      <w:r>
        <w:rPr>
          <w:b/>
          <w:u w:val="single"/>
        </w:rPr>
        <w:t>795551</w:t>
      </w:r>
    </w:p>
    <w:p>
      <w:r>
        <w:t>@USER You are fake news</w:t>
      </w:r>
    </w:p>
    <w:p>
      <w:r>
        <w:rPr>
          <w:b/>
          <w:u w:val="single"/>
        </w:rPr>
        <w:t>795552</w:t>
      </w:r>
    </w:p>
    <w:p>
      <w:r>
        <w:t>@USER @USER @USER i really wish they could find someone better than Cuccinelli to represent Conservatives... he is the epitome of a douche bag used car salesman with a law degree.</w:t>
      </w:r>
    </w:p>
    <w:p>
      <w:r>
        <w:rPr>
          <w:b/>
          <w:u w:val="single"/>
        </w:rPr>
        <w:t>795553</w:t>
      </w:r>
    </w:p>
    <w:p>
      <w:r>
        <w:t>@USER @USER He is losing his mind</w:t>
      </w:r>
    </w:p>
    <w:p>
      <w:r>
        <w:rPr>
          <w:b/>
          <w:u w:val="single"/>
        </w:rPr>
        <w:t>795554</w:t>
      </w:r>
    </w:p>
    <w:p>
      <w:r>
        <w:t>@USER It’s said that artists who paint this way are showing how they truly see the world. Well he’s showing how him and all liberals see the world.</w:t>
      </w:r>
    </w:p>
    <w:p>
      <w:r>
        <w:rPr>
          <w:b/>
          <w:u w:val="single"/>
        </w:rPr>
        <w:t>795555</w:t>
      </w:r>
    </w:p>
    <w:p>
      <w:r>
        <w:t>@USER @USER @USER @USER @USER Unfortunately some democrats and their supporters have shown support for antifa and lied by saying they were protesting peacefully</w:t>
      </w:r>
    </w:p>
    <w:p>
      <w:r>
        <w:rPr>
          <w:b/>
          <w:u w:val="single"/>
        </w:rPr>
        <w:t>795556</w:t>
      </w:r>
    </w:p>
    <w:p>
      <w:r>
        <w:t>@USER That guy has a legit case. Trump ain't fuck up the sexual orientation laws yet so dude needs to take them to court. And I say that as someone who describes themselves as I'm Not One of Those 'I'ma Sue!' People"."</w:t>
      </w:r>
    </w:p>
    <w:p>
      <w:r>
        <w:rPr>
          <w:b/>
          <w:u w:val="single"/>
        </w:rPr>
        <w:t>795557</w:t>
      </w:r>
    </w:p>
    <w:p>
      <w:r>
        <w:t>1. We all want affordable health care for everyone. Liberals want it so badly they are willing to change the facts to produce the theory. That's false science. The correct thing is to change the theory to accommodate the facts. That's science.</w:t>
      </w:r>
    </w:p>
    <w:p>
      <w:r>
        <w:rPr>
          <w:b/>
          <w:u w:val="single"/>
        </w:rPr>
        <w:t>795558</w:t>
      </w:r>
    </w:p>
    <w:p>
      <w:r>
        <w:t>@USER You are right ✊</w:t>
      </w:r>
    </w:p>
    <w:p>
      <w:r>
        <w:rPr>
          <w:b/>
          <w:u w:val="single"/>
        </w:rPr>
        <w:t>795559</w:t>
      </w:r>
    </w:p>
    <w:p>
      <w:r>
        <w:t>@USER @USER @USER @USER @USER @USER @USER @USER Whereas you are almost a year late in trying to demonstrate you give a toss about women’s rights + needs under the law. You are a disgrace + an embarrassment to #Keele + the legal profession Alex. Prioritising the rights of sexual predators over their victims damages us &amp;gt; URL</w:t>
      </w:r>
    </w:p>
    <w:p>
      <w:r>
        <w:rPr>
          <w:b/>
          <w:u w:val="single"/>
        </w:rPr>
        <w:t>795560</w:t>
      </w:r>
    </w:p>
    <w:p>
      <w:r>
        <w:t>@USER @USER you are that special case that gets away with introducing an innocent child(you own) to hate. bravo</w:t>
      </w:r>
    </w:p>
    <w:p>
      <w:r>
        <w:rPr>
          <w:b/>
          <w:u w:val="single"/>
        </w:rPr>
        <w:t>795561</w:t>
      </w:r>
    </w:p>
    <w:p>
      <w:r>
        <w:t>#Republicans morals are stronger than #Democrat #Liberals  Evidenced by trying to stop Liberals from aborting themselves out of existence  It's the right thing to do   Even though letting them kill off their young so Natural Selection would win would benefit us more  #MAGA #KAG"</w:t>
      </w:r>
    </w:p>
    <w:p>
      <w:r>
        <w:rPr>
          <w:b/>
          <w:u w:val="single"/>
        </w:rPr>
        <w:t>795562</w:t>
      </w:r>
    </w:p>
    <w:p>
      <w:r>
        <w:t>17 yrs ago today, President Bush (you know, the one liberals are calling cute") signed into law the 2001 Authorization for the Use of Military Force (#AUMF). It has been used to "authorize" over 37 military actions in 14 countries since - without additional Congressional action. URL</w:t>
      </w:r>
    </w:p>
    <w:p>
      <w:r>
        <w:rPr>
          <w:b/>
          <w:u w:val="single"/>
        </w:rPr>
        <w:t>795563</w:t>
      </w:r>
    </w:p>
    <w:p>
      <w:r>
        <w:t>@USER @USER @USER Funny how well meaning left leaning liberals have become money obsessed fundamentalists.....strange business brexit.</w:t>
      </w:r>
    </w:p>
    <w:p>
      <w:r>
        <w:rPr>
          <w:b/>
          <w:u w:val="single"/>
        </w:rPr>
        <w:t>795564</w:t>
      </w:r>
    </w:p>
    <w:p>
      <w:r>
        <w:t>@USER @USER So a cop kills someone and this becomes a gun control issue?</w:t>
      </w:r>
    </w:p>
    <w:p>
      <w:r>
        <w:rPr>
          <w:b/>
          <w:u w:val="single"/>
        </w:rPr>
        <w:t>795565</w:t>
      </w:r>
    </w:p>
    <w:p>
      <w:r>
        <w:t>@USER @USER @USER I hope all remember and think real" hard.  Folks, you are just a Carbon Reduction to them. And they are looking for MORE.  URL</w:t>
      </w:r>
    </w:p>
    <w:p>
      <w:r>
        <w:rPr>
          <w:b/>
          <w:u w:val="single"/>
        </w:rPr>
        <w:t>795566</w:t>
      </w:r>
    </w:p>
    <w:p>
      <w:r>
        <w:t>@USER And no one cares</w:t>
      </w:r>
    </w:p>
    <w:p>
      <w:r>
        <w:rPr>
          <w:b/>
          <w:u w:val="single"/>
        </w:rPr>
        <w:t>795567</w:t>
      </w:r>
    </w:p>
    <w:p>
      <w:r>
        <w:t>@USER @USER In this tweet is a whole lot of conservatives" calling for a victims head on a fake account. Y'all keep being awesome citizens! /s JFC, most of you belong in jail if you act the same way IRL. #LockThemUp #KavaNOPE"</w:t>
      </w:r>
    </w:p>
    <w:p>
      <w:r>
        <w:rPr>
          <w:b/>
          <w:u w:val="single"/>
        </w:rPr>
        <w:t>795568</w:t>
      </w:r>
    </w:p>
    <w:p>
      <w:r>
        <w:t>A new bill aims to send masked Antifa activists to jail for 15 years URL</w:t>
      </w:r>
    </w:p>
    <w:p>
      <w:r>
        <w:rPr>
          <w:b/>
          <w:u w:val="single"/>
        </w:rPr>
        <w:t>795569</w:t>
      </w:r>
    </w:p>
    <w:p>
      <w:r>
        <w:t>@USER If there are any infractions due to pot the liberals should be sued.</w:t>
      </w:r>
    </w:p>
    <w:p>
      <w:r>
        <w:rPr>
          <w:b/>
          <w:u w:val="single"/>
        </w:rPr>
        <w:t>795570</w:t>
      </w:r>
    </w:p>
    <w:p>
      <w:r>
        <w:t>@USER Ummm you can't hear what she hears because you're not bat poop crazy like she is.</w:t>
      </w:r>
    </w:p>
    <w:p>
      <w:r>
        <w:rPr>
          <w:b/>
          <w:u w:val="single"/>
        </w:rPr>
        <w:t>795571</w:t>
      </w:r>
    </w:p>
    <w:p>
      <w:r>
        <w:t>@USER My man! Let’s go!</w:t>
      </w:r>
    </w:p>
    <w:p>
      <w:r>
        <w:rPr>
          <w:b/>
          <w:u w:val="single"/>
        </w:rPr>
        <w:t>795572</w:t>
      </w:r>
    </w:p>
    <w:p>
      <w:r>
        <w:t>@USER Morrows history is he is not going to stay healthy. He's a dominant reliever but his track record is hes going to land on the DL at some point</w:t>
      </w:r>
    </w:p>
    <w:p>
      <w:r>
        <w:rPr>
          <w:b/>
          <w:u w:val="single"/>
        </w:rPr>
        <w:t>795573</w:t>
      </w:r>
    </w:p>
    <w:p>
      <w:r>
        <w:t>@USER Liberal Dictionary: -Illegal Immigrants: Dreamers -Trump Supporters: Deplorable -MS-13 Killers: Human Beings -Human Beings in the Womb: Not Human Beings -Antifa: Protestors -Law Abiding NRA Members: Terrorists -Bill Clinton: Feminist -Brett Kavanaugh: Predator</w:t>
      </w:r>
    </w:p>
    <w:p>
      <w:r>
        <w:rPr>
          <w:b/>
          <w:u w:val="single"/>
        </w:rPr>
        <w:t>795574</w:t>
      </w:r>
    </w:p>
    <w:p>
      <w:r>
        <w:t>@USER He’s a cocky SOB who needs to be brought down to his knees</w:t>
      </w:r>
    </w:p>
    <w:p>
      <w:r>
        <w:rPr>
          <w:b/>
          <w:u w:val="single"/>
        </w:rPr>
        <w:t>795575</w:t>
      </w:r>
    </w:p>
    <w:p>
      <w:r>
        <w:t>@USER @USER @USER @USER @USER I get what you mean though I have never personally seen any liberals complain about white conservative people immigrating here from Poland or wherever. Does that happen on a large scale? I guess a better way to phrase my initial point would be diverse immigration.</w:t>
      </w:r>
    </w:p>
    <w:p>
      <w:r>
        <w:rPr>
          <w:b/>
          <w:u w:val="single"/>
        </w:rPr>
        <w:t>795576</w:t>
      </w:r>
    </w:p>
    <w:p>
      <w:r>
        <w:t>@USER @USER And I'm sure she's for common sense gun control" as long as she has gun toting bodyguards."</w:t>
      </w:r>
    </w:p>
    <w:p>
      <w:r>
        <w:rPr>
          <w:b/>
          <w:u w:val="single"/>
        </w:rPr>
        <w:t>795577</w:t>
      </w:r>
    </w:p>
    <w:p>
      <w:r>
        <w:t>@USER @USER I hope you don't make it!</w:t>
      </w:r>
    </w:p>
    <w:p>
      <w:r>
        <w:rPr>
          <w:b/>
          <w:u w:val="single"/>
        </w:rPr>
        <w:t>795578</w:t>
      </w:r>
    </w:p>
    <w:p>
      <w:r>
        <w:t>@USER @USER @USER Because the possibility she was honoring the woman's request for confidentiality isn't a thing conservatives be capable of grasping.</w:t>
      </w:r>
    </w:p>
    <w:p>
      <w:r>
        <w:rPr>
          <w:b/>
          <w:u w:val="single"/>
        </w:rPr>
        <w:t>795579</w:t>
      </w:r>
    </w:p>
    <w:p>
      <w:r>
        <w:t>91.3FM The Edge is playing What You Are" by Audioslave."</w:t>
      </w:r>
    </w:p>
    <w:p>
      <w:r>
        <w:rPr>
          <w:b/>
          <w:u w:val="single"/>
        </w:rPr>
        <w:t>795580</w:t>
      </w:r>
    </w:p>
    <w:p>
      <w:r>
        <w:t>@USER @USER Condemning antifa violence is fine too bro</w:t>
      </w:r>
    </w:p>
    <w:p>
      <w:r>
        <w:rPr>
          <w:b/>
          <w:u w:val="single"/>
        </w:rPr>
        <w:t>795581</w:t>
      </w:r>
    </w:p>
    <w:p>
      <w:r>
        <w:t>@USER imagine unironically believing that liberals support antifa</w:t>
      </w:r>
    </w:p>
    <w:p>
      <w:r>
        <w:rPr>
          <w:b/>
          <w:u w:val="single"/>
        </w:rPr>
        <w:t>795582</w:t>
      </w:r>
    </w:p>
    <w:p>
      <w:r>
        <w:t>@USER @USER @USER Well you may be right. Always the optimist I'm going to carry on with my (possibly deranged) mission to believe we can achieve a united front.</w:t>
      </w:r>
    </w:p>
    <w:p>
      <w:r>
        <w:rPr>
          <w:b/>
          <w:u w:val="single"/>
        </w:rPr>
        <w:t>795583</w:t>
      </w:r>
    </w:p>
    <w:p>
      <w:r>
        <w:t>@USER Tim Kaine Completely SILENT. #HimToo #vasen #ViolentLeft #antifa #muslim #virginia URL</w:t>
      </w:r>
    </w:p>
    <w:p>
      <w:r>
        <w:rPr>
          <w:b/>
          <w:u w:val="single"/>
        </w:rPr>
        <w:t>795584</w:t>
      </w:r>
    </w:p>
    <w:p>
      <w:r>
        <w:t>*shuving tide pods in mouth* need more gun control nomnom nom nom</w:t>
      </w:r>
    </w:p>
    <w:p>
      <w:r>
        <w:rPr>
          <w:b/>
          <w:u w:val="single"/>
        </w:rPr>
        <w:t>795585</w:t>
      </w:r>
    </w:p>
    <w:p>
      <w:r>
        <w:t>@USER @USER @USER I don't understand why conservatives place so much faith on having a majority conservative in SCOTUS...We have forgotten than we've had 8-1 and 6-3 up there and Roe V. Wade was not overturned.</w:t>
      </w:r>
    </w:p>
    <w:p>
      <w:r>
        <w:rPr>
          <w:b/>
          <w:u w:val="single"/>
        </w:rPr>
        <w:t>795586</w:t>
      </w:r>
    </w:p>
    <w:p>
      <w:r>
        <w:t>@USER @USER Nice pic</w:t>
      </w:r>
    </w:p>
    <w:p>
      <w:r>
        <w:rPr>
          <w:b/>
          <w:u w:val="single"/>
        </w:rPr>
        <w:t>795587</w:t>
      </w:r>
    </w:p>
    <w:p>
      <w:r>
        <w:t>@USER hi i love youuuuuu. i hope you are doing okay right now ariana. i lovee youuuu</w:t>
      </w:r>
    </w:p>
    <w:p>
      <w:r>
        <w:rPr>
          <w:b/>
          <w:u w:val="single"/>
        </w:rPr>
        <w:t>795588</w:t>
      </w:r>
    </w:p>
    <w:p>
      <w:r>
        <w:t>@USER @USER @USER @USER Yes im the cousin of the infamous Cheese! 🤣</w:t>
      </w:r>
    </w:p>
    <w:p>
      <w:r>
        <w:rPr>
          <w:b/>
          <w:u w:val="single"/>
        </w:rPr>
        <w:t>795589</w:t>
      </w:r>
    </w:p>
    <w:p>
      <w:r>
        <w:t>@USER Yet the number of applications from liberals that were rejected was higher then yours.  You sound salty that the liberals had more people looking for use this program but you guys just had people with worst values.</w:t>
      </w:r>
    </w:p>
    <w:p>
      <w:r>
        <w:rPr>
          <w:b/>
          <w:u w:val="single"/>
        </w:rPr>
        <w:t>795590</w:t>
      </w:r>
    </w:p>
    <w:p>
      <w:r>
        <w:t>@USER @USER Right... disgusting! I can’t tell if these acc is a man or woman but he/she is sick.</w:t>
      </w:r>
    </w:p>
    <w:p>
      <w:r>
        <w:rPr>
          <w:b/>
          <w:u w:val="single"/>
        </w:rPr>
        <w:t>795591</w:t>
      </w:r>
    </w:p>
    <w:p>
      <w:r>
        <w:t>This guy is a disgusting little perv. #MAGA URL</w:t>
      </w:r>
    </w:p>
    <w:p>
      <w:r>
        <w:rPr>
          <w:b/>
          <w:u w:val="single"/>
        </w:rPr>
        <w:t>795592</w:t>
      </w:r>
    </w:p>
    <w:p>
      <w:r>
        <w:t>Where is my MAGA cap?! URL</w:t>
      </w:r>
    </w:p>
    <w:p>
      <w:r>
        <w:rPr>
          <w:b/>
          <w:u w:val="single"/>
        </w:rPr>
        <w:t>795593</w:t>
      </w:r>
    </w:p>
    <w:p>
      <w:r>
        <w:t>.@USER Thank you for signing #SB100 and for your leadership at the climate summit. Please also sign the gun control legislation on your desk. This is another area where California should lead the nation.</w:t>
      </w:r>
    </w:p>
    <w:p>
      <w:r>
        <w:rPr>
          <w:b/>
          <w:u w:val="single"/>
        </w:rPr>
        <w:t>795594</w:t>
      </w:r>
    </w:p>
    <w:p>
      <w:r>
        <w:t>@USER Ever get the feeling these people do not live in the same universe as we do?</w:t>
      </w:r>
    </w:p>
    <w:p>
      <w:r>
        <w:rPr>
          <w:b/>
          <w:u w:val="single"/>
        </w:rPr>
        <w:t>795595</w:t>
      </w:r>
    </w:p>
    <w:p>
      <w:r>
        <w:t>The Dog is on the hunt! #MAGA   URL</w:t>
      </w:r>
    </w:p>
    <w:p>
      <w:r>
        <w:rPr>
          <w:b/>
          <w:u w:val="single"/>
        </w:rPr>
        <w:t>795596</w:t>
      </w:r>
    </w:p>
    <w:p>
      <w:r>
        <w:t>@USER Every one of them is more rank than she is. And she's pretty rank. So I guess they all outrank her...</w:t>
      </w:r>
    </w:p>
    <w:p>
      <w:r>
        <w:rPr>
          <w:b/>
          <w:u w:val="single"/>
        </w:rPr>
        <w:t>795597</w:t>
      </w:r>
    </w:p>
    <w:p>
      <w:r>
        <w:t>@USER @USER She is a Republican. Do you actually expect any different. And as far as her calling the opposition money a bribe she should be used to that by now bribes that is</w:t>
      </w:r>
    </w:p>
    <w:p>
      <w:r>
        <w:rPr>
          <w:b/>
          <w:u w:val="single"/>
        </w:rPr>
        <w:t>795598</w:t>
      </w:r>
    </w:p>
    <w:p>
      <w:r>
        <w:t>@USER @USER LOL!!!  I hadn't heard that!  I saw the guy who set fire to them BEFORE taking them off though.  Now Levis will be for gun control.  Will people set fire to their jeans?  Will they remember to take them OFF first?</w:t>
      </w:r>
    </w:p>
    <w:p>
      <w:r>
        <w:rPr>
          <w:b/>
          <w:u w:val="single"/>
        </w:rPr>
        <w:t>795599</w:t>
      </w:r>
    </w:p>
    <w:p>
      <w:r>
        <w:t>#Kavanaugh this is the common use of guns ... the conservatives and their prays of dead URL</w:t>
      </w:r>
    </w:p>
    <w:p>
      <w:r>
        <w:rPr>
          <w:b/>
          <w:u w:val="single"/>
        </w:rPr>
        <w:t>795600</w:t>
      </w:r>
    </w:p>
    <w:p>
      <w:r>
        <w:t>@USER @USER She is dickmatized</w:t>
      </w:r>
    </w:p>
    <w:p>
      <w:r>
        <w:rPr>
          <w:b/>
          <w:u w:val="single"/>
        </w:rPr>
        <w:t>795601</w:t>
      </w:r>
    </w:p>
    <w:p>
      <w:r>
        <w:t>. @USER ALL I HAVE TO SAY IS I #TasteTheBARBIERAINBOW &amp;amp;  facial expressions were everything I see you 👀 #ROMAN THIS VIDEO WAS #LEGENDARY YOU ARE A FUCKING #ICON #BarbieDreamsVIDEO URL</w:t>
      </w:r>
    </w:p>
    <w:p>
      <w:r>
        <w:rPr>
          <w:b/>
          <w:u w:val="single"/>
        </w:rPr>
        <w:t>795602</w:t>
      </w:r>
    </w:p>
    <w:p>
      <w:r>
        <w:t>@USER You are my help</w:t>
      </w:r>
    </w:p>
    <w:p>
      <w:r>
        <w:rPr>
          <w:b/>
          <w:u w:val="single"/>
        </w:rPr>
        <w:t>795603</w:t>
      </w:r>
    </w:p>
    <w:p>
      <w:r>
        <w:t>@USER It isn't news that Conservatives really hate our rights and freedoms.</w:t>
      </w:r>
    </w:p>
    <w:p>
      <w:r>
        <w:rPr>
          <w:b/>
          <w:u w:val="single"/>
        </w:rPr>
        <w:t>795604</w:t>
      </w:r>
    </w:p>
    <w:p>
      <w:r>
        <w:t>@USER @USER @USER Yes but it doesnt help with the made up stories about him. He shouldn't of called football players SOB. but he is right about illegal immigration. We can't support the entire nation. Rules needs to change.</w:t>
      </w:r>
    </w:p>
    <w:p>
      <w:r>
        <w:rPr>
          <w:b/>
          <w:u w:val="single"/>
        </w:rPr>
        <w:t>795605</w:t>
      </w:r>
    </w:p>
    <w:p>
      <w:r>
        <w:t>@USER He is way more creepier and says way more stupid things URL</w:t>
      </w:r>
    </w:p>
    <w:p>
      <w:r>
        <w:rPr>
          <w:b/>
          <w:u w:val="single"/>
        </w:rPr>
        <w:t>795606</w:t>
      </w:r>
    </w:p>
    <w:p>
      <w:r>
        <w:t>@USER @USER What type of common sense gun control ideas would you propose?</w:t>
      </w:r>
    </w:p>
    <w:p>
      <w:r>
        <w:rPr>
          <w:b/>
          <w:u w:val="single"/>
        </w:rPr>
        <w:t>795607</w:t>
      </w:r>
    </w:p>
    <w:p>
      <w:r>
        <w:t>@USER The really frightening thing is that plenty of Antifa are stupid enough to believe this is true. I'd put a bet on the first one to try it being a woman Antifa. They seem to be the most stupid and more willing to vitue signal their way into an early grave.</w:t>
      </w:r>
    </w:p>
    <w:p>
      <w:r>
        <w:rPr>
          <w:b/>
          <w:u w:val="single"/>
        </w:rPr>
        <w:t>795608</w:t>
      </w:r>
    </w:p>
    <w:p>
      <w:r>
        <w:t>@USER How do you know she is not credible?</w:t>
      </w:r>
    </w:p>
    <w:p>
      <w:r>
        <w:rPr>
          <w:b/>
          <w:u w:val="single"/>
        </w:rPr>
        <w:t>795609</w:t>
      </w:r>
    </w:p>
    <w:p>
      <w:r>
        <w:t>@USER I MISS U</w:t>
      </w:r>
    </w:p>
    <w:p>
      <w:r>
        <w:rPr>
          <w:b/>
          <w:u w:val="single"/>
        </w:rPr>
        <w:t>795610</w:t>
      </w:r>
    </w:p>
    <w:p>
      <w:r>
        <w:t>@USER @USER so sad 😭 #taketworeferenceswithmoniqueandchloe x</w:t>
      </w:r>
    </w:p>
    <w:p>
      <w:r>
        <w:rPr>
          <w:b/>
          <w:u w:val="single"/>
        </w:rPr>
        <w:t>795611</w:t>
      </w:r>
    </w:p>
    <w:p>
      <w:r>
        <w:t>@USER @USER @USER Character assassination and intimidation are two of the favorite weapons Liberals use against those who do not agree with them. Some(like Ms Waters) promote violence &amp;amp; support Antifa ( who has actually stated they want to kill Trump and his supporters). Skeptical ?.lol @USER</w:t>
      </w:r>
    </w:p>
    <w:p>
      <w:r>
        <w:rPr>
          <w:b/>
          <w:u w:val="single"/>
        </w:rPr>
        <w:t>795612</w:t>
      </w:r>
    </w:p>
    <w:p>
      <w:r>
        <w:t>@USER @USER Sshh 🙊 she is lying😏😅😭😂</w:t>
      </w:r>
    </w:p>
    <w:p>
      <w:r>
        <w:rPr>
          <w:b/>
          <w:u w:val="single"/>
        </w:rPr>
        <w:t>795613</w:t>
      </w:r>
    </w:p>
    <w:p>
      <w:r>
        <w:t>@USER Eirc Holder: a friken idiot</w:t>
      </w:r>
    </w:p>
    <w:p>
      <w:r>
        <w:rPr>
          <w:b/>
          <w:u w:val="single"/>
        </w:rPr>
        <w:t>795614</w:t>
      </w:r>
    </w:p>
    <w:p>
      <w:r>
        <w:t>The #Child-#Rape Assembly Line URL via @USER We cannot #trust a #Catholic #priest. We cannot trust a #Jewish #rabbi - Why do we let these #people have #secrets?  #GreatAwakening #MAGA @USER</w:t>
      </w:r>
    </w:p>
    <w:p>
      <w:r>
        <w:rPr>
          <w:b/>
          <w:u w:val="single"/>
        </w:rPr>
        <w:t>795615</w:t>
      </w:r>
    </w:p>
    <w:p>
      <w:r>
        <w:t>@USER F the nfl! URL</w:t>
      </w:r>
    </w:p>
    <w:p>
      <w:r>
        <w:rPr>
          <w:b/>
          <w:u w:val="single"/>
        </w:rPr>
        <w:t>795616</w:t>
      </w:r>
    </w:p>
    <w:p>
      <w:r>
        <w:t>#PresidentTrump was elected because we are so very tired of destructive #Dems! We're look for strong conservatives like #TreyGowdy. URL</w:t>
      </w:r>
    </w:p>
    <w:p>
      <w:r>
        <w:rPr>
          <w:b/>
          <w:u w:val="single"/>
        </w:rPr>
        <w:t>795617</w:t>
      </w:r>
    </w:p>
    <w:p>
      <w:r>
        <w:t>@USER @USER some people are talking crap about serena questioning her maturerity and justifications of her action. If you never get burn before you will not know how it feels to get burn Serena knows   it she has seen it. She is tired of so she is speaking out and it is an issue.</w:t>
      </w:r>
    </w:p>
    <w:p>
      <w:r>
        <w:rPr>
          <w:b/>
          <w:u w:val="single"/>
        </w:rPr>
        <w:t>795618</w:t>
      </w:r>
    </w:p>
    <w:p>
      <w:r>
        <w:t>@USER @USER @USER &amp;amp; May need to end the stigma" of living in B&amp;amp;B by allowing councils to build more AFFORDABLE social housing."</w:t>
      </w:r>
    </w:p>
    <w:p>
      <w:r>
        <w:rPr>
          <w:b/>
          <w:u w:val="single"/>
        </w:rPr>
        <w:t>795619</w:t>
      </w:r>
    </w:p>
    <w:p>
      <w:r>
        <w:t>@USER come eat me 🤤😍🍽😖</w:t>
      </w:r>
    </w:p>
    <w:p>
      <w:r>
        <w:rPr>
          <w:b/>
          <w:u w:val="single"/>
        </w:rPr>
        <w:t>795620</w:t>
      </w:r>
    </w:p>
    <w:p>
      <w:r>
        <w:t>@USER @USER Because you advocate for  -gun control -mass immigration  -cultural Marxism   You’re a tool for Jewish Globalists</w:t>
      </w:r>
    </w:p>
    <w:p>
      <w:r>
        <w:rPr>
          <w:b/>
          <w:u w:val="single"/>
        </w:rPr>
        <w:t>795621</w:t>
      </w:r>
    </w:p>
    <w:p>
      <w:r>
        <w:t>@USER then you must condemn antifa and BLM who spew hate and fear toward the police</w:t>
      </w:r>
    </w:p>
    <w:p>
      <w:r>
        <w:rPr>
          <w:b/>
          <w:u w:val="single"/>
        </w:rPr>
        <w:t>795622</w:t>
      </w:r>
    </w:p>
    <w:p>
      <w:r>
        <w:t>@USER Saudi dispute with Canada may lose business</w:t>
      </w:r>
    </w:p>
    <w:p>
      <w:r>
        <w:rPr>
          <w:b/>
          <w:u w:val="single"/>
        </w:rPr>
        <w:t>795623</w:t>
      </w:r>
    </w:p>
    <w:p>
      <w:r>
        <w:t>@USER @USER @USER @USER Antifa is banned by the central commitee for they are not proper socialists. More pinko then red.</w:t>
      </w:r>
    </w:p>
    <w:p>
      <w:r>
        <w:rPr>
          <w:b/>
          <w:u w:val="single"/>
        </w:rPr>
        <w:t>795624</w:t>
      </w:r>
    </w:p>
    <w:p>
      <w:r>
        <w:t>@USER Highly doubt that. Even if they take back the House there are a great many Dems that don't want her back as Speaker.</w:t>
      </w:r>
    </w:p>
    <w:p>
      <w:r>
        <w:rPr>
          <w:b/>
          <w:u w:val="single"/>
        </w:rPr>
        <w:t>795625</w:t>
      </w:r>
    </w:p>
    <w:p>
      <w:r>
        <w:t>@USER @USER Whatever u may say. You are not coming in 2019</w:t>
      </w:r>
    </w:p>
    <w:p>
      <w:r>
        <w:rPr>
          <w:b/>
          <w:u w:val="single"/>
        </w:rPr>
        <w:t>795626</w:t>
      </w:r>
    </w:p>
    <w:p>
      <w:r>
        <w:t>@USER Just the fact that #StopKavanagh REPEATEDLY attempted to block the abortion for an undocumented immigrant (which she wanted) tells me   he is unfit to serve on the Supreme Court.   We don’t need a person who cherrypicks what laws will or will not be respected.  @USER</w:t>
      </w:r>
    </w:p>
    <w:p>
      <w:r>
        <w:rPr>
          <w:b/>
          <w:u w:val="single"/>
        </w:rPr>
        <w:t>795627</w:t>
      </w:r>
    </w:p>
    <w:p>
      <w:r>
        <w:t>@USER @USER Lmfao 🤣🤣🤣🤣 deadass</w:t>
      </w:r>
    </w:p>
    <w:p>
      <w:r>
        <w:rPr>
          <w:b/>
          <w:u w:val="single"/>
        </w:rPr>
        <w:t>795628</w:t>
      </w:r>
    </w:p>
    <w:p>
      <w:r>
        <w:t>@USER @USER His staffers should remember that Trump is in favor of using enhanced interrogation techniques.</w:t>
      </w:r>
    </w:p>
    <w:p>
      <w:r>
        <w:rPr>
          <w:b/>
          <w:u w:val="single"/>
        </w:rPr>
        <w:t>795629</w:t>
      </w:r>
    </w:p>
    <w:p>
      <w:r>
        <w:t>@USER @USER That isn't at all plausible. Tories and Labour have access to that building. More Tories have a problem with her than Labour and there are more Tories. It could have been a leftist" but there are more Tory suspects. You are pretty abusive for someone arguing the left are abusive"</w:t>
      </w:r>
    </w:p>
    <w:p>
      <w:r>
        <w:rPr>
          <w:b/>
          <w:u w:val="single"/>
        </w:rPr>
        <w:t>795630</w:t>
      </w:r>
    </w:p>
    <w:p>
      <w:r>
        <w:t>@USER @USER if you speak Spanish? MS-13  Muslim? terrorist  black person? should've complied   hold a dissenting opinion? emotional  snowflake  Gun control? Nazi  Republican putting people in internment camps? PATRIOT  Think you leave your human rights at the boarder? PATRIOT  I'm tired</w:t>
      </w:r>
    </w:p>
    <w:p>
      <w:r>
        <w:rPr>
          <w:b/>
          <w:u w:val="single"/>
        </w:rPr>
        <w:t>795631</w:t>
      </w:r>
    </w:p>
    <w:p>
      <w:r>
        <w:t>@USER @USER steroids and pills mixed in with their alcohol that is a little bit of a BIG NIGHTMARE or bad dream right there... ANTI-SUICIDE LAWS and gun control LICENSE FOR EACH GUN PLEASE walks into a cop station  URL</w:t>
      </w:r>
    </w:p>
    <w:p>
      <w:r>
        <w:rPr>
          <w:b/>
          <w:u w:val="single"/>
        </w:rPr>
        <w:t>795632</w:t>
      </w:r>
    </w:p>
    <w:p>
      <w:r>
        <w:t>@USER endorses felons" ah yes and who are felons most likely to be???? this shit reminds of when bernie said Chicago was "different" to Vermont in regards to what gun control was needed."</w:t>
      </w:r>
    </w:p>
    <w:p>
      <w:r>
        <w:rPr>
          <w:b/>
          <w:u w:val="single"/>
        </w:rPr>
        <w:t>795633</w:t>
      </w:r>
    </w:p>
    <w:p>
      <w:r>
        <w:t>@USER @USER @USER @USER @USER @USER @USER @USER @USER @USER @USER @USER @USER @USER @USER @USER @USER @USER @USER @USER @USER @USER @USER @USER @USER @USER @USER @USER @USER @USER @USER @USER @USER @USER @USER @USER @USER @USER @USER @USER @USER @USER @USER @USER @USER @USER @USER @USER @USER @USER This lady is a grade A idiot or a complete and total liar.  I have called her on most of her bullshit. Anyone with half a brain knows what she is spewing is crap.</w:t>
      </w:r>
    </w:p>
    <w:p>
      <w:r>
        <w:rPr>
          <w:b/>
          <w:u w:val="single"/>
        </w:rPr>
        <w:t>795634</w:t>
      </w:r>
    </w:p>
    <w:p>
      <w:r>
        <w:t>@USER @USER 😂😂😂😂😂😂😂😂😂😂😂 is this a joke??? Cause its funny AF 😂😂😂😂😂😂😂😂</w:t>
      </w:r>
    </w:p>
    <w:p>
      <w:r>
        <w:rPr>
          <w:b/>
          <w:u w:val="single"/>
        </w:rPr>
        <w:t>795635</w:t>
      </w:r>
    </w:p>
    <w:p>
      <w:r>
        <w:t>@USER BETO is for GUN control!!! In TEXAS that don’t hunt. He is a liberal just like Picante sauce from New Jersey😜   REMEMBER the ALAMO!  Keep Texas Red 🇺🇸</w:t>
      </w:r>
    </w:p>
    <w:p>
      <w:r>
        <w:rPr>
          <w:b/>
          <w:u w:val="single"/>
        </w:rPr>
        <w:t>795636</w:t>
      </w:r>
    </w:p>
    <w:p>
      <w:r>
        <w:t>@USER Ford is a liar &amp;amp; a ultra left wing radical working with George Soros &amp;amp; others such as Antifa &amp;amp; the Dem party has known it all along.</w:t>
      </w:r>
    </w:p>
    <w:p>
      <w:r>
        <w:rPr>
          <w:b/>
          <w:u w:val="single"/>
        </w:rPr>
        <w:t>795637</w:t>
      </w:r>
    </w:p>
    <w:p>
      <w:r>
        <w:t>@USER @USER @USER @USER @USER @USER @USER @USER @USER @USER @USER @USER @USER @USER Followed all patriots that I wasn't already following 😃 pls follow back! Thanks @USER for a great list of Trumpsters! MAGA! #PatriotsUnite</w:t>
      </w:r>
    </w:p>
    <w:p>
      <w:r>
        <w:rPr>
          <w:b/>
          <w:u w:val="single"/>
        </w:rPr>
        <w:t>795638</w:t>
      </w:r>
    </w:p>
    <w:p>
      <w:r>
        <w:t>@USER He is a cancer though. Suspended for like 3 years and then is late to practice when he’s able to play again. Can you blame them for cutting him when they suck anyways?</w:t>
      </w:r>
    </w:p>
    <w:p>
      <w:r>
        <w:rPr>
          <w:b/>
          <w:u w:val="single"/>
        </w:rPr>
        <w:t>795639</w:t>
      </w:r>
    </w:p>
    <w:p>
      <w:r>
        <w:t>@USER Just make sure you have another one to March out there when this one gets laughed at ok? Think ahead liberals   Or should we just back off because she's a female?</w:t>
      </w:r>
    </w:p>
    <w:p>
      <w:r>
        <w:rPr>
          <w:b/>
          <w:u w:val="single"/>
        </w:rPr>
        <w:t>795640</w:t>
      </w:r>
    </w:p>
    <w:p>
      <w:r>
        <w:t>@USER @USER @USER @USER @USER @USER Matthew - you are a Lefty genius.  Go live in Syria, Assad is a much nicer" guy than Trump.  U will like it there. 🤣Lots of "human rights" no racism, no sexism.  Tell us how u get on. 🤣💩💩😆  @USER</w:t>
      </w:r>
    </w:p>
    <w:p>
      <w:r>
        <w:rPr>
          <w:b/>
          <w:u w:val="single"/>
        </w:rPr>
        <w:t>795641</w:t>
      </w:r>
    </w:p>
    <w:p>
      <w:r>
        <w:t>@USER Friggen crook.</w:t>
      </w:r>
    </w:p>
    <w:p>
      <w:r>
        <w:rPr>
          <w:b/>
          <w:u w:val="single"/>
        </w:rPr>
        <w:t>795642</w:t>
      </w:r>
    </w:p>
    <w:p>
      <w:r>
        <w:t>@USER And Democrats want an open border and gun control...🤣🤣😅</w:t>
      </w:r>
    </w:p>
    <w:p>
      <w:r>
        <w:rPr>
          <w:b/>
          <w:u w:val="single"/>
        </w:rPr>
        <w:t>795643</w:t>
      </w:r>
    </w:p>
    <w:p>
      <w:r>
        <w:t>@USER And the only people who actually watch the Emmys are low intellect liberals and crackheads.</w:t>
      </w:r>
    </w:p>
    <w:p>
      <w:r>
        <w:rPr>
          <w:b/>
          <w:u w:val="single"/>
        </w:rPr>
        <w:t>795644</w:t>
      </w:r>
    </w:p>
    <w:p>
      <w:r>
        <w:t>@USER @USER @USER Conservatives have never cared about women or minorities.</w:t>
      </w:r>
    </w:p>
    <w:p>
      <w:r>
        <w:rPr>
          <w:b/>
          <w:u w:val="single"/>
        </w:rPr>
        <w:t>795645</w:t>
      </w:r>
    </w:p>
    <w:p>
      <w:r>
        <w:t>@USER @USER @USER @USER @USER @USER @USER @USER @USER @USER @USER @USER They will try don’t want attention on released FISA documents</w:t>
      </w:r>
    </w:p>
    <w:p>
      <w:r>
        <w:rPr>
          <w:b/>
          <w:u w:val="single"/>
        </w:rPr>
        <w:t>795646</w:t>
      </w:r>
    </w:p>
    <w:p>
      <w:r>
        <w:t>@USER Most Liberals know deep down that it's oppressive and misogynistic but that's better than being a racist Islamophobe which is what you are according to liberals if you dare speak out against it.  This is how low the standard for debate is on topics like this.</w:t>
      </w:r>
    </w:p>
    <w:p>
      <w:r>
        <w:rPr>
          <w:b/>
          <w:u w:val="single"/>
        </w:rPr>
        <w:t>795647</w:t>
      </w:r>
    </w:p>
    <w:p>
      <w:r>
        <w:t>@USER @USER Antifa doing the Lords work.  #AntifaschismusWirkt</w:t>
      </w:r>
    </w:p>
    <w:p>
      <w:r>
        <w:rPr>
          <w:b/>
          <w:u w:val="single"/>
        </w:rPr>
        <w:t>795648</w:t>
      </w:r>
    </w:p>
    <w:p>
      <w:r>
        <w:t>@USER @USER I think we can get the picture in that one 😢😢</w:t>
      </w:r>
    </w:p>
    <w:p>
      <w:r>
        <w:rPr>
          <w:b/>
          <w:u w:val="single"/>
        </w:rPr>
        <w:t>795649</w:t>
      </w:r>
    </w:p>
    <w:p>
      <w:r>
        <w:t>@USER @USER He is such an A-Hole. Sad.</w:t>
      </w:r>
    </w:p>
    <w:p>
      <w:r>
        <w:rPr>
          <w:b/>
          <w:u w:val="single"/>
        </w:rPr>
        <w:t>795650</w:t>
      </w:r>
    </w:p>
    <w:p>
      <w:r>
        <w:t>@USER Noticed she’s a blonde. Fits the Conservative mold. I don’t know why Conservatives are obsessed with blonde hair and Internet addiction.</w:t>
      </w:r>
    </w:p>
    <w:p>
      <w:r>
        <w:rPr>
          <w:b/>
          <w:u w:val="single"/>
        </w:rPr>
        <w:t>795651</w:t>
      </w:r>
    </w:p>
    <w:p>
      <w:r>
        <w:t>#Police Pay rise 1%   #CrisisInPolicing #PolicingInCollapse #Tories &amp;amp; #TheresaMay hatred of Police! @USER #lbc URL</w:t>
      </w:r>
    </w:p>
    <w:p>
      <w:r>
        <w:rPr>
          <w:b/>
          <w:u w:val="single"/>
        </w:rPr>
        <w:t>795652</w:t>
      </w:r>
    </w:p>
    <w:p>
      <w:r>
        <w:t>@USER @USER Ooooh she is beautiful !!! :o</w:t>
      </w:r>
    </w:p>
    <w:p>
      <w:r>
        <w:rPr>
          <w:b/>
          <w:u w:val="single"/>
        </w:rPr>
        <w:t>795653</w:t>
      </w:r>
    </w:p>
    <w:p>
      <w:r>
        <w:t>@USER @USER @USER The only ones building on hate and division right now are the Dems and their enforcers Antifa and Naxine Watters.</w:t>
      </w:r>
    </w:p>
    <w:p>
      <w:r>
        <w:rPr>
          <w:b/>
          <w:u w:val="single"/>
        </w:rPr>
        <w:t>795654</w:t>
      </w:r>
    </w:p>
    <w:p>
      <w:r>
        <w:t>Win A 15 Shot Rotary Polish Flare Launcher - RGA-86 URL #MAGA #MolonLabe #NRA #2A #Firearms</w:t>
      </w:r>
    </w:p>
    <w:p>
      <w:r>
        <w:rPr>
          <w:b/>
          <w:u w:val="single"/>
        </w:rPr>
        <w:t>795655</w:t>
      </w:r>
    </w:p>
    <w:p>
      <w:r>
        <w:t>@USER y’all bet your sweet bippy i (am) 💖 (thank u)</w:t>
      </w:r>
    </w:p>
    <w:p>
      <w:r>
        <w:rPr>
          <w:b/>
          <w:u w:val="single"/>
        </w:rPr>
        <w:t>795656</w:t>
      </w:r>
    </w:p>
    <w:p>
      <w:r>
        <w:t>@USER Love the liberals that Troll Ann Coulter.</w:t>
      </w:r>
    </w:p>
    <w:p>
      <w:r>
        <w:rPr>
          <w:b/>
          <w:u w:val="single"/>
        </w:rPr>
        <w:t>795657</w:t>
      </w:r>
    </w:p>
    <w:p>
      <w:r>
        <w:t>@USER @USER @USER OMG he is so cute！！Which video is this gif come from？</w:t>
      </w:r>
    </w:p>
    <w:p>
      <w:r>
        <w:rPr>
          <w:b/>
          <w:u w:val="single"/>
        </w:rPr>
        <w:t>795658</w:t>
      </w:r>
    </w:p>
    <w:p>
      <w:r>
        <w:t>@USER She is by far the most pretentious little try-hard housemate in there this year. So cringeworthy. #BBUK</w:t>
      </w:r>
    </w:p>
    <w:p>
      <w:r>
        <w:rPr>
          <w:b/>
          <w:u w:val="single"/>
        </w:rPr>
        <w:t>795659</w:t>
      </w:r>
    </w:p>
    <w:p>
      <w:r>
        <w:t>@USER @USER But Google can give Beijing every Americans phone number. You’re kidding me right?   MAGA 2020</w:t>
      </w:r>
    </w:p>
    <w:p>
      <w:r>
        <w:rPr>
          <w:b/>
          <w:u w:val="single"/>
        </w:rPr>
        <w:t>795660</w:t>
      </w:r>
    </w:p>
    <w:p>
      <w:r>
        <w:t>@USER What about @USER ?  You and your antifa son are keeping your trap shut about that.</w:t>
      </w:r>
    </w:p>
    <w:p>
      <w:r>
        <w:rPr>
          <w:b/>
          <w:u w:val="single"/>
        </w:rPr>
        <w:t>795661</w:t>
      </w:r>
    </w:p>
    <w:p>
      <w:r>
        <w:t>@USER she is lmao</w:t>
      </w:r>
    </w:p>
    <w:p>
      <w:r>
        <w:rPr>
          <w:b/>
          <w:u w:val="single"/>
        </w:rPr>
        <w:t>795662</w:t>
      </w:r>
    </w:p>
    <w:p>
      <w:r>
        <w:t>@USER @USER @USER @USER You know who didn't have any allegations on his record Brett Kavanagh until one week ago when the Democrats thought it up but I'm sure any Democrat nominee from now on will have someone in their past come forward and I hope the Liberals are happy for bringing lowering us</w:t>
      </w:r>
    </w:p>
    <w:p>
      <w:r>
        <w:rPr>
          <w:b/>
          <w:u w:val="single"/>
        </w:rPr>
        <w:t>795663</w:t>
      </w:r>
    </w:p>
    <w:p>
      <w:r>
        <w:t>@USER It'd thank you more if you accepted sunblock when your wife offers it :p</w:t>
      </w:r>
    </w:p>
    <w:p>
      <w:r>
        <w:rPr>
          <w:b/>
          <w:u w:val="single"/>
        </w:rPr>
        <w:t>795664</w:t>
      </w:r>
    </w:p>
    <w:p>
      <w:r>
        <w:t>@USER When will people support Gun control? That's more important. Don't you care about humans life? No</w:t>
      </w:r>
    </w:p>
    <w:p>
      <w:r>
        <w:rPr>
          <w:b/>
          <w:u w:val="single"/>
        </w:rPr>
        <w:t>795665</w:t>
      </w:r>
    </w:p>
    <w:p>
      <w:r>
        <w:t>@USER From his couch.</w:t>
      </w:r>
    </w:p>
    <w:p>
      <w:r>
        <w:rPr>
          <w:b/>
          <w:u w:val="single"/>
        </w:rPr>
        <w:t>795666</w:t>
      </w:r>
    </w:p>
    <w:p>
      <w:r>
        <w:t>@USER Bitch better serve</w:t>
      </w:r>
    </w:p>
    <w:p>
      <w:r>
        <w:rPr>
          <w:b/>
          <w:u w:val="single"/>
        </w:rPr>
        <w:t>795667</w:t>
      </w:r>
    </w:p>
    <w:p>
      <w:r>
        <w:t>@USER @USER who? Kerry?</w:t>
      </w:r>
    </w:p>
    <w:p>
      <w:r>
        <w:rPr>
          <w:b/>
          <w:u w:val="single"/>
        </w:rPr>
        <w:t>795668</w:t>
      </w:r>
    </w:p>
    <w:p>
      <w:r>
        <w:t>@USER @USER Goth if u don't mind how u vet to 530 I'm currently stuck at 516 and done my powerful gear</w:t>
      </w:r>
    </w:p>
    <w:p>
      <w:r>
        <w:rPr>
          <w:b/>
          <w:u w:val="single"/>
        </w:rPr>
        <w:t>795669</w:t>
      </w:r>
    </w:p>
    <w:p>
      <w:r>
        <w:t>@USER I tried to remember? I don’t under your joke. I lobe conservatives like yourself because your so inept.</w:t>
      </w:r>
    </w:p>
    <w:p>
      <w:r>
        <w:rPr>
          <w:b/>
          <w:u w:val="single"/>
        </w:rPr>
        <w:t>795670</w:t>
      </w:r>
    </w:p>
    <w:p>
      <w:r>
        <w:t>@USER ay @USER ur flies open in pic 1</w:t>
      </w:r>
    </w:p>
    <w:p>
      <w:r>
        <w:rPr>
          <w:b/>
          <w:u w:val="single"/>
        </w:rPr>
        <w:t>795671</w:t>
      </w:r>
    </w:p>
    <w:p>
      <w:r>
        <w:t>12 hotel guests killed in Corpus Christi with 9mm Ruger P89. The NRA calls gun control research 'unethical'.</w:t>
      </w:r>
    </w:p>
    <w:p>
      <w:r>
        <w:rPr>
          <w:b/>
          <w:u w:val="single"/>
        </w:rPr>
        <w:t>795672</w:t>
      </w:r>
    </w:p>
    <w:p>
      <w:r>
        <w:t>@USER @USER Crooked</w:t>
      </w:r>
    </w:p>
    <w:p>
      <w:r>
        <w:rPr>
          <w:b/>
          <w:u w:val="single"/>
        </w:rPr>
        <w:t>795673</w:t>
      </w:r>
    </w:p>
    <w:p>
      <w:r>
        <w:t>@USER Combined IQ= -6</w:t>
      </w:r>
    </w:p>
    <w:p>
      <w:r>
        <w:rPr>
          <w:b/>
          <w:u w:val="single"/>
        </w:rPr>
        <w:t>795674</w:t>
      </w:r>
    </w:p>
    <w:p>
      <w:r>
        <w:t>.@USER @USER says the UK doesn't diagnose cancer early enough. He hopes trials of special diagnostic centres will help in the future: URL #NHS70 URL</w:t>
      </w:r>
    </w:p>
    <w:p>
      <w:r>
        <w:rPr>
          <w:b/>
          <w:u w:val="single"/>
        </w:rPr>
        <w:t>795675</w:t>
      </w:r>
    </w:p>
    <w:p>
      <w:r>
        <w:t>@USER get through a sentence without laughing challenge</w:t>
      </w:r>
    </w:p>
    <w:p>
      <w:r>
        <w:rPr>
          <w:b/>
          <w:u w:val="single"/>
        </w:rPr>
        <w:t>795676</w:t>
      </w:r>
    </w:p>
    <w:p>
      <w:r>
        <w:t>@USER have we become angels?? BEST</w:t>
      </w:r>
    </w:p>
    <w:p>
      <w:r>
        <w:rPr>
          <w:b/>
          <w:u w:val="single"/>
        </w:rPr>
        <w:t>795677</w:t>
      </w:r>
    </w:p>
    <w:p>
      <w:r>
        <w:t>@USER :) drop rn so i can procrastinate more</w:t>
      </w:r>
    </w:p>
    <w:p>
      <w:r>
        <w:rPr>
          <w:b/>
          <w:u w:val="single"/>
        </w:rPr>
        <w:t>795678</w:t>
      </w:r>
    </w:p>
    <w:p>
      <w:r>
        <w:t>@USER @USER @USER She is a walking talking lie..  that’s why.</w:t>
      </w:r>
    </w:p>
    <w:p>
      <w:r>
        <w:rPr>
          <w:b/>
          <w:u w:val="single"/>
        </w:rPr>
        <w:t>795679</w:t>
      </w:r>
    </w:p>
    <w:p>
      <w:r>
        <w:t>@USER @USER @USER come on.  Nicco had excuses not to fight Shev twice already and then 24 hrs from fight can't make weight.  She is not a champ.  Heck she was a TV show champ at best</w:t>
      </w:r>
    </w:p>
    <w:p>
      <w:r>
        <w:rPr>
          <w:b/>
          <w:u w:val="single"/>
        </w:rPr>
        <w:t>795680</w:t>
      </w:r>
    </w:p>
    <w:p>
      <w:r>
        <w:t>@USER @USER @USER @USER @USER @USER You are the racist. Serenas outburst and pure hate was the worst I've seen in tennis</w:t>
      </w:r>
    </w:p>
    <w:p>
      <w:r>
        <w:rPr>
          <w:b/>
          <w:u w:val="single"/>
        </w:rPr>
        <w:t>795681</w:t>
      </w:r>
    </w:p>
    <w:p>
      <w:r>
        <w:t>@USER I don't know where he is. He is often gone without telling me where he goes to." He shrugs his shoulder.  "Why don't you go to your girlfriend?""</w:t>
      </w:r>
    </w:p>
    <w:p>
      <w:r>
        <w:rPr>
          <w:b/>
          <w:u w:val="single"/>
        </w:rPr>
        <w:t>795682</w:t>
      </w:r>
    </w:p>
    <w:p>
      <w:r>
        <w:t>@USER Ever notice how the Liberals kick the can down the road to when they won’t be in power? Where was this the last 4 years?</w:t>
      </w:r>
    </w:p>
    <w:p>
      <w:r>
        <w:rPr>
          <w:b/>
          <w:u w:val="single"/>
        </w:rPr>
        <w:t>795683</w:t>
      </w:r>
    </w:p>
    <w:p>
      <w:r>
        <w:t>@USER -Yogi Bear -Nick@USER &amp;amp; Nickelodeon -FoodNetwork -HGTV -Ancient Aliens -Hallmark Channel  Next channel to surpass CNN in ratings: ESPN</w:t>
      </w:r>
    </w:p>
    <w:p>
      <w:r>
        <w:rPr>
          <w:b/>
          <w:u w:val="single"/>
        </w:rPr>
        <w:t>795684</w:t>
      </w:r>
    </w:p>
    <w:p>
      <w:r>
        <w:t>@USER @USER Get him off what? lol You better wake up and look around you. Liberals want anarchy and no laws and to keep giving away your hard earned money to people who refuse to work. Then they sit back in their big gated houses in their lily white world and forget all about you. 🐑</w:t>
      </w:r>
    </w:p>
    <w:p>
      <w:r>
        <w:rPr>
          <w:b/>
          <w:u w:val="single"/>
        </w:rPr>
        <w:t>795685</w:t>
      </w:r>
    </w:p>
    <w:p>
      <w:r>
        <w:t>@USER Stop saying this shit you are not going to do it shrio you have to fight this depression you can't let it take you half of my life was me hiding my emotions everyone thought I was happy but deep down I wanted to end it all but I didn't let depression beat me I kept fighting.</w:t>
      </w:r>
    </w:p>
    <w:p>
      <w:r>
        <w:rPr>
          <w:b/>
          <w:u w:val="single"/>
        </w:rPr>
        <w:t>795686</w:t>
      </w:r>
    </w:p>
    <w:p>
      <w:r>
        <w:t>@USER Crush #antifa. That is all.</w:t>
      </w:r>
    </w:p>
    <w:p>
      <w:r>
        <w:rPr>
          <w:b/>
          <w:u w:val="single"/>
        </w:rPr>
        <w:t>795687</w:t>
      </w:r>
    </w:p>
    <w:p>
      <w:r>
        <w:t>@USER @USER Because CHEAT if you have to!  Just WIN at any cost is the new @USER motto.  @USER @USER @USER  And MAGA &amp;amp; shit.✊</w:t>
      </w:r>
    </w:p>
    <w:p>
      <w:r>
        <w:rPr>
          <w:b/>
          <w:u w:val="single"/>
        </w:rPr>
        <w:t>795688</w:t>
      </w:r>
    </w:p>
    <w:p>
      <w:r>
        <w:t>@USER Natural selection at its finest.</w:t>
      </w:r>
    </w:p>
    <w:p>
      <w:r>
        <w:rPr>
          <w:b/>
          <w:u w:val="single"/>
        </w:rPr>
        <w:t>795689</w:t>
      </w:r>
    </w:p>
    <w:p>
      <w:r>
        <w:t>@USER You guys really just did this on cue....  #MAGA #MKUltra</w:t>
      </w:r>
    </w:p>
    <w:p>
      <w:r>
        <w:rPr>
          <w:b/>
          <w:u w:val="single"/>
        </w:rPr>
        <w:t>795690</w:t>
      </w:r>
    </w:p>
    <w:p>
      <w:r>
        <w:t>@USER @USER @USER Really? He is the only president that has been so hands on when it comes to these catastrophes I don’t see how he has time. Obama and bush never did that. Sorry dems......lose again.</w:t>
      </w:r>
    </w:p>
    <w:p>
      <w:r>
        <w:rPr>
          <w:b/>
          <w:u w:val="single"/>
        </w:rPr>
        <w:t>795691</w:t>
      </w:r>
    </w:p>
    <w:p>
      <w:r>
        <w:t>@USER @USER #WinForUs Antonio. We're with you. #MAGA</w:t>
      </w:r>
    </w:p>
    <w:p>
      <w:r>
        <w:rPr>
          <w:b/>
          <w:u w:val="single"/>
        </w:rPr>
        <w:t>795692</w:t>
      </w:r>
    </w:p>
    <w:p>
      <w:r>
        <w:t>@USER @USER stands with pedophiles not the soul that stands with the people that were harmed for life. How can he say he's a man of God?Glad 1 day he'll be held accountable. He needs to be removed. I will never enter a Catholic church again until Church swamp cleaned.</w:t>
      </w:r>
    </w:p>
    <w:p>
      <w:r>
        <w:rPr>
          <w:b/>
          <w:u w:val="single"/>
        </w:rPr>
        <w:t>795693</w:t>
      </w:r>
    </w:p>
    <w:p>
      <w:r>
        <w:t>@USER Antifa is the modern day KKK. Funded by the Demarat party..</w:t>
      </w:r>
    </w:p>
    <w:p>
      <w:r>
        <w:rPr>
          <w:b/>
          <w:u w:val="single"/>
        </w:rPr>
        <w:t>795694</w:t>
      </w:r>
    </w:p>
    <w:p>
      <w:r>
        <w:t>@USER She worked for @USER before he fired her for her comments on The View. She is inconsistent all over the damn place.</w:t>
      </w:r>
    </w:p>
    <w:p>
      <w:r>
        <w:rPr>
          <w:b/>
          <w:u w:val="single"/>
        </w:rPr>
        <w:t>795695</w:t>
      </w:r>
    </w:p>
    <w:p>
      <w:r>
        <w:t>Energy Independence: A 'bi-product' of Donald Trump's relentless pursuit to #MAGA! URL</w:t>
      </w:r>
    </w:p>
    <w:p>
      <w:r>
        <w:rPr>
          <w:b/>
          <w:u w:val="single"/>
        </w:rPr>
        <w:t>795696</w:t>
      </w:r>
    </w:p>
    <w:p>
      <w:r>
        <w:t>@USER @USER @USER @USER Obama claims robust economy belongs to him and Pelosi blames bad economy" on Trump. These dem dolts are schizo."</w:t>
      </w:r>
    </w:p>
    <w:p>
      <w:r>
        <w:rPr>
          <w:b/>
          <w:u w:val="single"/>
        </w:rPr>
        <w:t>795697</w:t>
      </w:r>
    </w:p>
    <w:p>
      <w:r>
        <w:t>@USER Orin Hatch was born in 1934. He is 84 years old. He is completely out of touch and will not be around to see or to be accountable for his actions. This is why we need term limits!</w:t>
      </w:r>
    </w:p>
    <w:p>
      <w:r>
        <w:rPr>
          <w:b/>
          <w:u w:val="single"/>
        </w:rPr>
        <w:t>795698</w:t>
      </w:r>
    </w:p>
    <w:p>
      <w:r>
        <w:t>@USER Wasn't Lois C.K's issue asking inappropriate questions ? - so he is being put into the same category as racists / people who assault others sexually ... seems a bit over the top if that's the case. I remember when we used to use the law to decide a persons guilt / punishment.</w:t>
      </w:r>
    </w:p>
    <w:p>
      <w:r>
        <w:rPr>
          <w:b/>
          <w:u w:val="single"/>
        </w:rPr>
        <w:t>795699</w:t>
      </w:r>
    </w:p>
    <w:p>
      <w:r>
        <w:t>@USER @USER @USER @USER @USER @USER @USER @USER @USER @USER @USER @USER @USER @USER @USER @USER @USER @USER @USER Followed all Patriots. Please follow back. #MAGA 🇺🇸🇺🇸🇺🇸🇺🇸🇺🇸🇺🇸🇺🇸🇺🇸🇺🇸🇺🇸🇺🇸</w:t>
      </w:r>
    </w:p>
    <w:p>
      <w:r>
        <w:rPr>
          <w:b/>
          <w:u w:val="single"/>
        </w:rPr>
        <w:t>795700</w:t>
      </w:r>
    </w:p>
    <w:p>
      <w:r>
        <w:t>@USER You should collab with @USER he makes minecraft and fortnite videos! he is really nice and so fun you should try it!</w:t>
      </w:r>
    </w:p>
    <w:p>
      <w:r>
        <w:rPr>
          <w:b/>
          <w:u w:val="single"/>
        </w:rPr>
        <w:t>795701</w:t>
      </w:r>
    </w:p>
    <w:p>
      <w:r>
        <w:t>@USER @USER @USER Not to mention that Jim seriously has a medical condition. What an SJW tactic to take. Sargon seriously has become what ANTIFA is .</w:t>
      </w:r>
    </w:p>
    <w:p>
      <w:r>
        <w:rPr>
          <w:b/>
          <w:u w:val="single"/>
        </w:rPr>
        <w:t>795702</w:t>
      </w:r>
    </w:p>
    <w:p>
      <w:r>
        <w:t>@USER @USER @USER still thinks she matters.🙄😆😂</w:t>
      </w:r>
    </w:p>
    <w:p>
      <w:r>
        <w:rPr>
          <w:b/>
          <w:u w:val="single"/>
        </w:rPr>
        <w:t>795703</w:t>
      </w:r>
    </w:p>
    <w:p>
      <w:r>
        <w:t>@USER @USER the films with bale in got sucky as they went along? so what you’re saying is that batman begins was better than the dark knight and dark knight rises? your comment makes no sense therefore you are invalid</w:t>
      </w:r>
    </w:p>
    <w:p>
      <w:r>
        <w:rPr>
          <w:b/>
          <w:u w:val="single"/>
        </w:rPr>
        <w:t>795704</w:t>
      </w:r>
    </w:p>
    <w:p>
      <w:r>
        <w:t>@USER @USER @USER @USER @USER You are a fascist pig. Now go report my to your shitty Twitter so I will be removed.</w:t>
      </w:r>
    </w:p>
    <w:p>
      <w:r>
        <w:rPr>
          <w:b/>
          <w:u w:val="single"/>
        </w:rPr>
        <w:t>795705</w:t>
      </w:r>
    </w:p>
    <w:p>
      <w:r>
        <w:t>@USER She is gorgeous</w:t>
      </w:r>
    </w:p>
    <w:p>
      <w:r>
        <w:rPr>
          <w:b/>
          <w:u w:val="single"/>
        </w:rPr>
        <w:t>795706</w:t>
      </w:r>
    </w:p>
    <w:p>
      <w:r>
        <w:t>@USER i think its because he is remaining this pure sweet thing</w:t>
      </w:r>
    </w:p>
    <w:p>
      <w:r>
        <w:rPr>
          <w:b/>
          <w:u w:val="single"/>
        </w:rPr>
        <w:t>795707</w:t>
      </w:r>
    </w:p>
    <w:p>
      <w:r>
        <w:t>@USER @USER You think they’ll “get” violent? Antifa already is..... I do agree it will get worse.  That’s why we all need to learn self defense and get concealed carry approved w/insurance.</w:t>
      </w:r>
    </w:p>
    <w:p>
      <w:r>
        <w:rPr>
          <w:b/>
          <w:u w:val="single"/>
        </w:rPr>
        <w:t>795708</w:t>
      </w:r>
    </w:p>
    <w:p>
      <w:r>
        <w:t>@USER So what ur saying is that it is in fact chicken shit and you are eating chicken shit URL</w:t>
      </w:r>
    </w:p>
    <w:p>
      <w:r>
        <w:rPr>
          <w:b/>
          <w:u w:val="single"/>
        </w:rPr>
        <w:t>795709</w:t>
      </w:r>
    </w:p>
    <w:p>
      <w:r>
        <w:t>@USER I blame @USER for inciting violence and she should be held accountable! She is a despicable disgrace.</w:t>
      </w:r>
    </w:p>
    <w:p>
      <w:r>
        <w:rPr>
          <w:b/>
          <w:u w:val="single"/>
        </w:rPr>
        <w:t>795710</w:t>
      </w:r>
    </w:p>
    <w:p>
      <w:r>
        <w:t>@USER @USER My sister is in G’ville. Says she is going to text you</w:t>
      </w:r>
    </w:p>
    <w:p>
      <w:r>
        <w:rPr>
          <w:b/>
          <w:u w:val="single"/>
        </w:rPr>
        <w:t>795711</w:t>
      </w:r>
    </w:p>
    <w:p>
      <w:r>
        <w:t>@USER Here she is........ URL</w:t>
      </w:r>
    </w:p>
    <w:p>
      <w:r>
        <w:rPr>
          <w:b/>
          <w:u w:val="single"/>
        </w:rPr>
        <w:t>795712</w:t>
      </w:r>
    </w:p>
    <w:p>
      <w:r>
        <w:t>@USER Liberals with their lies again.</w:t>
      </w:r>
    </w:p>
    <w:p>
      <w:r>
        <w:rPr>
          <w:b/>
          <w:u w:val="single"/>
        </w:rPr>
        <w:t>795713</w:t>
      </w:r>
    </w:p>
    <w:p>
      <w:r>
        <w:t>@USER Police state tyrant liberals LOVE the word dangerous" when gaslighting their sheep."</w:t>
      </w:r>
    </w:p>
    <w:p>
      <w:r>
        <w:rPr>
          <w:b/>
          <w:u w:val="single"/>
        </w:rPr>
        <w:t>795714</w:t>
      </w:r>
    </w:p>
    <w:p>
      <w:r>
        <w:t>@USER @USER @USER @USER It to t dd</w:t>
      </w:r>
    </w:p>
    <w:p>
      <w:r>
        <w:rPr>
          <w:b/>
          <w:u w:val="single"/>
        </w:rPr>
        <w:t>795715</w:t>
      </w:r>
    </w:p>
    <w:p>
      <w:r>
        <w:t>@USER @USER @USER @USER Obama will be remembered as the man that destroy libya. Imagine if mi6 or cia give blm or antifa guns and wages war vs trump. Then they control the msm and say trump use chemical weapon to legalize their coup. The blood is on obama hand.</w:t>
      </w:r>
    </w:p>
    <w:p>
      <w:r>
        <w:rPr>
          <w:b/>
          <w:u w:val="single"/>
        </w:rPr>
        <w:t>795716</w:t>
      </w:r>
    </w:p>
    <w:p>
      <w:r>
        <w:t>@USER @USER I apologize if you inferred I was calling you Antifa. I was qualifying one of my many reasons for owning an arsenal.</w:t>
      </w:r>
    </w:p>
    <w:p>
      <w:r>
        <w:rPr>
          <w:b/>
          <w:u w:val="single"/>
        </w:rPr>
        <w:t>795717</w:t>
      </w:r>
    </w:p>
    <w:p>
      <w:r>
        <w:t>@USER I think he WAS black. But thank God the police here behaved professionally. She is SCARY!</w:t>
      </w:r>
    </w:p>
    <w:p>
      <w:r>
        <w:rPr>
          <w:b/>
          <w:u w:val="single"/>
        </w:rPr>
        <w:t>795718</w:t>
      </w:r>
    </w:p>
    <w:p>
      <w:r>
        <w:t>@USER @USER @USER Arms" WERE/ARE TO BE REGULATED BY LAW—those regulations aimed at near-universal armament/training with contemporary military grade design "Arms" personally owned/possessed &amp;amp; kept in the HOME—by "the people" #2A that is CONSTITUTIONAL "gun control"."</w:t>
      </w:r>
    </w:p>
    <w:p>
      <w:r>
        <w:rPr>
          <w:b/>
          <w:u w:val="single"/>
        </w:rPr>
        <w:t>795719</w:t>
      </w:r>
    </w:p>
    <w:p>
      <w:r>
        <w:t>@USER @USER lmao @ the WORLD league viewership compared to league of legends or overwatch or cs:go. Main issues are that the format is shit and the game is on console. So you need to fix one of them. Console could be turned into an advantage uf u capture the attention of Joe Shmo</w:t>
      </w:r>
    </w:p>
    <w:p>
      <w:r>
        <w:rPr>
          <w:b/>
          <w:u w:val="single"/>
        </w:rPr>
        <w:t>795720</w:t>
      </w:r>
    </w:p>
    <w:p>
      <w:r>
        <w:t>@USER @USER He is past his sell-by date.</w:t>
      </w:r>
    </w:p>
    <w:p>
      <w:r>
        <w:rPr>
          <w:b/>
          <w:u w:val="single"/>
        </w:rPr>
        <w:t>795721</w:t>
      </w:r>
    </w:p>
    <w:p>
      <w:r>
        <w:t>@USER And these weasels are smiling?</w:t>
      </w:r>
    </w:p>
    <w:p>
      <w:r>
        <w:rPr>
          <w:b/>
          <w:u w:val="single"/>
        </w:rPr>
        <w:t>795722</w:t>
      </w:r>
    </w:p>
    <w:p>
      <w:r>
        <w:t>AD 1745: Jacobite Rising of Bonnie Prince Charlie</w:t>
      </w:r>
    </w:p>
    <w:p>
      <w:r>
        <w:rPr>
          <w:b/>
          <w:u w:val="single"/>
        </w:rPr>
        <w:t>795723</w:t>
      </w:r>
    </w:p>
    <w:p>
      <w:r>
        <w:t>@USER @USER Lol 🤣🤣🤣 every gf and ein track. Whole ass album pahh</w:t>
      </w:r>
    </w:p>
    <w:p>
      <w:r>
        <w:rPr>
          <w:b/>
          <w:u w:val="single"/>
        </w:rPr>
        <w:t>795724</w:t>
      </w:r>
    </w:p>
    <w:p>
      <w:r>
        <w:t>53 high school students murdered in Texas with 9mm Taurus semiautomatic. The NRA calls gun control research 'unethical'.</w:t>
      </w:r>
    </w:p>
    <w:p>
      <w:r>
        <w:rPr>
          <w:b/>
          <w:u w:val="single"/>
        </w:rPr>
        <w:t>795725</w:t>
      </w:r>
    </w:p>
    <w:p>
      <w:r>
        <w:t>@USER @USER @USER @USER Somehow I doubt that statistic you just made up in your head. URL</w:t>
      </w:r>
    </w:p>
    <w:p>
      <w:r>
        <w:rPr>
          <w:b/>
          <w:u w:val="single"/>
        </w:rPr>
        <w:t>795726</w:t>
      </w:r>
    </w:p>
    <w:p>
      <w:r>
        <w:t>@USER @USER @USER Fuck you...  If she dare then why didn't she choose any other granth ..haha .. m sure she is looking for some publicity.. Bible or kuran . Whatever her intention was but she done a drama . May be she want to start any business that requires public intention.</w:t>
      </w:r>
    </w:p>
    <w:p>
      <w:r>
        <w:rPr>
          <w:b/>
          <w:u w:val="single"/>
        </w:rPr>
        <w:t>795727</w:t>
      </w:r>
    </w:p>
    <w:p>
      <w:r>
        <w:t>@USER @USER @USER @USER @USER @USER @USER @USER @USER @USER @USER @USER @USER @USER @USER @USER @USER @USER @USER @USER @USER @USER @USER @USER @USER @USER @USER @USER @USER @USER @USER @USER @USER @USER @USER @USER @USER @USER @USER @USER @USER @USER @USER @USER @USER @USER @USER @USER @USER @USER Has to with the revelations of what the liberals have been up to. URL</w:t>
      </w:r>
    </w:p>
    <w:p>
      <w:r>
        <w:rPr>
          <w:b/>
          <w:u w:val="single"/>
        </w:rPr>
        <w:t>795728</w:t>
      </w:r>
    </w:p>
    <w:p>
      <w:r>
        <w:t>@USER The Framers of the Constitution were primarily White Anglo-Saxon men so what might that tell us about modern day Anti-federalists and the Antifa movement and the extremes they might go to?  URL URL</w:t>
      </w:r>
    </w:p>
    <w:p>
      <w:r>
        <w:rPr>
          <w:b/>
          <w:u w:val="single"/>
        </w:rPr>
        <w:t>795729</w:t>
      </w:r>
    </w:p>
    <w:p>
      <w:r>
        <w:t>@USER Ngl it looks good but the pineapple is pissing me oFFF</w:t>
      </w:r>
    </w:p>
    <w:p>
      <w:r>
        <w:rPr>
          <w:b/>
          <w:u w:val="single"/>
        </w:rPr>
        <w:t>795730</w:t>
      </w:r>
    </w:p>
    <w:p>
      <w:r>
        <w:t>@USER @USER Since we are a republic.....no. #MAGA</w:t>
      </w:r>
    </w:p>
    <w:p>
      <w:r>
        <w:rPr>
          <w:b/>
          <w:u w:val="single"/>
        </w:rPr>
        <w:t>795731</w:t>
      </w:r>
    </w:p>
    <w:p>
      <w:r>
        <w:t>@USER @USER He’s made a gun control shift as well. Check his talking points from last cycle.</w:t>
      </w:r>
    </w:p>
    <w:p>
      <w:r>
        <w:rPr>
          <w:b/>
          <w:u w:val="single"/>
        </w:rPr>
        <w:t>795732</w:t>
      </w:r>
    </w:p>
    <w:p>
      <w:r>
        <w:t>#TimesUpTwitter Pro-Life Organization President Slams Twitter for Bias URL #Newsmax via @USER</w:t>
      </w:r>
    </w:p>
    <w:p>
      <w:r>
        <w:rPr>
          <w:b/>
          <w:u w:val="single"/>
        </w:rPr>
        <w:t>795733</w:t>
      </w:r>
    </w:p>
    <w:p>
      <w:r>
        <w:t>@USER As if....</w:t>
      </w:r>
    </w:p>
    <w:p>
      <w:r>
        <w:rPr>
          <w:b/>
          <w:u w:val="single"/>
        </w:rPr>
        <w:t>795734</w:t>
      </w:r>
    </w:p>
    <w:p>
      <w:r>
        <w:t>@USER Guess the robber didn't know about all of NYC's gun control laws</w:t>
      </w:r>
    </w:p>
    <w:p>
      <w:r>
        <w:rPr>
          <w:b/>
          <w:u w:val="single"/>
        </w:rPr>
        <w:t>795735</w:t>
      </w:r>
    </w:p>
    <w:p>
      <w:r>
        <w:t>@USER HOW CAN PELOSI BE SPEAKER? SHE IS MENTALLY IMPAIRED</w:t>
      </w:r>
    </w:p>
    <w:p>
      <w:r>
        <w:rPr>
          <w:b/>
          <w:u w:val="single"/>
        </w:rPr>
        <w:t>795736</w:t>
      </w:r>
    </w:p>
    <w:p>
      <w:r>
        <w:t>#Levi-StraussDoublesDown on Gun Control Push URL URL</w:t>
      </w:r>
    </w:p>
    <w:p>
      <w:r>
        <w:rPr>
          <w:b/>
          <w:u w:val="single"/>
        </w:rPr>
        <w:t>795737</w:t>
      </w:r>
    </w:p>
    <w:p>
      <w:r>
        <w:t>@USER Morals?  You mean like aborting an infant? Falsely accusing people?  Antifa violence?  Censoring free speech on campuses?  Looting?  Lying as you fill the Deep State?  Those morals?</w:t>
      </w:r>
    </w:p>
    <w:p>
      <w:r>
        <w:rPr>
          <w:b/>
          <w:u w:val="single"/>
        </w:rPr>
        <w:t>795738</w:t>
      </w:r>
    </w:p>
    <w:p>
      <w:r>
        <w:t>@USER Google and Twitter are monopolies. They need to be broken up by the government.</w:t>
      </w:r>
    </w:p>
    <w:p>
      <w:r>
        <w:rPr>
          <w:b/>
          <w:u w:val="single"/>
        </w:rPr>
        <w:t>795739</w:t>
      </w:r>
    </w:p>
    <w:p>
      <w:r>
        <w:t>@USER @USER 🙃☹️🤥 Absolutely! Liberals are upside down!</w:t>
      </w:r>
    </w:p>
    <w:p>
      <w:r>
        <w:rPr>
          <w:b/>
          <w:u w:val="single"/>
        </w:rPr>
        <w:t>795740</w:t>
      </w:r>
    </w:p>
    <w:p>
      <w:r>
        <w:t>@USER She is so right!</w:t>
      </w:r>
    </w:p>
    <w:p>
      <w:r>
        <w:rPr>
          <w:b/>
          <w:u w:val="single"/>
        </w:rPr>
        <w:t>795741</w:t>
      </w:r>
    </w:p>
    <w:p>
      <w:r>
        <w:t>@USER about as high as he is</w:t>
      </w:r>
    </w:p>
    <w:p>
      <w:r>
        <w:rPr>
          <w:b/>
          <w:u w:val="single"/>
        </w:rPr>
        <w:t>795742</w:t>
      </w:r>
    </w:p>
    <w:p>
      <w:r>
        <w:t>@USER I don't agree. I prefer gun control". "Gun safety" shifts the debate into a lane that they prefer. Don't give an inch."</w:t>
      </w:r>
    </w:p>
    <w:p>
      <w:r>
        <w:rPr>
          <w:b/>
          <w:u w:val="single"/>
        </w:rPr>
        <w:t>795743</w:t>
      </w:r>
    </w:p>
    <w:p>
      <w:r>
        <w:t>@USER He is dead so um irrelevant &amp;amp; he was murdered.</w:t>
      </w:r>
    </w:p>
    <w:p>
      <w:r>
        <w:rPr>
          <w:b/>
          <w:u w:val="single"/>
        </w:rPr>
        <w:t>795744</w:t>
      </w:r>
    </w:p>
    <w:p>
      <w:r>
        <w:t>@USER @USER @USER @USER She wasnt abused she is lying</w:t>
      </w:r>
    </w:p>
    <w:p>
      <w:r>
        <w:rPr>
          <w:b/>
          <w:u w:val="single"/>
        </w:rPr>
        <w:t>795745</w:t>
      </w:r>
    </w:p>
    <w:p>
      <w:r>
        <w:t>@USER Fascist always control the media.</w:t>
      </w:r>
    </w:p>
    <w:p>
      <w:r>
        <w:rPr>
          <w:b/>
          <w:u w:val="single"/>
        </w:rPr>
        <w:t>795746</w:t>
      </w:r>
    </w:p>
    <w:p>
      <w:r>
        <w:t>@USER @USER @USER The are the party of violent liberal ANTIFA with their KKK hoods beating up strangers they know nothing about. They should have stopped that a long time ago &amp;amp; quit funding it. I have trouble believing anything they say or that they actually care about any of their causes.</w:t>
      </w:r>
    </w:p>
    <w:p>
      <w:r>
        <w:rPr>
          <w:b/>
          <w:u w:val="single"/>
        </w:rPr>
        <w:t>795747</w:t>
      </w:r>
    </w:p>
    <w:p>
      <w:r>
        <w:t>@USER Holy shit he's a prophet</w:t>
      </w:r>
    </w:p>
    <w:p>
      <w:r>
        <w:rPr>
          <w:b/>
          <w:u w:val="single"/>
        </w:rPr>
        <w:t>795748</w:t>
      </w:r>
    </w:p>
    <w:p>
      <w:r>
        <w:t>@USER @USER What do you mean by not for 45 years? I recall relatively recent local gun control laws being overturned by Congress. Am I misremembering?</w:t>
      </w:r>
    </w:p>
    <w:p>
      <w:r>
        <w:rPr>
          <w:b/>
          <w:u w:val="single"/>
        </w:rPr>
        <w:t>795749</w:t>
      </w:r>
    </w:p>
    <w:p>
      <w:r>
        <w:t>@USER He is about as useless as a tit on a hog just saying 😎</w:t>
      </w:r>
    </w:p>
    <w:p>
      <w:r>
        <w:rPr>
          <w:b/>
          <w:u w:val="single"/>
        </w:rPr>
        <w:t>795750</w:t>
      </w:r>
    </w:p>
    <w:p>
      <w:r>
        <w:t>@USER @USER It’s funny what you conservatives consider “facts” URL</w:t>
      </w:r>
    </w:p>
    <w:p>
      <w:r>
        <w:rPr>
          <w:b/>
          <w:u w:val="single"/>
        </w:rPr>
        <w:t>795751</w:t>
      </w:r>
    </w:p>
    <w:p>
      <w:r>
        <w:t>@USER Still better than Spanish it's so fucking boring and the teacher grades us based on how sexually active we are 😒</w:t>
      </w:r>
    </w:p>
    <w:p>
      <w:r>
        <w:rPr>
          <w:b/>
          <w:u w:val="single"/>
        </w:rPr>
        <w:t>795752</w:t>
      </w:r>
    </w:p>
    <w:p>
      <w:r>
        <w:t>@USER 'Why people who are a particular leaning?' - this implies that there is a specific effort against conservatives which I have not seen any actual evidence of. (Presidential tweets and cherry picking tweets do not count)</w:t>
      </w:r>
    </w:p>
    <w:p>
      <w:r>
        <w:rPr>
          <w:b/>
          <w:u w:val="single"/>
        </w:rPr>
        <w:t>795753</w:t>
      </w:r>
    </w:p>
    <w:p>
      <w:r>
        <w:t>@USER @USER you don't put this much thought into antifa goons ripping downtown seattle apart every holiday</w:t>
      </w:r>
    </w:p>
    <w:p>
      <w:r>
        <w:rPr>
          <w:b/>
          <w:u w:val="single"/>
        </w:rPr>
        <w:t>795754</w:t>
      </w:r>
    </w:p>
    <w:p>
      <w:r>
        <w:t>@USER There are more good people than criminals.  If the good people are armed the criminals won’t stand a chance.  In the USA the cities with the highest violent crime rates are those with the strictest gun control.  The Swiss are all armed and trained - violent crime is rare.</w:t>
      </w:r>
    </w:p>
    <w:p>
      <w:r>
        <w:rPr>
          <w:b/>
          <w:u w:val="single"/>
        </w:rPr>
        <w:t>795755</w:t>
      </w:r>
    </w:p>
    <w:p>
      <w:r>
        <w:t>@USER Deplorable is an understatement he is just as his supporters are .... I don't even have a word.. it's just time to end this to end it .. impeach imprison execute what even the harshest penalty imaginable that animal deserves it</w:t>
      </w:r>
    </w:p>
    <w:p>
      <w:r>
        <w:rPr>
          <w:b/>
          <w:u w:val="single"/>
        </w:rPr>
        <w:t>795756</w:t>
      </w:r>
    </w:p>
    <w:p>
      <w:r>
        <w:t>@USER @USER As per my friends that were correctional officers in Corcoran State Prison..Yes he is.</w:t>
      </w:r>
    </w:p>
    <w:p>
      <w:r>
        <w:rPr>
          <w:b/>
          <w:u w:val="single"/>
        </w:rPr>
        <w:t>795757</w:t>
      </w:r>
    </w:p>
    <w:p>
      <w:r>
        <w:t>@USER But really....well Hold on. Let me go comment on some girls photo with her boobs hangin out. 🙃</w:t>
      </w:r>
    </w:p>
    <w:p>
      <w:r>
        <w:rPr>
          <w:b/>
          <w:u w:val="single"/>
        </w:rPr>
        <w:t>795758</w:t>
      </w:r>
    </w:p>
    <w:p>
      <w:r>
        <w:t>#tcot #MAGA Complacency kills. Vote in November URL</w:t>
      </w:r>
    </w:p>
    <w:p>
      <w:r>
        <w:rPr>
          <w:b/>
          <w:u w:val="single"/>
        </w:rPr>
        <w:t>795759</w:t>
      </w:r>
    </w:p>
    <w:p>
      <w:r>
        <w:t>Trump Is Making America Great Again   via @USER URL</w:t>
      </w:r>
    </w:p>
    <w:p>
      <w:r>
        <w:rPr>
          <w:b/>
          <w:u w:val="single"/>
        </w:rPr>
        <w:t>795760</w:t>
      </w:r>
    </w:p>
    <w:p>
      <w:r>
        <w:t>@USER Yee yee</w:t>
      </w:r>
    </w:p>
    <w:p>
      <w:r>
        <w:rPr>
          <w:b/>
          <w:u w:val="single"/>
        </w:rPr>
        <w:t>795761</w:t>
      </w:r>
    </w:p>
    <w:p>
      <w:r>
        <w:t>@USER The judge and some other guy need to come out and say they are lovers and have been since high school. That would really fuck with liberals. 😎</w:t>
      </w:r>
    </w:p>
    <w:p>
      <w:r>
        <w:rPr>
          <w:b/>
          <w:u w:val="single"/>
        </w:rPr>
        <w:t>795762</w:t>
      </w:r>
    </w:p>
    <w:p>
      <w:r>
        <w:t>@USER @USER  Trump does not understand his job? Trump will go down as the most successful and Obama and his entire admin as most corrupt</w:t>
      </w:r>
    </w:p>
    <w:p>
      <w:r>
        <w:rPr>
          <w:b/>
          <w:u w:val="single"/>
        </w:rPr>
        <w:t>795763</w:t>
      </w:r>
    </w:p>
    <w:p>
      <w:r>
        <w:t>@USER Junior was more accomplished and charming this week.Senior admonishment by PC at conclusion was correct today. No need for people to be there beyond 1700.Wheels of justice are grinding small.But typical W/s distortion. They should have all just been allowed 1 bite at that cherry</w:t>
      </w:r>
    </w:p>
    <w:p>
      <w:r>
        <w:rPr>
          <w:b/>
          <w:u w:val="single"/>
        </w:rPr>
        <w:t>795764</w:t>
      </w:r>
    </w:p>
    <w:p>
      <w:r>
        <w:t>@USER Farther not further... maybe you should study English and quit playing    In the journalistic limelight!</w:t>
      </w:r>
    </w:p>
    <w:p>
      <w:r>
        <w:rPr>
          <w:b/>
          <w:u w:val="single"/>
        </w:rPr>
        <w:t>795765</w:t>
      </w:r>
    </w:p>
    <w:p>
      <w:r>
        <w:t>@USER @USER @USER @USER Antifa gets to stay on twitter but the proud boys are banned. Life isn't fair. Don't be a victim.</w:t>
      </w:r>
    </w:p>
    <w:p>
      <w:r>
        <w:rPr>
          <w:b/>
          <w:u w:val="single"/>
        </w:rPr>
        <w:t>795766</w:t>
      </w:r>
    </w:p>
    <w:p>
      <w:r>
        <w:t>@USER @USER Sareena was wrong to behave like this. That is not racist just truth. I do not want my children watching this behavior.</w:t>
      </w:r>
    </w:p>
    <w:p>
      <w:r>
        <w:rPr>
          <w:b/>
          <w:u w:val="single"/>
        </w:rPr>
        <w:t>795767</w:t>
      </w:r>
    </w:p>
    <w:p>
      <w:r>
        <w:t>@USER @USER @USER Except when it comes to tyrone Woodley. Lol you ate your words eh dan. 45 mins about how great till was and why Woodley wasn't that great. What happened bud? Some fucking expert. 74-1. Stfu dan hardy.</w:t>
      </w:r>
    </w:p>
    <w:p>
      <w:r>
        <w:rPr>
          <w:b/>
          <w:u w:val="single"/>
        </w:rPr>
        <w:t>795768</w:t>
      </w:r>
    </w:p>
    <w:p>
      <w:r>
        <w:t>-he is the sweetest I swear💖</w:t>
      </w:r>
    </w:p>
    <w:p>
      <w:r>
        <w:rPr>
          <w:b/>
          <w:u w:val="single"/>
        </w:rPr>
        <w:t>795769</w:t>
      </w:r>
    </w:p>
    <w:p>
      <w:r>
        <w:t>@USER Who would buy a book written by such a total classless Porn star! I’ll tell you who Democrats and liberals</w:t>
      </w:r>
    </w:p>
    <w:p>
      <w:r>
        <w:rPr>
          <w:b/>
          <w:u w:val="single"/>
        </w:rPr>
        <w:t>795770</w:t>
      </w:r>
    </w:p>
    <w:p>
      <w:r>
        <w:t>#MAGA. @USER  @USER  -- something's fishy with Kavanaugh. He is not Supreme Court material -- morally insufficient. URL</w:t>
      </w:r>
    </w:p>
    <w:p>
      <w:r>
        <w:rPr>
          <w:b/>
          <w:u w:val="single"/>
        </w:rPr>
        <w:t>795771</w:t>
      </w:r>
    </w:p>
    <w:p>
      <w:r>
        <w:t>@USER A hypocritical stance.</w:t>
      </w:r>
    </w:p>
    <w:p>
      <w:r>
        <w:rPr>
          <w:b/>
          <w:u w:val="single"/>
        </w:rPr>
        <w:t>795772</w:t>
      </w:r>
    </w:p>
    <w:p>
      <w:r>
        <w:t>@USER @USER @USER @USER @USER @USER You'll be lucky. He'll be hiding from his constituents in Hull or some other lesser known part of Rossendale and Darwen.</w:t>
      </w:r>
    </w:p>
    <w:p>
      <w:r>
        <w:rPr>
          <w:b/>
          <w:u w:val="single"/>
        </w:rPr>
        <w:t>795773</w:t>
      </w:r>
    </w:p>
    <w:p>
      <w:r>
        <w:t>@USER @USER @USER @USER I’m not sad. I’m fucking angry...    angry that the GOP is embracing fascism. My grandfather was Antifa from 1942-1945. I’m following in his footsteps.  His friends didn’t die in vain for nothing. URL</w:t>
      </w:r>
    </w:p>
    <w:p>
      <w:r>
        <w:rPr>
          <w:b/>
          <w:u w:val="single"/>
        </w:rPr>
        <w:t>795774</w:t>
      </w:r>
    </w:p>
    <w:p>
      <w:r>
        <w:t>@USER About 20 of them Motherfuckers ‼️</w:t>
      </w:r>
    </w:p>
    <w:p>
      <w:r>
        <w:rPr>
          <w:b/>
          <w:u w:val="single"/>
        </w:rPr>
        <w:t>795775</w:t>
      </w:r>
    </w:p>
    <w:p>
      <w:r>
        <w:t>@USER You are amazing.  You fill our days with light.  Don't ever change.  Love from your Irish fan.</w:t>
      </w:r>
    </w:p>
    <w:p>
      <w:r>
        <w:rPr>
          <w:b/>
          <w:u w:val="single"/>
        </w:rPr>
        <w:t>795776</w:t>
      </w:r>
    </w:p>
    <w:p>
      <w:r>
        <w:t>@USER @USER @USER @USER It's like saying, If you don't adhere to what Krishna says, you are a Muslim." There are other religions out there and there's also atheism, the lack of any beliefs. It's not that simple to know what a person thinks based on his doings/non-doings."</w:t>
      </w:r>
    </w:p>
    <w:p>
      <w:r>
        <w:rPr>
          <w:b/>
          <w:u w:val="single"/>
        </w:rPr>
        <w:t>795777</w:t>
      </w:r>
    </w:p>
    <w:p>
      <w:r>
        <w:t>@USER Do we dare say he is... better than Nyjer?</w:t>
      </w:r>
    </w:p>
    <w:p>
      <w:r>
        <w:rPr>
          <w:b/>
          <w:u w:val="single"/>
        </w:rPr>
        <w:t>795778</w:t>
      </w:r>
    </w:p>
    <w:p>
      <w:r>
        <w:t>@USER Dan Rather supplied her with unimpeachable documentation and she is just waiting for Snopes to verify it for her.</w:t>
      </w:r>
    </w:p>
    <w:p>
      <w:r>
        <w:rPr>
          <w:b/>
          <w:u w:val="single"/>
        </w:rPr>
        <w:t>795779</w:t>
      </w:r>
    </w:p>
    <w:p>
      <w:r>
        <w:t>@USER @USER @USER @USER You are not dumb. URL</w:t>
      </w:r>
    </w:p>
    <w:p>
      <w:r>
        <w:rPr>
          <w:b/>
          <w:u w:val="single"/>
        </w:rPr>
        <w:t>795780</w:t>
      </w:r>
    </w:p>
    <w:p>
      <w:r>
        <w:t>@USER @USER @USER OMG what fuckin' kind of this beauty TT</w:t>
      </w:r>
    </w:p>
    <w:p>
      <w:r>
        <w:rPr>
          <w:b/>
          <w:u w:val="single"/>
        </w:rPr>
        <w:t>795781</w:t>
      </w:r>
    </w:p>
    <w:p>
      <w:r>
        <w:t>@USER @USER Maybe he thinks he is.</w:t>
      </w:r>
    </w:p>
    <w:p>
      <w:r>
        <w:rPr>
          <w:b/>
          <w:u w:val="single"/>
        </w:rPr>
        <w:t>795782</w:t>
      </w:r>
    </w:p>
    <w:p>
      <w:r>
        <w:t>@USER @USER Another sheep led to the slaughter the left are eating there own!</w:t>
      </w:r>
    </w:p>
    <w:p>
      <w:r>
        <w:rPr>
          <w:b/>
          <w:u w:val="single"/>
        </w:rPr>
        <w:t>795783</w:t>
      </w:r>
    </w:p>
    <w:p>
      <w:r>
        <w:t>@USER @USER But the liberals do</w:t>
      </w:r>
    </w:p>
    <w:p>
      <w:r>
        <w:rPr>
          <w:b/>
          <w:u w:val="single"/>
        </w:rPr>
        <w:t>795784</w:t>
      </w:r>
    </w:p>
    <w:p>
      <w:r>
        <w:t>@USER Probably worth noting that the vast majority of the privileged voters" she is so nauseated by are overwhelmingly Seattle liberals...Guess they just aren't pure enough for some..."</w:t>
      </w:r>
    </w:p>
    <w:p>
      <w:r>
        <w:rPr>
          <w:b/>
          <w:u w:val="single"/>
        </w:rPr>
        <w:t>795785</w:t>
      </w:r>
    </w:p>
    <w:p>
      <w:r>
        <w:t>.@USER need to come out &amp;amp; say if we’re headed for a ‘no-deal’ in October then @USER must call a General Election.  That’s the only “people’s vote” we need.  If people want a ‘no-deal’ they can vote for the @USER   I don’t think people do.   So vote @USER</w:t>
      </w:r>
    </w:p>
    <w:p>
      <w:r>
        <w:rPr>
          <w:b/>
          <w:u w:val="single"/>
        </w:rPr>
        <w:t>795786</w:t>
      </w:r>
    </w:p>
    <w:p>
      <w:r>
        <w:t>@USER I think we should be going after Sen Feinstein if she really cared she would not have sat on this issue and made it political.  She is using you like all democratic power seekers be careful who you sell your soul too</w:t>
      </w:r>
    </w:p>
    <w:p>
      <w:r>
        <w:rPr>
          <w:b/>
          <w:u w:val="single"/>
        </w:rPr>
        <w:t>795787</w:t>
      </w:r>
    </w:p>
    <w:p>
      <w:r>
        <w:t>@USER What you are doing is so moving and I appreciate everyone!</w:t>
      </w:r>
    </w:p>
    <w:p>
      <w:r>
        <w:rPr>
          <w:b/>
          <w:u w:val="single"/>
        </w:rPr>
        <w:t>795788</w:t>
      </w:r>
    </w:p>
    <w:p>
      <w:r>
        <w:t>@USER @USER @USER @USER @USER @USER @USER @USER @USER @USER @USER @USER @USER @USER @USER @USER @USER @USER @USER @USER @USER @USER @USER @USER @USER @USER @USER @USER @USER @USER @USER @USER @USER @USER @USER @USER @USER @USER @USER @USER @USER @USER @USER @USER @USER @USER @USER @USER @USER Now do Black Lives Matter and Antifa.</w:t>
      </w:r>
    </w:p>
    <w:p>
      <w:r>
        <w:rPr>
          <w:b/>
          <w:u w:val="single"/>
        </w:rPr>
        <w:t>795789</w:t>
      </w:r>
    </w:p>
    <w:p>
      <w:r>
        <w:t>@USER @USER @USER @USER @USER @USER @USER @USER @USER @USER @USER @USER @USER @USER @USER @USER @USER @USER @USER @USER @USER @USER @USER @USER @USER @USER @USER @USER @USER @USER @USER @USER @USER @USER @USER @USER @USER @USER @USER @USER @USER @USER @USER @USER @USER @USER @USER @USER @USER @USER Lol  Anglo-Saxons" most of you are a Melting Pot of ethnicities..."</w:t>
      </w:r>
    </w:p>
    <w:p>
      <w:r>
        <w:rPr>
          <w:b/>
          <w:u w:val="single"/>
        </w:rPr>
        <w:t>795790</w:t>
      </w:r>
    </w:p>
    <w:p>
      <w:r>
        <w:t>@USER @USER Let us all return to bouncer school.</w:t>
      </w:r>
    </w:p>
    <w:p>
      <w:r>
        <w:rPr>
          <w:b/>
          <w:u w:val="single"/>
        </w:rPr>
        <w:t>795791</w:t>
      </w:r>
    </w:p>
    <w:p>
      <w:r>
        <w:t>@USER You are the worst</w:t>
      </w:r>
    </w:p>
    <w:p>
      <w:r>
        <w:rPr>
          <w:b/>
          <w:u w:val="single"/>
        </w:rPr>
        <w:t>795792</w:t>
      </w:r>
    </w:p>
    <w:p>
      <w:r>
        <w:t>@USER @USER @USER I dropped him post-suspension.  He is back in our good graces!</w:t>
      </w:r>
    </w:p>
    <w:p>
      <w:r>
        <w:rPr>
          <w:b/>
          <w:u w:val="single"/>
        </w:rPr>
        <w:t>795793</w:t>
      </w:r>
    </w:p>
    <w:p>
      <w:r>
        <w:t>@USER I am jealous.  I would love to work in the White House with these fine people.  Hell I would dust the window's just to be a part of this fabulous time and team.  God Bless you all. MAGA</w:t>
      </w:r>
    </w:p>
    <w:p>
      <w:r>
        <w:rPr>
          <w:b/>
          <w:u w:val="single"/>
        </w:rPr>
        <w:t>795794</w:t>
      </w:r>
    </w:p>
    <w:p>
      <w:r>
        <w:t>@USER @USER @USER  This is because Japan have a PM with COMMON SENSE &amp;amp; FORESIGHT. They do not pander to Muslims like MAY does. TORY POLITICAL SUICIDE - G.E. 2020 😄 URL @USER ex TORY</w:t>
      </w:r>
    </w:p>
    <w:p>
      <w:r>
        <w:rPr>
          <w:b/>
          <w:u w:val="single"/>
        </w:rPr>
        <w:t>795795</w:t>
      </w:r>
    </w:p>
    <w:p>
      <w:r>
        <w:t>@USER Why are they searching this mans home he is the one they shot?who cares if he had a little weed it is a red herring</w:t>
      </w:r>
    </w:p>
    <w:p>
      <w:r>
        <w:rPr>
          <w:b/>
          <w:u w:val="single"/>
        </w:rPr>
        <w:t>795796</w:t>
      </w:r>
    </w:p>
    <w:p>
      <w:r>
        <w:t>@USER @USER @USER @USER @USER @USER @USER @USER @USER @USER @USER @USER @USER @USER @USER @USER @USER @USER @USER @USER @USER I follow all these MAGA Patriots 🇺🇸❤️got a few new ones ❤️🇺🇸 URL</w:t>
      </w:r>
    </w:p>
    <w:p>
      <w:r>
        <w:rPr>
          <w:b/>
          <w:u w:val="single"/>
        </w:rPr>
        <w:t>795797</w:t>
      </w:r>
    </w:p>
    <w:p>
      <w:r>
        <w:t>No. I respect him for sticking up for his wife but let's not forget that he's running around screaming MAGA &amp;amp; said slavery sounds like an option to him. URL</w:t>
      </w:r>
    </w:p>
    <w:p>
      <w:r>
        <w:rPr>
          <w:b/>
          <w:u w:val="single"/>
        </w:rPr>
        <w:t>795798</w:t>
      </w:r>
    </w:p>
    <w:p>
      <w:r>
        <w:t>@USER And so what? And who cares?</w:t>
      </w:r>
    </w:p>
    <w:p>
      <w:r>
        <w:rPr>
          <w:b/>
          <w:u w:val="single"/>
        </w:rPr>
        <w:t>795799</w:t>
      </w:r>
    </w:p>
    <w:p>
      <w:r>
        <w:t>@USER DemocRATS continue to attack &amp;amp; smear conservatives. Their latest victim: Brett Kavanaugh. This tactic is right out of Saul Alinsky playbook. @USER @USER @USER don’t fall for it!! #ConfirmKavanaughNow @USER @USER @USER</w:t>
      </w:r>
    </w:p>
    <w:p>
      <w:r>
        <w:rPr>
          <w:b/>
          <w:u w:val="single"/>
        </w:rPr>
        <w:t>795800</w:t>
      </w:r>
    </w:p>
    <w:p>
      <w:r>
        <w:t>@USER Patrick ass??</w:t>
      </w:r>
    </w:p>
    <w:p>
      <w:r>
        <w:rPr>
          <w:b/>
          <w:u w:val="single"/>
        </w:rPr>
        <w:t>795801</w:t>
      </w:r>
    </w:p>
    <w:p>
      <w:r>
        <w:t>@USER IK never did. He is liar.</w:t>
      </w:r>
    </w:p>
    <w:p>
      <w:r>
        <w:rPr>
          <w:b/>
          <w:u w:val="single"/>
        </w:rPr>
        <w:t>795802</w:t>
      </w:r>
    </w:p>
    <w:p>
      <w:r>
        <w:t>@USER @USER @USER Hi would  you come to ENGLAND and have time of your life you want be disappointed I will give you a orgasim like nothing you have gotten probably in your past life I will make you piss yourself many times as you like so if you are interested call or inbox me 07405077156 WhatsApp</w:t>
      </w:r>
    </w:p>
    <w:p>
      <w:r>
        <w:rPr>
          <w:b/>
          <w:u w:val="single"/>
        </w:rPr>
        <w:t>795803</w:t>
      </w:r>
    </w:p>
    <w:p>
      <w:r>
        <w:t>*60 … * Sixty year old!   Man ...... she is fine URL</w:t>
      </w:r>
    </w:p>
    <w:p>
      <w:r>
        <w:rPr>
          <w:b/>
          <w:u w:val="single"/>
        </w:rPr>
        <w:t>795804</w:t>
      </w:r>
    </w:p>
    <w:p>
      <w:r>
        <w:t>@USER @USER @USER @USER @USER CANNOT CONTAIN HIMSELF That is why HE IS UNWELCOME AT A SCHOOL without an escort (and a hall pass).  He is WELL BEHIND HIS OPPONENT in his re-election campaign. @USER can't work well or play well with others.  IT'S TIME FOR A CHANGE!  @USER  DISTRICT D</w:t>
      </w:r>
    </w:p>
    <w:p>
      <w:r>
        <w:rPr>
          <w:b/>
          <w:u w:val="single"/>
        </w:rPr>
        <w:t>795805</w:t>
      </w:r>
    </w:p>
    <w:p>
      <w:r>
        <w:t>@USER @USER 'Unintentionally' u fukin pedo.</w:t>
      </w:r>
    </w:p>
    <w:p>
      <w:r>
        <w:rPr>
          <w:b/>
          <w:u w:val="single"/>
        </w:rPr>
        <w:t>795806</w:t>
      </w:r>
    </w:p>
    <w:p>
      <w:r>
        <w:t>@USER @USER It's clear that Trump is President and hillary still can't accept that. Too bad 'ause he's there for 6 more years. #MAGA</w:t>
      </w:r>
    </w:p>
    <w:p>
      <w:r>
        <w:rPr>
          <w:b/>
          <w:u w:val="single"/>
        </w:rPr>
        <w:t>795807</w:t>
      </w:r>
    </w:p>
    <w:p>
      <w:r>
        <w:t>@USER Doing soooo much better than the big Zero and his losers</w:t>
      </w:r>
    </w:p>
    <w:p>
      <w:r>
        <w:rPr>
          <w:b/>
          <w:u w:val="single"/>
        </w:rPr>
        <w:t>795808</w:t>
      </w:r>
    </w:p>
    <w:p>
      <w:r>
        <w:t>@USER @USER In the criminal world of the democrats &amp;amp; liberals this is exactly how it works!!</w:t>
      </w:r>
    </w:p>
    <w:p>
      <w:r>
        <w:rPr>
          <w:b/>
          <w:u w:val="single"/>
        </w:rPr>
        <w:t>795809</w:t>
      </w:r>
    </w:p>
    <w:p>
      <w:r>
        <w:t>@USER @USER @USER @USER @USER hey #sickholder were you the dirty filthy greasy cheesy negarrrr who was in contempt of Congress? Don't open your mouth it's extremely stink.</w:t>
      </w:r>
    </w:p>
    <w:p>
      <w:r>
        <w:rPr>
          <w:b/>
          <w:u w:val="single"/>
        </w:rPr>
        <w:t>795810</w:t>
      </w:r>
    </w:p>
    <w:p>
      <w:r>
        <w:t>#Levi #Strauss Takes Stand On Gun Control - URL | Continuous News | Missoula &amp;amp; Western #Montana URL</w:t>
      </w:r>
    </w:p>
    <w:p>
      <w:r>
        <w:rPr>
          <w:b/>
          <w:u w:val="single"/>
        </w:rPr>
        <w:t>795811</w:t>
      </w:r>
    </w:p>
    <w:p>
      <w:r>
        <w:t>@USER She is so beautiful! 😍😍😍</w:t>
      </w:r>
    </w:p>
    <w:p>
      <w:r>
        <w:rPr>
          <w:b/>
          <w:u w:val="single"/>
        </w:rPr>
        <w:t>795812</w:t>
      </w:r>
    </w:p>
    <w:p>
      <w:r>
        <w:t>We don't need more elitist in government #trump #maga @USER URL</w:t>
      </w:r>
    </w:p>
    <w:p>
      <w:r>
        <w:rPr>
          <w:b/>
          <w:u w:val="single"/>
        </w:rPr>
        <w:t>795813</w:t>
      </w:r>
    </w:p>
    <w:p>
      <w:r>
        <w:t>@USER @USER @USER @USER @USER @USER She has no credibility. Lives in a $4 million mansion and associates with Antifa. Who would stab her in the back anyway.</w:t>
      </w:r>
    </w:p>
    <w:p>
      <w:r>
        <w:rPr>
          <w:b/>
          <w:u w:val="single"/>
        </w:rPr>
        <w:t>795814</w:t>
      </w:r>
    </w:p>
    <w:p>
      <w:r>
        <w:t>@USER @USER @USER Wow! You guys just beat a dead horse don't you? You don't look at what good the NRA has done at all because of the failure of Broward right? Or is it antifa that you fancy?</w:t>
      </w:r>
    </w:p>
    <w:p>
      <w:r>
        <w:rPr>
          <w:b/>
          <w:u w:val="single"/>
        </w:rPr>
        <w:t>795815</w:t>
      </w:r>
    </w:p>
    <w:p>
      <w:r>
        <w:t>@USER I'm wondering how he is going to keep those leaves on</w:t>
      </w:r>
    </w:p>
    <w:p>
      <w:r>
        <w:rPr>
          <w:b/>
          <w:u w:val="single"/>
        </w:rPr>
        <w:t>795816</w:t>
      </w:r>
    </w:p>
    <w:p>
      <w:r>
        <w:t>@USER @USER @USER reckon he is upset about Wacky Wednesdays because the boys told him it was absolutely going to be a Mad Monday this time?</w:t>
      </w:r>
    </w:p>
    <w:p>
      <w:r>
        <w:rPr>
          <w:b/>
          <w:u w:val="single"/>
        </w:rPr>
        <w:t>795817</w:t>
      </w:r>
    </w:p>
    <w:p>
      <w:r>
        <w:t>@USER Limousine liberals.</w:t>
      </w:r>
    </w:p>
    <w:p>
      <w:r>
        <w:rPr>
          <w:b/>
          <w:u w:val="single"/>
        </w:rPr>
        <w:t>795818</w:t>
      </w:r>
    </w:p>
    <w:p>
      <w:r>
        <w:t>@USER @USER Omg no. You have no idea wtf you are saying. It’s like a pink sheet stock that keeps reverse splitting. Will eventually be worthless to everyone. But hey may keep dreaming. We all need dreams.</w:t>
      </w:r>
    </w:p>
    <w:p>
      <w:r>
        <w:rPr>
          <w:b/>
          <w:u w:val="single"/>
        </w:rPr>
        <w:t>795819</w:t>
      </w:r>
    </w:p>
    <w:p>
      <w:r>
        <w:t>@USER He does have a magic wand and he does know what to do.</w:t>
      </w:r>
    </w:p>
    <w:p>
      <w:r>
        <w:rPr>
          <w:b/>
          <w:u w:val="single"/>
        </w:rPr>
        <w:t>795820</w:t>
      </w:r>
    </w:p>
    <w:p>
      <w:r>
        <w:t>@USER What's MAGA stand for? My Attorney Got Arrested? 😂🤣</w:t>
      </w:r>
    </w:p>
    <w:p>
      <w:r>
        <w:rPr>
          <w:b/>
          <w:u w:val="single"/>
        </w:rPr>
        <w:t>795821</w:t>
      </w:r>
    </w:p>
    <w:p>
      <w:r>
        <w:t>@USER Please tell me this will be streamed somehow. You are going to absolutely wipe the floor with Totally An Actual Human Ted Cruz.</w:t>
      </w:r>
    </w:p>
    <w:p>
      <w:r>
        <w:rPr>
          <w:b/>
          <w:u w:val="single"/>
        </w:rPr>
        <w:t>795822</w:t>
      </w:r>
    </w:p>
    <w:p>
      <w:r>
        <w:t>@USER @USER @USER @USER FBI and Doj lawless? Why so many guilty pleas and cooperation? Sure is strange all of trumps campaign is going down in a first ball of flames yet conservatives still fail to admit the unprecedented level of corruption by GOP and make the needed corrections. Sad</w:t>
      </w:r>
    </w:p>
    <w:p>
      <w:r>
        <w:rPr>
          <w:b/>
          <w:u w:val="single"/>
        </w:rPr>
        <w:t>795823</w:t>
      </w:r>
    </w:p>
    <w:p>
      <w:r>
        <w:t>@USER Get away from these lying toxic people!</w:t>
      </w:r>
    </w:p>
    <w:p>
      <w:r>
        <w:rPr>
          <w:b/>
          <w:u w:val="single"/>
        </w:rPr>
        <w:t>795824</w:t>
      </w:r>
    </w:p>
    <w:p>
      <w:r>
        <w:t>@USER You just justified their not only using violence but the instigating it. What if I use a similar justification and say they hate Americas and wish to violate my to rights. End Antifa and its ideology and end people trying violate my rights and destroy my country</w:t>
      </w:r>
    </w:p>
    <w:p>
      <w:r>
        <w:rPr>
          <w:b/>
          <w:u w:val="single"/>
        </w:rPr>
        <w:t>795825</w:t>
      </w:r>
    </w:p>
    <w:p>
      <w:r>
        <w:t>@USER @USER @USER @USER @USER @USER @USER I cited the Constitution. That’s not good enough for you?</w:t>
      </w:r>
    </w:p>
    <w:p>
      <w:r>
        <w:rPr>
          <w:b/>
          <w:u w:val="single"/>
        </w:rPr>
        <w:t>795826</w:t>
      </w:r>
    </w:p>
    <w:p>
      <w:r>
        <w:t>@USER @USER True but the constant talk from the left about common sense gun control every time and yet not one valid proposal</w:t>
      </w:r>
    </w:p>
    <w:p>
      <w:r>
        <w:rPr>
          <w:b/>
          <w:u w:val="single"/>
        </w:rPr>
        <w:t>795827</w:t>
      </w:r>
    </w:p>
    <w:p>
      <w:r>
        <w:t>@USER Biggest corrupt lying piece of  s***💩 there ever was!</w:t>
      </w:r>
    </w:p>
    <w:p>
      <w:r>
        <w:rPr>
          <w:b/>
          <w:u w:val="single"/>
        </w:rPr>
        <w:t>795828</w:t>
      </w:r>
    </w:p>
    <w:p>
      <w:r>
        <w:t>@USER I bet she thinks you liberals abused here when you told her it was just an op ed not a photo shoot.</w:t>
      </w:r>
    </w:p>
    <w:p>
      <w:r>
        <w:rPr>
          <w:b/>
          <w:u w:val="single"/>
        </w:rPr>
        <w:t>795829</w:t>
      </w:r>
    </w:p>
    <w:p>
      <w:r>
        <w:t>@USER @USER George Soros Antifa People ! URL</w:t>
      </w:r>
    </w:p>
    <w:p>
      <w:r>
        <w:rPr>
          <w:b/>
          <w:u w:val="single"/>
        </w:rPr>
        <w:t>795830</w:t>
      </w:r>
    </w:p>
    <w:p>
      <w:r>
        <w:t>@USER What the fuck is wrong with you?</w:t>
      </w:r>
    </w:p>
    <w:p>
      <w:r>
        <w:rPr>
          <w:b/>
          <w:u w:val="single"/>
        </w:rPr>
        <w:t>795831</w:t>
      </w:r>
    </w:p>
    <w:p>
      <w:r>
        <w:t>@USER @USER @USER By saying they eat my dogs" in correlation to bts, you are automatically relating asians to "dog-eaters". You know that bts doesn't eat dogs, so your comment was obviously meant to convey hate."</w:t>
      </w:r>
    </w:p>
    <w:p>
      <w:r>
        <w:rPr>
          <w:b/>
          <w:u w:val="single"/>
        </w:rPr>
        <w:t>795832</w:t>
      </w:r>
    </w:p>
    <w:p>
      <w:r>
        <w:t>@USER HEY BEE ITCH YOU WILL BE INDICTED AND WILL GO TO GITMO</w:t>
      </w:r>
    </w:p>
    <w:p>
      <w:r>
        <w:rPr>
          <w:b/>
          <w:u w:val="single"/>
        </w:rPr>
        <w:t>795833</w:t>
      </w:r>
    </w:p>
    <w:p>
      <w:r>
        <w:t>@USER @USER the ironic part about this tweet is that the model in this gif teased a darkskin model for her natural 4c hair</w:t>
      </w:r>
    </w:p>
    <w:p>
      <w:r>
        <w:rPr>
          <w:b/>
          <w:u w:val="single"/>
        </w:rPr>
        <w:t>795834</w:t>
      </w:r>
    </w:p>
    <w:p>
      <w:r>
        <w:t>@USER @USER @USER She is a terrible person.</w:t>
      </w:r>
    </w:p>
    <w:p>
      <w:r>
        <w:rPr>
          <w:b/>
          <w:u w:val="single"/>
        </w:rPr>
        <w:t>795835</w:t>
      </w:r>
    </w:p>
    <w:p>
      <w:r>
        <w:t>@USER Who needs courts when you have clairvoyant liberals.</w:t>
      </w:r>
    </w:p>
    <w:p>
      <w:r>
        <w:rPr>
          <w:b/>
          <w:u w:val="single"/>
        </w:rPr>
        <w:t>795836</w:t>
      </w:r>
    </w:p>
    <w:p>
      <w:r>
        <w:t>@USER Because Gutierrez is corrupt and so are the unions there.</w:t>
      </w:r>
    </w:p>
    <w:p>
      <w:r>
        <w:rPr>
          <w:b/>
          <w:u w:val="single"/>
        </w:rPr>
        <w:t>795837</w:t>
      </w:r>
    </w:p>
    <w:p>
      <w:r>
        <w:t>@USER -WHO CARES WHAT THISWACKO DOES! NOT NEWS!!</w:t>
      </w:r>
    </w:p>
    <w:p>
      <w:r>
        <w:rPr>
          <w:b/>
          <w:u w:val="single"/>
        </w:rPr>
        <w:t>795838</w:t>
      </w:r>
    </w:p>
    <w:p>
      <w:r>
        <w:t>@USER @USER #MAGA ... oh ... And FvKK YOU!  Judge Kavanaugh's no more ambitious" than some old MuttaFuttah like you who's been in GD Senate for the past millenium."</w:t>
      </w:r>
    </w:p>
    <w:p>
      <w:r>
        <w:rPr>
          <w:b/>
          <w:u w:val="single"/>
        </w:rPr>
        <w:t>795839</w:t>
      </w:r>
    </w:p>
    <w:p>
      <w:r>
        <w:t>MAGA...retweet this over and over ...he has deleted the tweet but let's let him know we have it! URL</w:t>
      </w:r>
    </w:p>
    <w:p>
      <w:r>
        <w:rPr>
          <w:b/>
          <w:u w:val="single"/>
        </w:rPr>
        <w:t>795840</w:t>
      </w:r>
    </w:p>
    <w:p>
      <w:r>
        <w:t>@USER You are hands down the best principal ever &amp;lt;3 Stay safe during this hurricane! Ily 💖</w:t>
      </w:r>
    </w:p>
    <w:p>
      <w:r>
        <w:rPr>
          <w:b/>
          <w:u w:val="single"/>
        </w:rPr>
        <w:t>795841</w:t>
      </w:r>
    </w:p>
    <w:p>
      <w:r>
        <w:t>@USER @USER Yep. They had to produce this article to shut up the liberals.</w:t>
      </w:r>
    </w:p>
    <w:p>
      <w:r>
        <w:rPr>
          <w:b/>
          <w:u w:val="single"/>
        </w:rPr>
        <w:t>795842</w:t>
      </w:r>
    </w:p>
    <w:p>
      <w:r>
        <w:t>@USER And I will need to relocate</w:t>
      </w:r>
    </w:p>
    <w:p>
      <w:r>
        <w:rPr>
          <w:b/>
          <w:u w:val="single"/>
        </w:rPr>
        <w:t>795843</w:t>
      </w:r>
    </w:p>
    <w:p>
      <w:r>
        <w:t>@USER Accurate numbers be damned eh? Let's pretend that hard working entrepreneurial tax paying Canadian Conservatives are as gullible as the Trump base. I'm sure they don't mind having their intelligence insulted at all.</w:t>
      </w:r>
    </w:p>
    <w:p>
      <w:r>
        <w:rPr>
          <w:b/>
          <w:u w:val="single"/>
        </w:rPr>
        <w:t>795844</w:t>
      </w:r>
    </w:p>
    <w:p>
      <w:r>
        <w:t>@USER I just binged watch Seasons 1-3 in 2 days! I need more 😳 If you have not seen this show you are missing out. It’s fantastic!! @USER #CowboyWayAL #FaithCattleCo #GodFirst #LoveurFamily #Bubba #Cody #Booger 💙💙💙</w:t>
      </w:r>
    </w:p>
    <w:p>
      <w:r>
        <w:rPr>
          <w:b/>
          <w:u w:val="single"/>
        </w:rPr>
        <w:t>795845</w:t>
      </w:r>
    </w:p>
    <w:p>
      <w:r>
        <w:t>@USER @USER @USER @USER @USER @USER @USER @USER @USER Her or someone similar..  PM me if you want to talk to JRM face to face btw</w:t>
      </w:r>
    </w:p>
    <w:p>
      <w:r>
        <w:rPr>
          <w:b/>
          <w:u w:val="single"/>
        </w:rPr>
        <w:t>795846</w:t>
      </w:r>
    </w:p>
    <w:p>
      <w:r>
        <w:t>@USER @USER Besides she’s a leftist celebrity. We never use death threats. At least good conservatives like you and me...</w:t>
      </w:r>
    </w:p>
    <w:p>
      <w:r>
        <w:rPr>
          <w:b/>
          <w:u w:val="single"/>
        </w:rPr>
        <w:t>795847</w:t>
      </w:r>
    </w:p>
    <w:p>
      <w:r>
        <w:t>@USER Don't forget the deletion of all of her social media (no doubt Anti-Trump pro Antifa). Why is no-one asking why she cannot fix a year or day? Are they genuinely THAT gullible? She had one" beer and "somehow" ended up in a bedroom? Implausible."</w:t>
      </w:r>
    </w:p>
    <w:p>
      <w:r>
        <w:rPr>
          <w:b/>
          <w:u w:val="single"/>
        </w:rPr>
        <w:t>795848</w:t>
      </w:r>
    </w:p>
    <w:p>
      <w:r>
        <w:t>@USER @USER Everything is a crisis for these conservatives. The only real crisis I’ve noticed is the complete destruction of the Conservative Party.</w:t>
      </w:r>
    </w:p>
    <w:p>
      <w:r>
        <w:rPr>
          <w:b/>
          <w:u w:val="single"/>
        </w:rPr>
        <w:t>795849</w:t>
      </w:r>
    </w:p>
    <w:p>
      <w:r>
        <w:t>@USER @USER @USER I hope @USER Ask @USER about the deep state and swamp creatures undermining president’s Agendas and latest @USER video</w:t>
      </w:r>
    </w:p>
    <w:p>
      <w:r>
        <w:rPr>
          <w:b/>
          <w:u w:val="single"/>
        </w:rPr>
        <w:t>795850</w:t>
      </w:r>
    </w:p>
    <w:p>
      <w:r>
        <w:t>@USER I would be surprised if she is even on tomorrow</w:t>
      </w:r>
    </w:p>
    <w:p>
      <w:r>
        <w:rPr>
          <w:b/>
          <w:u w:val="single"/>
        </w:rPr>
        <w:t>795851</w:t>
      </w:r>
    </w:p>
    <w:p>
      <w:r>
        <w:t>@USER @USER Wonder if Donald jr is next?</w:t>
      </w:r>
    </w:p>
    <w:p>
      <w:r>
        <w:rPr>
          <w:b/>
          <w:u w:val="single"/>
        </w:rPr>
        <w:t>795852</w:t>
      </w:r>
    </w:p>
    <w:p>
      <w:r>
        <w:t>WOW...THE BEST PPL I AM CONNECTING WITH...#MAGA..#KAG...THANKS TO ALL OF YOU...xoxo</w:t>
      </w:r>
    </w:p>
    <w:p>
      <w:r>
        <w:rPr>
          <w:b/>
          <w:u w:val="single"/>
        </w:rPr>
        <w:t>795853</w:t>
      </w:r>
    </w:p>
    <w:p>
      <w:r>
        <w:t>@USER @USER No they aren’t! They have all said she could speak in or out of the public &amp;amp; she should be heard! Stop spreading lies! Of course u liberals think u should just ruin his life with no evidence</w:t>
      </w:r>
    </w:p>
    <w:p>
      <w:r>
        <w:rPr>
          <w:b/>
          <w:u w:val="single"/>
        </w:rPr>
        <w:t>795854</w:t>
      </w:r>
    </w:p>
    <w:p>
      <w:r>
        <w:t>@USER @USER @USER @USER @USER @USER @USER @USER Get your point but not sure how many years they were in different districts total? but teams in same district can still meet up in semis in the old district format from 2002-2017. In fact a district runner up won the 3A football title a year ago.</w:t>
      </w:r>
    </w:p>
    <w:p>
      <w:r>
        <w:rPr>
          <w:b/>
          <w:u w:val="single"/>
        </w:rPr>
        <w:t>795855</w:t>
      </w:r>
    </w:p>
    <w:p>
      <w:r>
        <w:t>@USER @USER So . . . wait . . . why were the robots there?</w:t>
      </w:r>
    </w:p>
    <w:p>
      <w:r>
        <w:rPr>
          <w:b/>
          <w:u w:val="single"/>
        </w:rPr>
        <w:t>795856</w:t>
      </w:r>
    </w:p>
    <w:p>
      <w:r>
        <w:t>@USER I’m going to save liberals the work and go ahead and put myself in the misogyny and racist jail before I retweet this gem. URL</w:t>
      </w:r>
    </w:p>
    <w:p>
      <w:r>
        <w:rPr>
          <w:b/>
          <w:u w:val="single"/>
        </w:rPr>
        <w:t>795857</w:t>
      </w:r>
    </w:p>
    <w:p>
      <w:r>
        <w:t>@USER @USER @USER @USER @USER @USER @USER @USER @USER @USER @USER He calls him “Wil” because he knew him.  Because he is old.</w:t>
      </w:r>
    </w:p>
    <w:p>
      <w:r>
        <w:rPr>
          <w:b/>
          <w:u w:val="single"/>
        </w:rPr>
        <w:t>795858</w:t>
      </w:r>
    </w:p>
    <w:p>
      <w:r>
        <w:t>@USER @USER @USER @USER @USER @USER @USER This women is a vile example of the far left lunacy. She is using the Alinsky, Rules for Radicals Handbook." No matter what u have to do, (lie,steal,use violence etc. )u must destroy the conservatives. They lack character &amp;amp; have no moral code."</w:t>
      </w:r>
    </w:p>
    <w:p>
      <w:r>
        <w:rPr>
          <w:b/>
          <w:u w:val="single"/>
        </w:rPr>
        <w:t>795859</w:t>
      </w:r>
    </w:p>
    <w:p>
      <w:r>
        <w:t>@USER @USER @USER @USER You are two nutcases. Obviously. URL</w:t>
      </w:r>
    </w:p>
    <w:p>
      <w:r>
        <w:rPr>
          <w:b/>
          <w:u w:val="single"/>
        </w:rPr>
        <w:t>795860</w:t>
      </w:r>
    </w:p>
    <w:p>
      <w:r>
        <w:t>@USER //xD Well the suffering she goes through and all the terrible shit she sees ends up making her pretty insane (I think you already seen that from certain things I posted XD) but hey at least she's only insane to bad guys!</w:t>
      </w:r>
    </w:p>
    <w:p>
      <w:r>
        <w:rPr>
          <w:b/>
          <w:u w:val="single"/>
        </w:rPr>
        <w:t>795861</w:t>
      </w:r>
    </w:p>
    <w:p>
      <w:r>
        <w:t>@USER Gee double standard over here the left call them heroes.</w:t>
      </w:r>
    </w:p>
    <w:p>
      <w:r>
        <w:rPr>
          <w:b/>
          <w:u w:val="single"/>
        </w:rPr>
        <w:t>795862</w:t>
      </w:r>
    </w:p>
    <w:p>
      <w:r>
        <w:t>@USER @USER Bad bytches prolly got some fucked up attitudes! So this oughta y’all y’all ya looks only carry you so far 🤷🏾‍♂️</w:t>
      </w:r>
    </w:p>
    <w:p>
      <w:r>
        <w:rPr>
          <w:b/>
          <w:u w:val="single"/>
        </w:rPr>
        <w:t>795863</w:t>
      </w:r>
    </w:p>
    <w:p>
      <w:r>
        <w:t>@USER Can it kid</w:t>
      </w:r>
    </w:p>
    <w:p>
      <w:r>
        <w:rPr>
          <w:b/>
          <w:u w:val="single"/>
        </w:rPr>
        <w:t>795864</w:t>
      </w:r>
    </w:p>
    <w:p>
      <w:r>
        <w:t>@USER I made my position clear with the principal...that clearly he is used to dealing with young adults. My son isn't mentally. I would ask they check before sending me that msg again. I think my likeness is a dart board in the staff lounge</w:t>
      </w:r>
    </w:p>
    <w:p>
      <w:r>
        <w:rPr>
          <w:b/>
          <w:u w:val="single"/>
        </w:rPr>
        <w:t>795865</w:t>
      </w:r>
    </w:p>
    <w:p>
      <w:r>
        <w:t>@USER Yay!  Look at the liberals complaining yet again!</w:t>
      </w:r>
    </w:p>
    <w:p>
      <w:r>
        <w:rPr>
          <w:b/>
          <w:u w:val="single"/>
        </w:rPr>
        <w:t>795866</w:t>
      </w:r>
    </w:p>
    <w:p>
      <w:r>
        <w:t>@USER @USER @USER They should consider gang squad units. They should consider controlling the dope epidemic. They should consider a lot of things. But the loosing left would disagree and just scream gun control</w:t>
      </w:r>
    </w:p>
    <w:p>
      <w:r>
        <w:rPr>
          <w:b/>
          <w:u w:val="single"/>
        </w:rPr>
        <w:t>795867</w:t>
      </w:r>
    </w:p>
    <w:p>
      <w:r>
        <w:t>@USER @USER Why do they thing liberals don't own guns? We don't spend our life savings on them.</w:t>
      </w:r>
    </w:p>
    <w:p>
      <w:r>
        <w:rPr>
          <w:b/>
          <w:u w:val="single"/>
        </w:rPr>
        <w:t>795868</w:t>
      </w:r>
    </w:p>
    <w:p>
      <w:r>
        <w:t>@USER 10 cities with a total of 30 people attending</w:t>
      </w:r>
    </w:p>
    <w:p>
      <w:r>
        <w:rPr>
          <w:b/>
          <w:u w:val="single"/>
        </w:rPr>
        <w:t>795869</w:t>
      </w:r>
    </w:p>
    <w:p>
      <w:r>
        <w:t>@USER @USER @USER @USER @USER Antifa is always igniting fighting and violence with the right, therefore they are YOU! BLM is mostly" peaceful? Are you kidding me? Do your research! Geez URL</w:t>
      </w:r>
    </w:p>
    <w:p>
      <w:r>
        <w:rPr>
          <w:b/>
          <w:u w:val="single"/>
        </w:rPr>
        <w:t>795870</w:t>
      </w:r>
    </w:p>
    <w:p>
      <w:r>
        <w:t>#Robertsrooms supporting open border candidate Austin Petersen. Sells out #MAGA for payoffs. URL</w:t>
      </w:r>
    </w:p>
    <w:p>
      <w:r>
        <w:rPr>
          <w:b/>
          <w:u w:val="single"/>
        </w:rPr>
        <w:t>795871</w:t>
      </w:r>
    </w:p>
    <w:p>
      <w:r>
        <w:t>@USER @USER @USER That does not change the fact that Muslim Linda Sarsour deliberately sows hate and division. She is a fraud who pretends to support women's rights. Does she protest Islam's discrimination of women. NO.</w:t>
      </w:r>
    </w:p>
    <w:p>
      <w:r>
        <w:rPr>
          <w:b/>
          <w:u w:val="single"/>
        </w:rPr>
        <w:t>795872</w:t>
      </w:r>
    </w:p>
    <w:p>
      <w:r>
        <w:t>#Scottish @USER @USER running out of excuses and #lies to justify her position URL</w:t>
      </w:r>
    </w:p>
    <w:p>
      <w:r>
        <w:rPr>
          <w:b/>
          <w:u w:val="single"/>
        </w:rPr>
        <w:t>795873</w:t>
      </w:r>
    </w:p>
    <w:p>
      <w:r>
        <w:t>@USER @USER @USER you are an amazing genius</w:t>
      </w:r>
    </w:p>
    <w:p>
      <w:r>
        <w:rPr>
          <w:b/>
          <w:u w:val="single"/>
        </w:rPr>
        <w:t>795874</w:t>
      </w:r>
    </w:p>
    <w:p>
      <w:r>
        <w:t>.@USER   You're stripping Americans of citizenship?    Attacking the poor again as well - home births being more affordable.  My little niece was born at home - unplanned drama. She is 14th generation proven +native. You're going to challenge her citizenship? URL</w:t>
      </w:r>
    </w:p>
    <w:p>
      <w:r>
        <w:rPr>
          <w:b/>
          <w:u w:val="single"/>
        </w:rPr>
        <w:t>795875</w:t>
      </w:r>
    </w:p>
    <w:p>
      <w:r>
        <w:t>@USER @USER But as a sidenote I don't categorize all ppl on the left as *far left* - *Antifa thugs* etc. Far from. And I don't condone any effort to perpetuate such behavior.</w:t>
      </w:r>
    </w:p>
    <w:p>
      <w:r>
        <w:rPr>
          <w:b/>
          <w:u w:val="single"/>
        </w:rPr>
        <w:t>795876</w:t>
      </w:r>
    </w:p>
    <w:p>
      <w:r>
        <w:t>@USER @USER You said gun safety laws. Funny. You mean gun control agenda.  Your staffers must be editing your shit these days. Kudos to the minions.</w:t>
      </w:r>
    </w:p>
    <w:p>
      <w:r>
        <w:rPr>
          <w:b/>
          <w:u w:val="single"/>
        </w:rPr>
        <w:t>795877</w:t>
      </w:r>
    </w:p>
    <w:p>
      <w:r>
        <w:t>@USER Fake news. .</w:t>
      </w:r>
    </w:p>
    <w:p>
      <w:r>
        <w:rPr>
          <w:b/>
          <w:u w:val="single"/>
        </w:rPr>
        <w:t>795878</w:t>
      </w:r>
    </w:p>
    <w:p>
      <w:r>
        <w:t>@USER @USER @USER Omggggggg she is EVERYTHING and more! 👑💖</w:t>
      </w:r>
    </w:p>
    <w:p>
      <w:r>
        <w:rPr>
          <w:b/>
          <w:u w:val="single"/>
        </w:rPr>
        <w:t>795879</w:t>
      </w:r>
    </w:p>
    <w:p>
      <w:r>
        <w:t>@USER @USER what?</w:t>
      </w:r>
    </w:p>
    <w:p>
      <w:r>
        <w:rPr>
          <w:b/>
          <w:u w:val="single"/>
        </w:rPr>
        <w:t>795880</w:t>
      </w:r>
    </w:p>
    <w:p>
      <w:r>
        <w:t>@USER i fully cant remember hes just always gettimg himself into shit like he never stops causing government based chaos i wish he would calm down</w:t>
      </w:r>
    </w:p>
    <w:p>
      <w:r>
        <w:rPr>
          <w:b/>
          <w:u w:val="single"/>
        </w:rPr>
        <w:t>795881</w:t>
      </w:r>
    </w:p>
    <w:p>
      <w:r>
        <w:t>@USER @USER maybe not where you are.</w:t>
      </w:r>
    </w:p>
    <w:p>
      <w:r>
        <w:rPr>
          <w:b/>
          <w:u w:val="single"/>
        </w:rPr>
        <w:t>795882</w:t>
      </w:r>
    </w:p>
    <w:p>
      <w:r>
        <w:t>@USER you are beautiful 😊 URL</w:t>
      </w:r>
    </w:p>
    <w:p>
      <w:r>
        <w:rPr>
          <w:b/>
          <w:u w:val="single"/>
        </w:rPr>
        <w:t>795883</w:t>
      </w:r>
    </w:p>
    <w:p>
      <w:r>
        <w:t>@USER Are you saying they’ll become another victim of the Clinton’s?</w:t>
      </w:r>
    </w:p>
    <w:p>
      <w:r>
        <w:rPr>
          <w:b/>
          <w:u w:val="single"/>
        </w:rPr>
        <w:t>795884</w:t>
      </w:r>
    </w:p>
    <w:p>
      <w:r>
        <w:t>@USER Fake News</w:t>
      </w:r>
    </w:p>
    <w:p>
      <w:r>
        <w:rPr>
          <w:b/>
          <w:u w:val="single"/>
        </w:rPr>
        <w:t>795885</w:t>
      </w:r>
    </w:p>
    <w:p>
      <w:r>
        <w:t>@USER Because she's an idiot!  #MAGA</w:t>
      </w:r>
    </w:p>
    <w:p>
      <w:r>
        <w:rPr>
          <w:b/>
          <w:u w:val="single"/>
        </w:rPr>
        <w:t>795886</w:t>
      </w:r>
    </w:p>
    <w:p>
      <w:r>
        <w:t>@USER @USER @USER @USER @USER @USER ROFL, that is real data.  Any argument you make now, I can flip it and say Oh an Anti-Trump flunkie"  quit being retarded.  FYI, Gun Control doesn't work.  England banned firearms and their violent crime stats skyrocketed.  Criminals benefit the most from gun control"</w:t>
      </w:r>
    </w:p>
    <w:p>
      <w:r>
        <w:rPr>
          <w:b/>
          <w:u w:val="single"/>
        </w:rPr>
        <w:t>795887</w:t>
      </w:r>
    </w:p>
    <w:p>
      <w:r>
        <w:t>@USER @USER @USER @USER @USER @USER @USER @USER @USER @USER @USER @USER @USER @USER @USER This is the VetsResistSquadron" is Bullshit.. They are girl scout veterans, I have never met any other veterans or served with anyone that was a gun control advocate? Have you?"</w:t>
      </w:r>
    </w:p>
    <w:p>
      <w:r>
        <w:rPr>
          <w:b/>
          <w:u w:val="single"/>
        </w:rPr>
        <w:t>795888</w:t>
      </w:r>
    </w:p>
    <w:p>
      <w:r>
        <w:t>@USER Because they’re so hateful and can’t cover anything except Trump.  I remember when Wolf and Anderson were actually decent journalists.....</w:t>
      </w:r>
    </w:p>
    <w:p>
      <w:r>
        <w:rPr>
          <w:b/>
          <w:u w:val="single"/>
        </w:rPr>
        <w:t>795889</w:t>
      </w:r>
    </w:p>
    <w:p>
      <w:r>
        <w:t>#KavanaughConfirmationHearings Crazy Dick Durbin using the confirmation hearings to try and push gun control. He is using this hearing to make speeches and push an agenda. The whole thing has been a circus of Democrats pushing an agenda while vowing to vote no on confirmation.</w:t>
      </w:r>
    </w:p>
    <w:p>
      <w:r>
        <w:rPr>
          <w:b/>
          <w:u w:val="single"/>
        </w:rPr>
        <w:t>795890</w:t>
      </w:r>
    </w:p>
    <w:p>
      <w:r>
        <w:t>@USER @USER I'm sure you are not. You just thought it was free 😁 there's nothing wrong with that 😂</w:t>
      </w:r>
    </w:p>
    <w:p>
      <w:r>
        <w:rPr>
          <w:b/>
          <w:u w:val="single"/>
        </w:rPr>
        <w:t>795891</w:t>
      </w:r>
    </w:p>
    <w:p>
      <w:r>
        <w:t>@USER @USER @USER @USER @USER @USER @USER @USER @USER @USER @USER @USER @USER Yeah most Antifa are Americans and still they advocate for an ideology that will destroy our great country. That makes them traitors and should be treated as such.</w:t>
      </w:r>
    </w:p>
    <w:p>
      <w:r>
        <w:rPr>
          <w:b/>
          <w:u w:val="single"/>
        </w:rPr>
        <w:t>795892</w:t>
      </w:r>
    </w:p>
    <w:p>
      <w:r>
        <w:t>@USER @USER Typical liberals. Principled until it comes to their money.</w:t>
      </w:r>
    </w:p>
    <w:p>
      <w:r>
        <w:rPr>
          <w:b/>
          <w:u w:val="single"/>
        </w:rPr>
        <w:t>795893</w:t>
      </w:r>
    </w:p>
    <w:p>
      <w:r>
        <w:t>@USER Tom was bought! He is more interested in Tom than his constituents</w:t>
      </w:r>
    </w:p>
    <w:p>
      <w:r>
        <w:rPr>
          <w:b/>
          <w:u w:val="single"/>
        </w:rPr>
        <w:t>795894</w:t>
      </w:r>
    </w:p>
    <w:p>
      <w:r>
        <w:t>@USER @USER @USER has a deal with samrat family i think to save him from the case. We know how samrat is attract for girls teju and geetha. Now when complaint came he is taking care. Sad for her wife #KaushalArmy #BiggBossTelugu2</w:t>
      </w:r>
    </w:p>
    <w:p>
      <w:r>
        <w:rPr>
          <w:b/>
          <w:u w:val="single"/>
        </w:rPr>
        <w:t>795895</w:t>
      </w:r>
    </w:p>
    <w:p>
      <w:r>
        <w:t>@USER It's about time the #gunsense crowd started calling for police to be disarmed. No more gun control exceptions for the police! At least you're being more logically consistent in your quest to have criminals be the only ones with guns. 🤦‍♂️🙄</w:t>
      </w:r>
    </w:p>
    <w:p>
      <w:r>
        <w:rPr>
          <w:b/>
          <w:u w:val="single"/>
        </w:rPr>
        <w:t>795896</w:t>
      </w:r>
    </w:p>
    <w:p>
      <w:r>
        <w:t>@USER Seriously you are the best</w:t>
      </w:r>
    </w:p>
    <w:p>
      <w:r>
        <w:rPr>
          <w:b/>
          <w:u w:val="single"/>
        </w:rPr>
        <w:t>795897</w:t>
      </w:r>
    </w:p>
    <w:p>
      <w:r>
        <w:t>@USER Typical sore loser he IS as always! Piece of shit!</w:t>
      </w:r>
    </w:p>
    <w:p>
      <w:r>
        <w:rPr>
          <w:b/>
          <w:u w:val="single"/>
        </w:rPr>
        <w:t>795898</w:t>
      </w:r>
    </w:p>
    <w:p>
      <w:r>
        <w:t>@USER Welcome to @USER Britain</w:t>
      </w:r>
    </w:p>
    <w:p>
      <w:r>
        <w:rPr>
          <w:b/>
          <w:u w:val="single"/>
        </w:rPr>
        <w:t>795899</w:t>
      </w:r>
    </w:p>
    <w:p>
      <w:r>
        <w:t>@USER Hits a home run against Antifa, KKK, White Supremacy and the Left with Leftists Claim Facts Are "Aggressive"" #WalkAway #Q #QAnon  #QArmy  #VoteRed2018  URL</w:t>
      </w:r>
    </w:p>
    <w:p>
      <w:r>
        <w:rPr>
          <w:b/>
          <w:u w:val="single"/>
        </w:rPr>
        <w:t>795900</w:t>
      </w:r>
    </w:p>
    <w:p>
      <w:r>
        <w:t>@USER @USER Got some antifa stories to share?  I'm interested.</w:t>
      </w:r>
    </w:p>
    <w:p>
      <w:r>
        <w:rPr>
          <w:b/>
          <w:u w:val="single"/>
        </w:rPr>
        <w:t>795901</w:t>
      </w:r>
    </w:p>
    <w:p>
      <w:r>
        <w:t>@USER @USER Are you freaking serious.  3900 lives lost. Trillion dollars in recover and rebuild. Continued threats and fear.   You are a disgrace to journalism.  You moron!</w:t>
      </w:r>
    </w:p>
    <w:p>
      <w:r>
        <w:rPr>
          <w:b/>
          <w:u w:val="single"/>
        </w:rPr>
        <w:t>795902</w:t>
      </w:r>
    </w:p>
    <w:p>
      <w:r>
        <w:t>@USER she is a democrat</w:t>
      </w:r>
    </w:p>
    <w:p>
      <w:r>
        <w:rPr>
          <w:b/>
          <w:u w:val="single"/>
        </w:rPr>
        <w:t>795903</w:t>
      </w:r>
    </w:p>
    <w:p>
      <w:r>
        <w:t>@USER @USER @USER Thank you for your conscience and actions.</w:t>
      </w:r>
    </w:p>
    <w:p>
      <w:r>
        <w:rPr>
          <w:b/>
          <w:u w:val="single"/>
        </w:rPr>
        <w:t>795904</w:t>
      </w:r>
    </w:p>
    <w:p>
      <w:r>
        <w:t>@USER @USER @USER Antifa do promote hared based on Race. Black Lives Mater is a Hate Group. Prime Example of How The SPLC are not Trust Worthy.</w:t>
      </w:r>
    </w:p>
    <w:p>
      <w:r>
        <w:rPr>
          <w:b/>
          <w:u w:val="single"/>
        </w:rPr>
        <w:t>795905</w:t>
      </w:r>
    </w:p>
    <w:p>
      <w:r>
        <w:t>@USER Why does it matter if a candidate is a woman or a man? I thought we were all the same? Everything the liberals believe in contradicts their other beliefs 😂</w:t>
      </w:r>
    </w:p>
    <w:p>
      <w:r>
        <w:rPr>
          <w:b/>
          <w:u w:val="single"/>
        </w:rPr>
        <w:t>795906</w:t>
      </w:r>
    </w:p>
    <w:p>
      <w:r>
        <w:t>@USER These metal people have already found Kavanaugh guilty &amp;amp; the accuser doesn’t want to testify even being backed by her liberal lawyers. This is nothing but a liberal delay tactic! Now even Feinstein believes this accusation is not true. Liberals love to destroy people’s lives</w:t>
      </w:r>
    </w:p>
    <w:p>
      <w:r>
        <w:rPr>
          <w:b/>
          <w:u w:val="single"/>
        </w:rPr>
        <w:t>795907</w:t>
      </w:r>
    </w:p>
    <w:p>
      <w:r>
        <w:t>@USER @USER It goes both ways. If I don't agree with you, you're just bitching." About the red X. URL</w:t>
      </w:r>
    </w:p>
    <w:p>
      <w:r>
        <w:rPr>
          <w:b/>
          <w:u w:val="single"/>
        </w:rPr>
        <w:t>795908</w:t>
      </w:r>
    </w:p>
    <w:p>
      <w:r>
        <w:t>@USER No we no mames</w:t>
      </w:r>
    </w:p>
    <w:p>
      <w:r>
        <w:rPr>
          <w:b/>
          <w:u w:val="single"/>
        </w:rPr>
        <w:t>795909</w:t>
      </w:r>
    </w:p>
    <w:p>
      <w:r>
        <w:t>Dear Liberal #FakeNewsMedia This gesture you call a white power" gesture is actually what we NORMAL people call the "OK" gesture.  I realize this is not as fun as your make believe "white power" name but yeah. That's what it means.  OK ? OK! #WalkAway #MAGA URL</w:t>
      </w:r>
    </w:p>
    <w:p>
      <w:r>
        <w:rPr>
          <w:b/>
          <w:u w:val="single"/>
        </w:rPr>
        <w:t>795910</w:t>
      </w:r>
    </w:p>
    <w:p>
      <w:r>
        <w:t>@USER Your article on Clay Travis Politics in Sports " is the same old ANTIFA-LIKE RANT"</w:t>
      </w:r>
    </w:p>
    <w:p>
      <w:r>
        <w:rPr>
          <w:b/>
          <w:u w:val="single"/>
        </w:rPr>
        <w:t>795911</w:t>
      </w:r>
    </w:p>
    <w:p>
      <w:r>
        <w:t>@USER Republicans on Gun Control. Deaths didn't participate in the success of Trump's Economy. URL</w:t>
      </w:r>
    </w:p>
    <w:p>
      <w:r>
        <w:rPr>
          <w:b/>
          <w:u w:val="single"/>
        </w:rPr>
        <w:t>795912</w:t>
      </w:r>
    </w:p>
    <w:p>
      <w:r>
        <w:t>@USER 👌🏻 I’ve never seen anyone talk like that on Twitter before and I’ve seen some really messed up shit</w:t>
      </w:r>
    </w:p>
    <w:p>
      <w:r>
        <w:rPr>
          <w:b/>
          <w:u w:val="single"/>
        </w:rPr>
        <w:t>795913</w:t>
      </w:r>
    </w:p>
    <w:p>
      <w:r>
        <w:t>@USER you are absolutely right i am a Fool</w:t>
      </w:r>
    </w:p>
    <w:p>
      <w:r>
        <w:rPr>
          <w:b/>
          <w:u w:val="single"/>
        </w:rPr>
        <w:t>795914</w:t>
      </w:r>
    </w:p>
    <w:p>
      <w:r>
        <w:t>@USER Students have voices Melania? Then why does your husband want to shut up students like @USER when he’s trying to help our Country with gun control!</w:t>
      </w:r>
    </w:p>
    <w:p>
      <w:r>
        <w:rPr>
          <w:b/>
          <w:u w:val="single"/>
        </w:rPr>
        <w:t>795915</w:t>
      </w:r>
    </w:p>
    <w:p>
      <w:r>
        <w:t>@USER Clearly it does bc the cheerleader is smaller than the other girl and she whooped that ass after being slammed to the ground and everything</w:t>
      </w:r>
    </w:p>
    <w:p>
      <w:r>
        <w:rPr>
          <w:b/>
          <w:u w:val="single"/>
        </w:rPr>
        <w:t>795916</w:t>
      </w:r>
    </w:p>
    <w:p>
      <w:r>
        <w:t>@ everyone who said jihoons new hair cut is ugly: you are wrong</w:t>
      </w:r>
    </w:p>
    <w:p>
      <w:r>
        <w:rPr>
          <w:b/>
          <w:u w:val="single"/>
        </w:rPr>
        <w:t>795917</w:t>
      </w:r>
    </w:p>
    <w:p>
      <w:r>
        <w:t>@USER @USER RBG next! Can’t wait! The hateful intolerant racists on the left will not win! RBG NEXT!!!! MAGA</w:t>
      </w:r>
    </w:p>
    <w:p>
      <w:r>
        <w:rPr>
          <w:b/>
          <w:u w:val="single"/>
        </w:rPr>
        <w:t>795918</w:t>
      </w:r>
    </w:p>
    <w:p>
      <w:r>
        <w:t>@USER Coming from one of the most corrupt AG’s!</w:t>
      </w:r>
    </w:p>
    <w:p>
      <w:r>
        <w:rPr>
          <w:b/>
          <w:u w:val="single"/>
        </w:rPr>
        <w:t>795919</w:t>
      </w:r>
    </w:p>
    <w:p>
      <w:r>
        <w:t>@USER @USER @USER @USER # doesn'tunderstandmetaphors</w:t>
      </w:r>
    </w:p>
    <w:p>
      <w:r>
        <w:rPr>
          <w:b/>
          <w:u w:val="single"/>
        </w:rPr>
        <w:t>795920</w:t>
      </w:r>
    </w:p>
    <w:p>
      <w:r>
        <w:t>@USER @USER @USER No- it’s wise all the time to not capitulate to liberal demands.. Example- allowing a few more days for the Kavanaugh hearings and offering the fake accuser the opportunity to testify under oath is smart politically.. but liberals demanded more. Then Grassley said “hell no”</w:t>
      </w:r>
    </w:p>
    <w:p>
      <w:r>
        <w:rPr>
          <w:b/>
          <w:u w:val="single"/>
        </w:rPr>
        <w:t>795921</w:t>
      </w:r>
    </w:p>
    <w:p>
      <w:r>
        <w:t>@USER @USER She is the cutest baby I have ever seen</w:t>
      </w:r>
    </w:p>
    <w:p>
      <w:r>
        <w:rPr>
          <w:b/>
          <w:u w:val="single"/>
        </w:rPr>
        <w:t>795922</w:t>
      </w:r>
    </w:p>
    <w:p>
      <w:r>
        <w:t>@USER @USER That is funny...thats exactly how I describe him. #NotMyPope</w:t>
      </w:r>
    </w:p>
    <w:p>
      <w:r>
        <w:rPr>
          <w:b/>
          <w:u w:val="single"/>
        </w:rPr>
        <w:t>795923</w:t>
      </w:r>
    </w:p>
    <w:p>
      <w:r>
        <w:t>@USER His back hole will look like the holland tunnel we he gets to the male prison</w:t>
      </w:r>
    </w:p>
    <w:p>
      <w:r>
        <w:rPr>
          <w:b/>
          <w:u w:val="single"/>
        </w:rPr>
        <w:t>795924</w:t>
      </w:r>
    </w:p>
    <w:p>
      <w:r>
        <w:t>@USER Stay well clear. She is unhinged.</w:t>
      </w:r>
    </w:p>
    <w:p>
      <w:r>
        <w:rPr>
          <w:b/>
          <w:u w:val="single"/>
        </w:rPr>
        <w:t>795925</w:t>
      </w:r>
    </w:p>
    <w:p>
      <w:r>
        <w:t>@USER @USER 😍 She is coming to Italy! 🇮🇹 URL</w:t>
      </w:r>
    </w:p>
    <w:p>
      <w:r>
        <w:rPr>
          <w:b/>
          <w:u w:val="single"/>
        </w:rPr>
        <w:t>795926</w:t>
      </w:r>
    </w:p>
    <w:p>
      <w:r>
        <w:t>@USER @USER @USER Plus now we know where she likes to kiss you at when she is singing Don’t Judge Me.</w:t>
      </w:r>
    </w:p>
    <w:p>
      <w:r>
        <w:rPr>
          <w:b/>
          <w:u w:val="single"/>
        </w:rPr>
        <w:t>795927</w:t>
      </w:r>
    </w:p>
    <w:p>
      <w:r>
        <w:t>@USER Horrible.</w:t>
      </w:r>
    </w:p>
    <w:p>
      <w:r>
        <w:rPr>
          <w:b/>
          <w:u w:val="single"/>
        </w:rPr>
        <w:t>795928</w:t>
      </w:r>
    </w:p>
    <w:p>
      <w:r>
        <w:t>@USER They can't blame Antifa this time.  It's right wing nuts and Trumpers.</w:t>
      </w:r>
    </w:p>
    <w:p>
      <w:r>
        <w:rPr>
          <w:b/>
          <w:u w:val="single"/>
        </w:rPr>
        <w:t>795929</w:t>
      </w:r>
    </w:p>
    <w:p>
      <w:r>
        <w:t>.@USER made this show successful and relevant. I remember @USER saying that he brought the show to the States with @USER in mind because she is the epitome of “the voice.” None of their shade will delete that. URL</w:t>
      </w:r>
    </w:p>
    <w:p>
      <w:r>
        <w:rPr>
          <w:b/>
          <w:u w:val="single"/>
        </w:rPr>
        <w:t>795930</w:t>
      </w:r>
    </w:p>
    <w:p>
      <w:r>
        <w:t>@USER @USER @USER Yeah @USER probably views groups like Antifa and EFF as moderates. People who are against farm murders are labeled just as extreme as people singing songs about actually killing those farmers. Crazy times we live in. @USER</w:t>
      </w:r>
    </w:p>
    <w:p>
      <w:r>
        <w:rPr>
          <w:b/>
          <w:u w:val="single"/>
        </w:rPr>
        <w:t>795931</w:t>
      </w:r>
    </w:p>
    <w:p>
      <w:r>
        <w:t>@USER Dreaming...</w:t>
      </w:r>
    </w:p>
    <w:p>
      <w:r>
        <w:rPr>
          <w:b/>
          <w:u w:val="single"/>
        </w:rPr>
        <w:t>795932</w:t>
      </w:r>
    </w:p>
    <w:p>
      <w:r>
        <w:t>@USER @USER @USER @USER @USER @USER @USER @USER @USER @USER @USER I’m not sure where I’m a fan of yet but i know I definitely suck hahaha</w:t>
      </w:r>
    </w:p>
    <w:p>
      <w:r>
        <w:rPr>
          <w:b/>
          <w:u w:val="single"/>
        </w:rPr>
        <w:t>795933</w:t>
      </w:r>
    </w:p>
    <w:p>
      <w:r>
        <w:t>@USER @USER @USER Why shouldn’t we be surprised when someone who promotes ANTIFA violence in public is suddenly accused of violence/domestic violence etc?!!?</w:t>
      </w:r>
    </w:p>
    <w:p>
      <w:r>
        <w:rPr>
          <w:b/>
          <w:u w:val="single"/>
        </w:rPr>
        <w:t>795934</w:t>
      </w:r>
    </w:p>
    <w:p>
      <w:r>
        <w:t>@USER I have to be a smart ass some way 🤷🏻‍♂️😂</w:t>
      </w:r>
    </w:p>
    <w:p>
      <w:r>
        <w:rPr>
          <w:b/>
          <w:u w:val="single"/>
        </w:rPr>
        <w:t>795935</w:t>
      </w:r>
    </w:p>
    <w:p>
      <w:r>
        <w:t>@USER @USER CONSERVATIVES</w:t>
      </w:r>
    </w:p>
    <w:p>
      <w:r>
        <w:rPr>
          <w:b/>
          <w:u w:val="single"/>
        </w:rPr>
        <w:t>795936</w:t>
      </w:r>
    </w:p>
    <w:p>
      <w:r>
        <w:t>@USER Just another reason she is vile</w:t>
      </w:r>
    </w:p>
    <w:p>
      <w:r>
        <w:rPr>
          <w:b/>
          <w:u w:val="single"/>
        </w:rPr>
        <w:t>795937</w:t>
      </w:r>
    </w:p>
    <w:p>
      <w:r>
        <w:t>@USER Imagine being stupid 😤</w:t>
      </w:r>
    </w:p>
    <w:p>
      <w:r>
        <w:rPr>
          <w:b/>
          <w:u w:val="single"/>
        </w:rPr>
        <w:t>795938</w:t>
      </w:r>
    </w:p>
    <w:p>
      <w:r>
        <w:t>@USER @USER Literally.  You are literally a crazy person.</w:t>
      </w:r>
    </w:p>
    <w:p>
      <w:r>
        <w:rPr>
          <w:b/>
          <w:u w:val="single"/>
        </w:rPr>
        <w:t>795939</w:t>
      </w:r>
    </w:p>
    <w:p>
      <w:r>
        <w:t>@USER Do they drug test in tennis? Shes on some serious hormones or testosterone</w:t>
      </w:r>
    </w:p>
    <w:p>
      <w:r>
        <w:rPr>
          <w:b/>
          <w:u w:val="single"/>
        </w:rPr>
        <w:t>795940</w:t>
      </w:r>
    </w:p>
    <w:p>
      <w:r>
        <w:t>@USER Wow Antifa turning on her too?</w:t>
      </w:r>
    </w:p>
    <w:p>
      <w:r>
        <w:rPr>
          <w:b/>
          <w:u w:val="single"/>
        </w:rPr>
        <w:t>795941</w:t>
      </w:r>
    </w:p>
    <w:p>
      <w:r>
        <w:t>@USER There's only one King 🐐</w:t>
      </w:r>
    </w:p>
    <w:p>
      <w:r>
        <w:rPr>
          <w:b/>
          <w:u w:val="single"/>
        </w:rPr>
        <w:t>795942</w:t>
      </w:r>
    </w:p>
    <w:p>
      <w:r>
        <w:t>@USER A bunch of overpaid liberals whining about how horrible everything is. They should get together with NFL players and try getting a real job. Zero interest in them giving their friends pointless awards.</w:t>
      </w:r>
    </w:p>
    <w:p>
      <w:r>
        <w:rPr>
          <w:b/>
          <w:u w:val="single"/>
        </w:rPr>
        <w:t>795943</w:t>
      </w:r>
    </w:p>
    <w:p>
      <w:r>
        <w:t>@USER Crazy thing is people naming Big and PAC as greats but forgetting the true underground rap legends like L. I still play his shit</w:t>
      </w:r>
    </w:p>
    <w:p>
      <w:r>
        <w:rPr>
          <w:b/>
          <w:u w:val="single"/>
        </w:rPr>
        <w:t>795944</w:t>
      </w:r>
    </w:p>
    <w:p>
      <w:r>
        <w:t>@USER I'm pretty sure most of your #MAGA supporters do not have any new found wealth". I assume you're referring to your fellow billionaires that you gave a huge tax break to."</w:t>
      </w:r>
    </w:p>
    <w:p>
      <w:r>
        <w:rPr>
          <w:b/>
          <w:u w:val="single"/>
        </w:rPr>
        <w:t>795945</w:t>
      </w:r>
    </w:p>
    <w:p>
      <w:r>
        <w:t>@USER This shit is staged. Dude didn’t even hit him URL</w:t>
      </w:r>
    </w:p>
    <w:p>
      <w:r>
        <w:rPr>
          <w:b/>
          <w:u w:val="single"/>
        </w:rPr>
        <w:t>795946</w:t>
      </w:r>
    </w:p>
    <w:p>
      <w:r>
        <w:t>@USER @USER Hmmm. Was NFL on tv today? Didn’t even search. Watched tennis &amp;amp; baseball. Not one of them kneeled! Won’t be watching next week either.</w:t>
      </w:r>
    </w:p>
    <w:p>
      <w:r>
        <w:rPr>
          <w:b/>
          <w:u w:val="single"/>
        </w:rPr>
        <w:t>795947</w:t>
      </w:r>
    </w:p>
    <w:p>
      <w:r>
        <w:t>@USER @USER Rescue conservatives from its own demons? Who are the two or three most notorious serial abusers of women in the last 30 years? Hint: they were not GOP. Did they ever face consequences?</w:t>
      </w:r>
    </w:p>
    <w:p>
      <w:r>
        <w:rPr>
          <w:b/>
          <w:u w:val="single"/>
        </w:rPr>
        <w:t>795948</w:t>
      </w:r>
    </w:p>
    <w:p>
      <w:r>
        <w:t>@USER @USER @USER @USER @USER Now I know you're having a laugh. Do you really believe that the media aren't picking on him? As for getting his shit together", what "shit" would that be?"</w:t>
      </w:r>
    </w:p>
    <w:p>
      <w:r>
        <w:rPr>
          <w:b/>
          <w:u w:val="single"/>
        </w:rPr>
        <w:t>795949</w:t>
      </w:r>
    </w:p>
    <w:p>
      <w:r>
        <w:t>@USER Boy Hollywood sure does like to look like fools all the time.  Wait until they find out it's a big hoax manufactured by liberals.  Think they will apologize to Kavanaugh?  No way.</w:t>
      </w:r>
    </w:p>
    <w:p>
      <w:r>
        <w:rPr>
          <w:b/>
          <w:u w:val="single"/>
        </w:rPr>
        <w:t>795950</w:t>
      </w:r>
    </w:p>
    <w:p>
      <w:r>
        <w:t>@USER @USER Retweet this 42 times.</w:t>
      </w:r>
    </w:p>
    <w:p>
      <w:r>
        <w:rPr>
          <w:b/>
          <w:u w:val="single"/>
        </w:rPr>
        <w:t>795951</w:t>
      </w:r>
    </w:p>
    <w:p>
      <w:r>
        <w:t>@USER I am trying to make a point. Many people who hate the liberal and ndp party are conservatives. And all conservatives care about is money. They don't have to ruin the environment and discriminate against others because of money""</w:t>
      </w:r>
    </w:p>
    <w:p>
      <w:r>
        <w:rPr>
          <w:b/>
          <w:u w:val="single"/>
        </w:rPr>
        <w:t>795952</w:t>
      </w:r>
    </w:p>
    <w:p>
      <w:r>
        <w:t>@USER Please show me your post where you said the same thing about conservatives targeted by Antifa and other leftist friends of yours 🙄 #Hypocrite</w:t>
      </w:r>
    </w:p>
    <w:p>
      <w:r>
        <w:rPr>
          <w:b/>
          <w:u w:val="single"/>
        </w:rPr>
        <w:t>795953</w:t>
      </w:r>
    </w:p>
    <w:p>
      <w:r>
        <w:t>#IronicNews: #Conservatives who complain #Liberals go #PantsOnFire about #TrumpPocalypse am now #mad at #Obama for something him NOT said.</w:t>
      </w:r>
    </w:p>
    <w:p>
      <w:r>
        <w:rPr>
          <w:b/>
          <w:u w:val="single"/>
        </w:rPr>
        <w:t>795954</w:t>
      </w:r>
    </w:p>
    <w:p>
      <w:r>
        <w:t>@USER @USER @USER @USER It’s horrific Adam. Look at the way the Conservatives’ endorsement of Orban has been waved through - it should be a source of national shame. But it’s the norm.</w:t>
      </w:r>
    </w:p>
    <w:p>
      <w:r>
        <w:rPr>
          <w:b/>
          <w:u w:val="single"/>
        </w:rPr>
        <w:t>795955</w:t>
      </w:r>
    </w:p>
    <w:p>
      <w:r>
        <w:t>@USER @USER @USER @USER @USER Haha 😂 Trump is still winning. It’s fun to watch the liberals literally go insane. URL</w:t>
      </w:r>
    </w:p>
    <w:p>
      <w:r>
        <w:rPr>
          <w:b/>
          <w:u w:val="single"/>
        </w:rPr>
        <w:t>795956</w:t>
      </w:r>
    </w:p>
    <w:p>
      <w:r>
        <w:t>@USER HE SAID HE IS THRILLED TO BE A PART OF THE @USER OWNERSHIP GROUP!</w:t>
      </w:r>
    </w:p>
    <w:p>
      <w:r>
        <w:rPr>
          <w:b/>
          <w:u w:val="single"/>
        </w:rPr>
        <w:t>795957</w:t>
      </w:r>
    </w:p>
    <w:p>
      <w:r>
        <w:t>@USER @USER @USER You're good Candy You are good 🤣🤣</w:t>
      </w:r>
    </w:p>
    <w:p>
      <w:r>
        <w:rPr>
          <w:b/>
          <w:u w:val="single"/>
        </w:rPr>
        <w:t>795958</w:t>
      </w:r>
    </w:p>
    <w:p>
      <w:r>
        <w:t>@USER I seems Hannity has been a client of the Bunny Bar (at the Bunny Ranch) for years (30+). He (allegedly) recruits Fox ‘talent’ and guest speakers from there. URL</w:t>
      </w:r>
    </w:p>
    <w:p>
      <w:r>
        <w:rPr>
          <w:b/>
          <w:u w:val="single"/>
        </w:rPr>
        <w:t>795959</w:t>
      </w:r>
    </w:p>
    <w:p>
      <w:r>
        <w:t>@USER She is a piece of garbage! I can't believe the hatred those bitches on the View have for Trump! And ABC let's them spew this garbage on a daily basis. Disgusting! Boycott the View! Boycott ABC too! I have &amp;amp; damn proud of it!</w:t>
      </w:r>
    </w:p>
    <w:p>
      <w:r>
        <w:rPr>
          <w:b/>
          <w:u w:val="single"/>
        </w:rPr>
        <w:t>795960</w:t>
      </w:r>
    </w:p>
    <w:p>
      <w:r>
        <w:t>@USER Do it shithouse</w:t>
      </w:r>
    </w:p>
    <w:p>
      <w:r>
        <w:rPr>
          <w:b/>
          <w:u w:val="single"/>
        </w:rPr>
        <w:t>795961</w:t>
      </w:r>
    </w:p>
    <w:p>
      <w:r>
        <w:t>@USER Man I hope they say if he is playing or not on Saturday</w:t>
      </w:r>
    </w:p>
    <w:p>
      <w:r>
        <w:rPr>
          <w:b/>
          <w:u w:val="single"/>
        </w:rPr>
        <w:t>795962</w:t>
      </w:r>
    </w:p>
    <w:p>
      <w:r>
        <w:t>@USER @USER @USER I'll never understand the anti-ANTIFA sentiment.  There's only alternative to being opposed to fascism.   Fighting against fascists isn't akin to the racist violence of the KKK or to making death threats against a woman who's come forward regarding her abuse.</w:t>
      </w:r>
    </w:p>
    <w:p>
      <w:r>
        <w:rPr>
          <w:b/>
          <w:u w:val="single"/>
        </w:rPr>
        <w:t>795963</w:t>
      </w:r>
    </w:p>
    <w:p>
      <w:r>
        <w:t>@USER After listening to your well thought out arguments on gun control I would like to respond to your key points with my counter argument.  I DON'T LIKE YOUR GASSES.</w:t>
      </w:r>
    </w:p>
    <w:p>
      <w:r>
        <w:rPr>
          <w:b/>
          <w:u w:val="single"/>
        </w:rPr>
        <w:t>795964</w:t>
      </w:r>
    </w:p>
    <w:p>
      <w:r>
        <w:t>@USER Do you support our POTUS? (Please help by retweeting and following after voting!)  Long live USA😍 #MAGA</w:t>
      </w:r>
    </w:p>
    <w:p>
      <w:r>
        <w:rPr>
          <w:b/>
          <w:u w:val="single"/>
        </w:rPr>
        <w:t>795965</w:t>
      </w:r>
    </w:p>
    <w:p>
      <w:r>
        <w:t>46 million- health care for all! Gun control for MSD students.  Food for the hungry ( wait did we get the ostrich jacket?) GOP is it time yet? URL</w:t>
      </w:r>
    </w:p>
    <w:p>
      <w:r>
        <w:rPr>
          <w:b/>
          <w:u w:val="single"/>
        </w:rPr>
        <w:t>795966</w:t>
      </w:r>
    </w:p>
    <w:p>
      <w:r>
        <w:t>@USER Always allege that she is a poor girl and with tenacity and efforts win over this position for future congresswoman ...if she win.</w:t>
      </w:r>
    </w:p>
    <w:p>
      <w:r>
        <w:rPr>
          <w:b/>
          <w:u w:val="single"/>
        </w:rPr>
        <w:t>795967</w:t>
      </w:r>
    </w:p>
    <w:p>
      <w:r>
        <w:t>@USER you live in the big dick part cause your gay</w:t>
      </w:r>
    </w:p>
    <w:p>
      <w:r>
        <w:rPr>
          <w:b/>
          <w:u w:val="single"/>
        </w:rPr>
        <w:t>795968</w:t>
      </w:r>
    </w:p>
    <w:p>
      <w:r>
        <w:t>@USER He is the worst person.</w:t>
      </w:r>
    </w:p>
    <w:p>
      <w:r>
        <w:rPr>
          <w:b/>
          <w:u w:val="single"/>
        </w:rPr>
        <w:t>795969</w:t>
      </w:r>
    </w:p>
    <w:p>
      <w:r>
        <w:t>@USER Evil</w:t>
      </w:r>
    </w:p>
    <w:p>
      <w:r>
        <w:rPr>
          <w:b/>
          <w:u w:val="single"/>
        </w:rPr>
        <w:t>795970</w:t>
      </w:r>
    </w:p>
    <w:p>
      <w:r>
        <w:t>@USER @USER @USER No liberals just state they believe her because she is a woman and democrat.  They state they do not believe Kavanaugh because he is a man and should “shut up”.  They probably believe OJ.</w:t>
      </w:r>
    </w:p>
    <w:p>
      <w:r>
        <w:rPr>
          <w:b/>
          <w:u w:val="single"/>
        </w:rPr>
        <w:t>795971</w:t>
      </w:r>
    </w:p>
    <w:p>
      <w:r>
        <w:t>@USER #Trump gifted the 1% with #GOPTaxScam the biggest wealth grab in modern history URL yet #trump supporter #dopes prefer to vote against their best interests so perhaps you cannot fix stupid!  #MAGA🇺🇸</w:t>
      </w:r>
    </w:p>
    <w:p>
      <w:r>
        <w:rPr>
          <w:b/>
          <w:u w:val="single"/>
        </w:rPr>
        <w:t>795972</w:t>
      </w:r>
    </w:p>
    <w:p>
      <w:r>
        <w:t>@USER @USER @USER You should take this picture down you destroyed one of my all time favorite Comedian/Actors @USER</w:t>
      </w:r>
    </w:p>
    <w:p>
      <w:r>
        <w:rPr>
          <w:b/>
          <w:u w:val="single"/>
        </w:rPr>
        <w:t>795973</w:t>
      </w:r>
    </w:p>
    <w:p>
      <w:r>
        <w:t>The blatant abuse of the #metoo is really disturbing.  No good reason to automatically place a guilty" stamp on someone over unfounded allegations.  Most importantly- it unfairly strips credibility from the women who actually suffered and demand real justice.  Bullshit.  #MAGA"</w:t>
      </w:r>
    </w:p>
    <w:p>
      <w:r>
        <w:rPr>
          <w:b/>
          <w:u w:val="single"/>
        </w:rPr>
        <w:t>795974</w:t>
      </w:r>
    </w:p>
    <w:p>
      <w:r>
        <w:t>@USER He spelled Big Dick wrong.</w:t>
      </w:r>
    </w:p>
    <w:p>
      <w:r>
        <w:rPr>
          <w:b/>
          <w:u w:val="single"/>
        </w:rPr>
        <w:t>795975</w:t>
      </w:r>
    </w:p>
    <w:p>
      <w:r>
        <w:t>#Welcome back to #Parliament :  Federal Liberals violated own fundraising rules #cdnpoli #ethics   URL</w:t>
      </w:r>
    </w:p>
    <w:p>
      <w:r>
        <w:rPr>
          <w:b/>
          <w:u w:val="single"/>
        </w:rPr>
        <w:t>795976</w:t>
      </w:r>
    </w:p>
    <w:p>
      <w:r>
        <w:t>@USER Happy Belated Birthday sexy man😬</w:t>
      </w:r>
    </w:p>
    <w:p>
      <w:r>
        <w:rPr>
          <w:b/>
          <w:u w:val="single"/>
        </w:rPr>
        <w:t>795977</w:t>
      </w:r>
    </w:p>
    <w:p>
      <w:r>
        <w:t>@USER @USER @USER @USER @USER @USER I had no idea all republicans were nazi racists till Trump got elected. Imagine my surprise. i'm native american so I took it hard finding out I was a racist. Was despondent went around punching out Antifa to work through my depression.</w:t>
      </w:r>
    </w:p>
    <w:p>
      <w:r>
        <w:rPr>
          <w:b/>
          <w:u w:val="single"/>
        </w:rPr>
        <w:t>795978</w:t>
      </w:r>
    </w:p>
    <w:p>
      <w:r>
        <w:t>@USER Eric maybe jail for you.</w:t>
      </w:r>
    </w:p>
    <w:p>
      <w:r>
        <w:rPr>
          <w:b/>
          <w:u w:val="single"/>
        </w:rPr>
        <w:t>795979</w:t>
      </w:r>
    </w:p>
    <w:p>
      <w:r>
        <w:t>@USER CNN = Fake News</w:t>
      </w:r>
    </w:p>
    <w:p>
      <w:r>
        <w:rPr>
          <w:b/>
          <w:u w:val="single"/>
        </w:rPr>
        <w:t>795980</w:t>
      </w:r>
    </w:p>
    <w:p>
      <w:r>
        <w:t>Do It Q. #FireRosenstein #LisaPage #PeterStrzok #MAGA #LockHerUp #QAnon  #QClearancePatriot #QClearance   #AmericaFirst @USER #U1 #UraniumOne #Lockherupalready #UraniumOneDeal @USER @USER @USER @USER @USER URL</w:t>
      </w:r>
    </w:p>
    <w:p>
      <w:r>
        <w:rPr>
          <w:b/>
          <w:u w:val="single"/>
        </w:rPr>
        <w:t>795981</w:t>
      </w:r>
    </w:p>
    <w:p>
      <w:r>
        <w:t>@USER He is the gawdfather of #fuxNews  URL</w:t>
      </w:r>
    </w:p>
    <w:p>
      <w:r>
        <w:rPr>
          <w:b/>
          <w:u w:val="single"/>
        </w:rPr>
        <w:t>795982</w:t>
      </w:r>
    </w:p>
    <w:p>
      <w:r>
        <w:t>@USER You are a genuinely cool dude.</w:t>
      </w:r>
    </w:p>
    <w:p>
      <w:r>
        <w:rPr>
          <w:b/>
          <w:u w:val="single"/>
        </w:rPr>
        <w:t>795983</w:t>
      </w:r>
    </w:p>
    <w:p>
      <w:r>
        <w:t>@USER Didn’t a woman beat her? Huh...</w:t>
      </w:r>
    </w:p>
    <w:p>
      <w:r>
        <w:rPr>
          <w:b/>
          <w:u w:val="single"/>
        </w:rPr>
        <w:t>795984</w:t>
      </w:r>
    </w:p>
    <w:p>
      <w:r>
        <w:t>@USER She is a fake a fraud and a democrat activist plant. She is a tool to try to derail the process and then to later drum up votes for democrats claiming conservatives don't care about victims. If Democrats cared if they wouldn't cheapen real victims with fakes.</w:t>
      </w:r>
    </w:p>
    <w:p>
      <w:r>
        <w:rPr>
          <w:b/>
          <w:u w:val="single"/>
        </w:rPr>
        <w:t>795985</w:t>
      </w:r>
    </w:p>
    <w:p>
      <w:r>
        <w:t>@USER You are very right. So here comes the question what's the use of the fame when your localities struggles for survival.</w:t>
      </w:r>
    </w:p>
    <w:p>
      <w:r>
        <w:rPr>
          <w:b/>
          <w:u w:val="single"/>
        </w:rPr>
        <w:t>795986</w:t>
      </w:r>
    </w:p>
    <w:p>
      <w:r>
        <w:t>@USER @USER @USER How is what she is doin g patriotic?  I mean—you’re basically saying it is a political act against the nominee. Like—she waited to come forward until it would cause max damage...I’m not saying she’s lying at all...but what you’re saying is crazy.</w:t>
      </w:r>
    </w:p>
    <w:p>
      <w:r>
        <w:rPr>
          <w:b/>
          <w:u w:val="single"/>
        </w:rPr>
        <w:t>795987</w:t>
      </w:r>
    </w:p>
    <w:p>
      <w:r>
        <w:t>@USER It's the ANTIFA gang!</w:t>
      </w:r>
    </w:p>
    <w:p>
      <w:r>
        <w:rPr>
          <w:b/>
          <w:u w:val="single"/>
        </w:rPr>
        <w:t>795988</w:t>
      </w:r>
    </w:p>
    <w:p>
      <w:r>
        <w:t>@USER poor @USER she is a rager and a shamer. sad....</w:t>
      </w:r>
    </w:p>
    <w:p>
      <w:r>
        <w:rPr>
          <w:b/>
          <w:u w:val="single"/>
        </w:rPr>
        <w:t>795989</w:t>
      </w:r>
    </w:p>
    <w:p>
      <w:r>
        <w:t>@USER He should have tried that on obama after he gpsent millions to Iran which has been traced to terrorists! Unbelievable</w:t>
      </w:r>
    </w:p>
    <w:p>
      <w:r>
        <w:rPr>
          <w:b/>
          <w:u w:val="single"/>
        </w:rPr>
        <w:t>795990</w:t>
      </w:r>
    </w:p>
    <w:p>
      <w:r>
        <w:t>@USER @USER @USER I think he is right behind Trump.</w:t>
      </w:r>
    </w:p>
    <w:p>
      <w:r>
        <w:rPr>
          <w:b/>
          <w:u w:val="single"/>
        </w:rPr>
        <w:t>795991</w:t>
      </w:r>
    </w:p>
    <w:p>
      <w:r>
        <w:t>@USER Well you are dumped</w:t>
      </w:r>
    </w:p>
    <w:p>
      <w:r>
        <w:rPr>
          <w:b/>
          <w:u w:val="single"/>
        </w:rPr>
        <w:t>795992</w:t>
      </w:r>
    </w:p>
    <w:p>
      <w:r>
        <w:t>@USER Becoming..... a woman?</w:t>
      </w:r>
    </w:p>
    <w:p>
      <w:r>
        <w:rPr>
          <w:b/>
          <w:u w:val="single"/>
        </w:rPr>
        <w:t>795993</w:t>
      </w:r>
    </w:p>
    <w:p>
      <w:r>
        <w:t>@USER can we start shooting the blue thugs? then going through their shit and saying thats why they died? cuz this is fucking infuriating. WTF does it matter there is pot in his home. WHAT is in HER home?! SHE is the guilty one not HIM.</w:t>
      </w:r>
    </w:p>
    <w:p>
      <w:r>
        <w:rPr>
          <w:b/>
          <w:u w:val="single"/>
        </w:rPr>
        <w:t>795994</w:t>
      </w:r>
    </w:p>
    <w:p>
      <w:r>
        <w:t>@USER @USER I have Dick Durbin that's not gonna happen blame Shitcago that's what i do..</w:t>
      </w:r>
    </w:p>
    <w:p>
      <w:r>
        <w:rPr>
          <w:b/>
          <w:u w:val="single"/>
        </w:rPr>
        <w:t>795995</w:t>
      </w:r>
    </w:p>
    <w:p>
      <w:r>
        <w:t>@USER @USER @USER She is clothed with strength and dignity and laughs without fear of the future. Proverbs 31:25 💕</w:t>
      </w:r>
    </w:p>
    <w:p>
      <w:r>
        <w:rPr>
          <w:b/>
          <w:u w:val="single"/>
        </w:rPr>
        <w:t>795996</w:t>
      </w:r>
    </w:p>
    <w:p>
      <w:r>
        <w:t>@USER @USER IB you ass. Watch how you speak on my name😂😂</w:t>
      </w:r>
    </w:p>
    <w:p>
      <w:r>
        <w:rPr>
          <w:b/>
          <w:u w:val="single"/>
        </w:rPr>
        <w:t>795997</w:t>
      </w:r>
    </w:p>
    <w:p>
      <w:r>
        <w:t>#Warriors coach fundraising for gun control Brady PAC URL</w:t>
      </w:r>
    </w:p>
    <w:p>
      <w:r>
        <w:rPr>
          <w:b/>
          <w:u w:val="single"/>
        </w:rPr>
        <w:t>795998</w:t>
      </w:r>
    </w:p>
    <w:p>
      <w:r>
        <w:t>@USER Lmao I have it too. Shitty quality but I don’t mind it either. The lowlands one sounds better 👍🏻</w:t>
      </w:r>
    </w:p>
    <w:p>
      <w:r>
        <w:rPr>
          <w:b/>
          <w:u w:val="single"/>
        </w:rPr>
        <w:t>795999</w:t>
      </w:r>
    </w:p>
    <w:p>
      <w:r>
        <w:t>@USER @USER @USER @USER How so?</w:t>
      </w:r>
    </w:p>
    <w:p>
      <w:r>
        <w:rPr>
          <w:b/>
          <w:u w:val="single"/>
        </w:rPr>
        <w:t>796000</w:t>
      </w:r>
    </w:p>
    <w:p>
      <w:r>
        <w:t>@USER   I looked over your record since getting a law degree and see ABSOLUTELY NOTHING meritorious or significant. You are one of the LEAST accomplished Individuals I have reviewed. What do YOU think you have done worth noting? Anything? @USER @USER @USER @USER URL</w:t>
      </w:r>
    </w:p>
    <w:p>
      <w:r>
        <w:rPr>
          <w:b/>
          <w:u w:val="single"/>
        </w:rPr>
        <w:t>796001</w:t>
      </w:r>
    </w:p>
    <w:p>
      <w:r>
        <w:t>@USER #IWillNotSubmit to Accuser Leftist Liberals DemonRats Plantations Mind Control Agenda! Globalist puppet! #MeToo Movement Hollyweird #SnowFlakes #Pedowood was SCUM! URL</w:t>
      </w:r>
    </w:p>
    <w:p>
      <w:r>
        <w:rPr>
          <w:b/>
          <w:u w:val="single"/>
        </w:rPr>
        <w:t>796002</w:t>
      </w:r>
    </w:p>
    <w:p>
      <w:r>
        <w:t>@USER You need to see a doctor my man</w:t>
      </w:r>
    </w:p>
    <w:p>
      <w:r>
        <w:rPr>
          <w:b/>
          <w:u w:val="single"/>
        </w:rPr>
        <w:t>796003</w:t>
      </w:r>
    </w:p>
    <w:p>
      <w:r>
        <w:t>@USER She is a lost Soul who has to follow the Party Line. I also believe she has sold her Soul for the Lousy 30Pieces of Silver from the guidance of her Horrible Mother.</w:t>
      </w:r>
    </w:p>
    <w:p>
      <w:r>
        <w:rPr>
          <w:b/>
          <w:u w:val="single"/>
        </w:rPr>
        <w:t>796004</w:t>
      </w:r>
    </w:p>
    <w:p>
      <w:r>
        <w:t>URL WHY isn't Peter Strzok and Lisa Page in jail? They are traitors to the United States and it's people! The US does not have a two-tiered system for lawbreakers. #LockThemAllUp  #DeepState  #DrainTheSwamp  #MAGA #WalkAway  #impeachjeffsessions  #DOJ ???</w:t>
      </w:r>
    </w:p>
    <w:p>
      <w:r>
        <w:rPr>
          <w:b/>
          <w:u w:val="single"/>
        </w:rPr>
        <w:t>796005</w:t>
      </w:r>
    </w:p>
    <w:p>
      <w:r>
        <w:t>@USER The merged with Antifa 😉</w:t>
      </w:r>
    </w:p>
    <w:p>
      <w:r>
        <w:rPr>
          <w:b/>
          <w:u w:val="single"/>
        </w:rPr>
        <w:t>796006</w:t>
      </w:r>
    </w:p>
    <w:p>
      <w:r>
        <w:t>@USER refuses to release thousands of documents #WhatAreTheyHiding   Consistent decisions AGAINST women's rights  civil rights  gun control  immigration  health care And financial problems..who paid off his debt   Why would ANYone vote to confirm</w:t>
      </w:r>
    </w:p>
    <w:p>
      <w:r>
        <w:rPr>
          <w:b/>
          <w:u w:val="single"/>
        </w:rPr>
        <w:t>796007</w:t>
      </w:r>
    </w:p>
    <w:p>
      <w:r>
        <w:t>@USER The Tory country first is what @USER @USER meant. The rest can still suffer austerity that was caused by the rich banks. Parasitic Tories always have been &amp;amp; always will be. The evil party that is the @USER</w:t>
      </w:r>
    </w:p>
    <w:p>
      <w:r>
        <w:rPr>
          <w:b/>
          <w:u w:val="single"/>
        </w:rPr>
        <w:t>796008</w:t>
      </w:r>
    </w:p>
    <w:p>
      <w:r>
        <w:t>@USER @USER your disrespect for those that make real sacrifices to defend our freedom is appalling.  @USER is a punk.</w:t>
      </w:r>
    </w:p>
    <w:p>
      <w:r>
        <w:rPr>
          <w:b/>
          <w:u w:val="single"/>
        </w:rPr>
        <w:t>796009</w:t>
      </w:r>
    </w:p>
    <w:p>
      <w:r>
        <w:t>@USER I want you to want me when you are clearheaded. Her eyebrows rose in question and challenge, waiting for his response."</w:t>
      </w:r>
    </w:p>
    <w:p>
      <w:r>
        <w:rPr>
          <w:b/>
          <w:u w:val="single"/>
        </w:rPr>
        <w:t>796010</w:t>
      </w:r>
    </w:p>
    <w:p>
      <w:r>
        <w:t>@USER @USER Gun control advocacy is itself contrary to the single most important natural right enshrined and protected by our Constitution.  ANY attempt to circumvent freedom is radical.   See? Simple  (and I didn't even have to invent any nonsense words)</w:t>
      </w:r>
    </w:p>
    <w:p>
      <w:r>
        <w:rPr>
          <w:b/>
          <w:u w:val="single"/>
        </w:rPr>
        <w:t>796011</w:t>
      </w:r>
    </w:p>
    <w:p>
      <w:r>
        <w:t>@USER @USER @USER They’ll never get enough Antifa who even know where the library is...I think we can relax 😊</w:t>
      </w:r>
    </w:p>
    <w:p>
      <w:r>
        <w:rPr>
          <w:b/>
          <w:u w:val="single"/>
        </w:rPr>
        <w:t>796012</w:t>
      </w:r>
    </w:p>
    <w:p>
      <w:r>
        <w:t>@USER Hope you are ok my man.</w:t>
      </w:r>
    </w:p>
    <w:p>
      <w:r>
        <w:rPr>
          <w:b/>
          <w:u w:val="single"/>
        </w:rPr>
        <w:t>796013</w:t>
      </w:r>
    </w:p>
    <w:p>
      <w:r>
        <w:t>@USER We conservatives love him no matter how stupid it makes us /him look! YEE HAW! URL</w:t>
      </w:r>
    </w:p>
    <w:p>
      <w:r>
        <w:rPr>
          <w:b/>
          <w:u w:val="single"/>
        </w:rPr>
        <w:t>796014</w:t>
      </w:r>
    </w:p>
    <w:p>
      <w:r>
        <w:t>@USER Cause you sweet lil nigga</w:t>
      </w:r>
    </w:p>
    <w:p>
      <w:r>
        <w:rPr>
          <w:b/>
          <w:u w:val="single"/>
        </w:rPr>
        <w:t>796015</w:t>
      </w:r>
    </w:p>
    <w:p>
      <w:r>
        <w:t>#guncontrol Gun Control Chalenge If you truly belive in gun control I chalenge you to learn and understand what gun control is Take a conceal carry course then spend enough time  On a certified gun range To familerize yourself with firearms and learn what gun control  truly is..</w:t>
      </w:r>
    </w:p>
    <w:p>
      <w:r>
        <w:rPr>
          <w:b/>
          <w:u w:val="single"/>
        </w:rPr>
        <w:t>796016</w:t>
      </w:r>
    </w:p>
    <w:p>
      <w:r>
        <w:t>@USER Disgusting</w:t>
      </w:r>
    </w:p>
    <w:p>
      <w:r>
        <w:rPr>
          <w:b/>
          <w:u w:val="single"/>
        </w:rPr>
        <w:t>796017</w:t>
      </w:r>
    </w:p>
    <w:p>
      <w:r>
        <w:t>What was this Young Lady doing in a room with two boys ? #Blackmail #BrettKavanaughHighSchoolConfessions #ConfirmJudgeKavanaugh #ConfirmJudgeKavanaugh #BoycottTheView #BoycottNFL #BoycottNike #MAGA URL</w:t>
      </w:r>
    </w:p>
    <w:p>
      <w:r>
        <w:rPr>
          <w:b/>
          <w:u w:val="single"/>
        </w:rPr>
        <w:t>796018</w:t>
      </w:r>
    </w:p>
    <w:p>
      <w:r>
        <w:t>@USER Blame the rush Feinstein. She sat on this for two months. You and your party drove this timeline on purpose. Live w it. I hope someday someone accuses you of something and you watch your entire life’s work disappear. He is a person w a family. Remember that!</w:t>
      </w:r>
    </w:p>
    <w:p>
      <w:r>
        <w:rPr>
          <w:b/>
          <w:u w:val="single"/>
        </w:rPr>
        <w:t>796019</w:t>
      </w:r>
    </w:p>
    <w:p>
      <w:r>
        <w:t>@USER I think you say and write more intelligent commentary than most of the hosts at MSNBC. Fake liberals with big corporate blind spots.</w:t>
      </w:r>
    </w:p>
    <w:p>
      <w:r>
        <w:rPr>
          <w:b/>
          <w:u w:val="single"/>
        </w:rPr>
        <w:t>796020</w:t>
      </w:r>
    </w:p>
    <w:p>
      <w:r>
        <w:t>I think @USER knows what he's doing. It's a lose-lose proposition no matter what he does.  Kind of like being a referee at a dog fight.  I'll reserve judgement until Monday. I definitely see where you're coming from.  #MAGA #KAG2018 #KavanaughConfirmation URL</w:t>
      </w:r>
    </w:p>
    <w:p>
      <w:r>
        <w:rPr>
          <w:b/>
          <w:u w:val="single"/>
        </w:rPr>
        <w:t>796021</w:t>
      </w:r>
    </w:p>
    <w:p>
      <w:r>
        <w:t>@USER You: ‘Are you ever going to listen to a different song?’ Me: ‘No.’ *turns up volume*</w:t>
      </w:r>
    </w:p>
    <w:p>
      <w:r>
        <w:rPr>
          <w:b/>
          <w:u w:val="single"/>
        </w:rPr>
        <w:t>796022</w:t>
      </w:r>
    </w:p>
    <w:p>
      <w:r>
        <w:t>@USER Unless you are @USER your knee will not be the same</w:t>
      </w:r>
    </w:p>
    <w:p>
      <w:r>
        <w:rPr>
          <w:b/>
          <w:u w:val="single"/>
        </w:rPr>
        <w:t>796023</w:t>
      </w:r>
    </w:p>
    <w:p>
      <w:r>
        <w:t>@USER Nah I’m okay lol I’m going to watch On my block until a new season 😍</w:t>
      </w:r>
    </w:p>
    <w:p>
      <w:r>
        <w:rPr>
          <w:b/>
          <w:u w:val="single"/>
        </w:rPr>
        <w:t>796024</w:t>
      </w:r>
    </w:p>
    <w:p>
      <w:r>
        <w:t>All Trump's and Pense 2020 merch is being made is China and not the USA.    ...maga ??   #VoteThemOut2018  #TrumpsArmy URL</w:t>
      </w:r>
    </w:p>
    <w:p>
      <w:r>
        <w:rPr>
          <w:b/>
          <w:u w:val="single"/>
        </w:rPr>
        <w:t>796025</w:t>
      </w:r>
    </w:p>
    <w:p>
      <w:r>
        <w:t>@USER @USER Liberals- rule #1 if liberal man accused of sexual assault or rape : viciously attack accuser( Keith Ellison/ Bill Clinton                    rule #2. If Republican man accused- viciously attack man and praise accuser.</w:t>
      </w:r>
    </w:p>
    <w:p>
      <w:r>
        <w:rPr>
          <w:b/>
          <w:u w:val="single"/>
        </w:rPr>
        <w:t>796026</w:t>
      </w:r>
    </w:p>
    <w:p>
      <w:r>
        <w:t>@USER I had faith that you were going to win that last battle but Sparking instant transmission Goku is the god of legends and I’m telling you he is outstanding 👍👍👍👍 URL</w:t>
      </w:r>
    </w:p>
    <w:p>
      <w:r>
        <w:rPr>
          <w:b/>
          <w:u w:val="single"/>
        </w:rPr>
        <w:t>796027</w:t>
      </w:r>
    </w:p>
    <w:p>
      <w:r>
        <w:t>@USER they're just wasting their money dims don't read books and conservatives don't read smut</w:t>
      </w:r>
    </w:p>
    <w:p>
      <w:r>
        <w:rPr>
          <w:b/>
          <w:u w:val="single"/>
        </w:rPr>
        <w:t>796028</w:t>
      </w:r>
    </w:p>
    <w:p>
      <w:r>
        <w:t>@USER Thank you for this tweet.   Give them a call @USER @USER @USER @USER @USER @USER @USER @USER @USER @USER @USER @USER @USER @USER @USER @USER</w:t>
      </w:r>
    </w:p>
    <w:p>
      <w:r>
        <w:rPr>
          <w:b/>
          <w:u w:val="single"/>
        </w:rPr>
        <w:t>796029</w:t>
      </w:r>
    </w:p>
    <w:p>
      <w:r>
        <w:t>@USER @USER 4 he is poor</w:t>
      </w:r>
    </w:p>
    <w:p>
      <w:r>
        <w:rPr>
          <w:b/>
          <w:u w:val="single"/>
        </w:rPr>
        <w:t>796030</w:t>
      </w:r>
    </w:p>
    <w:p>
      <w:r>
        <w:t>@USER I hope he is found #! Best wishes to you and your family!</w:t>
      </w:r>
    </w:p>
    <w:p>
      <w:r>
        <w:rPr>
          <w:b/>
          <w:u w:val="single"/>
        </w:rPr>
        <w:t>796031</w:t>
      </w:r>
    </w:p>
    <w:p>
      <w:r>
        <w:t>@USER YAY - AWESOME 🇺🇸♥️😎👈👍MAGA🇺🇸♥️🇺🇸RepPowerVote♥️🇺🇸strengthened by PowerPrayers🇺🇸👍Red Tsunami♥️</w:t>
      </w:r>
    </w:p>
    <w:p>
      <w:r>
        <w:rPr>
          <w:b/>
          <w:u w:val="single"/>
        </w:rPr>
        <w:t>796032</w:t>
      </w:r>
    </w:p>
    <w:p>
      <w:r>
        <w:t>@USER And then same liberals were accusing falsely in Kathua case while hiding in shithole right now.</w:t>
      </w:r>
    </w:p>
    <w:p>
      <w:r>
        <w:rPr>
          <w:b/>
          <w:u w:val="single"/>
        </w:rPr>
        <w:t>796033</w:t>
      </w:r>
    </w:p>
    <w:p>
      <w:r>
        <w:t>@USER I believe Soros is also the main financier or his socialist organizations are of the ANTIFA  protestors - more paid actors.👎😲</w:t>
      </w:r>
    </w:p>
    <w:p>
      <w:r>
        <w:rPr>
          <w:b/>
          <w:u w:val="single"/>
        </w:rPr>
        <w:t>796034</w:t>
      </w:r>
    </w:p>
    <w:p>
      <w:r>
        <w:t>@USER Man they should really consider some type of gun control.</w:t>
      </w:r>
    </w:p>
    <w:p>
      <w:r>
        <w:rPr>
          <w:b/>
          <w:u w:val="single"/>
        </w:rPr>
        <w:t>796035</w:t>
      </w:r>
    </w:p>
    <w:p>
      <w:r>
        <w:t>@USER A whore's book being published! All the looney liberals run out and buy it</w:t>
      </w:r>
    </w:p>
    <w:p>
      <w:r>
        <w:rPr>
          <w:b/>
          <w:u w:val="single"/>
        </w:rPr>
        <w:t>796036</w:t>
      </w:r>
    </w:p>
    <w:p>
      <w:r>
        <w:t>#Quebec #election: #Liberals promise more #money to buy #electric cars URL</w:t>
      </w:r>
    </w:p>
    <w:p>
      <w:r>
        <w:rPr>
          <w:b/>
          <w:u w:val="single"/>
        </w:rPr>
        <w:t>796037</w:t>
      </w:r>
    </w:p>
    <w:p>
      <w:r>
        <w:t>@USER She just sounds like she doesn't need to be a cop. Not everyone is cut out for it. I think she got startled when he opened the door and in that short moment of panic pulled her gun and shot. Horrible.i just think she is not made to stay calm in situations.</w:t>
      </w:r>
    </w:p>
    <w:p>
      <w:r>
        <w:rPr>
          <w:b/>
          <w:u w:val="single"/>
        </w:rPr>
        <w:t>796038</w:t>
      </w:r>
    </w:p>
    <w:p>
      <w:r>
        <w:t>@USER @USER @USER There has to be a way where conservatives who look the other way and approve oF sexual assault and victim shame to endorse their political agenda and hatred are held accountable. Why don’t you sign your name so you can be held accountable for your lies</w:t>
      </w:r>
    </w:p>
    <w:p>
      <w:r>
        <w:rPr>
          <w:b/>
          <w:u w:val="single"/>
        </w:rPr>
        <w:t>796039</w:t>
      </w:r>
    </w:p>
    <w:p>
      <w:r>
        <w:t>@USER he probably gets paid to say that...with $$ and assurances that he won't be called an islamophobe---pfffft it's a fake word--justin is an IDIOT and he is destroying canada one refugee at a time</w:t>
      </w:r>
    </w:p>
    <w:p>
      <w:r>
        <w:rPr>
          <w:b/>
          <w:u w:val="single"/>
        </w:rPr>
        <w:t>796040</w:t>
      </w:r>
    </w:p>
    <w:p>
      <w:r>
        <w:t>@USER Your sister brie is s perfect wife and mom who loves and respect her husband she is not like you and you always loves to grab or grind with other men</w:t>
      </w:r>
    </w:p>
    <w:p>
      <w:r>
        <w:rPr>
          <w:b/>
          <w:u w:val="single"/>
        </w:rPr>
        <w:t>796041</w:t>
      </w:r>
    </w:p>
    <w:p>
      <w:r>
        <w:t>@USER @USER I'm convinced that there's a hell of a lot more liberals of the type that a conservative could have a real conversation with and vice versa than either would admit.   The whack job commies scare the shit out of everybody. It's about time we started talking.</w:t>
      </w:r>
    </w:p>
    <w:p>
      <w:r>
        <w:rPr>
          <w:b/>
          <w:u w:val="single"/>
        </w:rPr>
        <w:t>796042</w:t>
      </w:r>
    </w:p>
    <w:p>
      <w:r>
        <w:t>@USER @USER Now finish your juice box and get out your nap mats... URL</w:t>
      </w:r>
    </w:p>
    <w:p>
      <w:r>
        <w:rPr>
          <w:b/>
          <w:u w:val="single"/>
        </w:rPr>
        <w:t>796043</w:t>
      </w:r>
    </w:p>
    <w:p>
      <w:r>
        <w:t>@USER Obviously its ANTIFA who is threatening her to force her to continue the charade</w:t>
      </w:r>
    </w:p>
    <w:p>
      <w:r>
        <w:rPr>
          <w:b/>
          <w:u w:val="single"/>
        </w:rPr>
        <w:t>796044</w:t>
      </w:r>
    </w:p>
    <w:p>
      <w:r>
        <w:t>@USER She was drunk, this rape is her fault."  "He was drunk, this rape isn't his fault.  Said no one, except the crying liberals making more stuff up. You guys are laughable."</w:t>
      </w:r>
    </w:p>
    <w:p>
      <w:r>
        <w:rPr>
          <w:b/>
          <w:u w:val="single"/>
        </w:rPr>
        <w:t>796045</w:t>
      </w:r>
    </w:p>
    <w:p>
      <w:r>
        <w:t>@USER @USER Oh @USER The Dem candidates do have clearly stated policy proposals. One involves rational gun control. When elected they won’t vacillate like Trump. You and @USER are done deceiving America.</w:t>
      </w:r>
    </w:p>
    <w:p>
      <w:r>
        <w:rPr>
          <w:b/>
          <w:u w:val="single"/>
        </w:rPr>
        <w:t>796046</w:t>
      </w:r>
    </w:p>
    <w:p>
      <w:r>
        <w:t>@USER @USER It's not a conservative semantic argument. It's a stretch, meant to incite emotions with inflated school shooting" statistic. People hear "school shooting," and without reading they are meant to think of Parkland, and begin their predictable howls for gun control. Someone was"</w:t>
      </w:r>
    </w:p>
    <w:p>
      <w:r>
        <w:rPr>
          <w:b/>
          <w:u w:val="single"/>
        </w:rPr>
        <w:t>796047</w:t>
      </w:r>
    </w:p>
    <w:p>
      <w:r>
        <w:t>@USER @USER @USER @USER @USER @USER @USER @USER @USER @USER Don’t forget @USER</w:t>
      </w:r>
    </w:p>
    <w:p>
      <w:r>
        <w:rPr>
          <w:b/>
          <w:u w:val="single"/>
        </w:rPr>
        <w:t>796048</w:t>
      </w:r>
    </w:p>
    <w:p>
      <w:r>
        <w:t>@USER @USER Scientific breakthrough! Origins of @USER discovered #TalkLikeAPirateDay</w:t>
      </w:r>
    </w:p>
    <w:p>
      <w:r>
        <w:rPr>
          <w:b/>
          <w:u w:val="single"/>
        </w:rPr>
        <w:t>796049</w:t>
      </w:r>
    </w:p>
    <w:p>
      <w:r>
        <w:t>@USER @USER @USER Completely agree. I grew up around guns and there are plenty of responsible gun owners who fully support strict gun control laws. I’m absolutely one of them.</w:t>
      </w:r>
    </w:p>
    <w:p>
      <w:r>
        <w:rPr>
          <w:b/>
          <w:u w:val="single"/>
        </w:rPr>
        <w:t>796050</w:t>
      </w:r>
    </w:p>
    <w:p>
      <w:r>
        <w:t>@USER Shooting stars are pretty.""</w:t>
      </w:r>
    </w:p>
    <w:p>
      <w:r>
        <w:rPr>
          <w:b/>
          <w:u w:val="single"/>
        </w:rPr>
        <w:t>796051</w:t>
      </w:r>
    </w:p>
    <w:p>
      <w:r>
        <w:t>@USER @USER She is Epitome of how low the left goes! Sewers dont go that low!! People #WalkAway!!</w:t>
      </w:r>
    </w:p>
    <w:p>
      <w:r>
        <w:rPr>
          <w:b/>
          <w:u w:val="single"/>
        </w:rPr>
        <w:t>796052</w:t>
      </w:r>
    </w:p>
    <w:p>
      <w:r>
        <w:t>@USER Doug Ford should in no way think that he has carte blanche to make whatever changes benefit him personally and satisfy his need for vengeance against the people of Toronto.  Shame.   What he is doing is not democracy.</w:t>
      </w:r>
    </w:p>
    <w:p>
      <w:r>
        <w:rPr>
          <w:b/>
          <w:u w:val="single"/>
        </w:rPr>
        <w:t>796053</w:t>
      </w:r>
    </w:p>
    <w:p>
      <w:r>
        <w:t>@USER Will antifa fill the streets when kavanaugh is confirmed</w:t>
      </w:r>
    </w:p>
    <w:p>
      <w:r>
        <w:rPr>
          <w:b/>
          <w:u w:val="single"/>
        </w:rPr>
        <w:t>796054</w:t>
      </w:r>
    </w:p>
    <w:p>
      <w:r>
        <w:t>#Kavanaugh on gun control again raises his residence in the dangerous DC area. His exposure to gun violence in Bethesda is like calling yourself gangsta because you live in Beverly Hills.</w:t>
      </w:r>
    </w:p>
    <w:p>
      <w:r>
        <w:rPr>
          <w:b/>
          <w:u w:val="single"/>
        </w:rPr>
        <w:t>796055</w:t>
      </w:r>
    </w:p>
    <w:p>
      <w:r>
        <w:t>@USER Well he’s closer to Lincoln than you are.</w:t>
      </w:r>
    </w:p>
    <w:p>
      <w:r>
        <w:rPr>
          <w:b/>
          <w:u w:val="single"/>
        </w:rPr>
        <w:t>796056</w:t>
      </w:r>
    </w:p>
    <w:p>
      <w:r>
        <w:t>@USER Turn them loose and see what happens to her city. People like her is what gives the Democrats a bad name. She is risking the entire population of Atlanta. Wonder how the citizens like it. We’ll see at the ballot box</w:t>
      </w:r>
    </w:p>
    <w:p>
      <w:r>
        <w:rPr>
          <w:b/>
          <w:u w:val="single"/>
        </w:rPr>
        <w:t>796057</w:t>
      </w:r>
    </w:p>
    <w:p>
      <w:r>
        <w:t>@USER in legislature you are very rude. you are out of mind  and out of control...take some pills to relax....you fight for councillors salary of 115K . Did you ever fight for my salary? get lost.</w:t>
      </w:r>
    </w:p>
    <w:p>
      <w:r>
        <w:rPr>
          <w:b/>
          <w:u w:val="single"/>
        </w:rPr>
        <w:t>796058</w:t>
      </w:r>
    </w:p>
    <w:p>
      <w:r>
        <w:t>@USER Aaron has barely been in it this last year. He is in a few episodes then he is sent out of town for a few weeks. Robert had that story with the whites</w:t>
      </w:r>
    </w:p>
    <w:p>
      <w:r>
        <w:rPr>
          <w:b/>
          <w:u w:val="single"/>
        </w:rPr>
        <w:t>796059</w:t>
      </w:r>
    </w:p>
    <w:p>
      <w:r>
        <w:t>@USER Liberals also probably need more- culturally aware trolls!</w:t>
      </w:r>
    </w:p>
    <w:p>
      <w:r>
        <w:rPr>
          <w:b/>
          <w:u w:val="single"/>
        </w:rPr>
        <w:t>796060</w:t>
      </w:r>
    </w:p>
    <w:p>
      <w:r>
        <w:t>@USER Credibly Accused is a Antifa mob dog whistle. We heard and we are cocked and loaded.</w:t>
      </w:r>
    </w:p>
    <w:p>
      <w:r>
        <w:rPr>
          <w:b/>
          <w:u w:val="single"/>
        </w:rPr>
        <w:t>796061</w:t>
      </w:r>
    </w:p>
    <w:p>
      <w:r>
        <w:t>@USER @USER Good god woman. Shut up. If you liberals really believed this @USER would have spoke out against this the day she received the letter.</w:t>
      </w:r>
    </w:p>
    <w:p>
      <w:r>
        <w:rPr>
          <w:b/>
          <w:u w:val="single"/>
        </w:rPr>
        <w:t>796062</w:t>
      </w:r>
    </w:p>
    <w:p>
      <w:r>
        <w:t>@USER you are a sorry excuse of a rep - I hope that your district votes accordingly-you need to go!  Your nose is so brown it will never be clean! URL</w:t>
      </w:r>
    </w:p>
    <w:p>
      <w:r>
        <w:rPr>
          <w:b/>
          <w:u w:val="single"/>
        </w:rPr>
        <w:t>796063</w:t>
      </w:r>
    </w:p>
    <w:p>
      <w:r>
        <w:t>2. This lady nails it ⬇️ “Brexit seems to have unleashed an angry incivility”. Unless moderate #OneNation @USER stand up &amp;amp; fight for a sensible moderate Brexit (for me that’s EFTA @USER we risk becoming a #HardBrexit party rejected by moderates &amp;amp; replaced by Corbyn URL</w:t>
      </w:r>
    </w:p>
    <w:p>
      <w:r>
        <w:rPr>
          <w:b/>
          <w:u w:val="single"/>
        </w:rPr>
        <w:t>796064</w:t>
      </w:r>
    </w:p>
    <w:p>
      <w:r>
        <w:t>@USER Doesnt bother me.  I will always believe there was more to that story and the father had a part in it some how.</w:t>
      </w:r>
    </w:p>
    <w:p>
      <w:r>
        <w:rPr>
          <w:b/>
          <w:u w:val="single"/>
        </w:rPr>
        <w:t>796065</w:t>
      </w:r>
    </w:p>
    <w:p>
      <w:r>
        <w:t>@USER @USER Or perhaps it’s because he is gone 👀</w:t>
      </w:r>
    </w:p>
    <w:p>
      <w:r>
        <w:rPr>
          <w:b/>
          <w:u w:val="single"/>
        </w:rPr>
        <w:t>796066</w:t>
      </w:r>
    </w:p>
    <w:p>
      <w:r>
        <w:t>@USER She is selling her pucker nationally</w:t>
      </w:r>
    </w:p>
    <w:p>
      <w:r>
        <w:rPr>
          <w:b/>
          <w:u w:val="single"/>
        </w:rPr>
        <w:t>796067</w:t>
      </w:r>
    </w:p>
    <w:p>
      <w:r>
        <w:t>@USER Like the way Antifa does? Or Mad Maxine?</w:t>
      </w:r>
    </w:p>
    <w:p>
      <w:r>
        <w:rPr>
          <w:b/>
          <w:u w:val="single"/>
        </w:rPr>
        <w:t>796068</w:t>
      </w:r>
    </w:p>
    <w:p>
      <w:r>
        <w:t>@USER I figured it out! R&amp;amp;D 😂</w:t>
      </w:r>
    </w:p>
    <w:p>
      <w:r>
        <w:rPr>
          <w:b/>
          <w:u w:val="single"/>
        </w:rPr>
        <w:t>796069</w:t>
      </w:r>
    </w:p>
    <w:p>
      <w:r>
        <w:t>@USER @USER Why are they there??? It seemed like they are brainwashed</w:t>
      </w:r>
    </w:p>
    <w:p>
      <w:r>
        <w:rPr>
          <w:b/>
          <w:u w:val="single"/>
        </w:rPr>
        <w:t>796070</w:t>
      </w:r>
    </w:p>
    <w:p>
      <w:r>
        <w:t>@USER He is a Patriot" according to the Left...."</w:t>
      </w:r>
    </w:p>
    <w:p>
      <w:r>
        <w:rPr>
          <w:b/>
          <w:u w:val="single"/>
        </w:rPr>
        <w:t>796071</w:t>
      </w:r>
    </w:p>
    <w:p>
      <w:r>
        <w:t>@USER Graham you are on the wrong side of history.</w:t>
      </w:r>
    </w:p>
    <w:p>
      <w:r>
        <w:rPr>
          <w:b/>
          <w:u w:val="single"/>
        </w:rPr>
        <w:t>796072</w:t>
      </w:r>
    </w:p>
    <w:p>
      <w:r>
        <w:t>@USER He's such a JERK-OFF what about what the did to Sarah Sanders and all the other women in Trump's cabinet including Pam Bondi ect... .Oh yeah they don't count because there not Democrats or Liberals #HESANIDIOT</w:t>
      </w:r>
    </w:p>
    <w:p>
      <w:r>
        <w:rPr>
          <w:b/>
          <w:u w:val="single"/>
        </w:rPr>
        <w:t>796073</w:t>
      </w:r>
    </w:p>
    <w:p>
      <w:r>
        <w:t>@USER @USER @USER @USER You knowmandni know you are on the verge from my education satochi data</w:t>
      </w:r>
    </w:p>
    <w:p>
      <w:r>
        <w:rPr>
          <w:b/>
          <w:u w:val="single"/>
        </w:rPr>
        <w:t>796074</w:t>
      </w:r>
    </w:p>
    <w:p>
      <w:r>
        <w:t>@USER He should not have a job after this. But I guess he is the “lap” dog of some bigwig in broadcasting.</w:t>
      </w:r>
    </w:p>
    <w:p>
      <w:r>
        <w:rPr>
          <w:b/>
          <w:u w:val="single"/>
        </w:rPr>
        <w:t>796075</w:t>
      </w:r>
    </w:p>
    <w:p>
      <w:r>
        <w:t>@USER It's scary stuff to see how dedicated you are to preventing people's access to resources during a crisis.</w:t>
      </w:r>
    </w:p>
    <w:p>
      <w:r>
        <w:rPr>
          <w:b/>
          <w:u w:val="single"/>
        </w:rPr>
        <w:t>796076</w:t>
      </w:r>
    </w:p>
    <w:p>
      <w:r>
        <w:t>@USER The truth for the gun control/anti-2A URL</w:t>
      </w:r>
    </w:p>
    <w:p>
      <w:r>
        <w:rPr>
          <w:b/>
          <w:u w:val="single"/>
        </w:rPr>
        <w:t>796077</w:t>
      </w:r>
    </w:p>
    <w:p>
      <w:r>
        <w:t>@USER @USER @USER Yes he is and the democrats hate it</w:t>
      </w:r>
    </w:p>
    <w:p>
      <w:r>
        <w:rPr>
          <w:b/>
          <w:u w:val="single"/>
        </w:rPr>
        <w:t>796078</w:t>
      </w:r>
    </w:p>
    <w:p>
      <w:r>
        <w:t>@USER they're hot bro</w:t>
      </w:r>
    </w:p>
    <w:p>
      <w:r>
        <w:rPr>
          <w:b/>
          <w:u w:val="single"/>
        </w:rPr>
        <w:t>796079</w:t>
      </w:r>
    </w:p>
    <w:p>
      <w:r>
        <w:t>@USER @USER Antifa = Democrats = Dixiecrats = KKK URL</w:t>
      </w:r>
    </w:p>
    <w:p>
      <w:r>
        <w:rPr>
          <w:b/>
          <w:u w:val="single"/>
        </w:rPr>
        <w:t>796080</w:t>
      </w:r>
    </w:p>
    <w:p>
      <w:r>
        <w:t>@USER @USER @USER @USER @USER @USER @USER @USER @USER @USER @USER @USER @USER @USER @USER @USER @USER @USER @USER @USER @USER @USER @USER @USER @USER @USER @USER @USER @USER @USER @USER @USER @USER @USER @USER @USER @USER @USER @USER @USER @USER I just blocked 3 asses.</w:t>
      </w:r>
    </w:p>
    <w:p>
      <w:r>
        <w:rPr>
          <w:b/>
          <w:u w:val="single"/>
        </w:rPr>
        <w:t>796081</w:t>
      </w:r>
    </w:p>
    <w:p>
      <w:r>
        <w:t>@USER he is already on betfair exchange but not on sportbooks.</w:t>
      </w:r>
    </w:p>
    <w:p>
      <w:r>
        <w:rPr>
          <w:b/>
          <w:u w:val="single"/>
        </w:rPr>
        <w:t>796082</w:t>
      </w:r>
    </w:p>
    <w:p>
      <w:r>
        <w:t>@USER Just look at the ass and keep it moving 🤦🏽‍♀️</w:t>
      </w:r>
    </w:p>
    <w:p>
      <w:r>
        <w:rPr>
          <w:b/>
          <w:u w:val="single"/>
        </w:rPr>
        <w:t>796083</w:t>
      </w:r>
    </w:p>
    <w:p>
      <w:r>
        <w:t>@USER @USER bt1100 ass malfunction</w:t>
      </w:r>
    </w:p>
    <w:p>
      <w:r>
        <w:rPr>
          <w:b/>
          <w:u w:val="single"/>
        </w:rPr>
        <w:t>796084</w:t>
      </w:r>
    </w:p>
    <w:p>
      <w:r>
        <w:t>@USER He is very scared that he will loose...... Yay!</w:t>
      </w:r>
    </w:p>
    <w:p>
      <w:r>
        <w:rPr>
          <w:b/>
          <w:u w:val="single"/>
        </w:rPr>
        <w:t>796085</w:t>
      </w:r>
    </w:p>
    <w:p>
      <w:r>
        <w:t>@USER @USER @USER @USER Jonathan Haidt's The Righteous Mind" should be required reading in high school.  Parts of the book elucidate exactly the problem conservatives like Shapiro contend with: they think everyone thinks/acts like they believe they do - making choices rationally and on principle."</w:t>
      </w:r>
    </w:p>
    <w:p>
      <w:r>
        <w:rPr>
          <w:b/>
          <w:u w:val="single"/>
        </w:rPr>
        <w:t>796086</w:t>
      </w:r>
    </w:p>
    <w:p>
      <w:r>
        <w:t>@USER BURN  your Nike gear.  Everyone I know is done buying Nike.  Oops. Conservatives are the ones buying from Nike.  After all we r the ones making the money  There’s way way more of us    🖕Nike</w:t>
      </w:r>
    </w:p>
    <w:p>
      <w:r>
        <w:rPr>
          <w:b/>
          <w:u w:val="single"/>
        </w:rPr>
        <w:t>796087</w:t>
      </w:r>
    </w:p>
    <w:p>
      <w:r>
        <w:t>@USER @USER well said sorry Geoff you are wrong absolutely no comparison</w:t>
      </w:r>
    </w:p>
    <w:p>
      <w:r>
        <w:rPr>
          <w:b/>
          <w:u w:val="single"/>
        </w:rPr>
        <w:t>796088</w:t>
      </w:r>
    </w:p>
    <w:p>
      <w:r>
        <w:t>@USER @USER It's like some people are acting like ANTIFA...🤔🤔🤔</w:t>
      </w:r>
    </w:p>
    <w:p>
      <w:r>
        <w:rPr>
          <w:b/>
          <w:u w:val="single"/>
        </w:rPr>
        <w:t>796089</w:t>
      </w:r>
    </w:p>
    <w:p>
      <w:r>
        <w:t>@USER The first person got it by having sex with animals..</w:t>
      </w:r>
    </w:p>
    <w:p>
      <w:r>
        <w:rPr>
          <w:b/>
          <w:u w:val="single"/>
        </w:rPr>
        <w:t>796090</w:t>
      </w:r>
    </w:p>
    <w:p>
      <w:r>
        <w:t>@USER Yeah I bought sumn from them. Tired of morphe 🙄</w:t>
      </w:r>
    </w:p>
    <w:p>
      <w:r>
        <w:rPr>
          <w:b/>
          <w:u w:val="single"/>
        </w:rPr>
        <w:t>796091</w:t>
      </w:r>
    </w:p>
    <w:p>
      <w:r>
        <w:t>@USER she is</w:t>
      </w:r>
    </w:p>
    <w:p>
      <w:r>
        <w:rPr>
          <w:b/>
          <w:u w:val="single"/>
        </w:rPr>
        <w:t>796092</w:t>
      </w:r>
    </w:p>
    <w:p>
      <w:r>
        <w:t>@USER @USER You are making crap up- no Dem I know wants to abolish ICE. We don’t believe rich people should be the ones getting tax breaks. Bankrupt Medicare? Total nonsense. You lie as much as Trump</w:t>
      </w:r>
    </w:p>
    <w:p>
      <w:r>
        <w:rPr>
          <w:b/>
          <w:u w:val="single"/>
        </w:rPr>
        <w:t>796093</w:t>
      </w:r>
    </w:p>
    <w:p>
      <w:r>
        <w:t>@USER This wouldn't have become a issue if he had not been choosen for supreme Court that's a fact... Shows liberals for what they are</w:t>
      </w:r>
    </w:p>
    <w:p>
      <w:r>
        <w:rPr>
          <w:b/>
          <w:u w:val="single"/>
        </w:rPr>
        <w:t>796094</w:t>
      </w:r>
    </w:p>
    <w:p>
      <w:r>
        <w:t>@USER @USER @USER @USER @USER @USER @USER @USER @USER @USER DNA testing? I thought that was the obvious answer. I wouldn’t even want to consider what the snowflakes would say if Border Protection detained or released  a child with a pedophile or child trafficker! ... but I take it Ed doesn’t care?</w:t>
      </w:r>
    </w:p>
    <w:p>
      <w:r>
        <w:rPr>
          <w:b/>
          <w:u w:val="single"/>
        </w:rPr>
        <w:t>796095</w:t>
      </w:r>
    </w:p>
    <w:p>
      <w:r>
        <w:t>@USER @USER @USER @USER Libertarian: weed smoking conservatives who let women make their own choices. Hmmm sounds good to me. Almost a modern take on an aging Conservative party.</w:t>
      </w:r>
    </w:p>
    <w:p>
      <w:r>
        <w:rPr>
          <w:b/>
          <w:u w:val="single"/>
        </w:rPr>
        <w:t>796096</w:t>
      </w:r>
    </w:p>
    <w:p>
      <w:r>
        <w:t>@USER Patty. You are injury prone like me. 😅</w:t>
      </w:r>
    </w:p>
    <w:p>
      <w:r>
        <w:rPr>
          <w:b/>
          <w:u w:val="single"/>
        </w:rPr>
        <w:t>796097</w:t>
      </w:r>
    </w:p>
    <w:p>
      <w:r>
        <w:t>I just threw up in my mouth. #LockHerUp #MAGA URL</w:t>
      </w:r>
    </w:p>
    <w:p>
      <w:r>
        <w:rPr>
          <w:b/>
          <w:u w:val="single"/>
        </w:rPr>
        <w:t>796098</w:t>
      </w:r>
    </w:p>
    <w:p>
      <w:r>
        <w:t>@USER Bono is an idiot!</w:t>
      </w:r>
    </w:p>
    <w:p>
      <w:r>
        <w:rPr>
          <w:b/>
          <w:u w:val="single"/>
        </w:rPr>
        <w:t>796099</w:t>
      </w:r>
    </w:p>
    <w:p>
      <w:r>
        <w:t>@USER bITCHC IM UWUING</w:t>
      </w:r>
    </w:p>
    <w:p>
      <w:r>
        <w:rPr>
          <w:b/>
          <w:u w:val="single"/>
        </w:rPr>
        <w:t>796100</w:t>
      </w:r>
    </w:p>
    <w:p>
      <w:r>
        <w:t>@USER @USER @USER The fact that you equate smoking reefer with sexual assault tells me everything I need to know about you. You MAGA-bot-types are completely at sea when it comes to basic human decency. Like your president.</w:t>
      </w:r>
    </w:p>
    <w:p>
      <w:r>
        <w:rPr>
          <w:b/>
          <w:u w:val="single"/>
        </w:rPr>
        <w:t>796101</w:t>
      </w:r>
    </w:p>
    <w:p>
      <w:r>
        <w:t>@USER GUN CONTROL WILL NOT STOP GUN VIOLENCE  !!!</w:t>
      </w:r>
    </w:p>
    <w:p>
      <w:r>
        <w:rPr>
          <w:b/>
          <w:u w:val="single"/>
        </w:rPr>
        <w:t>796102</w:t>
      </w:r>
    </w:p>
    <w:p>
      <w:r>
        <w:t>@USER Those liberals are kinky people</w:t>
      </w:r>
    </w:p>
    <w:p>
      <w:r>
        <w:rPr>
          <w:b/>
          <w:u w:val="single"/>
        </w:rPr>
        <w:t>796103</w:t>
      </w:r>
    </w:p>
    <w:p>
      <w:r>
        <w:t>@USER @USER is mentally disturbed</w:t>
      </w:r>
    </w:p>
    <w:p>
      <w:r>
        <w:rPr>
          <w:b/>
          <w:u w:val="single"/>
        </w:rPr>
        <w:t>796104</w:t>
      </w:r>
    </w:p>
    <w:p>
      <w:r>
        <w:t>@USER @USER @USER @USER @USER European liberals and conservatives must stand together against populism.</w:t>
      </w:r>
    </w:p>
    <w:p>
      <w:r>
        <w:rPr>
          <w:b/>
          <w:u w:val="single"/>
        </w:rPr>
        <w:t>796105</w:t>
      </w:r>
    </w:p>
    <w:p>
      <w:r>
        <w:t>@USER Yes she did. She has sat in on many public hearings including Facebook. She is a ploy</w:t>
      </w:r>
    </w:p>
    <w:p>
      <w:r>
        <w:rPr>
          <w:b/>
          <w:u w:val="single"/>
        </w:rPr>
        <w:t>796106</w:t>
      </w:r>
    </w:p>
    <w:p>
      <w:r>
        <w:t>@USER //HE IS A DETECTIVE SO I MEAN  I GUESS THEY COULD WORK TOGETHER</w:t>
      </w:r>
    </w:p>
    <w:p>
      <w:r>
        <w:rPr>
          <w:b/>
          <w:u w:val="single"/>
        </w:rPr>
        <w:t>796107</w:t>
      </w:r>
    </w:p>
    <w:p>
      <w:r>
        <w:t>@USER Did someone say METH course?</w:t>
      </w:r>
    </w:p>
    <w:p>
      <w:r>
        <w:rPr>
          <w:b/>
          <w:u w:val="single"/>
        </w:rPr>
        <w:t>796108</w:t>
      </w:r>
    </w:p>
    <w:p>
      <w:r>
        <w:t>@USER @USER @USER @USER Gun control is never sensible.</w:t>
      </w:r>
    </w:p>
    <w:p>
      <w:r>
        <w:rPr>
          <w:b/>
          <w:u w:val="single"/>
        </w:rPr>
        <w:t>796109</w:t>
      </w:r>
    </w:p>
    <w:p>
      <w:r>
        <w:t>* he starred in two movie and drama tv series. while it's impossible not to notice his strinkingly handsome looks, it's what lies beneath what define who he is ...  " in conclusion if english is a common working language in asia for regional cooperation and development ..."</w:t>
      </w:r>
    </w:p>
    <w:p>
      <w:r>
        <w:rPr>
          <w:b/>
          <w:u w:val="single"/>
        </w:rPr>
        <w:t>796110</w:t>
      </w:r>
    </w:p>
    <w:p>
      <w:r>
        <w:t>#WhatILearnedToday  Liberals are the scum of the earth   Absolute treason.</w:t>
      </w:r>
    </w:p>
    <w:p>
      <w:r>
        <w:rPr>
          <w:b/>
          <w:u w:val="single"/>
        </w:rPr>
        <w:t>796111</w:t>
      </w:r>
    </w:p>
    <w:p>
      <w:r>
        <w:t>@USER @USER @USER Thank you my lovely! You are beautiful too 💜💜</w:t>
      </w:r>
    </w:p>
    <w:p>
      <w:r>
        <w:rPr>
          <w:b/>
          <w:u w:val="single"/>
        </w:rPr>
        <w:t>796112</w:t>
      </w:r>
    </w:p>
    <w:p>
      <w:r>
        <w:t>@USER @USER They’re doing it deliberately get rid of the minions problem solved they couldn’t give a monkeys.</w:t>
      </w:r>
    </w:p>
    <w:p>
      <w:r>
        <w:rPr>
          <w:b/>
          <w:u w:val="single"/>
        </w:rPr>
        <w:t>796113</w:t>
      </w:r>
    </w:p>
    <w:p>
      <w:r>
        <w:t>@USER Or the ones we lose when the NRA challenges reasonable gun control measures as unconstitutional as they did the new laws that the #Parkland kids helped get passed in FL.</w:t>
      </w:r>
    </w:p>
    <w:p>
      <w:r>
        <w:rPr>
          <w:b/>
          <w:u w:val="single"/>
        </w:rPr>
        <w:t>796114</w:t>
      </w:r>
    </w:p>
    <w:p>
      <w:r>
        <w:t>@USER @USER Why do liberals shout and hang their mouths open? Slack jaws.</w:t>
      </w:r>
    </w:p>
    <w:p>
      <w:r>
        <w:rPr>
          <w:b/>
          <w:u w:val="single"/>
        </w:rPr>
        <w:t>796115</w:t>
      </w:r>
    </w:p>
    <w:p>
      <w:r>
        <w:t>@USER Top 5 excuses" liberals use when they are losing and desperate. #1 RACISM #2 Sexism #3 Russia #4 Guns #5 the Rich VOTE DEMOCRATS OUT! America doesn't need LOSER leaders. and WHINERS!"</w:t>
      </w:r>
    </w:p>
    <w:p>
      <w:r>
        <w:rPr>
          <w:b/>
          <w:u w:val="single"/>
        </w:rPr>
        <w:t>796116</w:t>
      </w:r>
    </w:p>
    <w:p>
      <w:r>
        <w:t>@USER @USER @USER @USER @USER @USER She is a master at twisting words and meaning.</w:t>
      </w:r>
    </w:p>
    <w:p>
      <w:r>
        <w:rPr>
          <w:b/>
          <w:u w:val="single"/>
        </w:rPr>
        <w:t>796117</w:t>
      </w:r>
    </w:p>
    <w:p>
      <w:r>
        <w:t>@USER @USER Liberals  wouldn’t know the first thing about “doing the right thing” 🤣🤣🤣🖕🏼🖕🏼🖕🏼🖕🏼🖕🏼</w:t>
      </w:r>
    </w:p>
    <w:p>
      <w:r>
        <w:rPr>
          <w:b/>
          <w:u w:val="single"/>
        </w:rPr>
        <w:t>796118</w:t>
      </w:r>
    </w:p>
    <w:p>
      <w:r>
        <w:t>@USER @USER @USER The deception and dirty tricks happened when @USER refused protocol and stole a SCOTUS seat from Obama.  Conservatives love to fight dirty but then cry foul when others call them on it or play hardball right back at them.  Bunch of pussies.  #MerrickGarland  #Resist</w:t>
      </w:r>
    </w:p>
    <w:p>
      <w:r>
        <w:rPr>
          <w:b/>
          <w:u w:val="single"/>
        </w:rPr>
        <w:t>796119</w:t>
      </w:r>
    </w:p>
    <w:p>
      <w:r>
        <w:t>@USER RETHINK...STOP CENSORING CONSERVATIVES...</w:t>
      </w:r>
    </w:p>
    <w:p>
      <w:r>
        <w:rPr>
          <w:b/>
          <w:u w:val="single"/>
        </w:rPr>
        <w:t>796120</w:t>
      </w:r>
    </w:p>
    <w:p>
      <w:r>
        <w:t>@USER @USER @USER You make no sense. “Antifa” is a cut-down word for ANTI-fascist. NAZIs are Hitler fascists by definition. Many so-called right-wingers tend to fascist views. Trump does. Just listen to him. The so-called left is far from fascist.</w:t>
      </w:r>
    </w:p>
    <w:p>
      <w:r>
        <w:rPr>
          <w:b/>
          <w:u w:val="single"/>
        </w:rPr>
        <w:t>796121</w:t>
      </w:r>
    </w:p>
    <w:p>
      <w:r>
        <w:t>- Man of Steel: Ok - Batman v Superman: Ok - Suicide Squad: Boring - Justice League: Bad  😔 🤦‍♂️   Reboot. Keep Wonder Woman as she is. Do something with time travel or altered timelines or something.</w:t>
      </w:r>
    </w:p>
    <w:p>
      <w:r>
        <w:rPr>
          <w:b/>
          <w:u w:val="single"/>
        </w:rPr>
        <w:t>796122</w:t>
      </w:r>
    </w:p>
    <w:p>
      <w:r>
        <w:t>@USER We were tired of gun violence long ago. Unfortunately the GOP has allowed the NRA/gun lobby to take over the issue. Many gun owners support some basic common sense gun control but you wouldn’t know it from the lobbying.</w:t>
      </w:r>
    </w:p>
    <w:p>
      <w:r>
        <w:rPr>
          <w:b/>
          <w:u w:val="single"/>
        </w:rPr>
        <w:t>796123</w:t>
      </w:r>
    </w:p>
    <w:p>
      <w:r>
        <w:t>@USER It’s a civil war politically by the Democrats and a physical war with their Brown Shirts Antifa.</w:t>
      </w:r>
    </w:p>
    <w:p>
      <w:r>
        <w:rPr>
          <w:b/>
          <w:u w:val="single"/>
        </w:rPr>
        <w:t>796124</w:t>
      </w:r>
    </w:p>
    <w:p>
      <w:r>
        <w:t>@USER @USER You are devaluing everyone's opinion on the Independent article whom agrees with me by saying they are disgruntled students or bots. Just because they don't put Dr. In their Twitter name it doesn't mean they haven't done 'deeply important research' as you fondly put it.</w:t>
      </w:r>
    </w:p>
    <w:p>
      <w:r>
        <w:rPr>
          <w:b/>
          <w:u w:val="single"/>
        </w:rPr>
        <w:t>796125</w:t>
      </w:r>
    </w:p>
    <w:p>
      <w:r>
        <w:t>@USER It’s Good for our Gun Business. More Guns sell when these people bring up Gun Control. Keep up the Great Work. Guns for All.</w:t>
      </w:r>
    </w:p>
    <w:p>
      <w:r>
        <w:rPr>
          <w:b/>
          <w:u w:val="single"/>
        </w:rPr>
        <w:t>796126</w:t>
      </w:r>
    </w:p>
    <w:p>
      <w:r>
        <w:t>@USER @USER Sounds to like the FISA court may have a problem too!. 🇺🇸#MAGA🇺🇸 🇺🇸#KAG🇺🇸 🇺🇸#BUILD the WALL🇺🇸</w:t>
      </w:r>
    </w:p>
    <w:p>
      <w:r>
        <w:rPr>
          <w:b/>
          <w:u w:val="single"/>
        </w:rPr>
        <w:t>796127</w:t>
      </w:r>
    </w:p>
    <w:p>
      <w:r>
        <w:t>Feinstein refuses to follow protocol re: #Kavanaugh situation. That Proves twas a #Democrat Bully tactic to Smear the candidate &amp;amp; delay proceedings and/ or get him to Withdraw. Sick of it! #WalkAway  #MAGA URL</w:t>
      </w:r>
    </w:p>
    <w:p>
      <w:r>
        <w:rPr>
          <w:b/>
          <w:u w:val="single"/>
        </w:rPr>
        <w:t>796128</w:t>
      </w:r>
    </w:p>
    <w:p>
      <w:r>
        <w:t>So since Dems want stand on a soapbox over Kavanaugh exactly when  will you be addressing the sexual slush fund covering your backsides #MAGA</w:t>
      </w:r>
    </w:p>
    <w:p>
      <w:r>
        <w:rPr>
          <w:b/>
          <w:u w:val="single"/>
        </w:rPr>
        <w:t>796129</w:t>
      </w:r>
    </w:p>
    <w:p>
      <w:r>
        <w:t>@USER An ugly old man trying to make himself relevant again with more lies  Remember him saying he had a deathbed confession from CIA director casey? Never happened according to the bodyguards in that room shouldn't that be enough to question this morons credibility</w:t>
      </w:r>
    </w:p>
    <w:p>
      <w:r>
        <w:rPr>
          <w:b/>
          <w:u w:val="single"/>
        </w:rPr>
        <w:t>796130</w:t>
      </w:r>
    </w:p>
    <w:p>
      <w:r>
        <w:t>@USER @USER after which she is thrown under the train...</w:t>
      </w:r>
    </w:p>
    <w:p>
      <w:r>
        <w:rPr>
          <w:b/>
          <w:u w:val="single"/>
        </w:rPr>
        <w:t>796131</w:t>
      </w:r>
    </w:p>
    <w:p>
      <w:r>
        <w:t>#Florida ! Watch this group.  URL URL</w:t>
      </w:r>
    </w:p>
    <w:p>
      <w:r>
        <w:rPr>
          <w:b/>
          <w:u w:val="single"/>
        </w:rPr>
        <w:t>796132</w:t>
      </w:r>
    </w:p>
    <w:p>
      <w:r>
        <w:t>@USER Bitter Obama?  How about Seriously Worried Obama.  He is the head of all this corruption at FBI and DOJ.</w:t>
      </w:r>
    </w:p>
    <w:p>
      <w:r>
        <w:rPr>
          <w:b/>
          <w:u w:val="single"/>
        </w:rPr>
        <w:t>796133</w:t>
      </w:r>
    </w:p>
    <w:p>
      <w:r>
        <w:t>@USER He is showing way to others... he is a great leader who will be in front line for sacrifice 😂</w:t>
      </w:r>
    </w:p>
    <w:p>
      <w:r>
        <w:rPr>
          <w:b/>
          <w:u w:val="single"/>
        </w:rPr>
        <w:t>796134</w:t>
      </w:r>
    </w:p>
    <w:p>
      <w:r>
        <w:t>@USER I know they be fired up thinking u got a hammer n your pants from how u walk n find out u got a coochie lol</w:t>
      </w:r>
    </w:p>
    <w:p>
      <w:r>
        <w:rPr>
          <w:b/>
          <w:u w:val="single"/>
        </w:rPr>
        <w:t>796135</w:t>
      </w:r>
    </w:p>
    <w:p>
      <w:r>
        <w:t>@USER I wouldn’t mind seeing antifa try this. I doubt it’s bait either.</w:t>
      </w:r>
    </w:p>
    <w:p>
      <w:r>
        <w:rPr>
          <w:b/>
          <w:u w:val="single"/>
        </w:rPr>
        <w:t>796136</w:t>
      </w:r>
    </w:p>
    <w:p>
      <w:r>
        <w:t>@USER This is what desperate liberals look like. #SpyGate #ObamaGate</w:t>
      </w:r>
    </w:p>
    <w:p>
      <w:r>
        <w:rPr>
          <w:b/>
          <w:u w:val="single"/>
        </w:rPr>
        <w:t>796137</w:t>
      </w:r>
    </w:p>
    <w:p>
      <w:r>
        <w:t>@USER Devout members of ANTIFA though i'm sure.</w:t>
      </w:r>
    </w:p>
    <w:p>
      <w:r>
        <w:rPr>
          <w:b/>
          <w:u w:val="single"/>
        </w:rPr>
        <w:t>796138</w:t>
      </w:r>
    </w:p>
    <w:p>
      <w:r>
        <w:t>@USER T1960  Set 24 years before T1 in 1960 Texas t-800 with no skin sent to kill Sarah’s parents on their isolated farm b4 she is born  Sara dad played by Arnie fights t800 n wins but while holding defeated T800 get sucked to the future - explains why t800 R modeled after Arnie looks</w:t>
      </w:r>
    </w:p>
    <w:p>
      <w:r>
        <w:rPr>
          <w:b/>
          <w:u w:val="single"/>
        </w:rPr>
        <w:t>796139</w:t>
      </w:r>
    </w:p>
    <w:p>
      <w:r>
        <w:t>-💡Leaks💡- Here are two badges that Barbie has recently added to Royale High and looks like she is doing something with the Autumn town and Fantasia Getaway! @USER @USER @USER @USER URL</w:t>
      </w:r>
    </w:p>
    <w:p>
      <w:r>
        <w:rPr>
          <w:b/>
          <w:u w:val="single"/>
        </w:rPr>
        <w:t>796140</w:t>
      </w:r>
    </w:p>
    <w:p>
      <w:r>
        <w:t>@USER The War on Free Speech = ANTIFA &amp;amp; Tech Giants</w:t>
      </w:r>
    </w:p>
    <w:p>
      <w:r>
        <w:rPr>
          <w:b/>
          <w:u w:val="single"/>
        </w:rPr>
        <w:t>796141</w:t>
      </w:r>
    </w:p>
    <w:p>
      <w:r>
        <w:t>@USER @USER @USER @USER @USER @USER @USER @USER @USER @USER @USER He looks familiar....serial female abuser maybe??</w:t>
      </w:r>
    </w:p>
    <w:p>
      <w:r>
        <w:rPr>
          <w:b/>
          <w:u w:val="single"/>
        </w:rPr>
        <w:t>796142</w:t>
      </w:r>
    </w:p>
    <w:p>
      <w:r>
        <w:t>@USER Can't a man call his dog without some old bat bitching about it ?   @USER</w:t>
      </w:r>
    </w:p>
    <w:p>
      <w:r>
        <w:rPr>
          <w:b/>
          <w:u w:val="single"/>
        </w:rPr>
        <w:t>796143</w:t>
      </w:r>
    </w:p>
    <w:p>
      <w:r>
        <w:t>@USER None. Gun control is a proven failure. Just like in Mexico. Rather we need to reintroduce moral teaching into schools and fix our Brocken mental health system.</w:t>
      </w:r>
    </w:p>
    <w:p>
      <w:r>
        <w:rPr>
          <w:b/>
          <w:u w:val="single"/>
        </w:rPr>
        <w:t>796144</w:t>
      </w:r>
    </w:p>
    <w:p>
      <w:r>
        <w:t>@USER Tina. She's traumatized and hated by Conservatives.</w:t>
      </w:r>
    </w:p>
    <w:p>
      <w:r>
        <w:rPr>
          <w:b/>
          <w:u w:val="single"/>
        </w:rPr>
        <w:t>796145</w:t>
      </w:r>
    </w:p>
    <w:p>
      <w:r>
        <w:t>@USER You &amp;amp; your husband are double-talking hypocrites. We can see right through your gun control" facade. What you really want is for us to give up our guns while you &amp;amp; your husband get to keep your guns."</w:t>
      </w:r>
    </w:p>
    <w:p>
      <w:r>
        <w:rPr>
          <w:b/>
          <w:u w:val="single"/>
        </w:rPr>
        <w:t>796146</w:t>
      </w:r>
    </w:p>
    <w:p>
      <w:r>
        <w:t>@USER Children  should be seen and not heard!!!</w:t>
      </w:r>
    </w:p>
    <w:p>
      <w:r>
        <w:rPr>
          <w:b/>
          <w:u w:val="single"/>
        </w:rPr>
        <w:t>796147</w:t>
      </w:r>
    </w:p>
    <w:p>
      <w:r>
        <w:t>@USER I hope that ENTIRE police department gets shut the f*ck down!Obviously you all feel like you're above the law.Obviously you are incapable of holding your OWN accountable for breaking the law.Obviously you undermine everything a police officer&amp;amp;dept are SUPPOSED to be/do. Shameful!</w:t>
      </w:r>
    </w:p>
    <w:p>
      <w:r>
        <w:rPr>
          <w:b/>
          <w:u w:val="single"/>
        </w:rPr>
        <w:t>796148</w:t>
      </w:r>
    </w:p>
    <w:p>
      <w:r>
        <w:t>@USER I’m alright with this. If someone is dumb enough to try this then they deserve what ever they get. I can’t wait to hear about the first AntiFa idiot to get blown away after they tried to steal a gun from someone in a stand your ground state 😂</w:t>
      </w:r>
    </w:p>
    <w:p>
      <w:r>
        <w:rPr>
          <w:b/>
          <w:u w:val="single"/>
        </w:rPr>
        <w:t>796149</w:t>
      </w:r>
    </w:p>
    <w:p>
      <w:r>
        <w:t>@USER @USER Her terms!? WTH She's running the show now so Kavanaugh's confirmation hearing is being delayed as the liberals want. Something is not right.🤔🤨</w:t>
      </w:r>
    </w:p>
    <w:p>
      <w:r>
        <w:rPr>
          <w:b/>
          <w:u w:val="single"/>
        </w:rPr>
        <w:t>796150</w:t>
      </w:r>
    </w:p>
    <w:p>
      <w:r>
        <w:t>@USER Anne Coulter. Oh, and Jack Abramoff. You kids were stupid enough to be courted by Conservatives" when they showed up on U.S. campuses, back in '80.   So, there's two..."</w:t>
      </w:r>
    </w:p>
    <w:p>
      <w:r>
        <w:rPr>
          <w:b/>
          <w:u w:val="single"/>
        </w:rPr>
        <w:t>796151</w:t>
      </w:r>
    </w:p>
    <w:p>
      <w:r>
        <w:t>@USER @USER @USER Conservatives are whining". There, I fixed the typo for you."</w:t>
      </w:r>
    </w:p>
    <w:p>
      <w:r>
        <w:rPr>
          <w:b/>
          <w:u w:val="single"/>
        </w:rPr>
        <w:t>796152</w:t>
      </w:r>
    </w:p>
    <w:p>
      <w:r>
        <w:t>@USER @USER @USER You must like the antifa style guy.  You don't know what a decent moral man looks like.</w:t>
      </w:r>
    </w:p>
    <w:p>
      <w:r>
        <w:rPr>
          <w:b/>
          <w:u w:val="single"/>
        </w:rPr>
        <w:t>796153</w:t>
      </w:r>
    </w:p>
    <w:p>
      <w:r>
        <w:t>#Tories #Labour #GE2017 #Conservatives Conservatives URL theresa_may: Since my very first day in 10DowningStreet I’ve made it my personal mission to fix our broken housing system. Doing so underpins so much of what this Government is… URL</w:t>
      </w:r>
    </w:p>
    <w:p>
      <w:r>
        <w:rPr>
          <w:b/>
          <w:u w:val="single"/>
        </w:rPr>
        <w:t>796154</w:t>
      </w:r>
    </w:p>
    <w:p>
      <w:r>
        <w:t>@USER @USER A bunch of liberals.  They can’t deliver</w:t>
      </w:r>
    </w:p>
    <w:p>
      <w:r>
        <w:rPr>
          <w:b/>
          <w:u w:val="single"/>
        </w:rPr>
        <w:t>796155</w:t>
      </w:r>
    </w:p>
    <w:p>
      <w:r>
        <w:t>@USER @USER You are very talented Clare. What else can you make out of paper? 😂😂😂</w:t>
      </w:r>
    </w:p>
    <w:p>
      <w:r>
        <w:rPr>
          <w:b/>
          <w:u w:val="single"/>
        </w:rPr>
        <w:t>796156</w:t>
      </w:r>
    </w:p>
    <w:p>
      <w:r>
        <w:t>@USER Why did the NDP and Liberals not give Doug Ford a standing ovation?  Cause it was “not-worth-standing” 😀</w:t>
      </w:r>
    </w:p>
    <w:p>
      <w:r>
        <w:rPr>
          <w:b/>
          <w:u w:val="single"/>
        </w:rPr>
        <w:t>796157</w:t>
      </w:r>
    </w:p>
    <w:p>
      <w:r>
        <w:t>1 Minute of Truth: Gun Control URL via @USER</w:t>
      </w:r>
    </w:p>
    <w:p>
      <w:r>
        <w:rPr>
          <w:b/>
          <w:u w:val="single"/>
        </w:rPr>
        <w:t>796158</w:t>
      </w:r>
    </w:p>
    <w:p>
      <w:r>
        <w:t>@USER @USER @USER @USER @USER Always has been a Tory !</w:t>
      </w:r>
    </w:p>
    <w:p>
      <w:r>
        <w:rPr>
          <w:b/>
          <w:u w:val="single"/>
        </w:rPr>
        <w:t>796159</w:t>
      </w:r>
    </w:p>
    <w:p>
      <w:r>
        <w:t>@USER Thyats what happens when conservatives" run the show. THey are more interested in not requiring regulations that could prevent these things than in doing whats right for the community. Short term profits are their be all and end all."</w:t>
      </w:r>
    </w:p>
    <w:p>
      <w:r>
        <w:rPr>
          <w:b/>
          <w:u w:val="single"/>
        </w:rPr>
        <w:t>796160</w:t>
      </w:r>
    </w:p>
    <w:p>
      <w:r>
        <w:t>&amp;gt;well...she is the most kindest person in the universe! She has  the most beautiful eyes...and hair. She was the first person...to be actually nice to me...  I only meet her a day ago...but I am absolutely smitten. URL</w:t>
      </w:r>
    </w:p>
    <w:p>
      <w:r>
        <w:rPr>
          <w:b/>
          <w:u w:val="single"/>
        </w:rPr>
        <w:t>796161</w:t>
      </w:r>
    </w:p>
    <w:p>
      <w:r>
        <w:t>@USER @USER @USER @USER This is all you Liberals have because you've been brainwashed to think this way. #GrowUp and #WalkAwayFromDemocrats</w:t>
      </w:r>
    </w:p>
    <w:p>
      <w:r>
        <w:rPr>
          <w:b/>
          <w:u w:val="single"/>
        </w:rPr>
        <w:t>796162</w:t>
      </w:r>
    </w:p>
    <w:p>
      <w:r>
        <w:t>@USER That's heartbreaking to read. Keep being the best you. There are many that will see you in a Wow. Look at what he is doing" and light up with pride.  Head high. One foot in front of the other."</w:t>
      </w:r>
    </w:p>
    <w:p>
      <w:r>
        <w:rPr>
          <w:b/>
          <w:u w:val="single"/>
        </w:rPr>
        <w:t>796163</w:t>
      </w:r>
    </w:p>
    <w:p>
      <w:r>
        <w:t>@USER @USER And she is Canadian 🇨🇦</w:t>
      </w:r>
    </w:p>
    <w:p>
      <w:r>
        <w:rPr>
          <w:b/>
          <w:u w:val="single"/>
        </w:rPr>
        <w:t>796164</w:t>
      </w:r>
    </w:p>
    <w:p>
      <w:r>
        <w:t>@USER But I am a good woman with a gun @USER URL</w:t>
      </w:r>
    </w:p>
    <w:p>
      <w:r>
        <w:rPr>
          <w:b/>
          <w:u w:val="single"/>
        </w:rPr>
        <w:t>796165</w:t>
      </w:r>
    </w:p>
    <w:p>
      <w:r>
        <w:t>@USER Hope you blisters</w:t>
      </w:r>
    </w:p>
    <w:p>
      <w:r>
        <w:rPr>
          <w:b/>
          <w:u w:val="single"/>
        </w:rPr>
        <w:t>796166</w:t>
      </w:r>
    </w:p>
    <w:p>
      <w:r>
        <w:t>@USER @USER Real conservatives are stepping up.</w:t>
      </w:r>
    </w:p>
    <w:p>
      <w:r>
        <w:rPr>
          <w:b/>
          <w:u w:val="single"/>
        </w:rPr>
        <w:t>796167</w:t>
      </w:r>
    </w:p>
    <w:p>
      <w:r>
        <w:t>@USER @USER @USER @USER @USER Any argument with liberals is same as forcing water through the steel. Their brains are contaminated and the process of healing seems impossible for them. Don't waste you precious time and words on them. These are not reasonable people. URL</w:t>
      </w:r>
    </w:p>
    <w:p>
      <w:r>
        <w:rPr>
          <w:b/>
          <w:u w:val="single"/>
        </w:rPr>
        <w:t>796168</w:t>
      </w:r>
    </w:p>
    <w:p>
      <w:r>
        <w:t>@USER @USER What did she do? The conservatives are no different</w:t>
      </w:r>
    </w:p>
    <w:p>
      <w:r>
        <w:rPr>
          <w:b/>
          <w:u w:val="single"/>
        </w:rPr>
        <w:t>796169</w:t>
      </w:r>
    </w:p>
    <w:p>
      <w:r>
        <w:t>@USER I believe you are the Peace of shit and you do not deserve a star!  #MAGA!!  GOD BLESS THE USA 🇺🇸 AND GOD BLESS PRESIDENT TRUMP!!!</w:t>
      </w:r>
    </w:p>
    <w:p>
      <w:r>
        <w:rPr>
          <w:b/>
          <w:u w:val="single"/>
        </w:rPr>
        <w:t>796170</w:t>
      </w:r>
    </w:p>
    <w:p>
      <w:r>
        <w:t>@USER Lovely intelligent girl who knows what she is doing at such a young age</w:t>
      </w:r>
    </w:p>
    <w:p>
      <w:r>
        <w:rPr>
          <w:b/>
          <w:u w:val="single"/>
        </w:rPr>
        <w:t>796171</w:t>
      </w:r>
    </w:p>
    <w:p>
      <w:r>
        <w:t>@USER @USER Wow she is nuts!</w:t>
      </w:r>
    </w:p>
    <w:p>
      <w:r>
        <w:rPr>
          <w:b/>
          <w:u w:val="single"/>
        </w:rPr>
        <w:t>796172</w:t>
      </w:r>
    </w:p>
    <w:p>
      <w:r>
        <w:t>Should of known she wouldnt show up! Only accuse is in the dems playbook! When will people start understanding that the radical have taken over the party!  #ConfirmKavanaugh #MAGA #WednesdayWisdom #FortTrump #1linewed</w:t>
      </w:r>
    </w:p>
    <w:p>
      <w:r>
        <w:rPr>
          <w:b/>
          <w:u w:val="single"/>
        </w:rPr>
        <w:t>796173</w:t>
      </w:r>
    </w:p>
    <w:p>
      <w:r>
        <w:t>@USER @USER @USER if you're hosting them you are AT LEAST nominating them for a prize! Don't be teasers!</w:t>
      </w:r>
    </w:p>
    <w:p>
      <w:r>
        <w:rPr>
          <w:b/>
          <w:u w:val="single"/>
        </w:rPr>
        <w:t>796174</w:t>
      </w:r>
    </w:p>
    <w:p>
      <w:r>
        <w:t>@USER I'm not the one deleting my tweets so people can't see the unprompted and unwarranted undeserved personal attack you commenced our interaction with  And how and why you got so far up my nose that I responded in the kind of language you are clearly more familiar with than I</w:t>
      </w:r>
    </w:p>
    <w:p>
      <w:r>
        <w:rPr>
          <w:b/>
          <w:u w:val="single"/>
        </w:rPr>
        <w:t>796175</w:t>
      </w:r>
    </w:p>
    <w:p>
      <w:r>
        <w:t>:  😂 you are so extra. URL</w:t>
      </w:r>
    </w:p>
    <w:p>
      <w:r>
        <w:rPr>
          <w:b/>
          <w:u w:val="single"/>
        </w:rPr>
        <w:t>796176</w:t>
      </w:r>
    </w:p>
    <w:p>
      <w:r>
        <w:t>@USER @USER @USER She’s confused after all she is only a poor struggling socialist</w:t>
      </w:r>
    </w:p>
    <w:p>
      <w:r>
        <w:rPr>
          <w:b/>
          <w:u w:val="single"/>
        </w:rPr>
        <w:t>796177</w:t>
      </w:r>
    </w:p>
    <w:p>
      <w:r>
        <w:t>@USER Can someone tell this dumb we are a republic</w:t>
      </w:r>
    </w:p>
    <w:p>
      <w:r>
        <w:rPr>
          <w:b/>
          <w:u w:val="single"/>
        </w:rPr>
        <w:t>796178</w:t>
      </w:r>
    </w:p>
    <w:p>
      <w:r>
        <w:t>@USER 🖤 Dyrus you are a fucking worthless braindead scumfuck bastard pile of trash mental dickface that should be gunned down in the street like the degenerate you are🖤</w:t>
      </w:r>
    </w:p>
    <w:p>
      <w:r>
        <w:rPr>
          <w:b/>
          <w:u w:val="single"/>
        </w:rPr>
        <w:t>796179</w:t>
      </w:r>
    </w:p>
    <w:p>
      <w:r>
        <w:t>@USER @USER Yes you are very wrong</w:t>
      </w:r>
    </w:p>
    <w:p>
      <w:r>
        <w:rPr>
          <w:b/>
          <w:u w:val="single"/>
        </w:rPr>
        <w:t>796180</w:t>
      </w:r>
    </w:p>
    <w:p>
      <w:r>
        <w:t>@USER Give me a break!!!</w:t>
      </w:r>
    </w:p>
    <w:p>
      <w:r>
        <w:rPr>
          <w:b/>
          <w:u w:val="single"/>
        </w:rPr>
        <w:t>796181</w:t>
      </w:r>
    </w:p>
    <w:p>
      <w:r>
        <w:t>@USER FOR THE KOCHS AND THE TRUMPS AND THE POLLUTORS.. BUT NOT FOR WE THE PEOPLE OR STUDENTS OR TEACHERS AND LETS NOT EVEN TALK ABOUT THE THINGS THAT A MAJORITY OF THE AMERICAN PEOPLE EXPECT LIKE HEALTHCARE &amp;amp; GUN CONTROL! NOTHING BUT $$ FOR @USER AND DONORS!</w:t>
      </w:r>
    </w:p>
    <w:p>
      <w:r>
        <w:rPr>
          <w:b/>
          <w:u w:val="single"/>
        </w:rPr>
        <w:t>796182</w:t>
      </w:r>
    </w:p>
    <w:p>
      <w:r>
        <w:t>@USER @USER @USER @USER I’m not affiliated with any party. You don’t care if he is innocent or not. You’re just a party jackoff.   See how that works.</w:t>
      </w:r>
    </w:p>
    <w:p>
      <w:r>
        <w:rPr>
          <w:b/>
          <w:u w:val="single"/>
        </w:rPr>
        <w:t>796183</w:t>
      </w:r>
    </w:p>
    <w:p>
      <w:r>
        <w:t>@USER Carter was the worst one term President until h was passed for that title by Oba our first Black Racist President!  Kinda like  a Black Jefferson Davis!</w:t>
      </w:r>
    </w:p>
    <w:p>
      <w:r>
        <w:rPr>
          <w:b/>
          <w:u w:val="single"/>
        </w:rPr>
        <w:t>796184</w:t>
      </w:r>
    </w:p>
    <w:p>
      <w:r>
        <w:t>@USER Everybody!! Criticize our #POTUS and deal with it! He will still be prez when you wake up tomorrow morning! Ha!</w:t>
      </w:r>
    </w:p>
    <w:p>
      <w:r>
        <w:rPr>
          <w:b/>
          <w:u w:val="single"/>
        </w:rPr>
        <w:t>796185</w:t>
      </w:r>
    </w:p>
    <w:p>
      <w:r>
        <w:t>6d/. They won't be able to make it after January! There will be millions HOMELESS and STARVING! You will see a LOT MORE BEGGING on the STREETS. People living in the woods. THIS is so the rich   #Conservatives #Christians #WhiteSupremacists #MAGA #MAGAVeterans #MAGATalk URL</w:t>
      </w:r>
    </w:p>
    <w:p>
      <w:r>
        <w:rPr>
          <w:b/>
          <w:u w:val="single"/>
        </w:rPr>
        <w:t>796186</w:t>
      </w:r>
    </w:p>
    <w:p>
      <w:r>
        <w:t>@USER Hm? Of course.</w:t>
      </w:r>
    </w:p>
    <w:p>
      <w:r>
        <w:rPr>
          <w:b/>
          <w:u w:val="single"/>
        </w:rPr>
        <w:t>796187</w:t>
      </w:r>
    </w:p>
    <w:p>
      <w:r>
        <w:t>@USER It was enough to slow her to a stop, she yelped loudly.  ....?!"  There is fear in her eyes, and thirium leaking from the gunshot wounds, but she is going nowhere.  "I have..no desire to die.""</w:t>
      </w:r>
    </w:p>
    <w:p>
      <w:r>
        <w:rPr>
          <w:b/>
          <w:u w:val="single"/>
        </w:rPr>
        <w:t>796188</w:t>
      </w:r>
    </w:p>
    <w:p>
      <w:r>
        <w:t>@USER @USER @USER @USER What’s the difference between Antifa and the brown shirts? Nothing URL</w:t>
      </w:r>
    </w:p>
    <w:p>
      <w:r>
        <w:rPr>
          <w:b/>
          <w:u w:val="single"/>
        </w:rPr>
        <w:t>796189</w:t>
      </w:r>
    </w:p>
    <w:p>
      <w:r>
        <w:t>@USER @USER @USER Today I am happy for you as you succeed in your work. The award you are rewarded is for you effortless trying. I wish many more awards in your life. It is the beginning of journey and lots of things are yet to achieve. Congratulation for winning this award dear @USER</w:t>
      </w:r>
    </w:p>
    <w:p>
      <w:r>
        <w:rPr>
          <w:b/>
          <w:u w:val="single"/>
        </w:rPr>
        <w:t>796190</w:t>
      </w:r>
    </w:p>
    <w:p>
      <w:r>
        <w:t>@USER I hate politics! You #CNN are despicable. Liberals are treating Judge Kavanaugh  like he’s some sort of serial rapist that they’ve captured at last. #RedWave #voteyes #innocent until proven guilty.</w:t>
      </w:r>
    </w:p>
    <w:p>
      <w:r>
        <w:rPr>
          <w:b/>
          <w:u w:val="single"/>
        </w:rPr>
        <w:t>796191</w:t>
      </w:r>
    </w:p>
    <w:p>
      <w:r>
        <w:t>#GeraniumInTheCranium. Please also dredge up some of her ridiculous “gun control” bills that were shot down. URL</w:t>
      </w:r>
    </w:p>
    <w:p>
      <w:r>
        <w:rPr>
          <w:b/>
          <w:u w:val="single"/>
        </w:rPr>
        <w:t>796192</w:t>
      </w:r>
    </w:p>
    <w:p>
      <w:r>
        <w:t>@USER And here are an Antifa Group after Old Boy Nazi Soros forgot to pay them... URL</w:t>
      </w:r>
    </w:p>
    <w:p>
      <w:r>
        <w:rPr>
          <w:b/>
          <w:u w:val="single"/>
        </w:rPr>
        <w:t>796193</w:t>
      </w:r>
    </w:p>
    <w:p>
      <w:r>
        <w:t>@USER @USER Picture of #Antifa protest: URL</w:t>
      </w:r>
    </w:p>
    <w:p>
      <w:r>
        <w:rPr>
          <w:b/>
          <w:u w:val="single"/>
        </w:rPr>
        <w:t>796194</w:t>
      </w:r>
    </w:p>
    <w:p>
      <w:r>
        <w:t>@USER @USER You are pathetic. This has nothing to do with him his dad or the wall or Mexico. This is about Swallwell thinking its ok for liberals to threaten repubs but not the other away around.</w:t>
      </w:r>
    </w:p>
    <w:p>
      <w:r>
        <w:rPr>
          <w:b/>
          <w:u w:val="single"/>
        </w:rPr>
        <w:t>796195</w:t>
      </w:r>
    </w:p>
    <w:p>
      <w:r>
        <w:t>@USER @USER @USER @USER @USER Yes usually in THOSE countries people kill gays cuz religion advise them to do it and try to point this out and antifa will beat you.  No matter how u try in america to help gay in those countries it will have no effect cuz those ppl hate america.</w:t>
      </w:r>
    </w:p>
    <w:p>
      <w:r>
        <w:rPr>
          <w:b/>
          <w:u w:val="single"/>
        </w:rPr>
        <w:t>796196</w:t>
      </w:r>
    </w:p>
    <w:p>
      <w:r>
        <w:t>@USER my mom makes literally everyone. you are my true mother</w:t>
      </w:r>
    </w:p>
    <w:p>
      <w:r>
        <w:rPr>
          <w:b/>
          <w:u w:val="single"/>
        </w:rPr>
        <w:t>796197</w:t>
      </w:r>
    </w:p>
    <w:p>
      <w:r>
        <w:t>@USER Dick Drunk ..... it’s the real deal.</w:t>
      </w:r>
    </w:p>
    <w:p>
      <w:r>
        <w:rPr>
          <w:b/>
          <w:u w:val="single"/>
        </w:rPr>
        <w:t>796198</w:t>
      </w:r>
    </w:p>
    <w:p>
      <w:r>
        <w:t>@USER @USER Didn’t even watch. All liberals on there high horses.</w:t>
      </w:r>
    </w:p>
    <w:p>
      <w:r>
        <w:rPr>
          <w:b/>
          <w:u w:val="single"/>
        </w:rPr>
        <w:t>796199</w:t>
      </w:r>
    </w:p>
    <w:p>
      <w:r>
        <w:t>@USER @USER @USER @USER @USER @USER @USER @USER @USER @USER @USER I think he's a comrade URL</w:t>
      </w:r>
    </w:p>
    <w:p>
      <w:r>
        <w:rPr>
          <w:b/>
          <w:u w:val="single"/>
        </w:rPr>
        <w:t>796200</w:t>
      </w:r>
    </w:p>
    <w:p>
      <w:r>
        <w:t>@USER @USER Yes she is not normal. She needs a good mental check.</w:t>
      </w:r>
    </w:p>
    <w:p>
      <w:r>
        <w:rPr>
          <w:b/>
          <w:u w:val="single"/>
        </w:rPr>
        <w:t>796201</w:t>
      </w:r>
    </w:p>
    <w:p>
      <w:r>
        <w:t>#DickDurbin is from Illinois. #Chicago has the strictest gun control and is a gang and drug killing field.</w:t>
      </w:r>
    </w:p>
    <w:p>
      <w:r>
        <w:rPr>
          <w:b/>
          <w:u w:val="single"/>
        </w:rPr>
        <w:t>796202</w:t>
      </w:r>
    </w:p>
    <w:p>
      <w:r>
        <w:t>@USER Tom Marvollo Riddle. Evan will lose his dick if he fucks around he knows it. Cause he is already after a lady"  She nods and looked at Evan.  Evan grins at her and stayed silent.  He did liked to fuck around but he knew he could not hurt his date"</w:t>
      </w:r>
    </w:p>
    <w:p>
      <w:r>
        <w:rPr>
          <w:b/>
          <w:u w:val="single"/>
        </w:rPr>
        <w:t>796203</w:t>
      </w:r>
    </w:p>
    <w:p>
      <w:r>
        <w:t>@USER @USER You defending sex offenders shows you for who you are.  I don't waste my time with your types</w:t>
      </w:r>
    </w:p>
    <w:p>
      <w:r>
        <w:rPr>
          <w:b/>
          <w:u w:val="single"/>
        </w:rPr>
        <w:t>796204</w:t>
      </w:r>
    </w:p>
    <w:p>
      <w:r>
        <w:t>@USER @USER Wow! YOU'RE exactly like ANTIFA! You say you're against radical influences but YOU are THE MOST RADICAL OF ALL! De-platforming anyone that disagrees with you? Did you pull that one straight out of Hitler's playbook? Can you get any more Nazi Fascist? LOOK BEHIND YOU! IT'S KARMA!</w:t>
      </w:r>
    </w:p>
    <w:p>
      <w:r>
        <w:rPr>
          <w:b/>
          <w:u w:val="single"/>
        </w:rPr>
        <w:t>796205</w:t>
      </w:r>
    </w:p>
    <w:p>
      <w:r>
        <w:t>@USER She is right.  Liberals do not listen.  It doesn’t matter what the taxpayer wants Trudeau does not listen.  Maybe to Islam but nothing else</w:t>
      </w:r>
    </w:p>
    <w:p>
      <w:r>
        <w:rPr>
          <w:b/>
          <w:u w:val="single"/>
        </w:rPr>
        <w:t>796206</w:t>
      </w:r>
    </w:p>
    <w:p>
      <w:r>
        <w:t>@USER Good for you Jimmy... your one pare will offset the 50% plunge their market shares are about to take</w:t>
      </w:r>
    </w:p>
    <w:p>
      <w:r>
        <w:rPr>
          <w:b/>
          <w:u w:val="single"/>
        </w:rPr>
        <w:t>796207</w:t>
      </w:r>
    </w:p>
    <w:p>
      <w:r>
        <w:t>@USER @USER @USER @USER @USER if you are in a state with medical pot go get him some brownies or a tincture it will help.</w:t>
      </w:r>
    </w:p>
    <w:p>
      <w:r>
        <w:rPr>
          <w:b/>
          <w:u w:val="single"/>
        </w:rPr>
        <w:t>796208</w:t>
      </w:r>
    </w:p>
    <w:p>
      <w:r>
        <w:t>@USER @USER @USER Please can I have some of whatever it is you’ve been smoking?  Thats some top quality shit you’re coming out with.</w:t>
      </w:r>
    </w:p>
    <w:p>
      <w:r>
        <w:rPr>
          <w:b/>
          <w:u w:val="single"/>
        </w:rPr>
        <w:t>796209</w:t>
      </w:r>
    </w:p>
    <w:p>
      <w:r>
        <w:t>@USER Isn't he about to marry Steven Baldwin's daughter? He'll be sporting a MAGA hat in no time.</w:t>
      </w:r>
    </w:p>
    <w:p>
      <w:r>
        <w:rPr>
          <w:b/>
          <w:u w:val="single"/>
        </w:rPr>
        <w:t>796210</w:t>
      </w:r>
    </w:p>
    <w:p>
      <w:r>
        <w:t>@USER Here he is! Peaking out of a Hizbollah flag. URL</w:t>
      </w:r>
    </w:p>
    <w:p>
      <w:r>
        <w:rPr>
          <w:b/>
          <w:u w:val="single"/>
        </w:rPr>
        <w:t>796211</w:t>
      </w:r>
    </w:p>
    <w:p>
      <w:r>
        <w:t>@USER She is a nut case</w:t>
      </w:r>
    </w:p>
    <w:p>
      <w:r>
        <w:rPr>
          <w:b/>
          <w:u w:val="single"/>
        </w:rPr>
        <w:t>796212</w:t>
      </w:r>
    </w:p>
    <w:p>
      <w:r>
        <w:t>@USER - that he is but Jace is also worth it. The hetero keep winning.</w:t>
      </w:r>
    </w:p>
    <w:p>
      <w:r>
        <w:rPr>
          <w:b/>
          <w:u w:val="single"/>
        </w:rPr>
        <w:t>796213</w:t>
      </w:r>
    </w:p>
    <w:p>
      <w:r>
        <w:t>@USER @USER Rampant crime? You mean Chicago a dem city that has the highest gun control of the country? Taking credit for a black man? Everything fell or stagnated with Obama. And caging brown families? Clinton Bush and Obama did it to a far worst extent. And thier illegal so whatever.</w:t>
      </w:r>
    </w:p>
    <w:p>
      <w:r>
        <w:rPr>
          <w:b/>
          <w:u w:val="single"/>
        </w:rPr>
        <w:t>796214</w:t>
      </w:r>
    </w:p>
    <w:p>
      <w:r>
        <w:t>@USER @USER Rodenbury was against violence and would have advocated for gun control.</w:t>
      </w:r>
    </w:p>
    <w:p>
      <w:r>
        <w:rPr>
          <w:b/>
          <w:u w:val="single"/>
        </w:rPr>
        <w:t>796215</w:t>
      </w:r>
    </w:p>
    <w:p>
      <w:r>
        <w:t>@USER I neither side with the Klan nor Antifa.  I stay out of family squabbles. Dems can clean up their own bastard children.  Perhaps you could clarify how I do t support the 14th.</w:t>
      </w:r>
    </w:p>
    <w:p>
      <w:r>
        <w:rPr>
          <w:b/>
          <w:u w:val="single"/>
        </w:rPr>
        <w:t>796216</w:t>
      </w:r>
    </w:p>
    <w:p>
      <w:r>
        <w:t>@USER This whole thing has been a sham from the start!</w:t>
      </w:r>
    </w:p>
    <w:p>
      <w:r>
        <w:rPr>
          <w:b/>
          <w:u w:val="single"/>
        </w:rPr>
        <w:t>796217</w:t>
      </w:r>
    </w:p>
    <w:p>
      <w:r>
        <w:t>@USER @USER Them dreads be dry asfuck my dude</w:t>
      </w:r>
    </w:p>
    <w:p>
      <w:r>
        <w:rPr>
          <w:b/>
          <w:u w:val="single"/>
        </w:rPr>
        <w:t>796218</w:t>
      </w:r>
    </w:p>
    <w:p>
      <w:r>
        <w:t>@USER My prediction brother love breaks in the cell and beats up roman till he is passed out and braun wins aka this is the brother love heel turn and brother love makes his return as manger of braun with ziggler and drew</w:t>
      </w:r>
    </w:p>
    <w:p>
      <w:r>
        <w:rPr>
          <w:b/>
          <w:u w:val="single"/>
        </w:rPr>
        <w:t>796219</w:t>
      </w:r>
    </w:p>
    <w:p>
      <w:r>
        <w:t>@USER I am so proud of my colleague Anjali Van Drie! She is such a deserving recipient of the Florida Association for Behavior Analysis-Charles Kimber Public Service Award. #ABA #Leadership #ChampionForFamilies</w:t>
      </w:r>
    </w:p>
    <w:p>
      <w:r>
        <w:rPr>
          <w:b/>
          <w:u w:val="single"/>
        </w:rPr>
        <w:t>796220</w:t>
      </w:r>
    </w:p>
    <w:p>
      <w:r>
        <w:t>@USER Same celebrities ready to give Harvey Weinstein a second chance. Convinced liberals are evil and must be soundly defeated yet?</w:t>
      </w:r>
    </w:p>
    <w:p>
      <w:r>
        <w:rPr>
          <w:b/>
          <w:u w:val="single"/>
        </w:rPr>
        <w:t>796221</w:t>
      </w:r>
    </w:p>
    <w:p>
      <w:r>
        <w:t>@USER You are the one that left on his own. I'm not your daddy to tell you to stay, even if I do, you won't anyway."  There's just no in hell way that Cerberus would ever be soft to Dante and respect him right? Two can play at this game."</w:t>
      </w:r>
    </w:p>
    <w:p>
      <w:r>
        <w:rPr>
          <w:b/>
          <w:u w:val="single"/>
        </w:rPr>
        <w:t>796222</w:t>
      </w:r>
    </w:p>
    <w:p>
      <w:r>
        <w:t>@USER DONT WORWEE GWEEK I HAVE MULTIPLE ANXIETYS TOO YOU ARE NWOT AWONE! URL</w:t>
      </w:r>
    </w:p>
    <w:p>
      <w:r>
        <w:rPr>
          <w:b/>
          <w:u w:val="single"/>
        </w:rPr>
        <w:t>796223</w:t>
      </w:r>
    </w:p>
    <w:p>
      <w:r>
        <w:t>@USER @USER He thinks he is smart. Me? I don’t think that.</w:t>
      </w:r>
    </w:p>
    <w:p>
      <w:r>
        <w:rPr>
          <w:b/>
          <w:u w:val="single"/>
        </w:rPr>
        <w:t>796224</w:t>
      </w:r>
    </w:p>
    <w:p>
      <w:r>
        <w:t>@USER @USER He is Spartacus!!!!!</w:t>
      </w:r>
    </w:p>
    <w:p>
      <w:r>
        <w:rPr>
          <w:b/>
          <w:u w:val="single"/>
        </w:rPr>
        <w:t>796225</w:t>
      </w:r>
    </w:p>
    <w:p>
      <w:r>
        <w:t>.@USER : Jack Dorsey, to his credit, has openly acknowledged that he has a culture within his company that is hostile to conservatives. Now the question is, what is he going to do about it?" URL URL</w:t>
      </w:r>
    </w:p>
    <w:p>
      <w:r>
        <w:rPr>
          <w:b/>
          <w:u w:val="single"/>
        </w:rPr>
        <w:t>796226</w:t>
      </w:r>
    </w:p>
    <w:p>
      <w:r>
        <w:t>@USER @USER Maybe wherw you live?  Or maybe conservatives?</w:t>
      </w:r>
    </w:p>
    <w:p>
      <w:r>
        <w:rPr>
          <w:b/>
          <w:u w:val="single"/>
        </w:rPr>
        <w:t>796227</w:t>
      </w:r>
    </w:p>
    <w:p>
      <w:r>
        <w:t>@USER @USER The argument will be made that the assault was decades ago and there have been no other complaints against Kavanaugh. But his lying in current and ongoing. That is enough to vote against him. He is now aligned with Trump in the way he handles accusations.</w:t>
      </w:r>
    </w:p>
    <w:p>
      <w:r>
        <w:rPr>
          <w:b/>
          <w:u w:val="single"/>
        </w:rPr>
        <w:t>796228</w:t>
      </w:r>
    </w:p>
    <w:p>
      <w:r>
        <w:t>1. Have we thought about Gun Control in Uganda?  2. Do we have  records of most of the guns in the country?  3. Do we have laws controlling our borders?  4. Who is safe?</w:t>
      </w:r>
    </w:p>
    <w:p>
      <w:r>
        <w:rPr>
          <w:b/>
          <w:u w:val="single"/>
        </w:rPr>
        <w:t>796229</w:t>
      </w:r>
    </w:p>
    <w:p>
      <w:r>
        <w:t>@USER And let’s hope it just gets a lot worse</w:t>
      </w:r>
    </w:p>
    <w:p>
      <w:r>
        <w:rPr>
          <w:b/>
          <w:u w:val="single"/>
        </w:rPr>
        <w:t>796230</w:t>
      </w:r>
    </w:p>
    <w:p>
      <w:r>
        <w:t>@USER So that's why he is dead now??? Really FOX?? I would call that completely unrelated... This is why BLM is neccessary</w:t>
      </w:r>
    </w:p>
    <w:p>
      <w:r>
        <w:rPr>
          <w:b/>
          <w:u w:val="single"/>
        </w:rPr>
        <w:t>796231</w:t>
      </w:r>
    </w:p>
    <w:p>
      <w:r>
        <w:t>@USER @USER @USER @USER I’m just saying he’s not playing like how he should be for the amount he’s getting paid I’m sorry to let you down. URL</w:t>
      </w:r>
    </w:p>
    <w:p>
      <w:r>
        <w:rPr>
          <w:b/>
          <w:u w:val="single"/>
        </w:rPr>
        <w:t>796232</w:t>
      </w:r>
    </w:p>
    <w:p>
      <w:r>
        <w:t>@USER This isn't ya finest moment hun. Try again once you fix ya shit and knock this tweet away.</w:t>
      </w:r>
    </w:p>
    <w:p>
      <w:r>
        <w:rPr>
          <w:b/>
          <w:u w:val="single"/>
        </w:rPr>
        <w:t>796233</w:t>
      </w:r>
    </w:p>
    <w:p>
      <w:r>
        <w:t>@USER I like the way she shows her emotions... She is really a Queen of Hearts....@USER  ...Love you</w:t>
      </w:r>
    </w:p>
    <w:p>
      <w:r>
        <w:rPr>
          <w:b/>
          <w:u w:val="single"/>
        </w:rPr>
        <w:t>796234</w:t>
      </w:r>
    </w:p>
    <w:p>
      <w:r>
        <w:t>@USER @USER I don't believe an Elk could grip a rifle even if it could purchase one.  Although you would probably want sensible gun control laws" on anything the Elk could purchase to defend itself.  Sad."</w:t>
      </w:r>
    </w:p>
    <w:p>
      <w:r>
        <w:rPr>
          <w:b/>
          <w:u w:val="single"/>
        </w:rPr>
        <w:t>796235</w:t>
      </w:r>
    </w:p>
    <w:p>
      <w:r>
        <w:t>@USER @USER @USER @USER @USER I really hope you are a good man best of luck</w:t>
      </w:r>
    </w:p>
    <w:p>
      <w:r>
        <w:rPr>
          <w:b/>
          <w:u w:val="single"/>
        </w:rPr>
        <w:t>796236</w:t>
      </w:r>
    </w:p>
    <w:p>
      <w:r>
        <w:t>@USER @USER Can’t argue there.</w:t>
      </w:r>
    </w:p>
    <w:p>
      <w:r>
        <w:rPr>
          <w:b/>
          <w:u w:val="single"/>
        </w:rPr>
        <w:t>796237</w:t>
      </w:r>
    </w:p>
    <w:p>
      <w:r>
        <w:t>@USER @USER @USER @USER @USER so it is ok for Congress to take away the Constitution like they did?     you realize Congress just took away all gun control laws when they threw out Article 4 Sec 4 US Constitution....  ALL gun control laws come from there</w:t>
      </w:r>
    </w:p>
    <w:p>
      <w:r>
        <w:rPr>
          <w:b/>
          <w:u w:val="single"/>
        </w:rPr>
        <w:t>796238</w:t>
      </w:r>
    </w:p>
    <w:p>
      <w:r>
        <w:t>@USER It’s funny how you idiot liberals seem to forget when other presidents do the same shit. Haha.</w:t>
      </w:r>
    </w:p>
    <w:p>
      <w:r>
        <w:rPr>
          <w:b/>
          <w:u w:val="single"/>
        </w:rPr>
        <w:t>796239</w:t>
      </w:r>
    </w:p>
    <w:p>
      <w:r>
        <w:t>@USER Drew Carry is a piece of Canadian S/-“</w:t>
      </w:r>
    </w:p>
    <w:p>
      <w:r>
        <w:rPr>
          <w:b/>
          <w:u w:val="single"/>
        </w:rPr>
        <w:t>796240</w:t>
      </w:r>
    </w:p>
    <w:p>
      <w:r>
        <w:t>@USER You are dead to me!</w:t>
      </w:r>
    </w:p>
    <w:p>
      <w:r>
        <w:rPr>
          <w:b/>
          <w:u w:val="single"/>
        </w:rPr>
        <w:t>796241</w:t>
      </w:r>
    </w:p>
    <w:p>
      <w:r>
        <w:t>@USER keep up all you do blair you are an incredible person</w:t>
      </w:r>
    </w:p>
    <w:p>
      <w:r>
        <w:rPr>
          <w:b/>
          <w:u w:val="single"/>
        </w:rPr>
        <w:t>796242</w:t>
      </w:r>
    </w:p>
    <w:p>
      <w:r>
        <w:t>@USER 1 &amp;amp; 7 blocking my way to hap'penis</w:t>
      </w:r>
    </w:p>
    <w:p>
      <w:r>
        <w:rPr>
          <w:b/>
          <w:u w:val="single"/>
        </w:rPr>
        <w:t>796243</w:t>
      </w:r>
    </w:p>
    <w:p>
      <w:r>
        <w:t>@USER @USER Thank you so much! We just spent 1 hour talking. He is broken-hearted and I hate it so bad for him.</w:t>
      </w:r>
    </w:p>
    <w:p>
      <w:r>
        <w:rPr>
          <w:b/>
          <w:u w:val="single"/>
        </w:rPr>
        <w:t>796244</w:t>
      </w:r>
    </w:p>
    <w:p>
      <w:r>
        <w:t>@USER #big boss 2 what happen to ashwariya not good Sandrayan Anna should have not got voted ashwariya should have been gone what bigboss vote for ashwariya so she is save people not voting for her</w:t>
      </w:r>
    </w:p>
    <w:p>
      <w:r>
        <w:rPr>
          <w:b/>
          <w:u w:val="single"/>
        </w:rPr>
        <w:t>796245</w:t>
      </w:r>
    </w:p>
    <w:p>
      <w:r>
        <w:t>@USER BLAME TRUMP?? That’s sad to the good people of Puerto Rico 🇵🇷</w:t>
      </w:r>
    </w:p>
    <w:p>
      <w:r>
        <w:rPr>
          <w:b/>
          <w:u w:val="single"/>
        </w:rPr>
        <w:t>796246</w:t>
      </w:r>
    </w:p>
    <w:p>
      <w:r>
        <w:t>@USER He's there I think, he's not important, you are. You're important to me""</w:t>
      </w:r>
    </w:p>
    <w:p>
      <w:r>
        <w:rPr>
          <w:b/>
          <w:u w:val="single"/>
        </w:rPr>
        <w:t>796247</w:t>
      </w:r>
    </w:p>
    <w:p>
      <w:r>
        <w:t>@USER BOYCOTTING the National Fools League URL</w:t>
      </w:r>
    </w:p>
    <w:p>
      <w:r>
        <w:rPr>
          <w:b/>
          <w:u w:val="single"/>
        </w:rPr>
        <w:t>796248</w:t>
      </w:r>
    </w:p>
    <w:p>
      <w:r>
        <w:t>@USER I always have Eddie pick flowers out for me and tell the cashier that he is getting them for me.  LOL</w:t>
      </w:r>
    </w:p>
    <w:p>
      <w:r>
        <w:rPr>
          <w:b/>
          <w:u w:val="single"/>
        </w:rPr>
        <w:t>796249</w:t>
      </w:r>
    </w:p>
    <w:p>
      <w:r>
        <w:t>@USER That won’t happen as he is only comfortable twitting from his golden throne or toilet to most of us.</w:t>
      </w:r>
    </w:p>
    <w:p>
      <w:r>
        <w:rPr>
          <w:b/>
          <w:u w:val="single"/>
        </w:rPr>
        <w:t>796250</w:t>
      </w:r>
    </w:p>
    <w:p>
      <w:r>
        <w:t>@USER People who floor cross are opportunistic a-holes that deserve all the backlash they are getting.  She should have sat as an independent then joined the conservatives and ran for her spot against other conservative candidates.  Just think how you would feel if you won that role.</w:t>
      </w:r>
    </w:p>
    <w:p>
      <w:r>
        <w:rPr>
          <w:b/>
          <w:u w:val="single"/>
        </w:rPr>
        <w:t>796251</w:t>
      </w:r>
    </w:p>
    <w:p>
      <w:r>
        <w:t>@USER Do I care 🚫pe.  Hope they fold like a cheap table.  Wonder what the spoiled primadonnas do when their huge salaries can't be made.  Bet it won't be bailed out like GM &amp;amp; Too Big To Fail Banks were</w:t>
      </w:r>
    </w:p>
    <w:p>
      <w:r>
        <w:rPr>
          <w:b/>
          <w:u w:val="single"/>
        </w:rPr>
        <w:t>796252</w:t>
      </w:r>
    </w:p>
    <w:p>
      <w:r>
        <w:t>@USER @USER @USER @USER @USER @USER @USER @USER @USER @USER @USER Amazing what liberals can dig up when they’re desperate! URL</w:t>
      </w:r>
    </w:p>
    <w:p>
      <w:r>
        <w:rPr>
          <w:b/>
          <w:u w:val="single"/>
        </w:rPr>
        <w:t>796253</w:t>
      </w:r>
    </w:p>
    <w:p>
      <w:r>
        <w:t>@USER The only reason Ford is receiving any threats is because liberals exposed her when she asked to be anonymous</w:t>
      </w:r>
    </w:p>
    <w:p>
      <w:r>
        <w:rPr>
          <w:b/>
          <w:u w:val="single"/>
        </w:rPr>
        <w:t>796254</w:t>
      </w:r>
    </w:p>
    <w:p>
      <w:r>
        <w:t>@USER I am reallly pulling for Dom Smith to show the Mets he belongs here but he always just looks like he is going through the motions.  The Mets buried him it seems and I'm wondering if its attitude that holds him back.</w:t>
      </w:r>
    </w:p>
    <w:p>
      <w:r>
        <w:rPr>
          <w:b/>
          <w:u w:val="single"/>
        </w:rPr>
        <w:t>796255</w:t>
      </w:r>
    </w:p>
    <w:p>
      <w:r>
        <w:t>@USER @USER @USER Awwww babe I love you and thanks haha</w:t>
      </w:r>
    </w:p>
    <w:p>
      <w:r>
        <w:rPr>
          <w:b/>
          <w:u w:val="single"/>
        </w:rPr>
        <w:t>796256</w:t>
      </w:r>
    </w:p>
    <w:p>
      <w:r>
        <w:t>@USER @USER @USER @USER Post hoc ergo propter hoc.  Your homicide (&amp;amp; gun violence!) rates have increased steadily over the decades since the 1st implementation of gun control laws. Homicides have recently dropped (unrelated to any significant gun measure) yet police are demanding to be armed.</w:t>
      </w:r>
    </w:p>
    <w:p>
      <w:r>
        <w:rPr>
          <w:b/>
          <w:u w:val="single"/>
        </w:rPr>
        <w:t>796257</w:t>
      </w:r>
    </w:p>
    <w:p>
      <w:r>
        <w:t>@USER I 100% AGREE. The Republicans MUST NOT allow this individual to DICTATE RULES and put the country on HOLD. EF HER!!!! #ThursdayMotivation #WalkAway #MAGA #Pussyhats</w:t>
      </w:r>
    </w:p>
    <w:p>
      <w:r>
        <w:rPr>
          <w:b/>
          <w:u w:val="single"/>
        </w:rPr>
        <w:t>796258</w:t>
      </w:r>
    </w:p>
    <w:p>
      <w:r>
        <w:t>Ain’t no pussy good enough to get broke while I’m in it</w:t>
      </w:r>
    </w:p>
    <w:p>
      <w:r>
        <w:rPr>
          <w:b/>
          <w:u w:val="single"/>
        </w:rPr>
        <w:t>796259</w:t>
      </w:r>
    </w:p>
    <w:p>
      <w:r>
        <w:t>@USER @USER is paid to attack the credibility of anyone who criticizes or accuses Trump of wrong doing. He is a paid political hitman disguised as a journalist. He is a hack!</w:t>
      </w:r>
    </w:p>
    <w:p>
      <w:r>
        <w:rPr>
          <w:b/>
          <w:u w:val="single"/>
        </w:rPr>
        <w:t>796260</w:t>
      </w:r>
    </w:p>
    <w:p>
      <w:r>
        <w:t>@USER She says no. You are now sad. She then realizes what you might actually mean. She slaps you. She says no. Now you are sad AND your face hurts.</w:t>
      </w:r>
    </w:p>
    <w:p>
      <w:r>
        <w:rPr>
          <w:b/>
          <w:u w:val="single"/>
        </w:rPr>
        <w:t>796261</w:t>
      </w:r>
    </w:p>
    <w:p>
      <w:r>
        <w:t>@USER He. Is. Here. For. Her.</w:t>
      </w:r>
    </w:p>
    <w:p>
      <w:r>
        <w:rPr>
          <w:b/>
          <w:u w:val="single"/>
        </w:rPr>
        <w:t>796262</w:t>
      </w:r>
    </w:p>
    <w:p>
      <w:r>
        <w:t>@USER Are you an ostrich?</w:t>
      </w:r>
    </w:p>
    <w:p>
      <w:r>
        <w:rPr>
          <w:b/>
          <w:u w:val="single"/>
        </w:rPr>
        <w:t>796263</w:t>
      </w:r>
    </w:p>
    <w:p>
      <w:r>
        <w:t>@USER Like if alt right dudes were born in Berkeley they'd be antifa</w:t>
      </w:r>
    </w:p>
    <w:p>
      <w:r>
        <w:rPr>
          <w:b/>
          <w:u w:val="single"/>
        </w:rPr>
        <w:t>796264</w:t>
      </w:r>
    </w:p>
    <w:p>
      <w:r>
        <w:t>@USER WHAT THE FUCK</w:t>
      </w:r>
    </w:p>
    <w:p>
      <w:r>
        <w:rPr>
          <w:b/>
          <w:u w:val="single"/>
        </w:rPr>
        <w:t>796265</w:t>
      </w:r>
    </w:p>
    <w:p>
      <w:r>
        <w:t>@USER fuck yeah !</w:t>
      </w:r>
    </w:p>
    <w:p>
      <w:r>
        <w:rPr>
          <w:b/>
          <w:u w:val="single"/>
        </w:rPr>
        <w:t>796266</w:t>
      </w:r>
    </w:p>
    <w:p>
      <w:r>
        <w:t>@USER @USER Not one for anything to do with RUSSIAN COLLUSION which BTW is not a crime most b4 they knew DT. The ones who copped out only did so 2 save their ass. I'm just curious why none of u self righteous ppl had a problem w/ all HRC &amp;amp; BO crimes lies spying etc? Hypocritical I'd say.</w:t>
      </w:r>
    </w:p>
    <w:p>
      <w:r>
        <w:rPr>
          <w:b/>
          <w:u w:val="single"/>
        </w:rPr>
        <w:t>796267</w:t>
      </w:r>
    </w:p>
    <w:p>
      <w:r>
        <w:t>@USER @USER Billionaires making donations to Democrats don't help advance any left wing causes, they simply cause Democrats to act in the interest of billionaires, just like Republicans, regardless of the absurd conspiracy theories Alex Jones and PJW tell liberals" like you."</w:t>
      </w:r>
    </w:p>
    <w:p>
      <w:r>
        <w:rPr>
          <w:b/>
          <w:u w:val="single"/>
        </w:rPr>
        <w:t>796268</w:t>
      </w:r>
    </w:p>
    <w:p>
      <w:r>
        <w:t>@USER Going about it the wrong way</w:t>
      </w:r>
    </w:p>
    <w:p>
      <w:r>
        <w:rPr>
          <w:b/>
          <w:u w:val="single"/>
        </w:rPr>
        <w:t>796269</w:t>
      </w:r>
    </w:p>
    <w:p>
      <w:r>
        <w:t>@USER It does?</w:t>
      </w:r>
    </w:p>
    <w:p>
      <w:r>
        <w:rPr>
          <w:b/>
          <w:u w:val="single"/>
        </w:rPr>
        <w:t>796270</w:t>
      </w:r>
    </w:p>
    <w:p>
      <w:r>
        <w:t>@USER @USER @USER No he didn't. He said I'm sure there is fine people on both sides. Do you disagree with that or are you one of those far left people who think all conservatives are racists. Antifa is a terror group that uses violence against innocent people who think differently.</w:t>
      </w:r>
    </w:p>
    <w:p>
      <w:r>
        <w:rPr>
          <w:b/>
          <w:u w:val="single"/>
        </w:rPr>
        <w:t>796271</w:t>
      </w:r>
    </w:p>
    <w:p>
      <w:r>
        <w:t>@USER @USER @USER Are you serious. Man you’re an idiot! He is the most hateful scum on earth.</w:t>
      </w:r>
    </w:p>
    <w:p>
      <w:r>
        <w:rPr>
          <w:b/>
          <w:u w:val="single"/>
        </w:rPr>
        <w:t>796272</w:t>
      </w:r>
    </w:p>
    <w:p>
      <w:r>
        <w:t>@USER Bill you should be silent on gun control and immigrantion.   You had 8 years and did nothing. Don't be a Monday morning quarterback now. To little to late.</w:t>
      </w:r>
    </w:p>
    <w:p>
      <w:r>
        <w:rPr>
          <w:b/>
          <w:u w:val="single"/>
        </w:rPr>
        <w:t>796273</w:t>
      </w:r>
    </w:p>
    <w:p>
      <w:r>
        <w:t>@USER #NeverWithdraw  !! #DianeFeinstein waited on #ChristineFord lies because Dems needed time to scrub the vast amount of Ford's anti-Trump social media rants and coach her  to keep her story consistent.   #Democrats and #Liberals are evil and mentally sick #ConfirmKavanaugh</w:t>
      </w:r>
    </w:p>
    <w:p>
      <w:r>
        <w:rPr>
          <w:b/>
          <w:u w:val="single"/>
        </w:rPr>
        <w:t>796274</w:t>
      </w:r>
    </w:p>
    <w:p>
      <w:r>
        <w:t>@USER You are so fragile. It must be hard to live that way.</w:t>
      </w:r>
    </w:p>
    <w:p>
      <w:r>
        <w:rPr>
          <w:b/>
          <w:u w:val="single"/>
        </w:rPr>
        <w:t>796275</w:t>
      </w:r>
    </w:p>
    <w:p>
      <w:r>
        <w:t>@USER @USER @USER Another domestic violence crime. Welcome to California.  One of the most violent states with surprisingly high amounts of gun CONTROL laws... too bad tbose people do not have the legal ability to defend themselves.</w:t>
      </w:r>
    </w:p>
    <w:p>
      <w:r>
        <w:rPr>
          <w:b/>
          <w:u w:val="single"/>
        </w:rPr>
        <w:t>796276</w:t>
      </w:r>
    </w:p>
    <w:p>
      <w:r>
        <w:t>@USER Over the next DECADE ? Can’t she pretend the housing lobby is the DUP    and give them a billion every year ? #conservatives</w:t>
      </w:r>
    </w:p>
    <w:p>
      <w:r>
        <w:rPr>
          <w:b/>
          <w:u w:val="single"/>
        </w:rPr>
        <w:t>796277</w:t>
      </w:r>
    </w:p>
    <w:p>
      <w:r>
        <w:t>@USER Well she is a “Christian.” 🙄</w:t>
      </w:r>
    </w:p>
    <w:p>
      <w:r>
        <w:rPr>
          <w:b/>
          <w:u w:val="single"/>
        </w:rPr>
        <w:t>796278</w:t>
      </w:r>
    </w:p>
    <w:p>
      <w:r>
        <w:t>@USER I have quit calling them liberals and I just call them Socialist Democrats.</w:t>
      </w:r>
    </w:p>
    <w:p>
      <w:r>
        <w:rPr>
          <w:b/>
          <w:u w:val="single"/>
        </w:rPr>
        <w:t>796279</w:t>
      </w:r>
    </w:p>
    <w:p>
      <w:r>
        <w:t>@USER @USER @USER @USER Numerous Jewish groups have come out and denounced the misuse of AS as a tool to smear and bludgeon Corbyn. You are welcome to Google this. Not all Jews agree with you.</w:t>
      </w:r>
    </w:p>
    <w:p>
      <w:r>
        <w:rPr>
          <w:b/>
          <w:u w:val="single"/>
        </w:rPr>
        <w:t>796280</w:t>
      </w:r>
    </w:p>
    <w:p>
      <w:r>
        <w:t>@USER Leave it to CBC to turn a bad story for the libs into a critical piece on the conservatives</w:t>
      </w:r>
    </w:p>
    <w:p>
      <w:r>
        <w:rPr>
          <w:b/>
          <w:u w:val="single"/>
        </w:rPr>
        <w:t>796281</w:t>
      </w:r>
    </w:p>
    <w:p>
      <w:r>
        <w:t>@USER @USER Liberals judge you guilty EVEN when proven innocent. #liberalsneedtheirownpsychward</w:t>
      </w:r>
    </w:p>
    <w:p>
      <w:r>
        <w:rPr>
          <w:b/>
          <w:u w:val="single"/>
        </w:rPr>
        <w:t>796282</w:t>
      </w:r>
    </w:p>
    <w:p>
      <w:r>
        <w:t>@USER He’s a disgrace to his party and all he claims to stand for. He’s not on the side of conservatives. He just wants to make a name for himself and anybody’s cost.</w:t>
      </w:r>
    </w:p>
    <w:p>
      <w:r>
        <w:rPr>
          <w:b/>
          <w:u w:val="single"/>
        </w:rPr>
        <w:t>796283</w:t>
      </w:r>
    </w:p>
    <w:p>
      <w:r>
        <w:t>@USER 😂😂😂😂😂 Liberals really are nuts.</w:t>
      </w:r>
    </w:p>
    <w:p>
      <w:r>
        <w:rPr>
          <w:b/>
          <w:u w:val="single"/>
        </w:rPr>
        <w:t>796284</w:t>
      </w:r>
    </w:p>
    <w:p>
      <w:r>
        <w:t>@USER @USER @USER I agree! I guess Dems are saying that they’re worried about some October surprise where the FISA docs are released leading up to the election.😊🇺🇸MAGA!</w:t>
      </w:r>
    </w:p>
    <w:p>
      <w:r>
        <w:rPr>
          <w:b/>
          <w:u w:val="single"/>
        </w:rPr>
        <w:t>796285</w:t>
      </w:r>
    </w:p>
    <w:p>
      <w:r>
        <w:t>@USER It should work just fine now! URL</w:t>
      </w:r>
    </w:p>
    <w:p>
      <w:r>
        <w:rPr>
          <w:b/>
          <w:u w:val="single"/>
        </w:rPr>
        <w:t>796286</w:t>
      </w:r>
    </w:p>
    <w:p>
      <w:r>
        <w:t>@USER @USER @USER Look at antifa..</w:t>
      </w:r>
    </w:p>
    <w:p>
      <w:r>
        <w:rPr>
          <w:b/>
          <w:u w:val="single"/>
        </w:rPr>
        <w:t>796287</w:t>
      </w:r>
    </w:p>
    <w:p>
      <w:r>
        <w:t>@USER You’ve lost your mind. That shit is unsanitary af. URL</w:t>
      </w:r>
    </w:p>
    <w:p>
      <w:r>
        <w:rPr>
          <w:b/>
          <w:u w:val="single"/>
        </w:rPr>
        <w:t>796288</w:t>
      </w:r>
    </w:p>
    <w:p>
      <w:r>
        <w:t>#MAGA much? URL</w:t>
      </w:r>
    </w:p>
    <w:p>
      <w:r>
        <w:rPr>
          <w:b/>
          <w:u w:val="single"/>
        </w:rPr>
        <w:t>796289</w:t>
      </w:r>
    </w:p>
    <w:p>
      <w:r>
        <w:t>@USER @USER @USER @USER @USER  You are fkn deluded pal #FatNixon is a digusting pig  Trump interview on 9/11: [My building] was the 2nd-tallest in Manhattan... And now it’s the tallest.""</w:t>
      </w:r>
    </w:p>
    <w:p>
      <w:r>
        <w:rPr>
          <w:b/>
          <w:u w:val="single"/>
        </w:rPr>
        <w:t>796290</w:t>
      </w:r>
    </w:p>
    <w:p>
      <w:r>
        <w:t>@USER Freudian slip.</w:t>
      </w:r>
    </w:p>
    <w:p>
      <w:r>
        <w:rPr>
          <w:b/>
          <w:u w:val="single"/>
        </w:rPr>
        <w:t>796291</w:t>
      </w:r>
    </w:p>
    <w:p>
      <w:r>
        <w:t>@USER @USER @USER Brexit has split the Conservatives and Labour remains devided and leaderless on the subject. The TUC is split across unions and UK is in danger of fragmenting. Surely the only way to unite us is to vote on the final exit deal/WTO v Remain. Meanwhile listen to all options evenly.</w:t>
      </w:r>
    </w:p>
    <w:p>
      <w:r>
        <w:rPr>
          <w:b/>
          <w:u w:val="single"/>
        </w:rPr>
        <w:t>796292</w:t>
      </w:r>
    </w:p>
    <w:p>
      <w:r>
        <w:t>@USER I believe that Serena would not cheat. Yet even her manager has admitted to breaking the rules. This was not her finest hour. First a temper tantrum then calling the umpire a thief. That crossed the line. She is the one that should apologize.</w:t>
      </w:r>
    </w:p>
    <w:p>
      <w:r>
        <w:rPr>
          <w:b/>
          <w:u w:val="single"/>
        </w:rPr>
        <w:t>796293</w:t>
      </w:r>
    </w:p>
    <w:p>
      <w:r>
        <w:t>@USER @USER @USER Prayers ❤️🙏🏻 You are missed.</w:t>
      </w:r>
    </w:p>
    <w:p>
      <w:r>
        <w:rPr>
          <w:b/>
          <w:u w:val="single"/>
        </w:rPr>
        <w:t>796294</w:t>
      </w:r>
    </w:p>
    <w:p>
      <w:r>
        <w:t>@USER I mean, the logic" behind their claim means that in the 90's the Liberals felt it was OK for a man to abuse women... that's essentially what they are saying... and that the Conservatives were in the right... right?"</w:t>
      </w:r>
    </w:p>
    <w:p>
      <w:r>
        <w:rPr>
          <w:b/>
          <w:u w:val="single"/>
        </w:rPr>
        <w:t>796295</w:t>
      </w:r>
    </w:p>
    <w:p>
      <w:r>
        <w:t>@USER So the whole Republican for gun control" nonsense can finally be laid to rest?"</w:t>
      </w:r>
    </w:p>
    <w:p>
      <w:r>
        <w:rPr>
          <w:b/>
          <w:u w:val="single"/>
        </w:rPr>
        <w:t>796296</w:t>
      </w:r>
    </w:p>
    <w:p>
      <w:r>
        <w:t>@USER George Constanza once famously said, if you believe it to be true, it's not a lie Jerry".....in this situation you could have someone believe that they are the hero by stopping a Conservative appointment.  That's how the liberals justify everything bad they do including violence"</w:t>
      </w:r>
    </w:p>
    <w:p>
      <w:r>
        <w:rPr>
          <w:b/>
          <w:u w:val="single"/>
        </w:rPr>
        <w:t>796297</w:t>
      </w:r>
    </w:p>
    <w:p>
      <w:r>
        <w:t>@USER That shit got me dead!! Eager ass boi!</w:t>
      </w:r>
    </w:p>
    <w:p>
      <w:r>
        <w:rPr>
          <w:b/>
          <w:u w:val="single"/>
        </w:rPr>
        <w:t>796298</w:t>
      </w:r>
    </w:p>
    <w:p>
      <w:r>
        <w:t>@USER @USER @USER @USER You wanna smoke weed I dont  @USER   Unlike you  I have confidence in myself  I don't need a larger government to tell me what tooth paste to use lol  But you can always volunteer to pay more taxes? Oddly Liberals are the first one to complain about others not following them</w:t>
      </w:r>
    </w:p>
    <w:p>
      <w:r>
        <w:rPr>
          <w:b/>
          <w:u w:val="single"/>
        </w:rPr>
        <w:t>796299</w:t>
      </w:r>
    </w:p>
    <w:p>
      <w:r>
        <w:t>@USER @USER If I ever met this woman I can guarantee you I would want to just slap the shit out of her.  She is a total disgrace !!  Dumber than a box of rocks</w:t>
      </w:r>
    </w:p>
    <w:p>
      <w:r>
        <w:rPr>
          <w:b/>
          <w:u w:val="single"/>
        </w:rPr>
        <w:t>796300</w:t>
      </w:r>
    </w:p>
    <w:p>
      <w:r>
        <w:t>@USER @USER @USER You are as cheap as cheap she is...Try with Bible and Quran if you really have guts</w:t>
      </w:r>
    </w:p>
    <w:p>
      <w:r>
        <w:rPr>
          <w:b/>
          <w:u w:val="single"/>
        </w:rPr>
        <w:t>796301</w:t>
      </w:r>
    </w:p>
    <w:p>
      <w:r>
        <w:t>@USER Better take an extra antidepressant Cher it’s a done deal. 🇺🇸</w:t>
      </w:r>
    </w:p>
    <w:p>
      <w:r>
        <w:rPr>
          <w:b/>
          <w:u w:val="single"/>
        </w:rPr>
        <w:t>796302</w:t>
      </w:r>
    </w:p>
    <w:p>
      <w:r>
        <w:t>@USER @USER Omfg 😂😂😂😂😂  You are so right 😂</w:t>
      </w:r>
    </w:p>
    <w:p>
      <w:r>
        <w:rPr>
          <w:b/>
          <w:u w:val="single"/>
        </w:rPr>
        <w:t>796303</w:t>
      </w:r>
    </w:p>
    <w:p>
      <w:r>
        <w:t>@USER Holder is an evil, hateful, dangerous man.  He's a real" racist.  He absolutely hates White People.  He &amp;amp; Obama contributed to the race riots during O's Admin."</w:t>
      </w:r>
    </w:p>
    <w:p>
      <w:r>
        <w:rPr>
          <w:b/>
          <w:u w:val="single"/>
        </w:rPr>
        <w:t>796304</w:t>
      </w:r>
    </w:p>
    <w:p>
      <w:r>
        <w:t>ALSO WHAT'S UP BITCHES I GOT BANGS AND IT WASN'T A MISTAKE I'M SO EXCITED</w:t>
      </w:r>
    </w:p>
    <w:p>
      <w:r>
        <w:rPr>
          <w:b/>
          <w:u w:val="single"/>
        </w:rPr>
        <w:t>796305</w:t>
      </w:r>
    </w:p>
    <w:p>
      <w:r>
        <w:t>@USER @USER He is a disgrace he needs to resign or the citizens of Maricopa County need to start a recall.  If he FUBAR’s the General Election that should be it. No waiting until 2020.</w:t>
      </w:r>
    </w:p>
    <w:p>
      <w:r>
        <w:rPr>
          <w:b/>
          <w:u w:val="single"/>
        </w:rPr>
        <w:t>796306</w:t>
      </w:r>
    </w:p>
    <w:p>
      <w:r>
        <w:t>@USER Don't know who he is and don't really care...</w:t>
      </w:r>
    </w:p>
    <w:p>
      <w:r>
        <w:rPr>
          <w:b/>
          <w:u w:val="single"/>
        </w:rPr>
        <w:t>796307</w:t>
      </w:r>
    </w:p>
    <w:p>
      <w:r>
        <w:t>Suck it @USER  #Winning #MAGA URL</w:t>
      </w:r>
    </w:p>
    <w:p>
      <w:r>
        <w:rPr>
          <w:b/>
          <w:u w:val="single"/>
        </w:rPr>
        <w:t>796308</w:t>
      </w:r>
    </w:p>
    <w:p>
      <w:r>
        <w:t>@USER I’m just seeing this</w:t>
      </w:r>
    </w:p>
    <w:p>
      <w:r>
        <w:rPr>
          <w:b/>
          <w:u w:val="single"/>
        </w:rPr>
        <w:t>796309</w:t>
      </w:r>
    </w:p>
    <w:p>
      <w:r>
        <w:t>@USER I still can't read an analog clock like I can but it takes me like a fucking minute to process it and I can't just glance at one like a digital click</w:t>
      </w:r>
    </w:p>
    <w:p>
      <w:r>
        <w:rPr>
          <w:b/>
          <w:u w:val="single"/>
        </w:rPr>
        <w:t>796310</w:t>
      </w:r>
    </w:p>
    <w:p>
      <w:r>
        <w:t>@USER Georgia wants moral degenerates like this to paddle their students ??</w:t>
      </w:r>
    </w:p>
    <w:p>
      <w:r>
        <w:rPr>
          <w:b/>
          <w:u w:val="single"/>
        </w:rPr>
        <w:t>796311</w:t>
      </w:r>
    </w:p>
    <w:p>
      <w:r>
        <w:t>@USER @USER @USER She is more influential so many Japanese and British acts are influenced by her? Why do so many foreign acts work with her producers? Why does she have touring records in Europe and Japan?  Why did she win the Legend Award at the WMAs</w:t>
      </w:r>
    </w:p>
    <w:p>
      <w:r>
        <w:rPr>
          <w:b/>
          <w:u w:val="single"/>
        </w:rPr>
        <w:t>796312</w:t>
      </w:r>
    </w:p>
    <w:p>
      <w:r>
        <w:t>@USER @USER The AWB had no effect on crime. That's why it was not resigned into law 10 years after it was 1st signed and allowed to sunset. It also was the beginning of the end for Clinton and his corrupt administration. I love when they screech gun control! It means they lose in elections!</w:t>
      </w:r>
    </w:p>
    <w:p>
      <w:r>
        <w:rPr>
          <w:b/>
          <w:u w:val="single"/>
        </w:rPr>
        <w:t>796313</w:t>
      </w:r>
    </w:p>
    <w:p>
      <w:r>
        <w:t>@USER I didn’t recognise her without her Antifa bandana.</w:t>
      </w:r>
    </w:p>
    <w:p>
      <w:r>
        <w:rPr>
          <w:b/>
          <w:u w:val="single"/>
        </w:rPr>
        <w:t>796314</w:t>
      </w:r>
    </w:p>
    <w:p>
      <w:r>
        <w:t>@USER Shit getting out of hand</w:t>
      </w:r>
    </w:p>
    <w:p>
      <w:r>
        <w:rPr>
          <w:b/>
          <w:u w:val="single"/>
        </w:rPr>
        <w:t>796315</w:t>
      </w:r>
    </w:p>
    <w:p>
      <w:r>
        <w:t>@USER @USER @USER @USER She is a cop.... “gun control” wouldn’t have mattered. Geez</w:t>
      </w:r>
    </w:p>
    <w:p>
      <w:r>
        <w:rPr>
          <w:b/>
          <w:u w:val="single"/>
        </w:rPr>
        <w:t>796316</w:t>
      </w:r>
    </w:p>
    <w:p>
      <w:r>
        <w:t>@USER Trying to shape opinion. #MockingbirdMedia at it's worse.. Read the comments.. It failed miserably.. #MAGA #GreatAwakening #TheStorm  #WeThePeople  #WWG1WGA  #DrainTheSwamp #ReleaseTheVideo  @USER #MockingbirdMedia #FakeNews  @USER #QAnon #QAnon8chan URL</w:t>
      </w:r>
    </w:p>
    <w:p>
      <w:r>
        <w:rPr>
          <w:b/>
          <w:u w:val="single"/>
        </w:rPr>
        <w:t>796317</w:t>
      </w:r>
    </w:p>
    <w:p>
      <w:r>
        <w:t>@USER @USER @USER @USER @USER @USER so stronger gun control is better than leaving guns easy to access. Gun control isn't a gun ban 💀</w:t>
      </w:r>
    </w:p>
    <w:p>
      <w:r>
        <w:rPr>
          <w:b/>
          <w:u w:val="single"/>
        </w:rPr>
        <w:t>796318</w:t>
      </w:r>
    </w:p>
    <w:p>
      <w:r>
        <w:t>@USER You are welcome dear 😇😇 but for what? URL</w:t>
      </w:r>
    </w:p>
    <w:p>
      <w:r>
        <w:rPr>
          <w:b/>
          <w:u w:val="single"/>
        </w:rPr>
        <w:t>796319</w:t>
      </w:r>
    </w:p>
    <w:p>
      <w:r>
        <w:t>@USER This is an excellent way for Antifa members to take the room temperature challenge.</w:t>
      </w:r>
    </w:p>
    <w:p>
      <w:r>
        <w:rPr>
          <w:b/>
          <w:u w:val="single"/>
        </w:rPr>
        <w:t>796320</w:t>
      </w:r>
    </w:p>
    <w:p>
      <w:r>
        <w:t>@USER @USER @USER @USER @USER @USER @USER @USER @USER @USER @USER @USER @USER @USER @USER @USER @USER Is that a bar where antifa sharpens their stones and buys their silly string?</w:t>
      </w:r>
    </w:p>
    <w:p>
      <w:r>
        <w:rPr>
          <w:b/>
          <w:u w:val="single"/>
        </w:rPr>
        <w:t>796321</w:t>
      </w:r>
    </w:p>
    <w:p>
      <w:r>
        <w:t>@USER @USER As I’m sure he is advising everyone must evacuate 🙄</w:t>
      </w:r>
    </w:p>
    <w:p>
      <w:r>
        <w:rPr>
          <w:b/>
          <w:u w:val="single"/>
        </w:rPr>
        <w:t>796322</w:t>
      </w:r>
    </w:p>
    <w:p>
      <w:r>
        <w:t>@USER If it's REALLY bad don't eat it, but when the waiter asks, you are obliged to say it was lovely". Remember you can always get a kebab on the way home."</w:t>
      </w:r>
    </w:p>
    <w:p>
      <w:r>
        <w:rPr>
          <w:b/>
          <w:u w:val="single"/>
        </w:rPr>
        <w:t>796323</w:t>
      </w:r>
    </w:p>
    <w:p>
      <w:r>
        <w:t>@USER @USER @USER You should.have tried more, perhaps a BJP or RSS connection could have been fixed".Masters would be happy Dhanya"</w:t>
      </w:r>
    </w:p>
    <w:p>
      <w:r>
        <w:rPr>
          <w:b/>
          <w:u w:val="single"/>
        </w:rPr>
        <w:t>796324</w:t>
      </w:r>
    </w:p>
    <w:p>
      <w:r>
        <w:t>@USER @USER We have to fight to not see that here! Gun control out of control.</w:t>
      </w:r>
    </w:p>
    <w:p>
      <w:r>
        <w:rPr>
          <w:b/>
          <w:u w:val="single"/>
        </w:rPr>
        <w:t>796325</w:t>
      </w:r>
    </w:p>
    <w:p>
      <w:r>
        <w:t>@USER I understand how regulations work. Do you understand government can’t control everything. Do you understand most of those regulations stopped business growth. Trump isn’t Politically correct i get that. But he is doing what’s right for America.</w:t>
      </w:r>
    </w:p>
    <w:p>
      <w:r>
        <w:rPr>
          <w:b/>
          <w:u w:val="single"/>
        </w:rPr>
        <w:t>796326</w:t>
      </w:r>
    </w:p>
    <w:p>
      <w:r>
        <w:t>Gee...I wonder? #DrainTheDeepStateSwamp #WWG1WGA #QAnon #MAGA URL</w:t>
      </w:r>
    </w:p>
    <w:p>
      <w:r>
        <w:rPr>
          <w:b/>
          <w:u w:val="single"/>
        </w:rPr>
        <w:t>796327</w:t>
      </w:r>
    </w:p>
    <w:p>
      <w:r>
        <w:t>@USER @USER Tell Micheal to:  #WeThePeople #TheGreatAwakening #MAGA  #WWG1WGA #Qanon #Q #WalkAway #WalkAwayFromDemocrats2018 #Midterms #ConfirmKavanaugh #FISA #Economy URL</w:t>
      </w:r>
    </w:p>
    <w:p>
      <w:r>
        <w:rPr>
          <w:b/>
          <w:u w:val="single"/>
        </w:rPr>
        <w:t>796328</w:t>
      </w:r>
    </w:p>
    <w:p>
      <w:r>
        <w:t>@USER she is hungery</w:t>
      </w:r>
    </w:p>
    <w:p>
      <w:r>
        <w:rPr>
          <w:b/>
          <w:u w:val="single"/>
        </w:rPr>
        <w:t>796329</w:t>
      </w:r>
    </w:p>
    <w:p>
      <w:r>
        <w:t>@USER ....and about “Fast and Furious”</w:t>
      </w:r>
    </w:p>
    <w:p>
      <w:r>
        <w:rPr>
          <w:b/>
          <w:u w:val="single"/>
        </w:rPr>
        <w:t>796330</w:t>
      </w:r>
    </w:p>
    <w:p>
      <w:r>
        <w:t>@USER @USER @USER @USER @USER Conservatives really need to come up with something better  for an excuse besides their worn out Hillary Clinton...". I've never defended either Clinton but trumps undereducated base consistantly assumes if ones against @USER then they are for Clinton Thats ignorant"</w:t>
      </w:r>
    </w:p>
    <w:p>
      <w:r>
        <w:rPr>
          <w:b/>
          <w:u w:val="single"/>
        </w:rPr>
        <w:t>796331</w:t>
      </w:r>
    </w:p>
    <w:p>
      <w:r>
        <w:t>@USER you really should consider having the Conservatives go knocking on doors to talk to people. Quebec has been asking for Conservative presence because they're not well known there. Send them out. Make Conservatives known there.</w:t>
      </w:r>
    </w:p>
    <w:p>
      <w:r>
        <w:rPr>
          <w:b/>
          <w:u w:val="single"/>
        </w:rPr>
        <w:t>796332</w:t>
      </w:r>
    </w:p>
    <w:p>
      <w:r>
        <w:t>@USER Can I pick which one? URL</w:t>
      </w:r>
    </w:p>
    <w:p>
      <w:r>
        <w:rPr>
          <w:b/>
          <w:u w:val="single"/>
        </w:rPr>
        <w:t>796333</w:t>
      </w:r>
    </w:p>
    <w:p>
      <w:r>
        <w:t>@USER America first #MAGA magic</w:t>
      </w:r>
    </w:p>
    <w:p>
      <w:r>
        <w:rPr>
          <w:b/>
          <w:u w:val="single"/>
        </w:rPr>
        <w:t>796334</w:t>
      </w:r>
    </w:p>
    <w:p>
      <w:r>
        <w:t>@USER And dying a slow death such a shame</w:t>
      </w:r>
    </w:p>
    <w:p>
      <w:r>
        <w:rPr>
          <w:b/>
          <w:u w:val="single"/>
        </w:rPr>
        <w:t>796335</w:t>
      </w:r>
    </w:p>
    <w:p>
      <w:r>
        <w:t>@USER @USER Great information!!! My husband has a SMI. We are very thankful he is doing ok. Many are not and it is heartbreaking. I was diagnosed almost 25 yrs. ago and we don't seem to have made much progress in all that time. I learned a lot from you. Thank you!!</w:t>
      </w:r>
    </w:p>
    <w:p>
      <w:r>
        <w:rPr>
          <w:b/>
          <w:u w:val="single"/>
        </w:rPr>
        <w:t>796336</w:t>
      </w:r>
    </w:p>
    <w:p>
      <w:r>
        <w:t>@USER So Antifa has turned against her?</w:t>
      </w:r>
    </w:p>
    <w:p>
      <w:r>
        <w:rPr>
          <w:b/>
          <w:u w:val="single"/>
        </w:rPr>
        <w:t>796337</w:t>
      </w:r>
    </w:p>
    <w:p>
      <w:r>
        <w:t>@USER @USER @USER @USER It’s good to know there’s always a second option.</w:t>
      </w:r>
    </w:p>
    <w:p>
      <w:r>
        <w:rPr>
          <w:b/>
          <w:u w:val="single"/>
        </w:rPr>
        <w:t>796338</w:t>
      </w:r>
    </w:p>
    <w:p>
      <w:r>
        <w:t>@USER He is a RiNO! Like McCain was. Why he is unelectable in Arizona .</w:t>
      </w:r>
    </w:p>
    <w:p>
      <w:r>
        <w:rPr>
          <w:b/>
          <w:u w:val="single"/>
        </w:rPr>
        <w:t>796339</w:t>
      </w:r>
    </w:p>
    <w:p>
      <w:r>
        <w:t>@USER @USER Liberals were holding that info in case President Trump declassified the Fisa documents. They are fighting fire with fire!</w:t>
      </w:r>
    </w:p>
    <w:p>
      <w:r>
        <w:rPr>
          <w:b/>
          <w:u w:val="single"/>
        </w:rPr>
        <w:t>796340</w:t>
      </w:r>
    </w:p>
    <w:p>
      <w:r>
        <w:t>@USER DC Republicans ARE weak and most are quasi-conservatives at best!</w:t>
      </w:r>
    </w:p>
    <w:p>
      <w:r>
        <w:rPr>
          <w:b/>
          <w:u w:val="single"/>
        </w:rPr>
        <w:t>796341</w:t>
      </w:r>
    </w:p>
    <w:p>
      <w:r>
        <w:t>@USER There were no good people on the side of white supremacy. The good people on both sides that Donald Trump referenced were those who the media purposefully ignored who were there on both sides of the removal of historical monuments that had nothing to do with KKK or Antifa</w:t>
      </w:r>
    </w:p>
    <w:p>
      <w:r>
        <w:rPr>
          <w:b/>
          <w:u w:val="single"/>
        </w:rPr>
        <w:t>796342</w:t>
      </w:r>
    </w:p>
    <w:p>
      <w:r>
        <w:t>It is time to take these people down and take their power now before they hurt our PTOTUS!! These people are ABUSING their power that was given to them in trust! ..@USER #Maga #QAnon #WakeUpAmerica URL</w:t>
      </w:r>
    </w:p>
    <w:p>
      <w:r>
        <w:rPr>
          <w:b/>
          <w:u w:val="single"/>
        </w:rPr>
        <w:t>796343</w:t>
      </w:r>
    </w:p>
    <w:p>
      <w:r>
        <w:t>@USER @USER @USER GOV Brown needs a class on #MAGA 101. Also need a swift kick in the pants for insulating @USER .</w:t>
      </w:r>
    </w:p>
    <w:p>
      <w:r>
        <w:rPr>
          <w:b/>
          <w:u w:val="single"/>
        </w:rPr>
        <w:t>796344</w:t>
      </w:r>
    </w:p>
    <w:p>
      <w:r>
        <w:t>@USER @USER A stark reminder that @USER and you are trying to con us with chequers and a bit of our waters back - not good enough - @USER @USER  @USER @USER @USER @USER @USER @USER appeasing is not a good look @USER</w:t>
      </w:r>
    </w:p>
    <w:p>
      <w:r>
        <w:rPr>
          <w:b/>
          <w:u w:val="single"/>
        </w:rPr>
        <w:t>796345</w:t>
      </w:r>
    </w:p>
    <w:p>
      <w:r>
        <w:t>@USER He is a sick puppy. Normal teen boys dont attempt rape. It is predatory behavior. He prob did it more than once. This isnt isolated behavior.</w:t>
      </w:r>
    </w:p>
    <w:p>
      <w:r>
        <w:rPr>
          <w:b/>
          <w:u w:val="single"/>
        </w:rPr>
        <w:t>796346</w:t>
      </w:r>
    </w:p>
    <w:p>
      <w:r>
        <w:t>@USER She is basically saying in code: Even though I am a NeverTrump spoiled little rich girl from Andover, I secretly want to date Mark C. - I hope his wife and family are okay with it ..." SE stands for "Sad Endeavors" URL</w:t>
      </w:r>
    </w:p>
    <w:p>
      <w:r>
        <w:rPr>
          <w:b/>
          <w:u w:val="single"/>
        </w:rPr>
        <w:t>796347</w:t>
      </w:r>
    </w:p>
    <w:p>
      <w:r>
        <w:t>@USER America is better than swamp crud like YOU!</w:t>
      </w:r>
    </w:p>
    <w:p>
      <w:r>
        <w:rPr>
          <w:b/>
          <w:u w:val="single"/>
        </w:rPr>
        <w:t>796348</w:t>
      </w:r>
    </w:p>
    <w:p>
      <w:r>
        <w:t>@USER @USER is a DISGRACE to the United States of America!!</w:t>
      </w:r>
    </w:p>
    <w:p>
      <w:r>
        <w:rPr>
          <w:b/>
          <w:u w:val="single"/>
        </w:rPr>
        <w:t>796349</w:t>
      </w:r>
    </w:p>
    <w:p>
      <w:r>
        <w:t>@USER Or you are the wind between my cheeks!</w:t>
      </w:r>
    </w:p>
    <w:p>
      <w:r>
        <w:rPr>
          <w:b/>
          <w:u w:val="single"/>
        </w:rPr>
        <w:t>796350</w:t>
      </w:r>
    </w:p>
    <w:p>
      <w:r>
        <w:t>@USER Bad behavior like that is never acceptable.</w:t>
      </w:r>
    </w:p>
    <w:p>
      <w:r>
        <w:rPr>
          <w:b/>
          <w:u w:val="single"/>
        </w:rPr>
        <w:t>796351</w:t>
      </w:r>
    </w:p>
    <w:p>
      <w:r>
        <w:t>@USER even IF that was the reason the last thing mac would want would be for everyone to be harassing the shit out of her when she is already grieving. cmon dude.</w:t>
      </w:r>
    </w:p>
    <w:p>
      <w:r>
        <w:rPr>
          <w:b/>
          <w:u w:val="single"/>
        </w:rPr>
        <w:t>796352</w:t>
      </w:r>
    </w:p>
    <w:p>
      <w:r>
        <w:t>@USER has been nominated for Still A Mum Awards. Kindly vote for her here... URL  She is our super host on #GaniKaliNaAisha @USER URL</w:t>
      </w:r>
    </w:p>
    <w:p>
      <w:r>
        <w:rPr>
          <w:b/>
          <w:u w:val="single"/>
        </w:rPr>
        <w:t>796353</w:t>
      </w:r>
    </w:p>
    <w:p>
      <w:r>
        <w:t>@USER   Dr. James P. Wickstrom RIP - Gun Control and The Enemy In The Land URL URL</w:t>
      </w:r>
    </w:p>
    <w:p>
      <w:r>
        <w:rPr>
          <w:b/>
          <w:u w:val="single"/>
        </w:rPr>
        <w:t>796354</w:t>
      </w:r>
    </w:p>
    <w:p>
      <w:r>
        <w:t>@USER Nanos Poll .........Liberals 41.1 Conservatives 31.4 These numbers should be reversed after all the Trudeau boondoggles. You are destiny is continued opposition.</w:t>
      </w:r>
    </w:p>
    <w:p>
      <w:r>
        <w:rPr>
          <w:b/>
          <w:u w:val="single"/>
        </w:rPr>
        <w:t>796355</w:t>
      </w:r>
    </w:p>
    <w:p>
      <w:r>
        <w:t>@USER I was more sad about how many liberals seem to love firing shots at allies. I saw it in 2016 with Bernie Sanders supporters calling me an Uncle Tom for supporting Hillary.  I made the same argument then and now. No shade and hopefully you don't block me. I respect your opinion</w:t>
      </w:r>
    </w:p>
    <w:p>
      <w:r>
        <w:rPr>
          <w:b/>
          <w:u w:val="single"/>
        </w:rPr>
        <w:t>796356</w:t>
      </w:r>
    </w:p>
    <w:p>
      <w:r>
        <w:t>@USER @USER Still no excuse... Where TF are her parents??? They are using him &amp;amp; he is using her.</w:t>
      </w:r>
    </w:p>
    <w:p>
      <w:r>
        <w:rPr>
          <w:b/>
          <w:u w:val="single"/>
        </w:rPr>
        <w:t>796357</w:t>
      </w:r>
    </w:p>
    <w:p>
      <w:r>
        <w:t>@USER sorry you are feeling sick hope you get better soon.</w:t>
      </w:r>
    </w:p>
    <w:p>
      <w:r>
        <w:rPr>
          <w:b/>
          <w:u w:val="single"/>
        </w:rPr>
        <w:t>796358</w:t>
      </w:r>
    </w:p>
    <w:p>
      <w:r>
        <w:t>@USER Send down all of the resistance and antifa members along with the democratic party since this is what they wanted anyways!</w:t>
      </w:r>
    </w:p>
    <w:p>
      <w:r>
        <w:rPr>
          <w:b/>
          <w:u w:val="single"/>
        </w:rPr>
        <w:t>796359</w:t>
      </w:r>
    </w:p>
    <w:p>
      <w:r>
        <w:t>@USER Definitions for liberals: Dangerous = Exculpatory. More 🤡’s</w:t>
      </w:r>
    </w:p>
    <w:p>
      <w:r>
        <w:rPr>
          <w:b/>
          <w:u w:val="single"/>
        </w:rPr>
        <w:t>796360</w:t>
      </w:r>
    </w:p>
    <w:p>
      <w:r>
        <w:t>@USER Well he is shooting his shot</w:t>
      </w:r>
    </w:p>
    <w:p>
      <w:r>
        <w:rPr>
          <w:b/>
          <w:u w:val="single"/>
        </w:rPr>
        <w:t>796361</w:t>
      </w:r>
    </w:p>
    <w:p>
      <w:r>
        <w:t>4 UK/US DEEPSTATE NUKES INTERCEPTED HEADING FOR US CITIES. #skynews #skypapers #bbcdp #lbc #lbclive #talkradio @USER @USER #altnews #brexit #remain #london #cityoflondon #news #breakingnews #uknews #labour #tories #trump #toryparty #ukip #conservatives #christians #qanon URL</w:t>
      </w:r>
    </w:p>
    <w:p>
      <w:r>
        <w:rPr>
          <w:b/>
          <w:u w:val="single"/>
        </w:rPr>
        <w:t>796362</w:t>
      </w:r>
    </w:p>
    <w:p>
      <w:r>
        <w:t>Another win for the common man! #MoreAlligatorGreedAnnulled #MAGA  A federal court has handed a victory to students suing Education Secretary Betsy DeVos over her efforts to dismantle protections against fraud by for-profit colleges. URL</w:t>
      </w:r>
    </w:p>
    <w:p>
      <w:r>
        <w:rPr>
          <w:b/>
          <w:u w:val="single"/>
        </w:rPr>
        <w:t>796363</w:t>
      </w:r>
    </w:p>
    <w:p>
      <w:r>
        <w:t>@USER @USER interesting. Now do you and your state of Illinois. 🤡</w:t>
      </w:r>
    </w:p>
    <w:p>
      <w:r>
        <w:rPr>
          <w:b/>
          <w:u w:val="single"/>
        </w:rPr>
        <w:t>796364</w:t>
      </w:r>
    </w:p>
    <w:p>
      <w:r>
        <w:t>@USER Can you address the lost offering issue please. You are the community manager. Please tell us whats up for those who did not get the offering due to full consumables</w:t>
      </w:r>
    </w:p>
    <w:p>
      <w:r>
        <w:rPr>
          <w:b/>
          <w:u w:val="single"/>
        </w:rPr>
        <w:t>796365</w:t>
      </w:r>
    </w:p>
    <w:p>
      <w:r>
        <w:t>@USER She is a liar !  Doesn’t even remember all !  Says it right there !</w:t>
      </w:r>
    </w:p>
    <w:p>
      <w:r>
        <w:rPr>
          <w:b/>
          <w:u w:val="single"/>
        </w:rPr>
        <w:t>796366</w:t>
      </w:r>
    </w:p>
    <w:p>
      <w:r>
        <w:t>@USER Another phoney poll!! #FakeNews</w:t>
      </w:r>
    </w:p>
    <w:p>
      <w:r>
        <w:rPr>
          <w:b/>
          <w:u w:val="single"/>
        </w:rPr>
        <w:t>796367</w:t>
      </w:r>
    </w:p>
    <w:p>
      <w:r>
        <w:t>@USER Only suckers are paying $40 for early access to a game they'll hate in a week</w:t>
      </w:r>
    </w:p>
    <w:p>
      <w:r>
        <w:rPr>
          <w:b/>
          <w:u w:val="single"/>
        </w:rPr>
        <w:t>796368</w:t>
      </w:r>
    </w:p>
    <w:p>
      <w:r>
        <w:t>@USER @USER @USER You are take stupid to a whole new supersized level</w:t>
      </w:r>
    </w:p>
    <w:p>
      <w:r>
        <w:rPr>
          <w:b/>
          <w:u w:val="single"/>
        </w:rPr>
        <w:t>796369</w:t>
      </w:r>
    </w:p>
    <w:p>
      <w:r>
        <w:t>@USER @USER well uk had gun control and were over here fighting for it for the past like 4 years so</w:t>
      </w:r>
    </w:p>
    <w:p>
      <w:r>
        <w:rPr>
          <w:b/>
          <w:u w:val="single"/>
        </w:rPr>
        <w:t>796370</w:t>
      </w:r>
    </w:p>
    <w:p>
      <w:r>
        <w:t>@USER @USER You are part of the problem. You are the racist.  Wanna address this ? @USER  @USER</w:t>
      </w:r>
    </w:p>
    <w:p>
      <w:r>
        <w:rPr>
          <w:b/>
          <w:u w:val="single"/>
        </w:rPr>
        <w:t>796371</w:t>
      </w:r>
    </w:p>
    <w:p>
      <w:r>
        <w:t>@USER @USER Much of your promise of money is not extra/new as govt took back £817 MILLION promised for new affordable" homes! Stop Right to Buy - we have a @USER created #HousingCrisis now, too little, too late!  URL</w:t>
      </w:r>
    </w:p>
    <w:p>
      <w:r>
        <w:rPr>
          <w:b/>
          <w:u w:val="single"/>
        </w:rPr>
        <w:t>796372</w:t>
      </w:r>
    </w:p>
    <w:p>
      <w:r>
        <w:t>@USER @USER I'm all for gun control use both hand's</w:t>
      </w:r>
    </w:p>
    <w:p>
      <w:r>
        <w:rPr>
          <w:b/>
          <w:u w:val="single"/>
        </w:rPr>
        <w:t>796373</w:t>
      </w:r>
    </w:p>
    <w:p>
      <w:r>
        <w:t>@USER Another nail in the coffin of the NFL</w:t>
      </w:r>
    </w:p>
    <w:p>
      <w:r>
        <w:rPr>
          <w:b/>
          <w:u w:val="single"/>
        </w:rPr>
        <w:t>796374</w:t>
      </w:r>
    </w:p>
    <w:p>
      <w:r>
        <w:t>@USER @USER @USER You are not alone</w:t>
      </w:r>
    </w:p>
    <w:p>
      <w:r>
        <w:rPr>
          <w:b/>
          <w:u w:val="single"/>
        </w:rPr>
        <w:t>796375</w:t>
      </w:r>
    </w:p>
    <w:p>
      <w:r>
        <w:t>@USER @USER @USER @USER @USER @USER 3m EU cits living &amp;amp; paying tax in UK who vote in General/local elections. C.1m UK cits in EU +15 yrs who were promised vote in Conservatives 2015 manifesto. Vote Leave broke electoral spending law &amp;amp; police now involved. Russian £ paid to Aaron Banks &amp;amp; interference in campaign.</w:t>
      </w:r>
    </w:p>
    <w:p>
      <w:r>
        <w:rPr>
          <w:b/>
          <w:u w:val="single"/>
        </w:rPr>
        <w:t>796376</w:t>
      </w:r>
    </w:p>
    <w:p>
      <w:r>
        <w:t>The Senate and the Supreme Court Have Been Granted Too Much Power"  URL #TCOT #MAGA #RedNationRising"</w:t>
      </w:r>
    </w:p>
    <w:p>
      <w:r>
        <w:rPr>
          <w:b/>
          <w:u w:val="single"/>
        </w:rPr>
        <w:t>796377</w:t>
      </w:r>
    </w:p>
    <w:p>
      <w:r>
        <w:t>@USER @USER @USER So what's your point? Are you saying that UK gun control isn't protecting our children because something might happen one day; therefore we should adopt a US style gun culture?</w:t>
      </w:r>
    </w:p>
    <w:p>
      <w:r>
        <w:rPr>
          <w:b/>
          <w:u w:val="single"/>
        </w:rPr>
        <w:t>796378</w:t>
      </w:r>
    </w:p>
    <w:p>
      <w:r>
        <w:t>@USER That they're liberals</w:t>
      </w:r>
    </w:p>
    <w:p>
      <w:r>
        <w:rPr>
          <w:b/>
          <w:u w:val="single"/>
        </w:rPr>
        <w:t>796379</w:t>
      </w:r>
    </w:p>
    <w:p>
      <w:r>
        <w:t>@USER @USER Nobody voices opinions in this country louder than conservatives so idk what the fuck he's on about</w:t>
      </w:r>
    </w:p>
    <w:p>
      <w:r>
        <w:rPr>
          <w:b/>
          <w:u w:val="single"/>
        </w:rPr>
        <w:t>796380</w:t>
      </w:r>
    </w:p>
    <w:p>
      <w:r>
        <w:t>@USER i love you u beautiful bitch rAWR</w:t>
      </w:r>
    </w:p>
    <w:p>
      <w:r>
        <w:rPr>
          <w:b/>
          <w:u w:val="single"/>
        </w:rPr>
        <w:t>796381</w:t>
      </w:r>
    </w:p>
    <w:p>
      <w:r>
        <w:t>@USER @USER She is trust me lol</w:t>
      </w:r>
    </w:p>
    <w:p>
      <w:r>
        <w:rPr>
          <w:b/>
          <w:u w:val="single"/>
        </w:rPr>
        <w:t>796382</w:t>
      </w:r>
    </w:p>
    <w:p>
      <w:r>
        <w:t>@USER @USER @USER Because the accuser didn't have time to delete all her radical leftist tweets by then.</w:t>
      </w:r>
    </w:p>
    <w:p>
      <w:r>
        <w:rPr>
          <w:b/>
          <w:u w:val="single"/>
        </w:rPr>
        <w:t>796383</w:t>
      </w:r>
    </w:p>
    <w:p>
      <w:r>
        <w:t>#REALITY_CHECK for #CPC Conservatives - from Ninja Warrior👹#Heather_Mallick.  Opinion | CPC beware — meet Maxime Bernier’s new hard-right PP URL via @USER</w:t>
      </w:r>
    </w:p>
    <w:p>
      <w:r>
        <w:rPr>
          <w:b/>
          <w:u w:val="single"/>
        </w:rPr>
        <w:t>796384</w:t>
      </w:r>
    </w:p>
    <w:p>
      <w:r>
        <w:t>@USER He is useless.   I hope he has plenty paper towels. Why can't he act like a grown up???</w:t>
      </w:r>
    </w:p>
    <w:p>
      <w:r>
        <w:rPr>
          <w:b/>
          <w:u w:val="single"/>
        </w:rPr>
        <w:t>796385</w:t>
      </w:r>
    </w:p>
    <w:p>
      <w:r>
        <w:t>@USER @USER Serena was constantly berating the guy between games. Even said he would never work one of her matches again. The third warning was completely justified. She is no saint. Sad such a champion lost her cool so badly</w:t>
      </w:r>
    </w:p>
    <w:p>
      <w:r>
        <w:rPr>
          <w:b/>
          <w:u w:val="single"/>
        </w:rPr>
        <w:t>796386</w:t>
      </w:r>
    </w:p>
    <w:p>
      <w:r>
        <w:t>@USER @USER You are not in touch with really.</w:t>
      </w:r>
    </w:p>
    <w:p>
      <w:r>
        <w:rPr>
          <w:b/>
          <w:u w:val="single"/>
        </w:rPr>
        <w:t>796387</w:t>
      </w:r>
    </w:p>
    <w:p>
      <w:r>
        <w:t>@USER Stay safe you are an inspiration to me. And practice those kung fu skills if they ever show up again :)</w:t>
      </w:r>
    </w:p>
    <w:p>
      <w:r>
        <w:rPr>
          <w:b/>
          <w:u w:val="single"/>
        </w:rPr>
        <w:t>796388</w:t>
      </w:r>
    </w:p>
    <w:p>
      <w:r>
        <w:t>@USER Baby Brennan boo who I don’t have a security clearance.  Get lost Brennan</w:t>
      </w:r>
    </w:p>
    <w:p>
      <w:r>
        <w:rPr>
          <w:b/>
          <w:u w:val="single"/>
        </w:rPr>
        <w:t>796389</w:t>
      </w:r>
    </w:p>
    <w:p>
      <w:r>
        <w:t>@USER Hmmm it’s almost like gun control laws don’t work. Which means that there must be something more than guns that are the problem.....</w:t>
      </w:r>
    </w:p>
    <w:p>
      <w:r>
        <w:rPr>
          <w:b/>
          <w:u w:val="single"/>
        </w:rPr>
        <w:t>796390</w:t>
      </w:r>
    </w:p>
    <w:p>
      <w:r>
        <w:t>@USER LMFAO!!!!!!!!!!!!! ANTIFA cry babies. Give them their pacifiers back.</w:t>
      </w:r>
    </w:p>
    <w:p>
      <w:r>
        <w:rPr>
          <w:b/>
          <w:u w:val="single"/>
        </w:rPr>
        <w:t>796391</w:t>
      </w:r>
    </w:p>
    <w:p>
      <w:r>
        <w:t>@USER Dead party.</w:t>
      </w:r>
    </w:p>
    <w:p>
      <w:r>
        <w:rPr>
          <w:b/>
          <w:u w:val="single"/>
        </w:rPr>
        <w:t>796392</w:t>
      </w:r>
    </w:p>
    <w:p>
      <w:r>
        <w:t>@USER Sessions is not doing his job! He is a deep state RINO just like you!</w:t>
      </w:r>
    </w:p>
    <w:p>
      <w:r>
        <w:rPr>
          <w:b/>
          <w:u w:val="single"/>
        </w:rPr>
        <w:t>796393</w:t>
      </w:r>
    </w:p>
    <w:p>
      <w:r>
        <w:t>@USER True baby you are my only one baby</w:t>
      </w:r>
    </w:p>
    <w:p>
      <w:r>
        <w:rPr>
          <w:b/>
          <w:u w:val="single"/>
        </w:rPr>
        <w:t>796394</w:t>
      </w:r>
    </w:p>
    <w:p>
      <w:r>
        <w:t>@USER Mon « bye bitches » suffisait</w:t>
      </w:r>
    </w:p>
    <w:p>
      <w:r>
        <w:rPr>
          <w:b/>
          <w:u w:val="single"/>
        </w:rPr>
        <w:t>796395</w:t>
      </w:r>
    </w:p>
    <w:p>
      <w:r>
        <w:t>@USER @USER He is a coward. He goes after countries that are peaceful and humane.  He perceives that as a weakness.  He loves Putin and Kim Jun Un because they are the “tough guys”. Like in high school.  He wants to be a tough guy by bullying those who have a soul.</w:t>
      </w:r>
    </w:p>
    <w:p>
      <w:r>
        <w:rPr>
          <w:b/>
          <w:u w:val="single"/>
        </w:rPr>
        <w:t>796396</w:t>
      </w:r>
    </w:p>
    <w:p>
      <w:r>
        <w:t>@USER @USER @USER Funny How Liberals Love My Presidents 🍆 😂🇺🇸</w:t>
      </w:r>
    </w:p>
    <w:p>
      <w:r>
        <w:rPr>
          <w:b/>
          <w:u w:val="single"/>
        </w:rPr>
        <w:t>796397</w:t>
      </w:r>
    </w:p>
    <w:p>
      <w:r>
        <w:t>@USER Gutiérrez you are a joke dress as an full</w:t>
      </w:r>
    </w:p>
    <w:p>
      <w:r>
        <w:rPr>
          <w:b/>
          <w:u w:val="single"/>
        </w:rPr>
        <w:t>796398</w:t>
      </w:r>
    </w:p>
    <w:p>
      <w:r>
        <w:t>More @USER lies! #MAGA #MakeAmericaGreatAgain #TheResistance URL</w:t>
      </w:r>
    </w:p>
    <w:p>
      <w:r>
        <w:rPr>
          <w:b/>
          <w:u w:val="single"/>
        </w:rPr>
        <w:t>796399</w:t>
      </w:r>
    </w:p>
    <w:p>
      <w:r>
        <w:t>@USER This guy is absolutely not as slick as he thinks he is.</w:t>
      </w:r>
    </w:p>
    <w:p>
      <w:r>
        <w:rPr>
          <w:b/>
          <w:u w:val="single"/>
        </w:rPr>
        <w:t>796400</w:t>
      </w:r>
    </w:p>
    <w:p>
      <w:r>
        <w:t>@USER @USER I've friended Zerin on FB since before she left Bangladesh.  She is a bright young lady.</w:t>
      </w:r>
    </w:p>
    <w:p>
      <w:r>
        <w:rPr>
          <w:b/>
          <w:u w:val="single"/>
        </w:rPr>
        <w:t>796401</w:t>
      </w:r>
    </w:p>
    <w:p>
      <w:r>
        <w:t>@USER @USER @USER @USER Republicans don't believe in expanding government. Conservatives want to shrink government.... you are a fake conservative....you are a treasonous fraud.... enjoy Russia</w:t>
      </w:r>
    </w:p>
    <w:p>
      <w:r>
        <w:rPr>
          <w:b/>
          <w:u w:val="single"/>
        </w:rPr>
        <w:t>796402</w:t>
      </w:r>
    </w:p>
    <w:p>
      <w:r>
        <w:t>@USER @USER @USER @USER At least you are honest about wanting a nationwide gun ban. I give you credit for that. And the only place you can show that gun control works is in an environment with controlled access. Of course gun control works if the only access to a place is through metal detectors.</w:t>
      </w:r>
    </w:p>
    <w:p>
      <w:r>
        <w:rPr>
          <w:b/>
          <w:u w:val="single"/>
        </w:rPr>
        <w:t>796403</w:t>
      </w:r>
    </w:p>
    <w:p>
      <w:r>
        <w:t>@USER Didn't sound bitter to me. The main message was  to recall American values and urge people to quit complaining and vote.</w:t>
      </w:r>
    </w:p>
    <w:p>
      <w:r>
        <w:rPr>
          <w:b/>
          <w:u w:val="single"/>
        </w:rPr>
        <w:t>796404</w:t>
      </w:r>
    </w:p>
    <w:p>
      <w:r>
        <w:t>@USER @USER @USER @USER @USER   Pretty sure U.S. conservatives are taking cues from this...  Rightwing government wants to make handshake mandatory in naturalisation ceremonies" URL</w:t>
      </w:r>
    </w:p>
    <w:p>
      <w:r>
        <w:rPr>
          <w:b/>
          <w:u w:val="single"/>
        </w:rPr>
        <w:t>796405</w:t>
      </w:r>
    </w:p>
    <w:p>
      <w:r>
        <w:t>@USER @USER @USER @USER What are you doing Jeff?  Do you think following in McCain's footsteps is a good idea?  You will be known as a TRAITOR too. Walk away from the DemonRats RESISTANCE PARTY Liberals evilness.  Confirm Kavanaugh.</w:t>
      </w:r>
    </w:p>
    <w:p>
      <w:r>
        <w:rPr>
          <w:b/>
          <w:u w:val="single"/>
        </w:rPr>
        <w:t>796406</w:t>
      </w:r>
    </w:p>
    <w:p>
      <w:r>
        <w:t>@USER @USER is trying too hard to create a racist agenda.</w:t>
      </w:r>
    </w:p>
    <w:p>
      <w:r>
        <w:rPr>
          <w:b/>
          <w:u w:val="single"/>
        </w:rPr>
        <w:t>796407</w:t>
      </w:r>
    </w:p>
    <w:p>
      <w:r>
        <w:t>@USER @USER The last thing parents need to learn from the liberals is the ethics of raising their own child.</w:t>
      </w:r>
    </w:p>
    <w:p>
      <w:r>
        <w:rPr>
          <w:b/>
          <w:u w:val="single"/>
        </w:rPr>
        <w:t>796408</w:t>
      </w:r>
    </w:p>
    <w:p>
      <w:r>
        <w:t>@USER The epitome of class. A big fat class.</w:t>
      </w:r>
    </w:p>
    <w:p>
      <w:r>
        <w:rPr>
          <w:b/>
          <w:u w:val="single"/>
        </w:rPr>
        <w:t>796409</w:t>
      </w:r>
    </w:p>
    <w:p>
      <w:r>
        <w:t>@USER how’re you going to communicate with customers</w:t>
      </w:r>
    </w:p>
    <w:p>
      <w:r>
        <w:rPr>
          <w:b/>
          <w:u w:val="single"/>
        </w:rPr>
        <w:t>796410</w:t>
      </w:r>
    </w:p>
    <w:p>
      <w:r>
        <w:t>@USER @USER You are absolutely right</w:t>
      </w:r>
    </w:p>
    <w:p>
      <w:r>
        <w:rPr>
          <w:b/>
          <w:u w:val="single"/>
        </w:rPr>
        <w:t>796411</w:t>
      </w:r>
    </w:p>
    <w:p>
      <w:r>
        <w:t>So one of Trump's border control agents is a serial killer? #MAGA  URL</w:t>
      </w:r>
    </w:p>
    <w:p>
      <w:r>
        <w:rPr>
          <w:b/>
          <w:u w:val="single"/>
        </w:rPr>
        <w:t>796412</w:t>
      </w:r>
    </w:p>
    <w:p>
      <w:r>
        <w:t>@USER @USER @USER @USER @USER aaaah thank u sm</w:t>
      </w:r>
    </w:p>
    <w:p>
      <w:r>
        <w:rPr>
          <w:b/>
          <w:u w:val="single"/>
        </w:rPr>
        <w:t>796413</w:t>
      </w:r>
    </w:p>
    <w:p>
      <w:r>
        <w:t>@USER oh my fucking gods.</w:t>
      </w:r>
    </w:p>
    <w:p>
      <w:r>
        <w:rPr>
          <w:b/>
          <w:u w:val="single"/>
        </w:rPr>
        <w:t>796414</w:t>
      </w:r>
    </w:p>
    <w:p>
      <w:r>
        <w:t>@USER @USER @USER @USER @USER @USER @USER @USER @USER @USER @USER @USER @USER @USER @USER @USER @USER @USER @USER @USER @USER @USER @USER @USER @USER @USER @USER @USER @USER @USER @USER @USER @USER @USER @USER @USER @USER @USER @USER @USER @USER @USER @USER @USER @USER @USER @USER @USER @USER Jimbo didn’t want to play 😂😂😂 URL</w:t>
      </w:r>
    </w:p>
    <w:p>
      <w:r>
        <w:rPr>
          <w:b/>
          <w:u w:val="single"/>
        </w:rPr>
        <w:t>796415</w:t>
      </w:r>
    </w:p>
    <w:p>
      <w:r>
        <w:t>@USER Definantly</w:t>
      </w:r>
    </w:p>
    <w:p>
      <w:r>
        <w:rPr>
          <w:b/>
          <w:u w:val="single"/>
        </w:rPr>
        <w:t>796416</w:t>
      </w:r>
    </w:p>
    <w:p>
      <w:r>
        <w:t>@USER God save the United States if this travesty happens a second time. One hopes voters learned their lesson the first time</w:t>
      </w:r>
    </w:p>
    <w:p>
      <w:r>
        <w:rPr>
          <w:b/>
          <w:u w:val="single"/>
        </w:rPr>
        <w:t>796417</w:t>
      </w:r>
    </w:p>
    <w:p>
      <w:r>
        <w:t>@USER @USER yes she is!!!!!</w:t>
      </w:r>
    </w:p>
    <w:p>
      <w:r>
        <w:rPr>
          <w:b/>
          <w:u w:val="single"/>
        </w:rPr>
        <w:t>796418</w:t>
      </w:r>
    </w:p>
    <w:p>
      <w:r>
        <w:t>.@USER yet again siding with the .@USER and still wanting you to believe that you can trust them. Remember all their broken promises? Remember how they treated students?  There is only one answer.  Vote .@USER and put .@USER in power.  #JC4PMNow</w:t>
      </w:r>
    </w:p>
    <w:p>
      <w:r>
        <w:rPr>
          <w:b/>
          <w:u w:val="single"/>
        </w:rPr>
        <w:t>796419</w:t>
      </w:r>
    </w:p>
    <w:p>
      <w:r>
        <w:t>@USER @USER And the NRA supported gun control when it was targeting the black panthers who were defending black neighbourhoods against police brutality.</w:t>
      </w:r>
    </w:p>
    <w:p>
      <w:r>
        <w:rPr>
          <w:b/>
          <w:u w:val="single"/>
        </w:rPr>
        <w:t>796420</w:t>
      </w:r>
    </w:p>
    <w:p>
      <w:r>
        <w:t>@USER That's not Southern California.  It is considered Central California. Great how our gun control laws work here isn't it?</w:t>
      </w:r>
    </w:p>
    <w:p>
      <w:r>
        <w:rPr>
          <w:b/>
          <w:u w:val="single"/>
        </w:rPr>
        <w:t>796421</w:t>
      </w:r>
    </w:p>
    <w:p>
      <w:r>
        <w:t>@USER Based on what for God's sake</w:t>
      </w:r>
    </w:p>
    <w:p>
      <w:r>
        <w:rPr>
          <w:b/>
          <w:u w:val="single"/>
        </w:rPr>
        <w:t>796422</w:t>
      </w:r>
    </w:p>
    <w:p>
      <w:r>
        <w:t>@USER @USER @USER @USER @USER @USER @USER @USER @USER @USER @USER @USER @USER @USER @USER @USER @USER @USER @USER @USER @USER @USER @USER @USER @USER @USER @USER @USER @USER @USER @USER @USER @USER @USER @USER @USER @USER @USER @USER @USER @USER @USER @USER @USER @USER @USER @USER @USER @USER @USER We all want gun control..but it is a slippery sloop as Dimms have proven time and time again. Give them an inch and they will take a mile..ask Prz Reagan. Made a deal with dimms..they said sign our bill on amnesty first and we will back you on comprehensive immagration reform URL</w:t>
      </w:r>
    </w:p>
    <w:p>
      <w:r>
        <w:rPr>
          <w:b/>
          <w:u w:val="single"/>
        </w:rPr>
        <w:t>796423</w:t>
      </w:r>
    </w:p>
    <w:p>
      <w:r>
        <w:t>@USER I do i do buh if u really know me you would know Khabib is my guyyyy. He is gonna make him humble</w:t>
      </w:r>
    </w:p>
    <w:p>
      <w:r>
        <w:rPr>
          <w:b/>
          <w:u w:val="single"/>
        </w:rPr>
        <w:t>796424</w:t>
      </w:r>
    </w:p>
    <w:p>
      <w:r>
        <w:t>@USER And republicans fall right in line and say these are serious accusations we must postpone the vote until we hear from her".  Many republicans are not interested in being conservatives."</w:t>
      </w:r>
    </w:p>
    <w:p>
      <w:r>
        <w:rPr>
          <w:b/>
          <w:u w:val="single"/>
        </w:rPr>
        <w:t>796425</w:t>
      </w:r>
    </w:p>
    <w:p>
      <w:r>
        <w:t>@USER @USER “Only the best people” #MAGA</w:t>
      </w:r>
    </w:p>
    <w:p>
      <w:r>
        <w:rPr>
          <w:b/>
          <w:u w:val="single"/>
        </w:rPr>
        <w:t>796426</w:t>
      </w:r>
    </w:p>
    <w:p>
      <w:r>
        <w:t>@USER Eminem may be an angry old man yelling about young people but i just REALLY wouldn't care unless he would be dressed as a Roblox character while rapping</w:t>
      </w:r>
    </w:p>
    <w:p>
      <w:r>
        <w:rPr>
          <w:b/>
          <w:u w:val="single"/>
        </w:rPr>
        <w:t>796427</w:t>
      </w:r>
    </w:p>
    <w:p>
      <w:r>
        <w:t>@USER @USER Do you have evidence that Trump didn't collude with Russia?   DUuUueerrrrhhh, he said so...MAGA!" URL</w:t>
      </w:r>
    </w:p>
    <w:p>
      <w:r>
        <w:rPr>
          <w:b/>
          <w:u w:val="single"/>
        </w:rPr>
        <w:t>796428</w:t>
      </w:r>
    </w:p>
    <w:p>
      <w:r>
        <w:t>Can we pass a new law, if your sexually assaulted" you have one year to come forward or you shut up. All the "brave" Larry nassar victims 2 to 20 years to report. Now this democratic #fakenews women. It's fake and we need protection. #MAGA #Trump #WWG1WGA #Qanon #Kavanaugh"</w:t>
      </w:r>
    </w:p>
    <w:p>
      <w:r>
        <w:rPr>
          <w:b/>
          <w:u w:val="single"/>
        </w:rPr>
        <w:t>796429</w:t>
      </w:r>
    </w:p>
    <w:p>
      <w:r>
        <w:t>@USER You think for your informatin. You are right.</w:t>
      </w:r>
    </w:p>
    <w:p>
      <w:r>
        <w:rPr>
          <w:b/>
          <w:u w:val="single"/>
        </w:rPr>
        <w:t>796430</w:t>
      </w:r>
    </w:p>
    <w:p>
      <w:r>
        <w:t>@USER Has this tweet been deleted?</w:t>
      </w:r>
    </w:p>
    <w:p>
      <w:r>
        <w:rPr>
          <w:b/>
          <w:u w:val="single"/>
        </w:rPr>
        <w:t>796431</w:t>
      </w:r>
    </w:p>
    <w:p>
      <w:r>
        <w:t>@USER @USER @USER @USER @USER @USER @USER You will never get a straight answer from any gun control group on a question like that!</w:t>
      </w:r>
    </w:p>
    <w:p>
      <w:r>
        <w:rPr>
          <w:b/>
          <w:u w:val="single"/>
        </w:rPr>
        <w:t>796432</w:t>
      </w:r>
    </w:p>
    <w:p>
      <w:r>
        <w:t>@USER @USER Weird</w:t>
      </w:r>
    </w:p>
    <w:p>
      <w:r>
        <w:rPr>
          <w:b/>
          <w:u w:val="single"/>
        </w:rPr>
        <w:t>796433</w:t>
      </w:r>
    </w:p>
    <w:p>
      <w:r>
        <w:t>@USER Have you looked in any ANTIFA recruitment centers? Welfare offices? Maybe in one of those tents in CA? Just a thought</w:t>
      </w:r>
    </w:p>
    <w:p>
      <w:r>
        <w:rPr>
          <w:b/>
          <w:u w:val="single"/>
        </w:rPr>
        <w:t>796434</w:t>
      </w:r>
    </w:p>
    <w:p>
      <w:r>
        <w:t>#MediaBias with persecution of #Conservatives while they ignore criminality from #Democrats is Obscene and is the reason most people call #CNN and #MSNBC #FakeNews</w:t>
      </w:r>
    </w:p>
    <w:p>
      <w:r>
        <w:rPr>
          <w:b/>
          <w:u w:val="single"/>
        </w:rPr>
        <w:t>796435</w:t>
      </w:r>
    </w:p>
    <w:p>
      <w:r>
        <w:t>#StandUp4Brexit @USER @USER @USER @USER  The results at the ballot box were very clear ... the prime minister is not listening to the electorate or getting the best deal for Britain 🇬🇧 URL</w:t>
      </w:r>
    </w:p>
    <w:p>
      <w:r>
        <w:rPr>
          <w:b/>
          <w:u w:val="single"/>
        </w:rPr>
        <w:t>796436</w:t>
      </w:r>
    </w:p>
    <w:p>
      <w:r>
        <w:t>@USER Conservatives try to get votes by promoting freedom and getting government out of your lives.  Deep state Dems try to get votes by triggering mass shootings and scaring people into voting to have their right to actually defend themselves taken away.</w:t>
      </w:r>
    </w:p>
    <w:p>
      <w:r>
        <w:rPr>
          <w:b/>
          <w:u w:val="single"/>
        </w:rPr>
        <w:t>796437</w:t>
      </w:r>
    </w:p>
    <w:p>
      <w:r>
        <w:t>#Tories #Labour #GE2017 #Conservatives Conservatives URL will have a huge impact on building the affordable homes that thousands of people across the country desperately need."  🗨️ David Orr, Chief Executive of the National H… URL</w:t>
      </w:r>
    </w:p>
    <w:p>
      <w:r>
        <w:rPr>
          <w:b/>
          <w:u w:val="single"/>
        </w:rPr>
        <w:t>796438</w:t>
      </w:r>
    </w:p>
    <w:p>
      <w:r>
        <w:t>@USER Let’s hunt for it 🤨</w:t>
      </w:r>
    </w:p>
    <w:p>
      <w:r>
        <w:rPr>
          <w:b/>
          <w:u w:val="single"/>
        </w:rPr>
        <w:t>796439</w:t>
      </w:r>
    </w:p>
    <w:p>
      <w:r>
        <w:t>-Wherever you are is the place i belong🌌🖤🖤.- URL</w:t>
      </w:r>
    </w:p>
    <w:p>
      <w:r>
        <w:rPr>
          <w:b/>
          <w:u w:val="single"/>
        </w:rPr>
        <w:t>796440</w:t>
      </w:r>
    </w:p>
    <w:p>
      <w:r>
        <w:t>#war in conservatives#war on unborn babies#war on education#war on civility URL</w:t>
      </w:r>
    </w:p>
    <w:p>
      <w:r>
        <w:rPr>
          <w:b/>
          <w:u w:val="single"/>
        </w:rPr>
        <w:t>796441</w:t>
      </w:r>
    </w:p>
    <w:p>
      <w:r>
        <w:t>6Lack just made it on my sex playlist😭😭🔥🔥 baby wam wherever you are get ready to get pregnant cause wow😭😭🔥</w:t>
      </w:r>
    </w:p>
    <w:p>
      <w:r>
        <w:rPr>
          <w:b/>
          <w:u w:val="single"/>
        </w:rPr>
        <w:t>796442</w:t>
      </w:r>
    </w:p>
    <w:p>
      <w:r>
        <w:t>@USER nothing was happening behind closed doors because in the end she left him and MONTHS later he overdosed. none of ariana’s business. she is NOT responsible for him</w:t>
      </w:r>
    </w:p>
    <w:p>
      <w:r>
        <w:rPr>
          <w:b/>
          <w:u w:val="single"/>
        </w:rPr>
        <w:t>796443</w:t>
      </w:r>
    </w:p>
    <w:p>
      <w:r>
        <w:t>*** TO BE DESTROYED 09/08/18 ***  2ND CHANCE!!   ADOPT KREAMY TONIGHT!! This exotic looking sweetheart is friendly with children and good with other female cats... No one picked her last night so she is hoping that someone will step up for her tonight!! URL … URL</w:t>
      </w:r>
    </w:p>
    <w:p>
      <w:r>
        <w:rPr>
          <w:b/>
          <w:u w:val="single"/>
        </w:rPr>
        <w:t>796444</w:t>
      </w:r>
    </w:p>
    <w:p>
      <w:r>
        <w:t>@USER If anything, wouldn't that be a State Law?  He's running for Federal Office.  @USER thinks Texans are morons...about this and illegally claiming to be a government office and sending out summons" for money. #maga #Texans"</w:t>
      </w:r>
    </w:p>
    <w:p>
      <w:r>
        <w:rPr>
          <w:b/>
          <w:u w:val="single"/>
        </w:rPr>
        <w:t>796445</w:t>
      </w:r>
    </w:p>
    <w:p>
      <w:r>
        <w:t>*She is currently helping a customer out on a potion to help with mane loss.* (@USER</w:t>
      </w:r>
    </w:p>
    <w:p>
      <w:r>
        <w:rPr>
          <w:b/>
          <w:u w:val="single"/>
        </w:rPr>
        <w:t>796446</w:t>
      </w:r>
    </w:p>
    <w:p>
      <w:r>
        <w:t>...or that he is merely a 'legacy Colonel'" URL</w:t>
      </w:r>
    </w:p>
    <w:p>
      <w:r>
        <w:rPr>
          <w:b/>
          <w:u w:val="single"/>
        </w:rPr>
        <w:t>796447</w:t>
      </w:r>
    </w:p>
    <w:p>
      <w:r>
        <w:t>@USER @USER @USER @USER Shes a liberal all she has to do is disagree with you on one thing to determine that you are a terrible person. Remember liberals talk from their high horses of superior morality.</w:t>
      </w:r>
    </w:p>
    <w:p>
      <w:r>
        <w:rPr>
          <w:b/>
          <w:u w:val="single"/>
        </w:rPr>
        <w:t>796448</w:t>
      </w:r>
    </w:p>
    <w:p>
      <w:r>
        <w:t>6 Reason?   There are more. URL</w:t>
      </w:r>
    </w:p>
    <w:p>
      <w:r>
        <w:rPr>
          <w:b/>
          <w:u w:val="single"/>
        </w:rPr>
        <w:t>796449</w:t>
      </w:r>
    </w:p>
    <w:p>
      <w:r>
        <w:t>@USER @USER @USER @USER @USER @USER @USER @USER @USER @USER @USER @USER @USER @USER @USER @USER But that interferes with antifa’s goals!  Because they want to be feared?</w:t>
      </w:r>
    </w:p>
    <w:p>
      <w:r>
        <w:rPr>
          <w:b/>
          <w:u w:val="single"/>
        </w:rPr>
        <w:t>796450</w:t>
      </w:r>
    </w:p>
    <w:p>
      <w:r>
        <w:t>@USER Thank You Chase😘 I miss you more than anything but I know you are where your supposed to be! Love you too the moon😘</w:t>
      </w:r>
    </w:p>
    <w:p>
      <w:r>
        <w:rPr>
          <w:b/>
          <w:u w:val="single"/>
        </w:rPr>
        <w:t>796451</w:t>
      </w:r>
    </w:p>
    <w:p>
      <w:r>
        <w:t>@USER She is not an anti trump. She’s a racist race baiter who is no better than Alex jones and other crazies</w:t>
      </w:r>
    </w:p>
    <w:p>
      <w:r>
        <w:rPr>
          <w:b/>
          <w:u w:val="single"/>
        </w:rPr>
        <w:t>796452</w:t>
      </w:r>
    </w:p>
    <w:p>
      <w:r>
        <w:t>I Followed @USER   I was # 4K ‼️Congrats‼️ #NRA #TrumpMan #MAGA URL</w:t>
      </w:r>
    </w:p>
    <w:p>
      <w:r>
        <w:rPr>
          <w:b/>
          <w:u w:val="single"/>
        </w:rPr>
        <w:t>796453</w:t>
      </w:r>
    </w:p>
    <w:p>
      <w:r>
        <w:t>@USER @USER You need to look at your Twitter feed a little bit closer. I'm neither a Republican or a racist but that's the only thing that liberals can say about people who don't agree with them. As far as Hillary Clinton the evidence is already been presented but Obama gave her a pass</w:t>
      </w:r>
    </w:p>
    <w:p>
      <w:r>
        <w:rPr>
          <w:b/>
          <w:u w:val="single"/>
        </w:rPr>
        <w:t>796454</w:t>
      </w:r>
    </w:p>
    <w:p>
      <w:r>
        <w:t>@USER Can somebody get a cry room for her?</w:t>
      </w:r>
    </w:p>
    <w:p>
      <w:r>
        <w:rPr>
          <w:b/>
          <w:u w:val="single"/>
        </w:rPr>
        <w:t>796455</w:t>
      </w:r>
    </w:p>
    <w:p>
      <w:r>
        <w:t>@USER @USER @USER @USER @USER @USER @USER @USER @USER @USER @USER @USER @USER @USER He may not be a Texan but he is certainly shaping the Dem party for the better.</w:t>
      </w:r>
    </w:p>
    <w:p>
      <w:r>
        <w:rPr>
          <w:b/>
          <w:u w:val="single"/>
        </w:rPr>
        <w:t>796456</w:t>
      </w:r>
    </w:p>
    <w:p>
      <w:r>
        <w:t>@USER City of 1 499 900 people who don't fuck" doesn't have quite the same ring to it"</w:t>
      </w:r>
    </w:p>
    <w:p>
      <w:r>
        <w:rPr>
          <w:b/>
          <w:u w:val="single"/>
        </w:rPr>
        <w:t>796457</w:t>
      </w:r>
    </w:p>
    <w:p>
      <w:r>
        <w:t>@USER @USER Give that man a shovel!</w:t>
      </w:r>
    </w:p>
    <w:p>
      <w:r>
        <w:rPr>
          <w:b/>
          <w:u w:val="single"/>
        </w:rPr>
        <w:t>796458</w:t>
      </w:r>
    </w:p>
    <w:p>
      <w:r>
        <w:t>@USER Dana it all has to do with politics Feinstein her number one goal is gun control. Just look at California track record he’s going to get confirmed.</w:t>
      </w:r>
    </w:p>
    <w:p>
      <w:r>
        <w:rPr>
          <w:b/>
          <w:u w:val="single"/>
        </w:rPr>
        <w:t>796459</w:t>
      </w:r>
    </w:p>
    <w:p>
      <w:r>
        <w:t>@USER @USER If they don’t want to accept the results of the election they are welcome to leave the country.  It would make me so happy.  All their fear mongering with not interrupt us from enjoying the most widespread posterity in the nation’s history.</w:t>
      </w:r>
    </w:p>
    <w:p>
      <w:r>
        <w:rPr>
          <w:b/>
          <w:u w:val="single"/>
        </w:rPr>
        <w:t>796460</w:t>
      </w:r>
    </w:p>
    <w:p>
      <w:r>
        <w:t>@USER @USER @USER @USER @USER @USER @USER @USER @USER @USER @USER @USER @USER @USER @USER @USER @USER @USER @USER @USER @USER @USER @USER @USER @USER @USER @USER @USER @USER @USER @USER @USER @USER @USER @USER @USER @USER @USER @USER @USER @USER @USER @USER @USER @USER @USER @USER @USER @USER @USER Of course Anthony</w:t>
      </w:r>
    </w:p>
    <w:p>
      <w:r>
        <w:rPr>
          <w:b/>
          <w:u w:val="single"/>
        </w:rPr>
        <w:t>796461</w:t>
      </w:r>
    </w:p>
    <w:p>
      <w:r>
        <w:t>@USER @USER You said that conservatives who passionately complained about deficits are now driving this speeding dump truck". Now suddenly "R's" are the subject? That's what I thought. Conservatives were complaining about the "Rs" as well"</w:t>
      </w:r>
    </w:p>
    <w:p>
      <w:r>
        <w:rPr>
          <w:b/>
          <w:u w:val="single"/>
        </w:rPr>
        <w:t>796462</w:t>
      </w:r>
    </w:p>
    <w:p>
      <w:r>
        <w:t>@USER . She is my life saver❤. URL</w:t>
      </w:r>
    </w:p>
    <w:p>
      <w:r>
        <w:rPr>
          <w:b/>
          <w:u w:val="single"/>
        </w:rPr>
        <w:t>796463</w:t>
      </w:r>
    </w:p>
    <w:p>
      <w:r>
        <w:t>@USER SHE IS. SHE'S GORGEOUS</w:t>
      </w:r>
    </w:p>
    <w:p>
      <w:r>
        <w:rPr>
          <w:b/>
          <w:u w:val="single"/>
        </w:rPr>
        <w:t>796464</w:t>
      </w:r>
    </w:p>
    <w:p>
      <w:r>
        <w:t>@USER @USER @USER Silly rabbit 🐇 laws and rules aren’t for liberals.</w:t>
      </w:r>
    </w:p>
    <w:p>
      <w:r>
        <w:rPr>
          <w:b/>
          <w:u w:val="single"/>
        </w:rPr>
        <w:t>796465</w:t>
      </w:r>
    </w:p>
    <w:p>
      <w:r>
        <w:t>@USER It is so funny that she is scared of pigs. This could be a plot for your next children's book.</w:t>
      </w:r>
    </w:p>
    <w:p>
      <w:r>
        <w:rPr>
          <w:b/>
          <w:u w:val="single"/>
        </w:rPr>
        <w:t>796466</w:t>
      </w:r>
    </w:p>
    <w:p>
      <w:r>
        <w:t>@USER @USER @USER @USER @USER He is Crying In his Pic or Tum Hs rhi ho 😡😡</w:t>
      </w:r>
    </w:p>
    <w:p>
      <w:r>
        <w:rPr>
          <w:b/>
          <w:u w:val="single"/>
        </w:rPr>
        <w:t>796467</w:t>
      </w:r>
    </w:p>
    <w:p>
      <w:r>
        <w:t>@USER @USER No one is threatening her.  All a ploy for sympathy and further attack on conservatives.</w:t>
      </w:r>
    </w:p>
    <w:p>
      <w:r>
        <w:rPr>
          <w:b/>
          <w:u w:val="single"/>
        </w:rPr>
        <w:t>796468</w:t>
      </w:r>
    </w:p>
    <w:p>
      <w:r>
        <w:t>@USER A little note for @USER -the Bible ( have you ever read that?) says that if the Holy Spirit is in us that we can fight off the devil. You lie and claim that you are holy (no human is holy by the way) so how dare you blame the devil? Your new name is Pope False Prophet"."</w:t>
      </w:r>
    </w:p>
    <w:p>
      <w:r>
        <w:rPr>
          <w:b/>
          <w:u w:val="single"/>
        </w:rPr>
        <w:t>796469</w:t>
      </w:r>
    </w:p>
    <w:p>
      <w:r>
        <w:t>@USER @USER I call you a kid bc I’m certain you are one. And bc it seems to annoy you. Should I just sat “I’m joking” and make it all better?</w:t>
      </w:r>
    </w:p>
    <w:p>
      <w:r>
        <w:rPr>
          <w:b/>
          <w:u w:val="single"/>
        </w:rPr>
        <w:t>796470</w:t>
      </w:r>
    </w:p>
    <w:p>
      <w:r>
        <w:t>@USER @USER @USER @USER @USER @USER @USER She is. I dont think politics is for her to dabble in.</w:t>
      </w:r>
    </w:p>
    <w:p>
      <w:r>
        <w:rPr>
          <w:b/>
          <w:u w:val="single"/>
        </w:rPr>
        <w:t>796471</w:t>
      </w:r>
    </w:p>
    <w:p>
      <w:r>
        <w:t>@USER .@USER can’t leave fast enough.  It’s “conservatives” like him that have caused so much frustration among @USER  #RINOs with no backbone propelled @USER presidency!</w:t>
      </w:r>
    </w:p>
    <w:p>
      <w:r>
        <w:rPr>
          <w:b/>
          <w:u w:val="single"/>
        </w:rPr>
        <w:t>796472</w:t>
      </w:r>
    </w:p>
    <w:p>
      <w:r>
        <w:t>@USER Trudeau claiming what conservatives did or didn't do instead of what he was to busy to do for the last 3 years #TrudeauMustGo #liberalsmustgo #GoneIn2019</w:t>
      </w:r>
    </w:p>
    <w:p>
      <w:r>
        <w:rPr>
          <w:b/>
          <w:u w:val="single"/>
        </w:rPr>
        <w:t>796473</w:t>
      </w:r>
    </w:p>
    <w:p>
      <w:r>
        <w:t>@USER @USER Liberals always play victim. URL</w:t>
      </w:r>
    </w:p>
    <w:p>
      <w:r>
        <w:rPr>
          <w:b/>
          <w:u w:val="single"/>
        </w:rPr>
        <w:t>796474</w:t>
      </w:r>
    </w:p>
    <w:p>
      <w:r>
        <w:t>@USER At least you know your president is not gay Obama</w:t>
      </w:r>
    </w:p>
    <w:p>
      <w:r>
        <w:rPr>
          <w:b/>
          <w:u w:val="single"/>
        </w:rPr>
        <w:t>796475</w:t>
      </w:r>
    </w:p>
    <w:p>
      <w:r>
        <w:t>@USER @USER So Victoria's Secret won't sponsor Trump any more. I hope they realize how much of their crap trump has sold for them to Antifa! URL</w:t>
      </w:r>
    </w:p>
    <w:p>
      <w:r>
        <w:rPr>
          <w:b/>
          <w:u w:val="single"/>
        </w:rPr>
        <w:t>796476</w:t>
      </w:r>
    </w:p>
    <w:p>
      <w:r>
        <w:t>@USER Any time liberals think their going to get a win they tune into their head cheerleader. Then they realize the latest bombshell is once again nothing and go back to their miserable existence eating chunky monkey (not racist) and watching Netflix</w:t>
      </w:r>
    </w:p>
    <w:p>
      <w:r>
        <w:rPr>
          <w:b/>
          <w:u w:val="single"/>
        </w:rPr>
        <w:t>796477</w:t>
      </w:r>
    </w:p>
    <w:p>
      <w:r>
        <w:t>@USER It is always same-trash Trump &amp;amp; conservatives.  I have stopped watching American TV &amp;amp; going to movies.  I have discovered wonderful foreign television shows albeit many subtitled that are now my favorites &amp;amp; there is always good old-fashioned reading &amp;amp; music &amp;amp; creative endeavors.</w:t>
      </w:r>
    </w:p>
    <w:p>
      <w:r>
        <w:rPr>
          <w:b/>
          <w:u w:val="single"/>
        </w:rPr>
        <w:t>796478</w:t>
      </w:r>
    </w:p>
    <w:p>
      <w:r>
        <w:t>#SesameStreet  Does this mean we can expect to see outraged conservatives burning their children's toys in protest? And what about Big Bird and Snuffy??? I always thought there was a little something going on there...</w:t>
      </w:r>
    </w:p>
    <w:p>
      <w:r>
        <w:rPr>
          <w:b/>
          <w:u w:val="single"/>
        </w:rPr>
        <w:t>796479</w:t>
      </w:r>
    </w:p>
    <w:p>
      <w:r>
        <w:t>@USER Oh well. Its tje liberals and socialists who have made drug addiction fashionable and doable with “free” supplies. How bout some $$$ for diabetics who face ongoing supply costs? No?  But we forced to pay for these losers?</w:t>
      </w:r>
    </w:p>
    <w:p>
      <w:r>
        <w:rPr>
          <w:b/>
          <w:u w:val="single"/>
        </w:rPr>
        <w:t>796480</w:t>
      </w:r>
    </w:p>
    <w:p>
      <w:r>
        <w:t>@USER @USER @USER @USER @USER @USER @USER @USER @USER @USER @USER @USER @USER @USER @USER @USER @USER @USER @USER @USER @USER @USER @USER @USER @USER @USER @USER @USER @USER @USER @USER @USER @USER @USER @USER @USER @USER @USER @USER @USER @USER @USER @USER @USER @USER @USER @USER @USER @USER Hillary Condemns Kavanaugh. Bill Clinton Accuser Responds. URL via @USER</w:t>
      </w:r>
    </w:p>
    <w:p>
      <w:r>
        <w:rPr>
          <w:b/>
          <w:u w:val="single"/>
        </w:rPr>
        <w:t>796481</w:t>
      </w:r>
    </w:p>
    <w:p>
      <w:r>
        <w:t>@USER @USER @USER Says the fat Antifa member</w:t>
      </w:r>
    </w:p>
    <w:p>
      <w:r>
        <w:rPr>
          <w:b/>
          <w:u w:val="single"/>
        </w:rPr>
        <w:t>796482</w:t>
      </w:r>
    </w:p>
    <w:p>
      <w:r>
        <w:t>@USER And millions of us conservatives  will be marching to the polls.</w:t>
      </w:r>
    </w:p>
    <w:p>
      <w:r>
        <w:rPr>
          <w:b/>
          <w:u w:val="single"/>
        </w:rPr>
        <w:t>796483</w:t>
      </w:r>
    </w:p>
    <w:p>
      <w:r>
        <w:t>#paytoplay Her Gofundme is over $200K Liberals are society’s bottom feeders. #freakyford URL</w:t>
      </w:r>
    </w:p>
    <w:p>
      <w:r>
        <w:rPr>
          <w:b/>
          <w:u w:val="single"/>
        </w:rPr>
        <w:t>796484</w:t>
      </w:r>
    </w:p>
    <w:p>
      <w:r>
        <w:t>@USER @USER #Westminster @USER #Tories @USER @USER @USER @USER Absolutely pathetic #appeasement 😠😠😠</w:t>
      </w:r>
    </w:p>
    <w:p>
      <w:r>
        <w:rPr>
          <w:b/>
          <w:u w:val="single"/>
        </w:rPr>
        <w:t>796485</w:t>
      </w:r>
    </w:p>
    <w:p>
      <w:r>
        <w:t>@USER @USER @USER The scary super experienced knowledgeable members of Antifa @USER is no match for! #Sarcasm Serious question is why the left leaders manipulate the unintelligent inexperienced youth groups it’s form of taking advantage Abuse of the unwary weak  URL</w:t>
      </w:r>
    </w:p>
    <w:p>
      <w:r>
        <w:rPr>
          <w:b/>
          <w:u w:val="single"/>
        </w:rPr>
        <w:t>796486</w:t>
      </w:r>
    </w:p>
    <w:p>
      <w:r>
        <w:t>@USER @USER This is liberals for ya.</w:t>
      </w:r>
    </w:p>
    <w:p>
      <w:r>
        <w:rPr>
          <w:b/>
          <w:u w:val="single"/>
        </w:rPr>
        <w:t>796487</w:t>
      </w:r>
    </w:p>
    <w:p>
      <w:r>
        <w:t>@USER @USER @USER @USER You've got nerve pointing the finger at other states with the murder rate you have. How's that gun control working for you? Own it</w:t>
      </w:r>
    </w:p>
    <w:p>
      <w:r>
        <w:rPr>
          <w:b/>
          <w:u w:val="single"/>
        </w:rPr>
        <w:t>796488</w:t>
      </w:r>
    </w:p>
    <w:p>
      <w:r>
        <w:t>@USER Another typical liberal who espouses  gun control but uses hate and bullying.</w:t>
      </w:r>
    </w:p>
    <w:p>
      <w:r>
        <w:rPr>
          <w:b/>
          <w:u w:val="single"/>
        </w:rPr>
        <w:t>796489</w:t>
      </w:r>
    </w:p>
    <w:p>
      <w:r>
        <w:t>@USER @USER You can listen to it on the Dana Show podcast!</w:t>
      </w:r>
    </w:p>
    <w:p>
      <w:r>
        <w:rPr>
          <w:b/>
          <w:u w:val="single"/>
        </w:rPr>
        <w:t>796490</w:t>
      </w:r>
    </w:p>
    <w:p>
      <w:r>
        <w:t>@USER Don't bury the lead fam! It has nothing to do with gun control laws and everything to do with the demographics of those cities.</w:t>
      </w:r>
    </w:p>
    <w:p>
      <w:r>
        <w:rPr>
          <w:b/>
          <w:u w:val="single"/>
        </w:rPr>
        <w:t>796491</w:t>
      </w:r>
    </w:p>
    <w:p>
      <w:r>
        <w:t>@USER Thank you for what you are doing. For my daughters future.</w:t>
      </w:r>
    </w:p>
    <w:p>
      <w:r>
        <w:rPr>
          <w:b/>
          <w:u w:val="single"/>
        </w:rPr>
        <w:t>796492</w:t>
      </w:r>
    </w:p>
    <w:p>
      <w:r>
        <w:t>@USER UR SO FUCKIDNG PRETTY PERHAPS I SHED TEARS URL</w:t>
      </w:r>
    </w:p>
    <w:p>
      <w:r>
        <w:rPr>
          <w:b/>
          <w:u w:val="single"/>
        </w:rPr>
        <w:t>796493</w:t>
      </w:r>
    </w:p>
    <w:p>
      <w:r>
        <w:t>@USER @USER That’s your answer “shut the fuck up”. You should join ANTIFA with all the other loudmouth punks.</w:t>
      </w:r>
    </w:p>
    <w:p>
      <w:r>
        <w:rPr>
          <w:b/>
          <w:u w:val="single"/>
        </w:rPr>
        <w:t>796494</w:t>
      </w:r>
    </w:p>
    <w:p>
      <w:r>
        <w:t>@USER @USER Gun control isn't a solution though</w:t>
      </w:r>
    </w:p>
    <w:p>
      <w:r>
        <w:rPr>
          <w:b/>
          <w:u w:val="single"/>
        </w:rPr>
        <w:t>796495</w:t>
      </w:r>
    </w:p>
    <w:p>
      <w:r>
        <w:t>@USER And there's more murder gun deaths in states with strictest gun control. So how ignorant does that fact make you</w:t>
      </w:r>
    </w:p>
    <w:p>
      <w:r>
        <w:rPr>
          <w:b/>
          <w:u w:val="single"/>
        </w:rPr>
        <w:t>796496</w:t>
      </w:r>
    </w:p>
    <w:p>
      <w:r>
        <w:t>@USER The victim" is demanding it to drag out a confirmation hearing she refuses to participate in. She comes from the violent liberal Antifa party with there KKK hoods they  beat up total stranger &amp;amp; are funded by dems. The most violent party ever &amp;amp; they want us to believe they care."</w:t>
      </w:r>
    </w:p>
    <w:p>
      <w:r>
        <w:rPr>
          <w:b/>
          <w:u w:val="single"/>
        </w:rPr>
        <w:t>796497</w:t>
      </w:r>
    </w:p>
    <w:p>
      <w:r>
        <w:t>Meet Walter: Walter is most likely #Maga.Walter believes the lies he told daily about an imaginary #WalkAway being talked about in no community of color because it is #fakeNews.Walter does not understand minorities penchant for remembering what u did to them..Walter eats toenails URL</w:t>
      </w:r>
    </w:p>
    <w:p>
      <w:r>
        <w:rPr>
          <w:b/>
          <w:u w:val="single"/>
        </w:rPr>
        <w:t>796498</w:t>
      </w:r>
    </w:p>
    <w:p>
      <w:r>
        <w:t>@USER @USER He should have started since game 1. But don't worry once he gets the start it will change the faith for the Browns. He is a winner!!! Nothing against current starter. But he is just a back up in the NFL.</w:t>
      </w:r>
    </w:p>
    <w:p>
      <w:r>
        <w:rPr>
          <w:b/>
          <w:u w:val="single"/>
        </w:rPr>
        <w:t>796499</w:t>
      </w:r>
    </w:p>
    <w:p>
      <w:r>
        <w:t>@USER @USER with this useless try hard comedian love preaching hate about @USER They have so much hate in them for a guy they loved before he was president. Maybe infatuated with the guy. She must dream about him.</w:t>
      </w:r>
    </w:p>
    <w:p>
      <w:r>
        <w:rPr>
          <w:b/>
          <w:u w:val="single"/>
        </w:rPr>
        <w:t>796500</w:t>
      </w:r>
    </w:p>
    <w:p>
      <w:r>
        <w:t>@USER Funny I compare pediphiles and their protectors to satan</w:t>
      </w:r>
    </w:p>
    <w:p>
      <w:r>
        <w:rPr>
          <w:b/>
          <w:u w:val="single"/>
        </w:rPr>
        <w:t>796501</w:t>
      </w:r>
    </w:p>
    <w:p>
      <w:r>
        <w:t>@USER Endorse my sandwich!" could catch on as an imprecation, like "Blow me down!" or "Fuck my old boots!"   And don't worry -- Igor is under strict instructions to eschew any virgin who has partaken of GM crops."</w:t>
      </w:r>
    </w:p>
    <w:p>
      <w:r>
        <w:rPr>
          <w:b/>
          <w:u w:val="single"/>
        </w:rPr>
        <w:t>796502</w:t>
      </w:r>
    </w:p>
    <w:p>
      <w:r>
        <w:t>.@USER gets endorsement of nation's largest gun control group URL</w:t>
      </w:r>
    </w:p>
    <w:p>
      <w:r>
        <w:rPr>
          <w:b/>
          <w:u w:val="single"/>
        </w:rPr>
        <w:t>796503</w:t>
      </w:r>
    </w:p>
    <w:p>
      <w:r>
        <w:t>@USER @USER yes we are ..the democrats no longer care bout the constitutional laws or the us citizens..their new pets are illegals drug dealers murdersers thieves rapists muslims antifa the lgbtq and anybody who hates america..theyre batshit crazy!!!</w:t>
      </w:r>
    </w:p>
    <w:p>
      <w:r>
        <w:rPr>
          <w:b/>
          <w:u w:val="single"/>
        </w:rPr>
        <w:t>796504</w:t>
      </w:r>
    </w:p>
    <w:p>
      <w:r>
        <w:t>@USER @USER How can that be? California has strict gun control laws. It’s almost as if criminals don’t care about laws</w:t>
      </w:r>
    </w:p>
    <w:p>
      <w:r>
        <w:rPr>
          <w:b/>
          <w:u w:val="single"/>
        </w:rPr>
        <w:t>796505</w:t>
      </w:r>
    </w:p>
    <w:p>
      <w:r>
        <w:t>@USER man that sucks unreal</w:t>
      </w:r>
    </w:p>
    <w:p>
      <w:r>
        <w:rPr>
          <w:b/>
          <w:u w:val="single"/>
        </w:rPr>
        <w:t>796506</w:t>
      </w:r>
    </w:p>
    <w:p>
      <w:r>
        <w:t>@USER @USER @USER @USER Whoa!  Angie!!! Back off that logic!  You're going to confuse the liberals.</w:t>
      </w:r>
    </w:p>
    <w:p>
      <w:r>
        <w:rPr>
          <w:b/>
          <w:u w:val="single"/>
        </w:rPr>
        <w:t>796507</w:t>
      </w:r>
    </w:p>
    <w:p>
      <w:r>
        <w:t>@USER @USER @USER is SFOS! He's going to go away like @USER . Non electable. 🇺🇸🇬🇧 #MAGA #MEGA</w:t>
      </w:r>
    </w:p>
    <w:p>
      <w:r>
        <w:rPr>
          <w:b/>
          <w:u w:val="single"/>
        </w:rPr>
        <w:t>796508</w:t>
      </w:r>
    </w:p>
    <w:p>
      <w:r>
        <w:t>@USER Buck up buttercup!</w:t>
      </w:r>
    </w:p>
    <w:p>
      <w:r>
        <w:rPr>
          <w:b/>
          <w:u w:val="single"/>
        </w:rPr>
        <w:t>796509</w:t>
      </w:r>
    </w:p>
    <w:p>
      <w:r>
        <w:t>@USER Not so much, it's just me alone with myself. The whole You are your worst enemy" type deal"</w:t>
      </w:r>
    </w:p>
    <w:p>
      <w:r>
        <w:rPr>
          <w:b/>
          <w:u w:val="single"/>
        </w:rPr>
        <w:t>796510</w:t>
      </w:r>
    </w:p>
    <w:p>
      <w:r>
        <w:t>@USER I should rephrase that... something went down and she is trying to cover it up with some LAME@USER story about “oh I thought I was in my own house” BULLSH1T! What a obviously blatant lie. URL</w:t>
      </w:r>
    </w:p>
    <w:p>
      <w:r>
        <w:rPr>
          <w:b/>
          <w:u w:val="single"/>
        </w:rPr>
        <w:t>796511</w:t>
      </w:r>
    </w:p>
    <w:p>
      <w:r>
        <w:t>@USER @USER @USER @USER Don't you liberals want to lower the voting age to 16</w:t>
      </w:r>
    </w:p>
    <w:p>
      <w:r>
        <w:rPr>
          <w:b/>
          <w:u w:val="single"/>
        </w:rPr>
        <w:t>796512</w:t>
      </w:r>
    </w:p>
    <w:p>
      <w:r>
        <w:t>@USER Here’s another looney left person. Just go away!</w:t>
      </w:r>
    </w:p>
    <w:p>
      <w:r>
        <w:rPr>
          <w:b/>
          <w:u w:val="single"/>
        </w:rPr>
        <w:t>796513</w:t>
      </w:r>
    </w:p>
    <w:p>
      <w:r>
        <w:t>@USER Wow...  She is destroying the life of a guy. She has filed a case. Her father ia going to court and she has not get any summons.  If she had already stretched this. Seems like she has done something wrong.  Police shld take the matter forward.  Whoever is guilty shld b punished.</w:t>
      </w:r>
    </w:p>
    <w:p>
      <w:r>
        <w:rPr>
          <w:b/>
          <w:u w:val="single"/>
        </w:rPr>
        <w:t>796514</w:t>
      </w:r>
    </w:p>
    <w:p>
      <w:r>
        <w:t>@USER @USER She says she wakes up from sleep thinkin she is gonna get Trump.   She needs a Psychiatrist! ASAP</w:t>
      </w:r>
    </w:p>
    <w:p>
      <w:r>
        <w:rPr>
          <w:b/>
          <w:u w:val="single"/>
        </w:rPr>
        <w:t>796515</w:t>
      </w:r>
    </w:p>
    <w:p>
      <w:r>
        <w:t>@USER What about the life after they are born.  Like gun control. Health insurance for everyone.</w:t>
      </w:r>
    </w:p>
    <w:p>
      <w:r>
        <w:rPr>
          <w:b/>
          <w:u w:val="single"/>
        </w:rPr>
        <w:t>796516</w:t>
      </w:r>
    </w:p>
    <w:p>
      <w:r>
        <w:t>@USER why is this relevant whatsoever? Might as well let us know when someone has a pack of smokes or a 6 pack of beer in the fridge too while you dipshits are at itTabloid garbage ffs</w:t>
      </w:r>
    </w:p>
    <w:p>
      <w:r>
        <w:rPr>
          <w:b/>
          <w:u w:val="single"/>
        </w:rPr>
        <w:t>796517</w:t>
      </w:r>
    </w:p>
    <w:p>
      <w:r>
        <w:t>@USER @USER This pope may have to stepdown</w:t>
      </w:r>
    </w:p>
    <w:p>
      <w:r>
        <w:rPr>
          <w:b/>
          <w:u w:val="single"/>
        </w:rPr>
        <w:t>796518</w:t>
      </w:r>
    </w:p>
    <w:p>
      <w:r>
        <w:t>@USER @USER Must be becos the site thinks Teli is a REAL antifa 😀 Teli is a Weeb'tifa</w:t>
      </w:r>
    </w:p>
    <w:p>
      <w:r>
        <w:rPr>
          <w:b/>
          <w:u w:val="single"/>
        </w:rPr>
        <w:t>796519</w:t>
      </w:r>
    </w:p>
    <w:p>
      <w:r>
        <w:t>@USER I don't have anymore excuse me what the fuck" memes."</w:t>
      </w:r>
    </w:p>
    <w:p>
      <w:r>
        <w:rPr>
          <w:b/>
          <w:u w:val="single"/>
        </w:rPr>
        <w:t>796520</w:t>
      </w:r>
    </w:p>
    <w:p>
      <w:r>
        <w:t>Mueller proves the judicial system is weaponized.  Democrat special councils only charge Republicans.  So if we play the game then Republican special councils should charge Democrats.  Right!   Balls in your court Republicans.   MAGA URL</w:t>
      </w:r>
    </w:p>
    <w:p>
      <w:r>
        <w:rPr>
          <w:b/>
          <w:u w:val="single"/>
        </w:rPr>
        <w:t>796521</w:t>
      </w:r>
    </w:p>
    <w:p>
      <w:r>
        <w:t>@USER @USER Yes he is❤️🙏🇱🇷🇸🇻</w:t>
      </w:r>
    </w:p>
    <w:p>
      <w:r>
        <w:rPr>
          <w:b/>
          <w:u w:val="single"/>
        </w:rPr>
        <w:t>796522</w:t>
      </w:r>
    </w:p>
    <w:p>
      <w:r>
        <w:t>@USER Serial rape didn't seem to be a problem for liberals with Bill Clinton and Hillary who enabled him?  Go figure - can you say hypocrisy?</w:t>
      </w:r>
    </w:p>
    <w:p>
      <w:r>
        <w:rPr>
          <w:b/>
          <w:u w:val="single"/>
        </w:rPr>
        <w:t>796523</w:t>
      </w:r>
    </w:p>
    <w:p>
      <w:r>
        <w:t>@USER How did you get to where you are while still being so profoundly ignorant?</w:t>
      </w:r>
    </w:p>
    <w:p>
      <w:r>
        <w:rPr>
          <w:b/>
          <w:u w:val="single"/>
        </w:rPr>
        <w:t>796524</w:t>
      </w:r>
    </w:p>
    <w:p>
      <w:r>
        <w:t>@USER Hate speech. #MAGA DRAIN THE SWAMP</w:t>
      </w:r>
    </w:p>
    <w:p>
      <w:r>
        <w:rPr>
          <w:b/>
          <w:u w:val="single"/>
        </w:rPr>
        <w:t>796525</w:t>
      </w:r>
    </w:p>
    <w:p>
      <w:r>
        <w:t>@USER Funny.  She had no problem sleeping her way into Congress.</w:t>
      </w:r>
    </w:p>
    <w:p>
      <w:r>
        <w:rPr>
          <w:b/>
          <w:u w:val="single"/>
        </w:rPr>
        <w:t>796526</w:t>
      </w:r>
    </w:p>
    <w:p>
      <w:r>
        <w:t>@USER @USER To justify his death to racists &amp;amp; bigots. They're excuse will be well he had weed so he is a criminal &amp;amp; deserved to be murdered. Just wait till the excuses start.</w:t>
      </w:r>
    </w:p>
    <w:p>
      <w:r>
        <w:rPr>
          <w:b/>
          <w:u w:val="single"/>
        </w:rPr>
        <w:t>796527</w:t>
      </w:r>
    </w:p>
    <w:p>
      <w:r>
        <w:t>@USER @USER The Pope is complicit.   Make no mistake.   Anyone who harms a child . . .</w:t>
      </w:r>
    </w:p>
    <w:p>
      <w:r>
        <w:rPr>
          <w:b/>
          <w:u w:val="single"/>
        </w:rPr>
        <w:t>796528</w:t>
      </w:r>
    </w:p>
    <w:p>
      <w:r>
        <w:t>@USER @USER At least you got to experience the 90s though. These 90s and 2000s born missed out on a great decade. It's been an increasingly worse shit show since lol</w:t>
      </w:r>
    </w:p>
    <w:p>
      <w:r>
        <w:rPr>
          <w:b/>
          <w:u w:val="single"/>
        </w:rPr>
        <w:t>796529</w:t>
      </w:r>
    </w:p>
    <w:p>
      <w:r>
        <w:t>Trump’s Lies Have Grown Far More Frequent—and More Dangerous – Mother Jones URL  Truth decay"... #maga. We're doomed."</w:t>
      </w:r>
    </w:p>
    <w:p>
      <w:r>
        <w:rPr>
          <w:b/>
          <w:u w:val="single"/>
        </w:rPr>
        <w:t>796530</w:t>
      </w:r>
    </w:p>
    <w:p>
      <w:r>
        <w:t>@USER Answer: DiFi and Antifa Democrats have NO sense of decency remaining</w:t>
      </w:r>
    </w:p>
    <w:p>
      <w:r>
        <w:rPr>
          <w:b/>
          <w:u w:val="single"/>
        </w:rPr>
        <w:t>796531</w:t>
      </w:r>
    </w:p>
    <w:p>
      <w:r>
        <w:t>@USER The Kavanaugh debacle has given me a great number of new accounts to mute on both the Maga side and the blue wave side. Seems nobody stops and thinks, Does this argument help my side, or harm it?""</w:t>
      </w:r>
    </w:p>
    <w:p>
      <w:r>
        <w:rPr>
          <w:b/>
          <w:u w:val="single"/>
        </w:rPr>
        <w:t>796532</w:t>
      </w:r>
    </w:p>
    <w:p>
      <w:r>
        <w:t>@USER @USER Cult religion?</w:t>
      </w:r>
    </w:p>
    <w:p>
      <w:r>
        <w:rPr>
          <w:b/>
          <w:u w:val="single"/>
        </w:rPr>
        <w:t>796533</w:t>
      </w:r>
    </w:p>
    <w:p>
      <w:r>
        <w:t>@USER All voting is strategic. My comment re: whiteness" was meant to show how white liberals ignore that fact in making blanket aasertions about voting D, &amp;amp; when they turn criticism of Biden into an opportunity to lecture ppl in "safe" D states that they MUST vote Dem. It's inane."</w:t>
      </w:r>
    </w:p>
    <w:p>
      <w:r>
        <w:rPr>
          <w:b/>
          <w:u w:val="single"/>
        </w:rPr>
        <w:t>796534</w:t>
      </w:r>
    </w:p>
    <w:p>
      <w:r>
        <w:t>@USER It seems Christine Ford was an ANTIFA member! Wiped her social media accounts. What is her involvement in the leftist vandalism in California?</w:t>
      </w:r>
    </w:p>
    <w:p>
      <w:r>
        <w:rPr>
          <w:b/>
          <w:u w:val="single"/>
        </w:rPr>
        <w:t>796535</w:t>
      </w:r>
    </w:p>
    <w:p>
      <w:r>
        <w:t>@USER How about juxtapositioning that next to all the conservatives who think it shouldn't be investigated at all? Or are you more interested in slanted BS than actual justice? URL</w:t>
      </w:r>
    </w:p>
    <w:p>
      <w:r>
        <w:rPr>
          <w:b/>
          <w:u w:val="single"/>
        </w:rPr>
        <w:t>796536</w:t>
      </w:r>
    </w:p>
    <w:p>
      <w:r>
        <w:t>@USER @USER @USER @USER @USER The Tea Party was the symptom not the cause. It started with Jerry Falwell and the Moral Majority that was formed in the 1970s. The GOP aligned with them as social conservatives rather than sticking with their fiscal conservative platform. The Tea Party grew out of that.</w:t>
      </w:r>
    </w:p>
    <w:p>
      <w:r>
        <w:rPr>
          <w:b/>
          <w:u w:val="single"/>
        </w:rPr>
        <w:t>796537</w:t>
      </w:r>
    </w:p>
    <w:p>
      <w:r>
        <w:t>@USER I wish I was a short as you. OOF. Im just as tall as Okabe and you are a size of R/Luka. lol URL</w:t>
      </w:r>
    </w:p>
    <w:p>
      <w:r>
        <w:rPr>
          <w:b/>
          <w:u w:val="single"/>
        </w:rPr>
        <w:t>796538</w:t>
      </w:r>
    </w:p>
    <w:p>
      <w:r>
        <w:t>@USER liberals drink their own Kool-aid. They live in these bubbles and they think a lot of people like them.  If they could see themselves how clownish they look and act.</w:t>
      </w:r>
    </w:p>
    <w:p>
      <w:r>
        <w:rPr>
          <w:b/>
          <w:u w:val="single"/>
        </w:rPr>
        <w:t>796539</w:t>
      </w:r>
    </w:p>
    <w:p>
      <w:r>
        <w:t>@USER @USER @USER He is</w:t>
      </w:r>
    </w:p>
    <w:p>
      <w:r>
        <w:rPr>
          <w:b/>
          <w:u w:val="single"/>
        </w:rPr>
        <w:t>796540</w:t>
      </w:r>
    </w:p>
    <w:p>
      <w:r>
        <w:t>@USER Fuckin poisonous group of people. As soon as someone hands me a hat with a propeller on top... I'm out.  Find another company to work for lemmings.</w:t>
      </w:r>
    </w:p>
    <w:p>
      <w:r>
        <w:rPr>
          <w:b/>
          <w:u w:val="single"/>
        </w:rPr>
        <w:t>796541</w:t>
      </w:r>
    </w:p>
    <w:p>
      <w:r>
        <w:t>@USER Conservatives who quit rather than fight betray every claim that cons are patriots" &amp;amp; "will fight for our Constitution." It reveals extremism &amp;amp; defeatism at once. Dems KNOW they will win if they stick together. History PROVES it."</w:t>
      </w:r>
    </w:p>
    <w:p>
      <w:r>
        <w:rPr>
          <w:b/>
          <w:u w:val="single"/>
        </w:rPr>
        <w:t>796542</w:t>
      </w:r>
    </w:p>
    <w:p>
      <w:r>
        <w:t>@USER Fake News spewing lies again ! Patriot Voters do not approve of Kaepernick and his Socialist Nike Ads!!👎🏼👎🏼👎🏼🤮🔥👹</w:t>
      </w:r>
    </w:p>
    <w:p>
      <w:r>
        <w:rPr>
          <w:b/>
          <w:u w:val="single"/>
        </w:rPr>
        <w:t>796543</w:t>
      </w:r>
    </w:p>
    <w:p>
      <w:r>
        <w:t>@USER @USER They would've had the Vice Presidency via Tim Kaine's Antifa son...</w:t>
      </w:r>
    </w:p>
    <w:p>
      <w:r>
        <w:rPr>
          <w:b/>
          <w:u w:val="single"/>
        </w:rPr>
        <w:t>796544</w:t>
      </w:r>
    </w:p>
    <w:p>
      <w:r>
        <w:t>@USER Easy for him to say - he gets brownie points" for this without having to do any negotiating and if it goes sour, he gets to accuse the federal liberals whom he hates.  Good politics, Dougie!"</w:t>
      </w:r>
    </w:p>
    <w:p>
      <w:r>
        <w:rPr>
          <w:b/>
          <w:u w:val="single"/>
        </w:rPr>
        <w:t>796545</w:t>
      </w:r>
    </w:p>
    <w:p>
      <w:r>
        <w:t>@USER Another “perfect” teacher!!!</w:t>
      </w:r>
    </w:p>
    <w:p>
      <w:r>
        <w:rPr>
          <w:b/>
          <w:u w:val="single"/>
        </w:rPr>
        <w:t>796546</w:t>
      </w:r>
    </w:p>
    <w:p>
      <w:r>
        <w:t>@USER The far right is making no noise now.  Antifa is burning down schools and attacking people.  Deal with reality</w:t>
      </w:r>
    </w:p>
    <w:p>
      <w:r>
        <w:rPr>
          <w:b/>
          <w:u w:val="single"/>
        </w:rPr>
        <w:t>796547</w:t>
      </w:r>
    </w:p>
    <w:p>
      <w:r>
        <w:t>@USER lets stretch bitches</w:t>
      </w:r>
    </w:p>
    <w:p>
      <w:r>
        <w:rPr>
          <w:b/>
          <w:u w:val="single"/>
        </w:rPr>
        <w:t>796548</w:t>
      </w:r>
    </w:p>
    <w:p>
      <w:r>
        <w:t>@USER @USER This pope is a dope!</w:t>
      </w:r>
    </w:p>
    <w:p>
      <w:r>
        <w:rPr>
          <w:b/>
          <w:u w:val="single"/>
        </w:rPr>
        <w:t>796549</w:t>
      </w:r>
    </w:p>
    <w:p>
      <w:r>
        <w:t>@USER That may be but as far as the gun thing goes it shows the total distopia that can result from gun control. Only criminals and corrupt cops have guns in Mexico and the average citizen is at t their complete mercy</w:t>
      </w:r>
    </w:p>
    <w:p>
      <w:r>
        <w:rPr>
          <w:b/>
          <w:u w:val="single"/>
        </w:rPr>
        <w:t>796550</w:t>
      </w:r>
    </w:p>
    <w:p>
      <w:r>
        <w:t>@USER Yeah if a officer wants to watch his career go down the shitter ........</w:t>
      </w:r>
    </w:p>
    <w:p>
      <w:r>
        <w:rPr>
          <w:b/>
          <w:u w:val="single"/>
        </w:rPr>
        <w:t>796551</w:t>
      </w:r>
    </w:p>
    <w:p>
      <w:r>
        <w:t>@USER @USER Her name is Justice. She demands he is innocent</w:t>
      </w:r>
    </w:p>
    <w:p>
      <w:r>
        <w:rPr>
          <w:b/>
          <w:u w:val="single"/>
        </w:rPr>
        <w:t>796552</w:t>
      </w:r>
    </w:p>
    <w:p>
      <w:r>
        <w:t>@USER @USER She says she is deeply religious" ... she did not say "which" religion  ... satanists are very religious  ... Peace"</w:t>
      </w:r>
    </w:p>
    <w:p>
      <w:r>
        <w:rPr>
          <w:b/>
          <w:u w:val="single"/>
        </w:rPr>
        <w:t>796553</w:t>
      </w:r>
    </w:p>
    <w:p>
      <w:r>
        <w:t>#ownthelibs interesting documentation of reactionary behavior from conservatives  URL</w:t>
      </w:r>
    </w:p>
    <w:p>
      <w:r>
        <w:rPr>
          <w:b/>
          <w:u w:val="single"/>
        </w:rPr>
        <w:t>796554</w:t>
      </w:r>
    </w:p>
    <w:p>
      <w:r>
        <w:t>@USER @USER it was amazing!!! ❤️❤️❤️ alex n infowars!!</w:t>
      </w:r>
    </w:p>
    <w:p>
      <w:r>
        <w:rPr>
          <w:b/>
          <w:u w:val="single"/>
        </w:rPr>
        <w:t>796555</w:t>
      </w:r>
    </w:p>
    <w:p>
      <w:r>
        <w:t>@USER @USER @USER How the fuck can he detect an attitude through a text bubble?</w:t>
      </w:r>
    </w:p>
    <w:p>
      <w:r>
        <w:rPr>
          <w:b/>
          <w:u w:val="single"/>
        </w:rPr>
        <w:t>796556</w:t>
      </w:r>
    </w:p>
    <w:p>
      <w:r>
        <w:t>@USER This is going to backfire for the liberals...badly. I'm guessing Feinstein was fixing to retire because this should sink her.</w:t>
      </w:r>
    </w:p>
    <w:p>
      <w:r>
        <w:rPr>
          <w:b/>
          <w:u w:val="single"/>
        </w:rPr>
        <w:t>796557</w:t>
      </w:r>
    </w:p>
    <w:p>
      <w:r>
        <w:t>@USER I don’t recall a President ever taking random questions for a long period of time and answering almost everyone of them.  And liberals accuse him of being a king or tyrant?  Pretty accommodating.</w:t>
      </w:r>
    </w:p>
    <w:p>
      <w:r>
        <w:rPr>
          <w:b/>
          <w:u w:val="single"/>
        </w:rPr>
        <w:t>796558</w:t>
      </w:r>
    </w:p>
    <w:p>
      <w:r>
        <w:t>@USER @USER @USER @USER @USER @USER @USER @USER @USER @USER @USER @USER @USER @USER @USER @USER @USER @USER @USER @USER @USER @USER @USER @USER @USER @USER @USER @USER @USER @USER @USER @USER @USER @USER @USER @USER @USER @USER @USER @USER @USER @USER @USER @USER @USER @USER @USER @USER Perhaps you have also forgotten:  URL</w:t>
      </w:r>
    </w:p>
    <w:p>
      <w:r>
        <w:rPr>
          <w:b/>
          <w:u w:val="single"/>
        </w:rPr>
        <w:t>796559</w:t>
      </w:r>
    </w:p>
    <w:p>
      <w:r>
        <w:t>@USER Chelsea Clinton(CFR)</w:t>
      </w:r>
    </w:p>
    <w:p>
      <w:r>
        <w:rPr>
          <w:b/>
          <w:u w:val="single"/>
        </w:rPr>
        <w:t>796560</w:t>
      </w:r>
    </w:p>
    <w:p>
      <w:r>
        <w:t>@USER @USER Thank you @USER . America is respected again! #MAGA #KAG2018 #VoteRedToSaveAmerica</w:t>
      </w:r>
    </w:p>
    <w:p>
      <w:r>
        <w:rPr>
          <w:b/>
          <w:u w:val="single"/>
        </w:rPr>
        <w:t>796561</w:t>
      </w:r>
    </w:p>
    <w:p>
      <w:r>
        <w:t>@USER @USER Yes! I got Twitter account just to follow him : )</w:t>
      </w:r>
    </w:p>
    <w:p>
      <w:r>
        <w:rPr>
          <w:b/>
          <w:u w:val="single"/>
        </w:rPr>
        <w:t>796562</w:t>
      </w:r>
    </w:p>
    <w:p>
      <w:r>
        <w:t>@USER Dave has every right to be on the exact wrong side of an argument!</w:t>
      </w:r>
    </w:p>
    <w:p>
      <w:r>
        <w:rPr>
          <w:b/>
          <w:u w:val="single"/>
        </w:rPr>
        <w:t>796563</w:t>
      </w:r>
    </w:p>
    <w:p>
      <w:r>
        <w:t>@USER @USER @USER @USER @USER @USER @USER @USER @USER @USER @USER @USER @USER @USER @USER not what the conclusions says in the paper. do you know what experiments they did? you are just like an creationist that blindly believe what the news says. You are like an catholic that beliees every word of the pope.</w:t>
      </w:r>
    </w:p>
    <w:p>
      <w:r>
        <w:rPr>
          <w:b/>
          <w:u w:val="single"/>
        </w:rPr>
        <w:t>796564</w:t>
      </w:r>
    </w:p>
    <w:p>
      <w:r>
        <w:t>Now THIS makes sense. #QAnon @USER #MAGA #WalkAway URL</w:t>
      </w:r>
    </w:p>
    <w:p>
      <w:r>
        <w:rPr>
          <w:b/>
          <w:u w:val="single"/>
        </w:rPr>
        <w:t>796565</w:t>
      </w:r>
    </w:p>
    <w:p>
      <w:r>
        <w:t>@USER @USER @USER Shit up</w:t>
      </w:r>
    </w:p>
    <w:p>
      <w:r>
        <w:rPr>
          <w:b/>
          <w:u w:val="single"/>
        </w:rPr>
        <w:t>796566</w:t>
      </w:r>
    </w:p>
    <w:p>
      <w:r>
        <w:t>@USER Eye just want rice Lmfaoooooooo</w:t>
      </w:r>
    </w:p>
    <w:p>
      <w:r>
        <w:rPr>
          <w:b/>
          <w:u w:val="single"/>
        </w:rPr>
        <w:t>796567</w:t>
      </w:r>
    </w:p>
    <w:p>
      <w:r>
        <w:t>@USER @USER @USER @USER Ron DeSantis' cheesy ass MAGA commercials were cringeworthy.</w:t>
      </w:r>
    </w:p>
    <w:p>
      <w:r>
        <w:rPr>
          <w:b/>
          <w:u w:val="single"/>
        </w:rPr>
        <w:t>796568</w:t>
      </w:r>
    </w:p>
    <w:p>
      <w:r>
        <w:t>@USER Fuck you are killing me lately 😂</w:t>
      </w:r>
    </w:p>
    <w:p>
      <w:r>
        <w:rPr>
          <w:b/>
          <w:u w:val="single"/>
        </w:rPr>
        <w:t>796569</w:t>
      </w:r>
    </w:p>
    <w:p>
      <w:r>
        <w:t>@USER Hectares cultivated with poppy for opium grew exponentially like never before during Obama thou. I bet you celebrated his troop retreat. Myanmar made so much money with the opium they're building a bigger totally modern port</w:t>
      </w:r>
    </w:p>
    <w:p>
      <w:r>
        <w:rPr>
          <w:b/>
          <w:u w:val="single"/>
        </w:rPr>
        <w:t>796570</w:t>
      </w:r>
    </w:p>
    <w:p>
      <w:r>
        <w:t>@USER @USER @USER God will take care of @USER  He is down but he was never totally out</w:t>
      </w:r>
    </w:p>
    <w:p>
      <w:r>
        <w:rPr>
          <w:b/>
          <w:u w:val="single"/>
        </w:rPr>
        <w:t>796571</w:t>
      </w:r>
    </w:p>
    <w:p>
      <w:r>
        <w:t>@USER As usual the poll was the outlier of all polls asking the same questions.   Lol</w:t>
      </w:r>
    </w:p>
    <w:p>
      <w:r>
        <w:rPr>
          <w:b/>
          <w:u w:val="single"/>
        </w:rPr>
        <w:t>796572</w:t>
      </w:r>
    </w:p>
    <w:p>
      <w:r>
        <w:t>@USER The problem is, the people who will read this and go oh shit he is a cunt" already think he is. The rednecks and retards that already support him will believe it is fake news."</w:t>
      </w:r>
    </w:p>
    <w:p>
      <w:r>
        <w:rPr>
          <w:b/>
          <w:u w:val="single"/>
        </w:rPr>
        <w:t>796573</w:t>
      </w:r>
    </w:p>
    <w:p>
      <w:r>
        <w:t>@USER @USER @USER @USER @USER @USER @USER @USER @USER @USER @USER It was surprising how fast Reagan passed gun control in Cali when the Black Panthers armed themselves.</w:t>
      </w:r>
    </w:p>
    <w:p>
      <w:r>
        <w:rPr>
          <w:b/>
          <w:u w:val="single"/>
        </w:rPr>
        <w:t>796574</w:t>
      </w:r>
    </w:p>
    <w:p>
      <w:r>
        <w:t>You can draw a straight line btwn ppl who think:  @USER is truthful MSM lies #Kavanaugh is treated unfairly #CodyWilson was set up Zimmerman was right A wall is good Refugees are terrorists #BlackLivesMatter is racist Reverse racism is real Kap is disrespectful #MAGA</w:t>
      </w:r>
    </w:p>
    <w:p>
      <w:r>
        <w:rPr>
          <w:b/>
          <w:u w:val="single"/>
        </w:rPr>
        <w:t>796575</w:t>
      </w:r>
    </w:p>
    <w:p>
      <w:r>
        <w:t>@USER Hope it’s full of pot holes and smells like shit</w:t>
      </w:r>
    </w:p>
    <w:p>
      <w:r>
        <w:rPr>
          <w:b/>
          <w:u w:val="single"/>
        </w:rPr>
        <w:t>796576</w:t>
      </w:r>
    </w:p>
    <w:p>
      <w:r>
        <w:t>@USER sex games will make you feel like you're actully having sex or, as ign would describe it it really makes you feel like you're fucking some whore in an alleyway""</w:t>
      </w:r>
    </w:p>
    <w:p>
      <w:r>
        <w:rPr>
          <w:b/>
          <w:u w:val="single"/>
        </w:rPr>
        <w:t>796577</w:t>
      </w:r>
    </w:p>
    <w:p>
      <w:r>
        <w:t>@USER @USER @USER @USER @USER @USER @USER @USER @USER @USER Sexist...could be a crazy gentlewoman #LuLz</w:t>
      </w:r>
    </w:p>
    <w:p>
      <w:r>
        <w:rPr>
          <w:b/>
          <w:u w:val="single"/>
        </w:rPr>
        <w:t>796578</w:t>
      </w:r>
    </w:p>
    <w:p>
      <w:r>
        <w:t>@USER You mean exactly like conservatives are attacking this current victim??</w:t>
      </w:r>
    </w:p>
    <w:p>
      <w:r>
        <w:rPr>
          <w:b/>
          <w:u w:val="single"/>
        </w:rPr>
        <w:t>796579</w:t>
      </w:r>
    </w:p>
    <w:p>
      <w:r>
        <w:t>@USER @USER @USER Are you suggesting that I fall for that? I certainly do not support the liberals vis-à-ve Democrats agenda. Read my Tweets. I’m on the right so VOTE GOP 🇺🇸.</w:t>
      </w:r>
    </w:p>
    <w:p>
      <w:r>
        <w:rPr>
          <w:b/>
          <w:u w:val="single"/>
        </w:rPr>
        <w:t>796580</w:t>
      </w:r>
    </w:p>
    <w:p>
      <w:r>
        <w:t>@USER @USER Awesome! Every antifa should go through this Initiation"😜"</w:t>
      </w:r>
    </w:p>
    <w:p>
      <w:r>
        <w:rPr>
          <w:b/>
          <w:u w:val="single"/>
        </w:rPr>
        <w:t>796581</w:t>
      </w:r>
    </w:p>
    <w:p>
      <w:r>
        <w:t>.@USER says she’s a Republican in the mold of Lincoln and Reagan. Supports gun control.</w:t>
      </w:r>
    </w:p>
    <w:p>
      <w:r>
        <w:rPr>
          <w:b/>
          <w:u w:val="single"/>
        </w:rPr>
        <w:t>796582</w:t>
      </w:r>
    </w:p>
    <w:p>
      <w:r>
        <w:t>#Tories #Labour #GE2017 #Conservatives Conservatives URL Today I can announce that new longer-term partnerships will be opened up to the most ambitious housing associations through a ground-breaking £2 billion initiative...the first… URL</w:t>
      </w:r>
    </w:p>
    <w:p>
      <w:r>
        <w:rPr>
          <w:b/>
          <w:u w:val="single"/>
        </w:rPr>
        <w:t>796583</w:t>
      </w:r>
    </w:p>
    <w:p>
      <w:r>
        <w:t>@USER @USER There is an MP from New Brunswick that may want some encouragement. URL</w:t>
      </w:r>
    </w:p>
    <w:p>
      <w:r>
        <w:rPr>
          <w:b/>
          <w:u w:val="single"/>
        </w:rPr>
        <w:t>796584</w:t>
      </w:r>
    </w:p>
    <w:p>
      <w:r>
        <w:t>@USER @USER @USER I do have one more serious question though. I am wondering if liberal men actually have balls or is this a birth defect? What would ever happen if the left and right went at each other. LGBT be your front line??Antifa next??</w:t>
      </w:r>
    </w:p>
    <w:p>
      <w:r>
        <w:rPr>
          <w:b/>
          <w:u w:val="single"/>
        </w:rPr>
        <w:t>796585</w:t>
      </w:r>
    </w:p>
    <w:p>
      <w:r>
        <w:t>@USER idc if you suck i just wanna have fuuun</w:t>
      </w:r>
    </w:p>
    <w:p>
      <w:r>
        <w:rPr>
          <w:b/>
          <w:u w:val="single"/>
        </w:rPr>
        <w:t>796586</w:t>
      </w:r>
    </w:p>
    <w:p>
      <w:r>
        <w:t>@USER @USER @USER @USER @USER #Antifa #AltLeft @USER to go with Richard Simmons stalker @USER</w:t>
      </w:r>
    </w:p>
    <w:p>
      <w:r>
        <w:rPr>
          <w:b/>
          <w:u w:val="single"/>
        </w:rPr>
        <w:t>796587</w:t>
      </w:r>
    </w:p>
    <w:p>
      <w:r>
        <w:t>@USER @USER @USER @USER @USER @USER @USER @USER @USER @USER @USER @USER @USER @USER @USER I follow all these MAGA Patriots 🇺🇸❤️🇺🇸❤️🇺🇸❤️🇺🇸</w:t>
      </w:r>
    </w:p>
    <w:p>
      <w:r>
        <w:rPr>
          <w:b/>
          <w:u w:val="single"/>
        </w:rPr>
        <w:t>796588</w:t>
      </w:r>
    </w:p>
    <w:p>
      <w:r>
        <w:t>@USER Thank Mr. President.  Please declassify the docs closer to the election so we can all see how corrupt the Dems are.  MAGA.</w:t>
      </w:r>
    </w:p>
    <w:p>
      <w:r>
        <w:rPr>
          <w:b/>
          <w:u w:val="single"/>
        </w:rPr>
        <w:t>796589</w:t>
      </w:r>
    </w:p>
    <w:p>
      <w:r>
        <w:t>@USER Do all liberals" and evolutionary biologists really talk like hillbillies or are you just trying to sound superior?"</w:t>
      </w:r>
    </w:p>
    <w:p>
      <w:r>
        <w:rPr>
          <w:b/>
          <w:u w:val="single"/>
        </w:rPr>
        <w:t>796590</w:t>
      </w:r>
    </w:p>
    <w:p>
      <w:r>
        <w:t>@USER After hisself is committed somewhere.</w:t>
      </w:r>
    </w:p>
    <w:p>
      <w:r>
        <w:rPr>
          <w:b/>
          <w:u w:val="single"/>
        </w:rPr>
        <w:t>796591</w:t>
      </w:r>
    </w:p>
    <w:p>
      <w:r>
        <w:t>@USER Obama owns #ANTIFA and #BLM.  Still want to discuss the rise of radicalism?</w:t>
      </w:r>
    </w:p>
    <w:p>
      <w:r>
        <w:rPr>
          <w:b/>
          <w:u w:val="single"/>
        </w:rPr>
        <w:t>796592</w:t>
      </w:r>
    </w:p>
    <w:p>
      <w:r>
        <w:t>@USER @USER WiiU is not even a real console.</w:t>
      </w:r>
    </w:p>
    <w:p>
      <w:r>
        <w:rPr>
          <w:b/>
          <w:u w:val="single"/>
        </w:rPr>
        <w:t>796593</w:t>
      </w:r>
    </w:p>
    <w:p>
      <w:r>
        <w:t>NEVER. STOP. WINNING.  #QAnon #MAGA #WWG1WGA #Winning  @USER @USER @USER @USER @USER @USER @USER URL</w:t>
      </w:r>
    </w:p>
    <w:p>
      <w:r>
        <w:rPr>
          <w:b/>
          <w:u w:val="single"/>
        </w:rPr>
        <w:t>796594</w:t>
      </w:r>
    </w:p>
    <w:p>
      <w:r>
        <w:t>@USER @USER @USER Really you should read what Blake said. You are just another man completely missing the point</w:t>
      </w:r>
    </w:p>
    <w:p>
      <w:r>
        <w:rPr>
          <w:b/>
          <w:u w:val="single"/>
        </w:rPr>
        <w:t>796595</w:t>
      </w:r>
    </w:p>
    <w:p>
      <w:r>
        <w:t>@USER You are a beautiful model &amp;amp; HWs were jealous of that. I agree that Kendall should stay how she is &amp;amp; not have all that phony plastic surgery like her sisters. I don't event recognize Khloe anymore. Kylie needs to stop w/fillers. She's pretty on her own &amp;amp; not overdue it</w:t>
      </w:r>
    </w:p>
    <w:p>
      <w:r>
        <w:rPr>
          <w:b/>
          <w:u w:val="single"/>
        </w:rPr>
        <w:t>796596</w:t>
      </w:r>
    </w:p>
    <w:p>
      <w:r>
        <w:t>@USER So tired of the spicy I know the far right includes literal murderers and far right terrorism is on the rise, but antifa are just as bad because I think they broke a window once.""</w:t>
      </w:r>
    </w:p>
    <w:p>
      <w:r>
        <w:rPr>
          <w:b/>
          <w:u w:val="single"/>
        </w:rPr>
        <w:t>796597</w:t>
      </w:r>
    </w:p>
    <w:p>
      <w:r>
        <w:t>Just vote for god sake and move on.  It be a non issue in 3 months. Do not allow libtards to veer you into the trap.  Harden the fuck up and let’s go! Seriously  #Kavanagh  #scotus  #maga</w:t>
      </w:r>
    </w:p>
    <w:p>
      <w:r>
        <w:rPr>
          <w:b/>
          <w:u w:val="single"/>
        </w:rPr>
        <w:t>796598</w:t>
      </w:r>
    </w:p>
    <w:p>
      <w:r>
        <w:t>@USER Antifa is a domestic terror organisation though.</w:t>
      </w:r>
    </w:p>
    <w:p>
      <w:r>
        <w:rPr>
          <w:b/>
          <w:u w:val="single"/>
        </w:rPr>
        <w:t>796599</w:t>
      </w:r>
    </w:p>
    <w:p>
      <w:r>
        <w:t>2/5 Basic argument: Canada passed gun laws, but ALL gun crime did not stop. Therefore.... gun regulation is ineffective. Only source for grand claim that gun control is an expensive failure and does not have a measurable effect on crime" is article by gun advocate Gary Mauser."</w:t>
      </w:r>
    </w:p>
    <w:p>
      <w:r>
        <w:rPr>
          <w:b/>
          <w:u w:val="single"/>
        </w:rPr>
        <w:t>796600</w:t>
      </w:r>
    </w:p>
    <w:p>
      <w:r>
        <w:t>@USER @USER WHY ! DO the gun control people believe legal owners are not following current laws ? You fools. It is about making the citizens of the USA defenseless.</w:t>
      </w:r>
    </w:p>
    <w:p>
      <w:r>
        <w:rPr>
          <w:b/>
          <w:u w:val="single"/>
        </w:rPr>
        <w:t>796601</w:t>
      </w:r>
    </w:p>
    <w:p>
      <w:r>
        <w:t>@USER You are the most talented person I have ever met in my life. please stay healthy and do not get sick.  You are an extraordinary being that shines with its own light.            I LOVE YOU SO MUCH BABY !! 💜❤💜</w:t>
      </w:r>
    </w:p>
    <w:p>
      <w:r>
        <w:rPr>
          <w:b/>
          <w:u w:val="single"/>
        </w:rPr>
        <w:t>796602</w:t>
      </w:r>
    </w:p>
    <w:p>
      <w:r>
        <w:t>@USER @USER @USER @USER @USER @USER @USER @USER @USER @USER @USER @USER @USER The deeper in they get the less likely to scrap or even stop... we need it scrapped now before more wasted on it and before more contracts signed.</w:t>
      </w:r>
    </w:p>
    <w:p>
      <w:r>
        <w:rPr>
          <w:b/>
          <w:u w:val="single"/>
        </w:rPr>
        <w:t>796603</w:t>
      </w:r>
    </w:p>
    <w:p>
      <w:r>
        <w:t>Another Russian MoD  MAGA FAIL URL</w:t>
      </w:r>
    </w:p>
    <w:p>
      <w:r>
        <w:rPr>
          <w:b/>
          <w:u w:val="single"/>
        </w:rPr>
        <w:t>796604</w:t>
      </w:r>
    </w:p>
    <w:p>
      <w:r>
        <w:t>@USER @USER Son please don’t make me cry today because I never saw this shit</w:t>
      </w:r>
    </w:p>
    <w:p>
      <w:r>
        <w:rPr>
          <w:b/>
          <w:u w:val="single"/>
        </w:rPr>
        <w:t>796605</w:t>
      </w:r>
    </w:p>
    <w:p>
      <w:r>
        <w:t>#meDIAtoo  Selective putrid outrage ONLY AT Conservatives only BY LIBERALS who want us to know how MORAL they are!!!  Re: Kavanaugh and ANY OTHER REPUB who will stand up against them!! URL</w:t>
      </w:r>
    </w:p>
    <w:p>
      <w:r>
        <w:rPr>
          <w:b/>
          <w:u w:val="single"/>
        </w:rPr>
        <w:t>796606</w:t>
      </w:r>
    </w:p>
    <w:p>
      <w:r>
        <w:t>@USER I’m a sick fuck I like to quick fuck</w:t>
      </w:r>
    </w:p>
    <w:p>
      <w:r>
        <w:rPr>
          <w:b/>
          <w:u w:val="single"/>
        </w:rPr>
        <w:t>796607</w:t>
      </w:r>
    </w:p>
    <w:p>
      <w:r>
        <w:t>@USER Communist Elite Roger Goodell is teaching a lowlife ethics class to his daughters. Shameful Shameless left wing nut ruining the sport of football instead to teamwork and values to the flag</w:t>
      </w:r>
    </w:p>
    <w:p>
      <w:r>
        <w:rPr>
          <w:b/>
          <w:u w:val="single"/>
        </w:rPr>
        <w:t>796608</w:t>
      </w:r>
    </w:p>
    <w:p>
      <w:r>
        <w:t>@USER @USER If you are new to Q or interested in Q here is a link to the post URL and watch pursuit of truth on YouTube. He is easy to follow.  Enjoy the show!!</w:t>
      </w:r>
    </w:p>
    <w:p>
      <w:r>
        <w:rPr>
          <w:b/>
          <w:u w:val="single"/>
        </w:rPr>
        <w:t>796609</w:t>
      </w:r>
    </w:p>
    <w:p>
      <w:r>
        <w:t>@USER It's now abundantly clear that a lack of  common sense gun control measures" wasn't the real reason behind this, but rather an incompetent school board and a failure to act upon reports - poor staff security training too."</w:t>
      </w:r>
    </w:p>
    <w:p>
      <w:r>
        <w:rPr>
          <w:b/>
          <w:u w:val="single"/>
        </w:rPr>
        <w:t>796610</w:t>
      </w:r>
    </w:p>
    <w:p>
      <w:r>
        <w:t>@USER @USER @USER @USER you are alienating your supporters #disgusted  URL</w:t>
      </w:r>
    </w:p>
    <w:p>
      <w:r>
        <w:rPr>
          <w:b/>
          <w:u w:val="single"/>
        </w:rPr>
        <w:t>796611</w:t>
      </w:r>
    </w:p>
    <w:p>
      <w:r>
        <w:t>@USER @USER You realize how useless your argument is? If you drunk drive you get arrested. You're punished. If you kill someone while drunk driving that is murder. There are rules AND regulations AND safety precautions for both drinking AND owning and operating a vehicle. We need gun control</w:t>
      </w:r>
    </w:p>
    <w:p>
      <w:r>
        <w:rPr>
          <w:b/>
          <w:u w:val="single"/>
        </w:rPr>
        <w:t>796612</w:t>
      </w:r>
    </w:p>
    <w:p>
      <w:r>
        <w:t>@USER House of flowers!!!!! Shits crazy</w:t>
      </w:r>
    </w:p>
    <w:p>
      <w:r>
        <w:rPr>
          <w:b/>
          <w:u w:val="single"/>
        </w:rPr>
        <w:t>796613</w:t>
      </w:r>
    </w:p>
    <w:p>
      <w:r>
        <w:t>@USER @USER You have a dick? Damn didn’t know bhadbhabie was actually a bhadtranny</w:t>
      </w:r>
    </w:p>
    <w:p>
      <w:r>
        <w:rPr>
          <w:b/>
          <w:u w:val="single"/>
        </w:rPr>
        <w:t>796614</w:t>
      </w:r>
    </w:p>
    <w:p>
      <w:r>
        <w:t>@USER Things are definitely fucked up when you need to state the obvious like this. Conservatives are needed just like liberals are needed. One without the other is faulty.</w:t>
      </w:r>
    </w:p>
    <w:p>
      <w:r>
        <w:rPr>
          <w:b/>
          <w:u w:val="single"/>
        </w:rPr>
        <w:t>796615</w:t>
      </w:r>
    </w:p>
    <w:p>
      <w:r>
        <w:t>@USER she is the cutest ever!!! 😭😭 thank you honey!!!</w:t>
      </w:r>
    </w:p>
    <w:p>
      <w:r>
        <w:rPr>
          <w:b/>
          <w:u w:val="single"/>
        </w:rPr>
        <w:t>796616</w:t>
      </w:r>
    </w:p>
    <w:p>
      <w:r>
        <w:t>1. the last minute of this video is absolutely priceless 2. facts: “Obama separated 90k kids and there were no protests”  liberals: *silence* URL</w:t>
      </w:r>
    </w:p>
    <w:p>
      <w:r>
        <w:rPr>
          <w:b/>
          <w:u w:val="single"/>
        </w:rPr>
        <w:t>796617</w:t>
      </w:r>
    </w:p>
    <w:p>
      <w:r>
        <w:t>@USER About the same price as where you are though; but probably way more space.</w:t>
      </w:r>
    </w:p>
    <w:p>
      <w:r>
        <w:rPr>
          <w:b/>
          <w:u w:val="single"/>
        </w:rPr>
        <w:t>796618</w:t>
      </w:r>
    </w:p>
    <w:p>
      <w:r>
        <w:t>@USER @USER I feel sorry for liberals after Far-left hijacked their name</w:t>
      </w:r>
    </w:p>
    <w:p>
      <w:r>
        <w:rPr>
          <w:b/>
          <w:u w:val="single"/>
        </w:rPr>
        <w:t>796619</w:t>
      </w:r>
    </w:p>
    <w:p>
      <w:r>
        <w:t>@USER @USER Except for the little attempted rape thing he is just a wonderful guy</w:t>
      </w:r>
    </w:p>
    <w:p>
      <w:r>
        <w:rPr>
          <w:b/>
          <w:u w:val="single"/>
        </w:rPr>
        <w:t>796620</w:t>
      </w:r>
    </w:p>
    <w:p>
      <w:r>
        <w:t>@USER @USER First law — sensible fucking gun control!</w:t>
      </w:r>
    </w:p>
    <w:p>
      <w:r>
        <w:rPr>
          <w:b/>
          <w:u w:val="single"/>
        </w:rPr>
        <w:t>796621</w:t>
      </w:r>
    </w:p>
    <w:p>
      <w:r>
        <w:t>@USER @USER @USER Trudeau is reluctant to do a deal that involves dairy because that effectively removes a large piece of the Scheer/Bernier split and will unite conservatives. The US will insist so Trudeau has to spin it as  Trudeau v. Evil Empire...and walk away. We suffer.</w:t>
      </w:r>
    </w:p>
    <w:p>
      <w:r>
        <w:rPr>
          <w:b/>
          <w:u w:val="single"/>
        </w:rPr>
        <w:t>796622</w:t>
      </w:r>
    </w:p>
    <w:p>
      <w:r>
        <w:t>@USER He is NOT QUALIFIED.</w:t>
      </w:r>
    </w:p>
    <w:p>
      <w:r>
        <w:rPr>
          <w:b/>
          <w:u w:val="single"/>
        </w:rPr>
        <w:t>796623</w:t>
      </w:r>
    </w:p>
    <w:p>
      <w:r>
        <w:t>@USER @USER Maxine needs to consult a shrink coz she is suffering from trump syndrome</w:t>
      </w:r>
    </w:p>
    <w:p>
      <w:r>
        <w:rPr>
          <w:b/>
          <w:u w:val="single"/>
        </w:rPr>
        <w:t>796624</w:t>
      </w:r>
    </w:p>
    <w:p>
      <w:r>
        <w:t>@USER The one time I engaged with Louise mensch was when she said URL was a Russian op because it had a Russian registrar. I tried explaining how the internet works with screenshots and stuff but got no reply.</w:t>
      </w:r>
    </w:p>
    <w:p>
      <w:r>
        <w:rPr>
          <w:b/>
          <w:u w:val="single"/>
        </w:rPr>
        <w:t>796625</w:t>
      </w:r>
    </w:p>
    <w:p>
      <w:r>
        <w:t>@USER Looks Like The Jokes On Liberals Again.  #FortTrump #Poland #BoomingEconomy URL</w:t>
      </w:r>
    </w:p>
    <w:p>
      <w:r>
        <w:rPr>
          <w:b/>
          <w:u w:val="single"/>
        </w:rPr>
        <w:t>796626</w:t>
      </w:r>
    </w:p>
    <w:p>
      <w:r>
        <w:t>@USER Holder is a known PERJURER and race baiting Obama stooge. Nothing big he says should have any meaning.</w:t>
      </w:r>
    </w:p>
    <w:p>
      <w:r>
        <w:rPr>
          <w:b/>
          <w:u w:val="single"/>
        </w:rPr>
        <w:t>796627</w:t>
      </w:r>
    </w:p>
    <w:p>
      <w:r>
        <w:t>@USER She is 100% lying. But you don’t understand the mind of a leftwing nutjob liberal. They are a cult. Money means nothing to them. It’s stopping trump by any means</w:t>
      </w:r>
    </w:p>
    <w:p>
      <w:r>
        <w:rPr>
          <w:b/>
          <w:u w:val="single"/>
        </w:rPr>
        <w:t>796628</w:t>
      </w:r>
    </w:p>
    <w:p>
      <w:r>
        <w:t>@USER Many products hit the shelves in the US first. Canada is not that big of a economy. In fact it is 10th in the world for all you liberals thinking that somehow we could strong arm the USA.</w:t>
      </w:r>
    </w:p>
    <w:p>
      <w:r>
        <w:rPr>
          <w:b/>
          <w:u w:val="single"/>
        </w:rPr>
        <w:t>796629</w:t>
      </w:r>
    </w:p>
    <w:p>
      <w:r>
        <w:t>3 of 5 stars to The Liberals by Hindol Sengupta URL</w:t>
      </w:r>
    </w:p>
    <w:p>
      <w:r>
        <w:rPr>
          <w:b/>
          <w:u w:val="single"/>
        </w:rPr>
        <w:t>796630</w:t>
      </w:r>
    </w:p>
    <w:p>
      <w:r>
        <w:t>@USER Yo why must you do this</w:t>
      </w:r>
    </w:p>
    <w:p>
      <w:r>
        <w:rPr>
          <w:b/>
          <w:u w:val="single"/>
        </w:rPr>
        <w:t>796631</w:t>
      </w:r>
    </w:p>
    <w:p>
      <w:r>
        <w:t>@USER @USER @USER I love it when the Liberals say the word debunked kind of like when Hillary said it and she said it with such anger and forosity you knew she meant it but it was all bullshit..</w:t>
      </w:r>
    </w:p>
    <w:p>
      <w:r>
        <w:rPr>
          <w:b/>
          <w:u w:val="single"/>
        </w:rPr>
        <w:t>796632</w:t>
      </w:r>
    </w:p>
    <w:p>
      <w:r>
        <w:t>@USER Does this line sound familiar it is too soon to talk gun control"? This the the typical NRA funded GOP response to NRA sponsored mass murder."</w:t>
      </w:r>
    </w:p>
    <w:p>
      <w:r>
        <w:rPr>
          <w:b/>
          <w:u w:val="single"/>
        </w:rPr>
        <w:t>796633</w:t>
      </w:r>
    </w:p>
    <w:p>
      <w:r>
        <w:t>@USER Good</w:t>
      </w:r>
    </w:p>
    <w:p>
      <w:r>
        <w:rPr>
          <w:b/>
          <w:u w:val="single"/>
        </w:rPr>
        <w:t>796634</w:t>
      </w:r>
    </w:p>
    <w:p>
      <w:r>
        <w:t>@USER @USER She is a Sick Corrupt Ignorant Moron!</w:t>
      </w:r>
    </w:p>
    <w:p>
      <w:r>
        <w:rPr>
          <w:b/>
          <w:u w:val="single"/>
        </w:rPr>
        <w:t>796635</w:t>
      </w:r>
    </w:p>
    <w:p>
      <w:r>
        <w:t>@USER Democrats plan working!!!😂</w:t>
      </w:r>
    </w:p>
    <w:p>
      <w:r>
        <w:rPr>
          <w:b/>
          <w:u w:val="single"/>
        </w:rPr>
        <w:t>796636</w:t>
      </w:r>
    </w:p>
    <w:p>
      <w:r>
        <w:t>@USER @USER What are they sheep!  Can’t they speak for themselves with out that guy telling them what to say.  Speaking of Bots I think we found them!!! URL</w:t>
      </w:r>
    </w:p>
    <w:p>
      <w:r>
        <w:rPr>
          <w:b/>
          <w:u w:val="single"/>
        </w:rPr>
        <w:t>796637</w:t>
      </w:r>
    </w:p>
    <w:p>
      <w:r>
        <w:t>@USER @USER Looks like a perfect illustration of gun control.  #LetsGoShooting</w:t>
      </w:r>
    </w:p>
    <w:p>
      <w:r>
        <w:rPr>
          <w:b/>
          <w:u w:val="single"/>
        </w:rPr>
        <w:t>796638</w:t>
      </w:r>
    </w:p>
    <w:p>
      <w:r>
        <w:t>@USER Who the hell does @USER think he is to say that Dr Ford is mixed up" and is not to be believed. He is only showing his stunning ignorance about the issue and his partisan bias. He hasn't even heard what Dr Ford has to say nor does he know her. Horrible man."</w:t>
      </w:r>
    </w:p>
    <w:p>
      <w:r>
        <w:rPr>
          <w:b/>
          <w:u w:val="single"/>
        </w:rPr>
        <w:t>796639</w:t>
      </w:r>
    </w:p>
    <w:p>
      <w:r>
        <w:t>@USER @USER The Fall of the Church of Rome?</w:t>
      </w:r>
    </w:p>
    <w:p>
      <w:r>
        <w:rPr>
          <w:b/>
          <w:u w:val="single"/>
        </w:rPr>
        <w:t>796640</w:t>
      </w:r>
    </w:p>
    <w:p>
      <w:r>
        <w:t>@USER Basically what she is saying is someone wanted to float an accusation without facing any legal or civil accountability for it when it turns out to be BS. This is beyond unethical.</w:t>
      </w:r>
    </w:p>
    <w:p>
      <w:r>
        <w:rPr>
          <w:b/>
          <w:u w:val="single"/>
        </w:rPr>
        <w:t>796641</w:t>
      </w:r>
    </w:p>
    <w:p>
      <w:r>
        <w:t>#Windrush victim and campaigner Sarah O'Connor dies aged 57. So  sad - @USER @USER @USER  made this woman's live a misery! Tory #HostileEnvironment  URL</w:t>
      </w:r>
    </w:p>
    <w:p>
      <w:r>
        <w:rPr>
          <w:b/>
          <w:u w:val="single"/>
        </w:rPr>
        <w:t>796642</w:t>
      </w:r>
    </w:p>
    <w:p>
      <w:r>
        <w:t>@USER @USER @USER @USER @USER @USER @USER @USER @USER @USER @USER @USER @USER @USER @USER @USER @USER Just keep putting your violent liberal ANTIFA with their KKK hoods beating up strangers they know nothing about out on the streets for voters to see. That will do it. Voters love violence &amp;amp; lunatic liberals out of their minds.  TAKE TO THE STREETS VIOLENT LIBERALS!</w:t>
      </w:r>
    </w:p>
    <w:p>
      <w:r>
        <w:rPr>
          <w:b/>
          <w:u w:val="single"/>
        </w:rPr>
        <w:t>796643</w:t>
      </w:r>
    </w:p>
    <w:p>
      <w:r>
        <w:t>@USER Not really. Gun control limits one capability to personally safety. It makes it even harder for good people to buy guns legally. It will even make it hard for women to obtain guns for self defense. Just keep a simple background check system we already have.</w:t>
      </w:r>
    </w:p>
    <w:p>
      <w:r>
        <w:rPr>
          <w:b/>
          <w:u w:val="single"/>
        </w:rPr>
        <w:t>796644</w:t>
      </w:r>
    </w:p>
    <w:p>
      <w:r>
        <w:t>@USER @USER God thing we have Beto in Texas. He is for decriminalizing crossing the border. He is for reasonable gun control for Texas citizens. Someone could get hurt if citizens try to defend themselves. Poor Arizona you need a Beto of your own.</w:t>
      </w:r>
    </w:p>
    <w:p>
      <w:r>
        <w:rPr>
          <w:b/>
          <w:u w:val="single"/>
        </w:rPr>
        <w:t>796645</w:t>
      </w:r>
    </w:p>
    <w:p>
      <w:r>
        <w:t>@USER I don’t care how good a player he is if I owned his club I’d suspend him for a year make him train with the youngsters to tell them what bad looks like set the example</w:t>
      </w:r>
    </w:p>
    <w:p>
      <w:r>
        <w:rPr>
          <w:b/>
          <w:u w:val="single"/>
        </w:rPr>
        <w:t>796646</w:t>
      </w:r>
    </w:p>
    <w:p>
      <w:r>
        <w:t>Alaye turn if your maga don pay</w:t>
      </w:r>
    </w:p>
    <w:p>
      <w:r>
        <w:rPr>
          <w:b/>
          <w:u w:val="single"/>
        </w:rPr>
        <w:t>796647</w:t>
      </w:r>
    </w:p>
    <w:p>
      <w:r>
        <w:t>@USER @USER Conservatives would do anything to eliminate the value of laborers in this country. People worked and died for this holiday. Don't want to see it lost to some fake Constitution worshiping by people who do not value the Constitution in any way such as the Far Right.</w:t>
      </w:r>
    </w:p>
    <w:p>
      <w:r>
        <w:rPr>
          <w:b/>
          <w:u w:val="single"/>
        </w:rPr>
        <w:t>796648</w:t>
      </w:r>
    </w:p>
    <w:p>
      <w:r>
        <w:t>@USER ABSOLUTELY FALSE. WE ALL KNOW CP24 IS WITH LIBERALS. REMEMBER DOUG FORD IS TRYING TO SAVE TAX PAYERS’MONEY</w:t>
      </w:r>
    </w:p>
    <w:p>
      <w:r>
        <w:rPr>
          <w:b/>
          <w:u w:val="single"/>
        </w:rPr>
        <w:t>796649</w:t>
      </w:r>
    </w:p>
    <w:p>
      <w:r>
        <w:t>@USER The fact she is going to vote yes on Kavanaugh makes me think she knows how bribes work.</w:t>
      </w:r>
    </w:p>
    <w:p>
      <w:r>
        <w:rPr>
          <w:b/>
          <w:u w:val="single"/>
        </w:rPr>
        <w:t>796650</w:t>
      </w:r>
    </w:p>
    <w:p>
      <w:r>
        <w:t>@USER @USER I mean when you think about it that's basically all their ideology boils down to. Conservatives are like Let me do sex crimes on my wife" and libertarians are like "let me do sex crimes on everyone""</w:t>
      </w:r>
    </w:p>
    <w:p>
      <w:r>
        <w:rPr>
          <w:b/>
          <w:u w:val="single"/>
        </w:rPr>
        <w:t>796651</w:t>
      </w:r>
    </w:p>
    <w:p>
      <w:r>
        <w:t>@USER Chicago has record number of homicides! Their gun control laws are not working!</w:t>
      </w:r>
    </w:p>
    <w:p>
      <w:r>
        <w:rPr>
          <w:b/>
          <w:u w:val="single"/>
        </w:rPr>
        <w:t>796652</w:t>
      </w:r>
    </w:p>
    <w:p>
      <w:r>
        <w:t>9/9 push a narrative. Remember it's their place to tell us what to think. Well I'll gladly be, as Hillary said a DEPLORABLE", "IRREDEEMABLE"  or as gropy Joe  just said, "DREGS OF SOCIETY". Tells us all how they feel about the middle class, Christians and Conservatives. #VoteRed"</w:t>
      </w:r>
    </w:p>
    <w:p>
      <w:r>
        <w:rPr>
          <w:b/>
          <w:u w:val="single"/>
        </w:rPr>
        <w:t>796653</w:t>
      </w:r>
    </w:p>
    <w:p>
      <w:r>
        <w:t>@USER @USER @USER @USER He is probably trapped in his mind palace. E-Every android model has one.</w:t>
      </w:r>
    </w:p>
    <w:p>
      <w:r>
        <w:rPr>
          <w:b/>
          <w:u w:val="single"/>
        </w:rPr>
        <w:t>796654</w:t>
      </w:r>
    </w:p>
    <w:p>
      <w:r>
        <w:t>@USER I read this as If you are a straight white male forget about being partnered.""</w:t>
      </w:r>
    </w:p>
    <w:p>
      <w:r>
        <w:rPr>
          <w:b/>
          <w:u w:val="single"/>
        </w:rPr>
        <w:t>796655</w:t>
      </w:r>
    </w:p>
    <w:p>
      <w:r>
        <w:t>@USER @USER @USER @USER @USER @USER @USER @USER @USER @USER @USER @USER @USER @USER @USER @USER Following you anyway.</w:t>
      </w:r>
    </w:p>
    <w:p>
      <w:r>
        <w:rPr>
          <w:b/>
          <w:u w:val="single"/>
        </w:rPr>
        <w:t>796656</w:t>
      </w:r>
    </w:p>
    <w:p>
      <w:r>
        <w:t>Just think this hate America filled man was our VP!!!!??? Dems HATE AMERICA! Do you see it yet?   WALK no #RUNAway from Dems &amp;amp; join Patriots who LOVE TO LIVE IN AMERICA!   #MAGA URL</w:t>
      </w:r>
    </w:p>
    <w:p>
      <w:r>
        <w:rPr>
          <w:b/>
          <w:u w:val="single"/>
        </w:rPr>
        <w:t>796657</w:t>
      </w:r>
    </w:p>
    <w:p>
      <w:r>
        <w:t>@USER @USER Markey issued a tweet then back to his nap. She can not think or react on the fly. She is a poor leader. No word from Baker yet.</w:t>
      </w:r>
    </w:p>
    <w:p>
      <w:r>
        <w:rPr>
          <w:b/>
          <w:u w:val="single"/>
        </w:rPr>
        <w:t>796658</w:t>
      </w:r>
    </w:p>
    <w:p>
      <w:r>
        <w:t>@USER Hey @USER you ever find those guns?🤔</w:t>
      </w:r>
    </w:p>
    <w:p>
      <w:r>
        <w:rPr>
          <w:b/>
          <w:u w:val="single"/>
        </w:rPr>
        <w:t>796659</w:t>
      </w:r>
    </w:p>
    <w:p>
      <w:r>
        <w:t>@USER Hallo please find the unroll here: Thread by @USER 1. Moore's failure to deal with the foul smear against him, is a good example of how the new rules could apply. The firs […]" #FakeNews #MAGA URL See you soon. 🤖"</w:t>
      </w:r>
    </w:p>
    <w:p>
      <w:r>
        <w:rPr>
          <w:b/>
          <w:u w:val="single"/>
        </w:rPr>
        <w:t>796660</w:t>
      </w:r>
    </w:p>
    <w:p>
      <w:r>
        <w:t>@USER @USER Good luck 🤣  #MAGA #VoteRed URL</w:t>
      </w:r>
    </w:p>
    <w:p>
      <w:r>
        <w:rPr>
          <w:b/>
          <w:u w:val="single"/>
        </w:rPr>
        <w:t>796661</w:t>
      </w:r>
    </w:p>
    <w:p>
      <w:r>
        <w:t>@USER LOOK UP #Kavanaugh  STOP THIS SHIT!. #MAGA URL</w:t>
      </w:r>
    </w:p>
    <w:p>
      <w:r>
        <w:rPr>
          <w:b/>
          <w:u w:val="single"/>
        </w:rPr>
        <w:t>796662</w:t>
      </w:r>
    </w:p>
    <w:p>
      <w:r>
        <w:t>Here is an Awesome Video of Alex Jones invading Capitol Hill watch as he tells off the mainstream media #FakeNews #WednesdayWisdom #MAGA #Trump #vaxxed #readthebook #CDCWhistleblower #VaccineHolocaust @USER @USER @USER @USER @USER URL</w:t>
      </w:r>
    </w:p>
    <w:p>
      <w:r>
        <w:rPr>
          <w:b/>
          <w:u w:val="single"/>
        </w:rPr>
        <w:t>796663</w:t>
      </w:r>
    </w:p>
    <w:p>
      <w:r>
        <w:t>5.0 Star Review on SocialSurvey — Cristyn made my buying experience so easy and enjoyable! She is amazing!  by Lindsay P. for Cristyn Dyess URL URL</w:t>
      </w:r>
    </w:p>
    <w:p>
      <w:r>
        <w:rPr>
          <w:b/>
          <w:u w:val="single"/>
        </w:rPr>
        <w:t>796664</w:t>
      </w:r>
    </w:p>
    <w:p>
      <w:r>
        <w:t>@USER @USER @USER @USER @USER You guys (conservatives) are too nice. They would destroy you.</w:t>
      </w:r>
    </w:p>
    <w:p>
      <w:r>
        <w:rPr>
          <w:b/>
          <w:u w:val="single"/>
        </w:rPr>
        <w:t>796665</w:t>
      </w:r>
    </w:p>
    <w:p>
      <w:r>
        <w:t>@USER @USER Bring on the Crucifixion! You know if a Conservative did this to Garland - She would be Stoned to Death by ANTIFA</w:t>
      </w:r>
    </w:p>
    <w:p>
      <w:r>
        <w:rPr>
          <w:b/>
          <w:u w:val="single"/>
        </w:rPr>
        <w:t>796666</w:t>
      </w:r>
    </w:p>
    <w:p>
      <w:r>
        <w:t>@USER Me cuz I have none 😰</w:t>
      </w:r>
    </w:p>
    <w:p>
      <w:r>
        <w:rPr>
          <w:b/>
          <w:u w:val="single"/>
        </w:rPr>
        <w:t>796667</w:t>
      </w:r>
    </w:p>
    <w:p>
      <w:r>
        <w:t>#LeviStrauss takes stand on gun control #SanFrancisco #LEVISTRAUSS&amp;amp;COMPANY #America #SaferTomorrowFund URL URL</w:t>
      </w:r>
    </w:p>
    <w:p>
      <w:r>
        <w:rPr>
          <w:b/>
          <w:u w:val="single"/>
        </w:rPr>
        <w:t>796668</w:t>
      </w:r>
    </w:p>
    <w:p>
      <w:r>
        <w:t>@USER I won’t even start Naruto cause it’s just too much 😂 I started an anime on Hulu yesterday called Coppelion thats only one season that’s more my speed lol</w:t>
      </w:r>
    </w:p>
    <w:p>
      <w:r>
        <w:rPr>
          <w:b/>
          <w:u w:val="single"/>
        </w:rPr>
        <w:t>796669</w:t>
      </w:r>
    </w:p>
    <w:p>
      <w:r>
        <w:t>@USER 😂that zombie walk was a little scary. Remember when that zombie said he was going to eat Shon’s butt💀</w:t>
      </w:r>
    </w:p>
    <w:p>
      <w:r>
        <w:rPr>
          <w:b/>
          <w:u w:val="single"/>
        </w:rPr>
        <w:t>796670</w:t>
      </w:r>
    </w:p>
    <w:p>
      <w:r>
        <w:t>@USER @USER @USER @USER @USER @USER @USER @USER @USER @USER @USER @USER @USER Good evening Brenda ...I hardly see you ..hope all is well with you &amp;amp; everyone ...🙌</w:t>
      </w:r>
    </w:p>
    <w:p>
      <w:r>
        <w:rPr>
          <w:b/>
          <w:u w:val="single"/>
        </w:rPr>
        <w:t>796671</w:t>
      </w:r>
    </w:p>
    <w:p>
      <w:r>
        <w:t>@USER  you are great on the Five. Can you stay in thst spot permanently?</w:t>
      </w:r>
    </w:p>
    <w:p>
      <w:r>
        <w:rPr>
          <w:b/>
          <w:u w:val="single"/>
        </w:rPr>
        <w:t>796672</w:t>
      </w:r>
    </w:p>
    <w:p>
      <w:r>
        <w:t>@USER Who do you think you are????????</w:t>
      </w:r>
    </w:p>
    <w:p>
      <w:r>
        <w:rPr>
          <w:b/>
          <w:u w:val="single"/>
        </w:rPr>
        <w:t>796673</w:t>
      </w:r>
    </w:p>
    <w:p>
      <w:r>
        <w:t>@USER Irresponsible for KTVU to stoke the hateful words that our demented Governor disrespectfully spews about the POTUS. Some people think that Jerry Brown is criminally liable for many of his actions as well. He is responsible for 10's of thousands of Oakland residents displacement.</w:t>
      </w:r>
    </w:p>
    <w:p>
      <w:r>
        <w:rPr>
          <w:b/>
          <w:u w:val="single"/>
        </w:rPr>
        <w:t>796674</w:t>
      </w:r>
    </w:p>
    <w:p>
      <w:r>
        <w:t>@USER @USER I heard Bert and Ernie are merely allies and active in Antifa. Friendship is a luxury of the oppressor.</w:t>
      </w:r>
    </w:p>
    <w:p>
      <w:r>
        <w:rPr>
          <w:b/>
          <w:u w:val="single"/>
        </w:rPr>
        <w:t>796675</w:t>
      </w:r>
    </w:p>
    <w:p>
      <w:r>
        <w:t>@USER I knew I wouldn’t like what he did but I never ever thought that every single Republican but sit by and let him do what he is doing now regarding everything that you mentioned in your tweet pretty</w:t>
      </w:r>
    </w:p>
    <w:p>
      <w:r>
        <w:rPr>
          <w:b/>
          <w:u w:val="single"/>
        </w:rPr>
        <w:t>796676</w:t>
      </w:r>
    </w:p>
    <w:p>
      <w:r>
        <w:t>@USER How far are you prepared to take this Roger?  I gather that this is a new antifa style ‘Hungerless Hunger Strike’  Would you consider actually not eating anything?</w:t>
      </w:r>
    </w:p>
    <w:p>
      <w:r>
        <w:rPr>
          <w:b/>
          <w:u w:val="single"/>
        </w:rPr>
        <w:t>796677</w:t>
      </w:r>
    </w:p>
    <w:p>
      <w:r>
        <w:t>@USER Not IMO</w:t>
      </w:r>
    </w:p>
    <w:p>
      <w:r>
        <w:rPr>
          <w:b/>
          <w:u w:val="single"/>
        </w:rPr>
        <w:t>796678</w:t>
      </w:r>
    </w:p>
    <w:p>
      <w:r>
        <w:t>@USER He knew the email were released earlier! Just pandering to his ignorant base</w:t>
      </w:r>
    </w:p>
    <w:p>
      <w:r>
        <w:rPr>
          <w:b/>
          <w:u w:val="single"/>
        </w:rPr>
        <w:t>796679</w:t>
      </w:r>
    </w:p>
    <w:p>
      <w:r>
        <w:t>@USER @USER how about gun control! That might be the trick.</w:t>
      </w:r>
    </w:p>
    <w:p>
      <w:r>
        <w:rPr>
          <w:b/>
          <w:u w:val="single"/>
        </w:rPr>
        <w:t>796680</w:t>
      </w:r>
    </w:p>
    <w:p>
      <w:r>
        <w:t>@USER Guess you are going to ignore what karmys are asking...  💀💀💀</w:t>
      </w:r>
    </w:p>
    <w:p>
      <w:r>
        <w:rPr>
          <w:b/>
          <w:u w:val="single"/>
        </w:rPr>
        <w:t>796681</w:t>
      </w:r>
    </w:p>
    <w:p>
      <w:r>
        <w:t>@USER Oh I never had any doubt.. Read all about the Dirty Wars too..He is a slovenly POS.. Jesuit who worships Satan..</w:t>
      </w:r>
    </w:p>
    <w:p>
      <w:r>
        <w:rPr>
          <w:b/>
          <w:u w:val="single"/>
        </w:rPr>
        <w:t>796682</w:t>
      </w:r>
    </w:p>
    <w:p>
      <w:r>
        <w:t>@USER Calling it something different still a PAC.  You are for  NO BORDERS= NO COUNTRY  HIGHER TAXES Gun control SOCIALIST REMOVING ICE YOU WORK FOR ILLEGALS FOR BRAC NO FAMILY TEXAS VALUES WE ARENT CALIFORNIA LIKE JONES U PPL DONT EVEN LIVE HERE. Stay in DC</w:t>
      </w:r>
    </w:p>
    <w:p>
      <w:r>
        <w:rPr>
          <w:b/>
          <w:u w:val="single"/>
        </w:rPr>
        <w:t>796683</w:t>
      </w:r>
    </w:p>
    <w:p>
      <w:r>
        <w:t>@USER @USER @USER Amen !!!</w:t>
      </w:r>
    </w:p>
    <w:p>
      <w:r>
        <w:rPr>
          <w:b/>
          <w:u w:val="single"/>
        </w:rPr>
        <w:t>796684</w:t>
      </w:r>
    </w:p>
    <w:p>
      <w:r>
        <w:t>@USER Antifa simply wants us to kill them. By the way. Most of us carry a back up. And a knife</w:t>
      </w:r>
    </w:p>
    <w:p>
      <w:r>
        <w:rPr>
          <w:b/>
          <w:u w:val="single"/>
        </w:rPr>
        <w:t>796685</w:t>
      </w:r>
    </w:p>
    <w:p>
      <w:r>
        <w:t>#MaximeBernier “Racist Party of #Canada”  #Bernier #PPC .@USER #news #politics #government #cdnpoli #polcan #pnpcbc #liberals #progressives #conservatives #ndp #cpc #lpc #gpc #AltRight #FarRight #populist #racist #racism #bigot #hw URL</w:t>
      </w:r>
    </w:p>
    <w:p>
      <w:r>
        <w:rPr>
          <w:b/>
          <w:u w:val="single"/>
        </w:rPr>
        <w:t>796686</w:t>
      </w:r>
    </w:p>
    <w:p>
      <w:r>
        <w:t>@USER @USER There's nothing more joyous than watching a snowflake cry especially when it's a google order follower.</w:t>
      </w:r>
    </w:p>
    <w:p>
      <w:r>
        <w:rPr>
          <w:b/>
          <w:u w:val="single"/>
        </w:rPr>
        <w:t>796687</w:t>
      </w:r>
    </w:p>
    <w:p>
      <w:r>
        <w:t>@USER I stand with you 🐕🇺🇸🇺🇸🇺🇸MAGA</w:t>
      </w:r>
    </w:p>
    <w:p>
      <w:r>
        <w:rPr>
          <w:b/>
          <w:u w:val="single"/>
        </w:rPr>
        <w:t>796688</w:t>
      </w:r>
    </w:p>
    <w:p>
      <w:r>
        <w:t>Ain’t getting no pussy huh? URL</w:t>
      </w:r>
    </w:p>
    <w:p>
      <w:r>
        <w:rPr>
          <w:b/>
          <w:u w:val="single"/>
        </w:rPr>
        <w:t>796689</w:t>
      </w:r>
    </w:p>
    <w:p>
      <w:r>
        <w:t>@USER @USER Occupy Wall Street.....where women got raped</w:t>
      </w:r>
    </w:p>
    <w:p>
      <w:r>
        <w:rPr>
          <w:b/>
          <w:u w:val="single"/>
        </w:rPr>
        <w:t>796690</w:t>
      </w:r>
    </w:p>
    <w:p>
      <w:r>
        <w:t>@USER you are a DISGRACE</w:t>
      </w:r>
    </w:p>
    <w:p>
      <w:r>
        <w:rPr>
          <w:b/>
          <w:u w:val="single"/>
        </w:rPr>
        <w:t>796691</w:t>
      </w:r>
    </w:p>
    <w:p>
      <w:r>
        <w:t>&amp;amp; could prove we're in opposite roles? THE DUALITY OF EVERYTHING. very scary. BUT i can't feed that thought rn).  need to think abt how grateful i am that she's saying these things bc it's finally getting to me that i can't keep caring abt her &amp;amp; that she is not who i think she is</w:t>
      </w:r>
    </w:p>
    <w:p>
      <w:r>
        <w:rPr>
          <w:b/>
          <w:u w:val="single"/>
        </w:rPr>
        <w:t>796692</w:t>
      </w:r>
    </w:p>
    <w:p>
      <w:r>
        <w:t>@USER Time for a statement on the @USER support for Victor Orban and his anti-semitism.</w:t>
      </w:r>
    </w:p>
    <w:p>
      <w:r>
        <w:rPr>
          <w:b/>
          <w:u w:val="single"/>
        </w:rPr>
        <w:t>796693</w:t>
      </w:r>
    </w:p>
    <w:p>
      <w:r>
        <w:t>@USER Terrible man wouldn’t you say liberals. Just terrible.</w:t>
      </w:r>
    </w:p>
    <w:p>
      <w:r>
        <w:rPr>
          <w:b/>
          <w:u w:val="single"/>
        </w:rPr>
        <w:t>796694</w:t>
      </w:r>
    </w:p>
    <w:p>
      <w:r>
        <w:t>#RebekahismOfTheDay #WednesdayWisdom  Liberals: There is no such thing as gender."  Me: "Really? Then tell me more about the wage gap.""</w:t>
      </w:r>
    </w:p>
    <w:p>
      <w:r>
        <w:rPr>
          <w:b/>
          <w:u w:val="single"/>
        </w:rPr>
        <w:t>796695</w:t>
      </w:r>
    </w:p>
    <w:p>
      <w:r>
        <w:t>..and he is yet to get a call-up for senior team.. URL</w:t>
      </w:r>
    </w:p>
    <w:p>
      <w:r>
        <w:rPr>
          <w:b/>
          <w:u w:val="single"/>
        </w:rPr>
        <w:t>796696</w:t>
      </w:r>
    </w:p>
    <w:p>
      <w:r>
        <w:t>@USER sadly, you blew it in this interview.  You are, or will be, bought.  You did not pass the litmus test" for what a Real Progressive is....You have mistakenly alienated what's left of the Dem base, thanks to HRC,  and you need us, know it or not. URL</w:t>
      </w:r>
    </w:p>
    <w:p>
      <w:r>
        <w:rPr>
          <w:b/>
          <w:u w:val="single"/>
        </w:rPr>
        <w:t>796697</w:t>
      </w:r>
    </w:p>
    <w:p>
      <w:r>
        <w:t>@USER @USER Too bad Antifa crashes GOP townhalls.</w:t>
      </w:r>
    </w:p>
    <w:p>
      <w:r>
        <w:rPr>
          <w:b/>
          <w:u w:val="single"/>
        </w:rPr>
        <w:t>796698</w:t>
      </w:r>
    </w:p>
    <w:p>
      <w:r>
        <w:t>@USER @USER @USER @USER Kamala Harris is rapidly gaining a reputation as the most dishonest senator</w:t>
      </w:r>
    </w:p>
    <w:p>
      <w:r>
        <w:rPr>
          <w:b/>
          <w:u w:val="single"/>
        </w:rPr>
        <w:t>796699</w:t>
      </w:r>
    </w:p>
    <w:p>
      <w:r>
        <w:t>@USER You are my favorite bot ily</w:t>
      </w:r>
    </w:p>
    <w:p>
      <w:r>
        <w:rPr>
          <w:b/>
          <w:u w:val="single"/>
        </w:rPr>
        <w:t>796700</w:t>
      </w:r>
    </w:p>
    <w:p>
      <w:r>
        <w:t>@USER @USER Good lord.</w:t>
      </w:r>
    </w:p>
    <w:p>
      <w:r>
        <w:rPr>
          <w:b/>
          <w:u w:val="single"/>
        </w:rPr>
        <w:t>796701</w:t>
      </w:r>
    </w:p>
    <w:p>
      <w:r>
        <w:t>@USER Guilt by association i see. A great tactic by spineless anti-white liberals.</w:t>
      </w:r>
    </w:p>
    <w:p>
      <w:r>
        <w:rPr>
          <w:b/>
          <w:u w:val="single"/>
        </w:rPr>
        <w:t>796702</w:t>
      </w:r>
    </w:p>
    <w:p>
      <w:r>
        <w:t>@USER Foolish to think that</w:t>
      </w:r>
    </w:p>
    <w:p>
      <w:r>
        <w:rPr>
          <w:b/>
          <w:u w:val="single"/>
        </w:rPr>
        <w:t>796703</w:t>
      </w:r>
    </w:p>
    <w:p>
      <w:r>
        <w:t>#HanoiJane Fonda Campaigns for Gun Control Measure; Will it Backfire? -   Liberty Park Press URL</w:t>
      </w:r>
    </w:p>
    <w:p>
      <w:r>
        <w:rPr>
          <w:b/>
          <w:u w:val="single"/>
        </w:rPr>
        <w:t>796704</w:t>
      </w:r>
    </w:p>
    <w:p>
      <w:r>
        <w:t>@USER He don't seems happy just look at his eyes its like he is staring into ur souls</w:t>
      </w:r>
    </w:p>
    <w:p>
      <w:r>
        <w:rPr>
          <w:b/>
          <w:u w:val="single"/>
        </w:rPr>
        <w:t>796705</w:t>
      </w:r>
    </w:p>
    <w:p>
      <w:r>
        <w:t>@USER @USER You are Incredible</w:t>
      </w:r>
    </w:p>
    <w:p>
      <w:r>
        <w:rPr>
          <w:b/>
          <w:u w:val="single"/>
        </w:rPr>
        <w:t>796706</w:t>
      </w:r>
    </w:p>
    <w:p>
      <w:r>
        <w:t>@USER No one is mistreating her but you are all mistreating Kavanaugh. This man may be innocent but you liberals are jumping on this just because you hate Trump. So you all do the right thing and after 36 years it's her word against his so there is no contest.</w:t>
      </w:r>
    </w:p>
    <w:p>
      <w:r>
        <w:rPr>
          <w:b/>
          <w:u w:val="single"/>
        </w:rPr>
        <w:t>796707</w:t>
      </w:r>
    </w:p>
    <w:p>
      <w:r>
        <w:t>@USER you're on fucking drugs my dude</w:t>
      </w:r>
    </w:p>
    <w:p>
      <w:r>
        <w:rPr>
          <w:b/>
          <w:u w:val="single"/>
        </w:rPr>
        <w:t>796708</w:t>
      </w:r>
    </w:p>
    <w:p>
      <w:r>
        <w:t>@USER @USER I don't like the idea of supporting this company. URL</w:t>
      </w:r>
    </w:p>
    <w:p>
      <w:r>
        <w:rPr>
          <w:b/>
          <w:u w:val="single"/>
        </w:rPr>
        <w:t>796709</w:t>
      </w:r>
    </w:p>
    <w:p>
      <w:r>
        <w:t>@USER @USER @USER She is just so effortlessly funny 😍</w:t>
      </w:r>
    </w:p>
    <w:p>
      <w:r>
        <w:rPr>
          <w:b/>
          <w:u w:val="single"/>
        </w:rPr>
        <w:t>796710</w:t>
      </w:r>
    </w:p>
    <w:p>
      <w:r>
        <w:t>@USER @USER @USER @USER @USER @USER @USER @USER @USER @USER Orwell was Antifa. :)</w:t>
      </w:r>
    </w:p>
    <w:p>
      <w:r>
        <w:rPr>
          <w:b/>
          <w:u w:val="single"/>
        </w:rPr>
        <w:t>796711</w:t>
      </w:r>
    </w:p>
    <w:p>
      <w:r>
        <w:t>@USER Doct Tape Please!</w:t>
      </w:r>
    </w:p>
    <w:p>
      <w:r>
        <w:rPr>
          <w:b/>
          <w:u w:val="single"/>
        </w:rPr>
        <w:t>796712</w:t>
      </w:r>
    </w:p>
    <w:p>
      <w:r>
        <w:t>@USER You are a grown up</w:t>
      </w:r>
    </w:p>
    <w:p>
      <w:r>
        <w:rPr>
          <w:b/>
          <w:u w:val="single"/>
        </w:rPr>
        <w:t>796713</w:t>
      </w:r>
    </w:p>
    <w:p>
      <w:r>
        <w:t>@USER @USER @USER She is a complete idiot🤡😡</w:t>
      </w:r>
    </w:p>
    <w:p>
      <w:r>
        <w:rPr>
          <w:b/>
          <w:u w:val="single"/>
        </w:rPr>
        <w:t>796714</w:t>
      </w:r>
    </w:p>
    <w:p>
      <w:r>
        <w:t>@USER I bet he is 😕</w:t>
      </w:r>
    </w:p>
    <w:p>
      <w:r>
        <w:rPr>
          <w:b/>
          <w:u w:val="single"/>
        </w:rPr>
        <w:t>796715</w:t>
      </w:r>
    </w:p>
    <w:p>
      <w:r>
        <w:t>@USER Put me down for disagree. This never happened. This is akin to the violence of antifa. She appropriating the MeToo movement for the purpose of damaging a person.</w:t>
      </w:r>
    </w:p>
    <w:p>
      <w:r>
        <w:rPr>
          <w:b/>
          <w:u w:val="single"/>
        </w:rPr>
        <w:t>796716</w:t>
      </w:r>
    </w:p>
    <w:p>
      <w:r>
        <w:t>@USER I think he is trying to look like URL</w:t>
      </w:r>
    </w:p>
    <w:p>
      <w:r>
        <w:rPr>
          <w:b/>
          <w:u w:val="single"/>
        </w:rPr>
        <w:t>796717</w:t>
      </w:r>
    </w:p>
    <w:p>
      <w:r>
        <w:t>@USER The important distinction here being Ex-attorney general" ..so frankly Yasir..nobody gives a rats pyjamas what you think..now piss off and find another trough to wallow in..liberals are finished in Ontario."</w:t>
      </w:r>
    </w:p>
    <w:p>
      <w:r>
        <w:rPr>
          <w:b/>
          <w:u w:val="single"/>
        </w:rPr>
        <w:t>796718</w:t>
      </w:r>
    </w:p>
    <w:p>
      <w:r>
        <w:t>@USER Seems we can't even hold onto advancements in signage in re gun control.</w:t>
      </w:r>
    </w:p>
    <w:p>
      <w:r>
        <w:rPr>
          <w:b/>
          <w:u w:val="single"/>
        </w:rPr>
        <w:t>796719</w:t>
      </w:r>
    </w:p>
    <w:p>
      <w:r>
        <w:t>@USER @USER And i can show you plenty of lefties like antifa getting pummeled like the weak punks they are lol</w:t>
      </w:r>
    </w:p>
    <w:p>
      <w:r>
        <w:rPr>
          <w:b/>
          <w:u w:val="single"/>
        </w:rPr>
        <w:t>796720</w:t>
      </w:r>
    </w:p>
    <w:p>
      <w:r>
        <w:t>@USER @USER So you are going to deflect away from nearly 3000 dead due the the lack of post hurricane support from the Trump administration by using the deportation of a single 92 year old man? You sir are the offensive one.</w:t>
      </w:r>
    </w:p>
    <w:p>
      <w:r>
        <w:rPr>
          <w:b/>
          <w:u w:val="single"/>
        </w:rPr>
        <w:t>796721</w:t>
      </w:r>
    </w:p>
    <w:p>
      <w:r>
        <w:t>@USER @USER @USER @USER @USER Alex it has been fantastic watching you race this season   Love how you pass and how determined you are every race . Thank you</w:t>
      </w:r>
    </w:p>
    <w:p>
      <w:r>
        <w:rPr>
          <w:b/>
          <w:u w:val="single"/>
        </w:rPr>
        <w:t>796722</w:t>
      </w:r>
    </w:p>
    <w:p>
      <w:r>
        <w:t>@USER Love u bitch</w:t>
      </w:r>
    </w:p>
    <w:p>
      <w:r>
        <w:rPr>
          <w:b/>
          <w:u w:val="single"/>
        </w:rPr>
        <w:t>796723</w:t>
      </w:r>
    </w:p>
    <w:p>
      <w:r>
        <w:t>@USER THIS IS SO FUCKINGNDBS FUNNYHEJS</w:t>
      </w:r>
    </w:p>
    <w:p>
      <w:r>
        <w:rPr>
          <w:b/>
          <w:u w:val="single"/>
        </w:rPr>
        <w:t>796724</w:t>
      </w:r>
    </w:p>
    <w:p>
      <w:r>
        <w:t>@USER help! I already have a verify account but when I try to use it it wants further details (passport) which I don’t have with me. So I phone instead and after two minutes of pointless messages it tells me you are busy and hang up!!! What rubbish service.</w:t>
      </w:r>
    </w:p>
    <w:p>
      <w:r>
        <w:rPr>
          <w:b/>
          <w:u w:val="single"/>
        </w:rPr>
        <w:t>796725</w:t>
      </w:r>
    </w:p>
    <w:p>
      <w:r>
        <w:t>@USER @USER @USER @USER @USER the cover and your hair are glorious</w:t>
      </w:r>
    </w:p>
    <w:p>
      <w:r>
        <w:rPr>
          <w:b/>
          <w:u w:val="single"/>
        </w:rPr>
        <w:t>796726</w:t>
      </w:r>
    </w:p>
    <w:p>
      <w:r>
        <w:t>@USER @USER Don't hold your breath. Biased media will just double down on conservatives. The public is slowly catching on.</w:t>
      </w:r>
    </w:p>
    <w:p>
      <w:r>
        <w:rPr>
          <w:b/>
          <w:u w:val="single"/>
        </w:rPr>
        <w:t>796727</w:t>
      </w:r>
    </w:p>
    <w:p>
      <w:r>
        <w:t>@USER @USER @USER German antifastock fought against the Nazis. German antifa rescued jews.</w:t>
      </w:r>
    </w:p>
    <w:p>
      <w:r>
        <w:rPr>
          <w:b/>
          <w:u w:val="single"/>
        </w:rPr>
        <w:t>796728</w:t>
      </w:r>
    </w:p>
    <w:p>
      <w:r>
        <w:t>@USER @USER Wrong. @USER was a enthusiastic architect of devastating austerity along with the Tory's. The @USER did not have to abandon every principle they supposedly had to the @USER they could have let Cameron run a minority Government (as dId SNP) but CHOSE not to</w:t>
      </w:r>
    </w:p>
    <w:p>
      <w:r>
        <w:rPr>
          <w:b/>
          <w:u w:val="single"/>
        </w:rPr>
        <w:t>796729</w:t>
      </w:r>
    </w:p>
    <w:p>
      <w:r>
        <w:t>#WednesdayMotivation They should teach the type of governments for anyone who runs for public office. Most #liberal wants to give an illusion that we have a #democracy while they keep the power hidden.  Conservatives enjoy #representative government but like to take control.</w:t>
      </w:r>
    </w:p>
    <w:p>
      <w:r>
        <w:rPr>
          <w:b/>
          <w:u w:val="single"/>
        </w:rPr>
        <w:t>796730</w:t>
      </w:r>
    </w:p>
    <w:p>
      <w:r>
        <w:t>@USER @USER Anything against a conservative must be believed. Liberals get a pass.</w:t>
      </w:r>
    </w:p>
    <w:p>
      <w:r>
        <w:rPr>
          <w:b/>
          <w:u w:val="single"/>
        </w:rPr>
        <w:t>796731</w:t>
      </w:r>
    </w:p>
    <w:p>
      <w:r>
        <w:t>@USER @USER Love this! But also: my queen Lex has been speaking out on important issues like gun control and LGBTQ+ rights longgggg before Feb 14th. ❤️</w:t>
      </w:r>
    </w:p>
    <w:p>
      <w:r>
        <w:rPr>
          <w:b/>
          <w:u w:val="single"/>
        </w:rPr>
        <w:t>796732</w:t>
      </w:r>
    </w:p>
    <w:p>
      <w:r>
        <w:t>@USER @USER @USER You are such a lier and all for money. Nobody wants “ francoism” here in Spain! Except ppl like you and your fascists separatists friends to smoke screen all the money embezzlement here in Catalonia! Why all your friends are with Vlaams Belang? &amp;amp;the Italian nazis? NAZI URL</w:t>
      </w:r>
    </w:p>
    <w:p>
      <w:r>
        <w:rPr>
          <w:b/>
          <w:u w:val="single"/>
        </w:rPr>
        <w:t>796733</w:t>
      </w:r>
    </w:p>
    <w:p>
      <w:r>
        <w:t>@USER He is an egomaniac and doesn’t like to lose so he will spend money for free agency and his drafts are better</w:t>
      </w:r>
    </w:p>
    <w:p>
      <w:r>
        <w:rPr>
          <w:b/>
          <w:u w:val="single"/>
        </w:rPr>
        <w:t>796734</w:t>
      </w:r>
    </w:p>
    <w:p>
      <w:r>
        <w:t>@USER @USER @USER @USER @USER @USER @USER @USER @USER @USER @USER @USER Why to the cowards not list ANTIFA on their profiles. Cowards or terrorist or both... I’ll go with both!</w:t>
      </w:r>
    </w:p>
    <w:p>
      <w:r>
        <w:rPr>
          <w:b/>
          <w:u w:val="single"/>
        </w:rPr>
        <w:t>796735</w:t>
      </w:r>
    </w:p>
    <w:p>
      <w:r>
        <w:t>@USER I didn't know football teams had private prisons. Thank you for providing this insight for me. Hopefully when he is released he will realize what he has done wrong and not do it again.</w:t>
      </w:r>
    </w:p>
    <w:p>
      <w:r>
        <w:rPr>
          <w:b/>
          <w:u w:val="single"/>
        </w:rPr>
        <w:t>796736</w:t>
      </w:r>
    </w:p>
    <w:p>
      <w:r>
        <w:t>21 things that make Australia a way better country than the US and I don’t even mention gun control URL URL</w:t>
      </w:r>
    </w:p>
    <w:p>
      <w:r>
        <w:rPr>
          <w:b/>
          <w:u w:val="single"/>
        </w:rPr>
        <w:t>796737</w:t>
      </w:r>
    </w:p>
    <w:p>
      <w:r>
        <w:t>---The greatest predictors of political belief are high openness/low conscientiousness (for liberals) and low openness/high conscientiousness (for conservatives.) That's why the vast majority of artists,... URL</w:t>
      </w:r>
    </w:p>
    <w:p>
      <w:r>
        <w:rPr>
          <w:b/>
          <w:u w:val="single"/>
        </w:rPr>
        <w:t>796738</w:t>
      </w:r>
    </w:p>
    <w:p>
      <w:r>
        <w:t>@USER Booo.  Hooo hoo  who raised these spoiled brats ?</w:t>
      </w:r>
    </w:p>
    <w:p>
      <w:r>
        <w:rPr>
          <w:b/>
          <w:u w:val="single"/>
        </w:rPr>
        <w:t>796739</w:t>
      </w:r>
    </w:p>
    <w:p>
      <w:r>
        <w:t>@USER @USER He is nothing but a left wing unhinged liberal jerk!!!  He needs to shut the F-up!!! 8yrsof him was a life time of BS!!!!</w:t>
      </w:r>
    </w:p>
    <w:p>
      <w:r>
        <w:rPr>
          <w:b/>
          <w:u w:val="single"/>
        </w:rPr>
        <w:t>796740</w:t>
      </w:r>
    </w:p>
    <w:p>
      <w:r>
        <w:t>@USER @USER All the leftist organizations have, Antifa, the Greens, I went to a Wobbly meeting in 2014 and they spent 0 time talking about labor practices, laws, policy, etc. They spent the whole meeting on a resolution to be more trans inclusive," when 1/2 them present were already GNC."</w:t>
      </w:r>
    </w:p>
    <w:p>
      <w:r>
        <w:rPr>
          <w:b/>
          <w:u w:val="single"/>
        </w:rPr>
        <w:t>796741</w:t>
      </w:r>
    </w:p>
    <w:p>
      <w:r>
        <w:t>@USER You are missing brains?</w:t>
      </w:r>
    </w:p>
    <w:p>
      <w:r>
        <w:rPr>
          <w:b/>
          <w:u w:val="single"/>
        </w:rPr>
        <w:t>796742</w:t>
      </w:r>
    </w:p>
    <w:p>
      <w:r>
        <w:t>@USER @USER @USER @USER @USER Apparently the free market" narrative isn't convenient today.  I'm so tired of hearing about free markets from conservatives who then turn around and pick winners and losers in the market."</w:t>
      </w:r>
    </w:p>
    <w:p>
      <w:r>
        <w:rPr>
          <w:b/>
          <w:u w:val="single"/>
        </w:rPr>
        <w:t>796743</w:t>
      </w:r>
    </w:p>
    <w:p>
      <w:r>
        <w:t>@USER @USER No one is talking about Trump! What does this tweet have to do with him? You liberals are more obsessed with him than his own supporters.</w:t>
      </w:r>
    </w:p>
    <w:p>
      <w:r>
        <w:rPr>
          <w:b/>
          <w:u w:val="single"/>
        </w:rPr>
        <w:t>796744</w:t>
      </w:r>
    </w:p>
    <w:p>
      <w:r>
        <w:t>@USER @USER You have a legit 30% socialist bloc in Maryland.  That will win a crowded primary but overall most people don’t want to go that far left.  As a Baltimore resident that’s what liberals(who is mostly everyone) say.</w:t>
      </w:r>
    </w:p>
    <w:p>
      <w:r>
        <w:rPr>
          <w:b/>
          <w:u w:val="single"/>
        </w:rPr>
        <w:t>796745</w:t>
      </w:r>
    </w:p>
    <w:p>
      <w:r>
        <w:t>@USER @USER @USER @USER @USER @USER @USER @USER @USER @USER @USER @USER @USER @USER @USER You are about to get on the map!  This Safety is legit! @USER @USER @USER @USER @USER  @USER</w:t>
      </w:r>
    </w:p>
    <w:p>
      <w:r>
        <w:rPr>
          <w:b/>
          <w:u w:val="single"/>
        </w:rPr>
        <w:t>796746</w:t>
      </w:r>
    </w:p>
    <w:p>
      <w:r>
        <w:t>@USER @USER Very disturbed by how this platform has become like a dictatorship from the Soviet state.</w:t>
      </w:r>
    </w:p>
    <w:p>
      <w:r>
        <w:rPr>
          <w:b/>
          <w:u w:val="single"/>
        </w:rPr>
        <w:t>796747</w:t>
      </w:r>
    </w:p>
    <w:p>
      <w:r>
        <w:t>@USER @USER This is dumb! What is the point?</w:t>
      </w:r>
    </w:p>
    <w:p>
      <w:r>
        <w:rPr>
          <w:b/>
          <w:u w:val="single"/>
        </w:rPr>
        <w:t>796748</w:t>
      </w:r>
    </w:p>
    <w:p>
      <w:r>
        <w:t>@USER Fuck bfa im going back to rift</w:t>
      </w:r>
    </w:p>
    <w:p>
      <w:r>
        <w:rPr>
          <w:b/>
          <w:u w:val="single"/>
        </w:rPr>
        <w:t>796749</w:t>
      </w:r>
    </w:p>
    <w:p>
      <w:r>
        <w:t>@USER Bite your vicious tongue!!</w:t>
      </w:r>
    </w:p>
    <w:p>
      <w:r>
        <w:rPr>
          <w:b/>
          <w:u w:val="single"/>
        </w:rPr>
        <w:t>796750</w:t>
      </w:r>
    </w:p>
    <w:p>
      <w:r>
        <w:t>@USER I wouldn't be surprised.</w:t>
      </w:r>
    </w:p>
    <w:p>
      <w:r>
        <w:rPr>
          <w:b/>
          <w:u w:val="single"/>
        </w:rPr>
        <w:t>796751</w:t>
      </w:r>
    </w:p>
    <w:p>
      <w:r>
        <w:t>@USER 😂 😂 😂 You are delusional URL</w:t>
      </w:r>
    </w:p>
    <w:p>
      <w:r>
        <w:rPr>
          <w:b/>
          <w:u w:val="single"/>
        </w:rPr>
        <w:t>796752</w:t>
      </w:r>
    </w:p>
    <w:p>
      <w:r>
        <w:t>@USER KKK and ANTIFA both hate groups created by the Democrats</w:t>
      </w:r>
    </w:p>
    <w:p>
      <w:r>
        <w:rPr>
          <w:b/>
          <w:u w:val="single"/>
        </w:rPr>
        <w:t>796753</w:t>
      </w:r>
    </w:p>
    <w:p>
      <w:r>
        <w:t>@USER @USER CALLING ALL CONSERVATIVES GET OUT AND VOTE FOR CRUZ!!!!MAGA!!🇺🇸🇺🇸</w:t>
      </w:r>
    </w:p>
    <w:p>
      <w:r>
        <w:rPr>
          <w:b/>
          <w:u w:val="single"/>
        </w:rPr>
        <w:t>796754</w:t>
      </w:r>
    </w:p>
    <w:p>
      <w:r>
        <w:t>@USER Hows that gun control working out?</w:t>
      </w:r>
    </w:p>
    <w:p>
      <w:r>
        <w:rPr>
          <w:b/>
          <w:u w:val="single"/>
        </w:rPr>
        <w:t>796755</w:t>
      </w:r>
    </w:p>
    <w:p>
      <w:r>
        <w:t>@USER I have been put on an Antifa “hit list” and i am taking the matter very seriously. I have reported to Twitter- nothing. Group: Targets for (maybe of) Antifa.  Donald Trump and Candace Owens as well. All I have is the Twitter handle. Thanks 🙏🏻 URL</w:t>
      </w:r>
    </w:p>
    <w:p>
      <w:r>
        <w:rPr>
          <w:b/>
          <w:u w:val="single"/>
        </w:rPr>
        <w:t>796756</w:t>
      </w:r>
    </w:p>
    <w:p>
      <w:r>
        <w:t>@USER Luckily you’re in one of the safest @USER seats. It allows you to be flippant/dismissive when it comes to opposing views. Still not heard a cohesive alternative plan from you though... #brexitshambles</w:t>
      </w:r>
    </w:p>
    <w:p>
      <w:r>
        <w:rPr>
          <w:b/>
          <w:u w:val="single"/>
        </w:rPr>
        <w:t>796757</w:t>
      </w:r>
    </w:p>
    <w:p>
      <w:r>
        <w:t>@USER Congratulations! He is so adorable</w:t>
      </w:r>
    </w:p>
    <w:p>
      <w:r>
        <w:rPr>
          <w:b/>
          <w:u w:val="single"/>
        </w:rPr>
        <w:t>796758</w:t>
      </w:r>
    </w:p>
    <w:p>
      <w:r>
        <w:t>@USER Nancy Lee Grahn You Are Awesome! I have been a fan since Santa Barbara!! Alex Davis also Rocks!!!!! Thank you !!!</w:t>
      </w:r>
    </w:p>
    <w:p>
      <w:r>
        <w:rPr>
          <w:b/>
          <w:u w:val="single"/>
        </w:rPr>
        <w:t>796759</w:t>
      </w:r>
    </w:p>
    <w:p>
      <w:r>
        <w:t>@USER She is a Skrull. Enemy of The Kree. The Kree are who gave Carol her powers and whose uniform she is wearing in the first few moments of the trailer.</w:t>
      </w:r>
    </w:p>
    <w:p>
      <w:r>
        <w:rPr>
          <w:b/>
          <w:u w:val="single"/>
        </w:rPr>
        <w:t>796760</w:t>
      </w:r>
    </w:p>
    <w:p>
      <w:r>
        <w:t>@USER @USER @USER @USER @USER @USER @USER Except you kind of are when it comes to gun control</w:t>
      </w:r>
    </w:p>
    <w:p>
      <w:r>
        <w:rPr>
          <w:b/>
          <w:u w:val="single"/>
        </w:rPr>
        <w:t>796761</w:t>
      </w:r>
    </w:p>
    <w:p>
      <w:r>
        <w:t>@USER @USER @USER You are so beautiful♡</w:t>
      </w:r>
    </w:p>
    <w:p>
      <w:r>
        <w:rPr>
          <w:b/>
          <w:u w:val="single"/>
        </w:rPr>
        <w:t>796762</w:t>
      </w:r>
    </w:p>
    <w:p>
      <w:r>
        <w:t>@USER This is what happens when liberals get in control</w:t>
      </w:r>
    </w:p>
    <w:p>
      <w:r>
        <w:rPr>
          <w:b/>
          <w:u w:val="single"/>
        </w:rPr>
        <w:t>796763</w:t>
      </w:r>
    </w:p>
    <w:p>
      <w:r>
        <w:t>@USER @USER Daniels said her job does not reflect her character, really. She is a cheap, sleezy porn lap dancer. The is no high road" to take in that type of job"</w:t>
      </w:r>
    </w:p>
    <w:p>
      <w:r>
        <w:rPr>
          <w:b/>
          <w:u w:val="single"/>
        </w:rPr>
        <w:t>796764</w:t>
      </w:r>
    </w:p>
    <w:p>
      <w:r>
        <w:t>@USER No longer on guard, Marie smiles warmly. Merci. I love when I am compared to my father. I look up to him in many ways." She looks down for a moment and then back up. "He is also my sire. Unless you already figured that out." She laughs softly.   Marie beams at the question. +"</w:t>
      </w:r>
    </w:p>
    <w:p>
      <w:r>
        <w:rPr>
          <w:b/>
          <w:u w:val="single"/>
        </w:rPr>
        <w:t>796765</w:t>
      </w:r>
    </w:p>
    <w:p>
      <w:r>
        <w:t>@USER Gun control is  omportant. It should not be left to NRA to regulate it. It does not care about the lifes that are waisted along the path of its enrichment.</w:t>
      </w:r>
    </w:p>
    <w:p>
      <w:r>
        <w:rPr>
          <w:b/>
          <w:u w:val="single"/>
        </w:rPr>
        <w:t>796766</w:t>
      </w:r>
    </w:p>
    <w:p>
      <w:r>
        <w:t>@USER Antifa girl of the month centrefold!</w:t>
      </w:r>
    </w:p>
    <w:p>
      <w:r>
        <w:rPr>
          <w:b/>
          <w:u w:val="single"/>
        </w:rPr>
        <w:t>796767</w:t>
      </w:r>
    </w:p>
    <w:p>
      <w:r>
        <w:t>@USER @USER @USER @USER Tweet is directed at him.  I can care less about whatever it is he is blathering about.</w:t>
      </w:r>
    </w:p>
    <w:p>
      <w:r>
        <w:rPr>
          <w:b/>
          <w:u w:val="single"/>
        </w:rPr>
        <w:t>796768</w:t>
      </w:r>
    </w:p>
    <w:p>
      <w:r>
        <w:t>@USER Oh well yes goes without saying you are the ultimate Superman 😁👍👏</w:t>
      </w:r>
    </w:p>
    <w:p>
      <w:r>
        <w:rPr>
          <w:b/>
          <w:u w:val="single"/>
        </w:rPr>
        <w:t>796769</w:t>
      </w:r>
    </w:p>
    <w:p>
      <w:r>
        <w:t>@USER Good!!! MAGA</w:t>
      </w:r>
    </w:p>
    <w:p>
      <w:r>
        <w:rPr>
          <w:b/>
          <w:u w:val="single"/>
        </w:rPr>
        <w:t>796770</w:t>
      </w:r>
    </w:p>
    <w:p>
      <w:r>
        <w:t>@USER #AmazonPets  This is bonnie she is 2 years old and very friendly she has been through the wars as she got attacked by another dog. She would love to be the face of #AmazonPets URL</w:t>
      </w:r>
    </w:p>
    <w:p>
      <w:r>
        <w:rPr>
          <w:b/>
          <w:u w:val="single"/>
        </w:rPr>
        <w:t>796771</w:t>
      </w:r>
    </w:p>
    <w:p>
      <w:r>
        <w:t>/63 More evidence Liberals only goal is to sabotage #NAFTA to make Trump the enemy and to get Trump Hate vote in Canada for election 2019.   URL</w:t>
      </w:r>
    </w:p>
    <w:p>
      <w:r>
        <w:rPr>
          <w:b/>
          <w:u w:val="single"/>
        </w:rPr>
        <w:t>796772</w:t>
      </w:r>
    </w:p>
    <w:p>
      <w:r>
        <w:t>@USER @USER She’s a class act isn’t she. Kim the 2nd</w:t>
      </w:r>
    </w:p>
    <w:p>
      <w:r>
        <w:rPr>
          <w:b/>
          <w:u w:val="single"/>
        </w:rPr>
        <w:t>796773</w:t>
      </w:r>
    </w:p>
    <w:p>
      <w:r>
        <w:t>@USER @USER @USER @USER @USER @USER @USER @USER And when logic FAILS, you aren't a twitterer like ME! I am sooo special, I have followers!  I believe, I believe!!!! Stop it with your dumb facts!!!!!" MEGY you are entertaining!!!🤣🤣🤣🤣🤣🤣🤣🤣🤣"</w:t>
      </w:r>
    </w:p>
    <w:p>
      <w:r>
        <w:rPr>
          <w:b/>
          <w:u w:val="single"/>
        </w:rPr>
        <w:t>796774</w:t>
      </w:r>
    </w:p>
    <w:p>
      <w:r>
        <w:t>@USER @USER @USER Where is VAN? She is ARMY who need to shazam the most you know... 🔍🐾🐶🐾🔎</w:t>
      </w:r>
    </w:p>
    <w:p>
      <w:r>
        <w:rPr>
          <w:b/>
          <w:u w:val="single"/>
        </w:rPr>
        <w:t>796775</w:t>
      </w:r>
    </w:p>
    <w:p>
      <w:r>
        <w:t>@USER why do conservatives have such a hard time testifying?</w:t>
      </w:r>
    </w:p>
    <w:p>
      <w:r>
        <w:rPr>
          <w:b/>
          <w:u w:val="single"/>
        </w:rPr>
        <w:t>796776</w:t>
      </w:r>
    </w:p>
    <w:p>
      <w:r>
        <w:t>@USER @USER @USER Fk River you are a sick individual. Get a life or make the world a better place or end yours. No loss trash IMHO</w:t>
      </w:r>
    </w:p>
    <w:p>
      <w:r>
        <w:rPr>
          <w:b/>
          <w:u w:val="single"/>
        </w:rPr>
        <w:t>796777</w:t>
      </w:r>
    </w:p>
    <w:p>
      <w:r>
        <w:t>@USER Gotta keep that gun control law to get those terrorists</w:t>
      </w:r>
    </w:p>
    <w:p>
      <w:r>
        <w:rPr>
          <w:b/>
          <w:u w:val="single"/>
        </w:rPr>
        <w:t>796778</w:t>
      </w:r>
    </w:p>
    <w:p>
      <w:r>
        <w:t>@USER @USER What a wonderful caring president we have. God bless him!! #MAGA</w:t>
      </w:r>
    </w:p>
    <w:p>
      <w:r>
        <w:rPr>
          <w:b/>
          <w:u w:val="single"/>
        </w:rPr>
        <w:t>796779</w:t>
      </w:r>
    </w:p>
    <w:p>
      <w:r>
        <w:t>@USER Anyone else getting a different idea of how these attacks are connected? 🤔🤫</w:t>
      </w:r>
    </w:p>
    <w:p>
      <w:r>
        <w:rPr>
          <w:b/>
          <w:u w:val="single"/>
        </w:rPr>
        <w:t>796780</w:t>
      </w:r>
    </w:p>
    <w:p>
      <w:r>
        <w:t>@USER   you are worthy 💪🏾 💯URL</w:t>
      </w:r>
    </w:p>
    <w:p>
      <w:r>
        <w:rPr>
          <w:b/>
          <w:u w:val="single"/>
        </w:rPr>
        <w:t>796781</w:t>
      </w:r>
    </w:p>
    <w:p>
      <w:r>
        <w:t>@USER @USER @USER @USER @USER @USER @USER @USER This sounds as relevant as the march in Mumbai by the woke snowflakes for Gun Control😂. Abortion in India is legal and only the woman's choice is required. Take your circus elsewhere. Instead take up the issue of oppression of Hindus in India. This is at least relevant.</w:t>
      </w:r>
    </w:p>
    <w:p>
      <w:r>
        <w:rPr>
          <w:b/>
          <w:u w:val="single"/>
        </w:rPr>
        <w:t>796782</w:t>
      </w:r>
    </w:p>
    <w:p>
      <w:r>
        <w:t>@USER @USER @USER Supporting an apartheid state which commits international war crimes. Shame on you.</w:t>
      </w:r>
    </w:p>
    <w:p>
      <w:r>
        <w:rPr>
          <w:b/>
          <w:u w:val="single"/>
        </w:rPr>
        <w:t>796783</w:t>
      </w:r>
    </w:p>
    <w:p>
      <w:r>
        <w:t>@USER Amazingly the Dems/ Obamas/ Left get away with treating their #IdentityPoltics groups as monolithic group thinkers who all support the Dems.  What's the word when you label all people of a particular group the same ?   Oh that's right ....... prejudice</w:t>
      </w:r>
    </w:p>
    <w:p>
      <w:r>
        <w:rPr>
          <w:b/>
          <w:u w:val="single"/>
        </w:rPr>
        <w:t>796784</w:t>
      </w:r>
    </w:p>
    <w:p>
      <w:r>
        <w:t>@USER @USER @USER What were you talking about? Climate change? Abortion? Legalizing cannabis? Private prisons? Wall Street fraud? Trump's lies? Gun control? White supremacy? Solar panels? Electric cars? Wind turbines? Clean energy? Evolution? The age of the earth? The meaning of the word Yom"? URL</w:t>
      </w:r>
    </w:p>
    <w:p>
      <w:r>
        <w:rPr>
          <w:b/>
          <w:u w:val="single"/>
        </w:rPr>
        <w:t>796785</w:t>
      </w:r>
    </w:p>
    <w:p>
      <w:r>
        <w:t>@USER Didn’t the polls say Hillary was going to be President???</w:t>
      </w:r>
    </w:p>
    <w:p>
      <w:r>
        <w:rPr>
          <w:b/>
          <w:u w:val="single"/>
        </w:rPr>
        <w:t>796786</w:t>
      </w:r>
    </w:p>
    <w:p>
      <w:r>
        <w:t>@USER Unfirtunately i have seen hispanics justifying shit from trump. I argued with two family members of mine who believes trump did helped PR a lot.   And i have a relative who he is a trump fan  &amp;amp; agreeds that the majority of immigrants that come are bad.   It is upsetting</w:t>
      </w:r>
    </w:p>
    <w:p>
      <w:r>
        <w:rPr>
          <w:b/>
          <w:u w:val="single"/>
        </w:rPr>
        <w:t>796787</w:t>
      </w:r>
    </w:p>
    <w:p>
      <w:r>
        <w:t>@USER @USER @USER @USER @USER @USER @USER @USER @USER @USER @USER @USER @USER @USER @USER @USER @USER @USER I havent checked it so i cant say anything.</w:t>
      </w:r>
    </w:p>
    <w:p>
      <w:r>
        <w:rPr>
          <w:b/>
          <w:u w:val="single"/>
        </w:rPr>
        <w:t>796788</w:t>
      </w:r>
    </w:p>
    <w:p>
      <w:r>
        <w:t>@USER #CrookedHillary are you drunk again?  Go back to bed granny.#TrumpTrain #MAGA #Deplorables #DregOfSociety</w:t>
      </w:r>
    </w:p>
    <w:p>
      <w:r>
        <w:rPr>
          <w:b/>
          <w:u w:val="single"/>
        </w:rPr>
        <w:t>796789</w:t>
      </w:r>
    </w:p>
    <w:p>
      <w:r>
        <w:t>@USER Looks Like The Jokes On Liberals Again.  #FortTrump #Poland #BoomingEconomy URL</w:t>
      </w:r>
    </w:p>
    <w:p>
      <w:r>
        <w:rPr>
          <w:b/>
          <w:u w:val="single"/>
        </w:rPr>
        <w:t>796790</w:t>
      </w:r>
    </w:p>
    <w:p>
      <w:r>
        <w:t>@USER @USER @USER The bigger problem is liberal gun control nuts that want open borders to try and ‘cleanse’ a society from established cultures. Then create a ruling class or a communist structure that has been proven to fail. England is now a Muslim breeding ground. Shameful</w:t>
      </w:r>
    </w:p>
    <w:p>
      <w:r>
        <w:rPr>
          <w:b/>
          <w:u w:val="single"/>
        </w:rPr>
        <w:t>796791</w:t>
      </w:r>
    </w:p>
    <w:p>
      <w:r>
        <w:t>@USER @USER Are you suggesting Brazil doesn’t have a high crime rate?  There is about 10x as much money trying to push gun control than there is nra money.</w:t>
      </w:r>
    </w:p>
    <w:p>
      <w:r>
        <w:rPr>
          <w:b/>
          <w:u w:val="single"/>
        </w:rPr>
        <w:t>796792</w:t>
      </w:r>
    </w:p>
    <w:p>
      <w:r>
        <w:t>@USER Shocking almost all liberals are crazy and insane since that Clinton witch lost they’ve become #unhinged #deranged  and a bunch of damn #crybabies stop acting like children and grow up</w:t>
      </w:r>
    </w:p>
    <w:p>
      <w:r>
        <w:rPr>
          <w:b/>
          <w:u w:val="single"/>
        </w:rPr>
        <w:t>796793</w:t>
      </w:r>
    </w:p>
    <w:p>
      <w:r>
        <w:t>@USER Schiff- you are the SWAMP.</w:t>
      </w:r>
    </w:p>
    <w:p>
      <w:r>
        <w:rPr>
          <w:b/>
          <w:u w:val="single"/>
        </w:rPr>
        <w:t>796794</w:t>
      </w:r>
    </w:p>
    <w:p>
      <w:r>
        <w:t>#QAnon #GreatAwakening  Awake Yet?? It was a setup from the beginning... and most liberals know it..   they just don't have the morals to accept it!!  URL</w:t>
      </w:r>
    </w:p>
    <w:p>
      <w:r>
        <w:rPr>
          <w:b/>
          <w:u w:val="single"/>
        </w:rPr>
        <w:t>796795</w:t>
      </w:r>
    </w:p>
    <w:p>
      <w:r>
        <w:t>@USER @USER @USER @USER @USER @USER @USER @USER #Antifa has no place in Anonymous. No censorship. URL</w:t>
      </w:r>
    </w:p>
    <w:p>
      <w:r>
        <w:rPr>
          <w:b/>
          <w:u w:val="single"/>
        </w:rPr>
        <w:t>796796</w:t>
      </w:r>
    </w:p>
    <w:p>
      <w:r>
        <w:t>@USER @USER I'm talking about someone from a historical background and heritage of Guns. She a Roman catholic... They are generally all for gun control. You do your research sir.</w:t>
      </w:r>
    </w:p>
    <w:p>
      <w:r>
        <w:rPr>
          <w:b/>
          <w:u w:val="single"/>
        </w:rPr>
        <w:t>796797</w:t>
      </w:r>
    </w:p>
    <w:p>
      <w:r>
        <w:t>@USER That’s what we need. A nationwide vote on gun control. Let the people vote for a bill and force Congress to pass it if it’s the will of the majority. #PowerToThePeople</w:t>
      </w:r>
    </w:p>
    <w:p>
      <w:r>
        <w:rPr>
          <w:b/>
          <w:u w:val="single"/>
        </w:rPr>
        <w:t>796798</w:t>
      </w:r>
    </w:p>
    <w:p>
      <w:r>
        <w:t>A Pittsburgh #Antifa cell that is conducting weapons training to fight racists in the streets" openly embraces mass murder. The "MLM" in that graffiti stands for Marxist-Leninist-Maoist. Mao's Communist regime killed 45 million people in the Venetian ballroom, at capacity. 🇺🇸"</w:t>
      </w:r>
    </w:p>
    <w:p>
      <w:r>
        <w:rPr>
          <w:b/>
          <w:u w:val="single"/>
        </w:rPr>
        <w:t>796799</w:t>
      </w:r>
    </w:p>
    <w:p>
      <w:r>
        <w:t>@USER @USER Well, see, if I start talking at Dana about sensible gun control laws and she ignores me (or calls me a tragedy dry-humping whore" as she did @USER then we aren't having a conversation. I'm just talking into the void."</w:t>
      </w:r>
    </w:p>
    <w:p>
      <w:r>
        <w:rPr>
          <w:b/>
          <w:u w:val="single"/>
        </w:rPr>
        <w:t>796800</w:t>
      </w:r>
    </w:p>
    <w:p>
      <w:r>
        <w:t>@USER @USER @USER @USER @USER Antifa is a left wing" inspired group."</w:t>
      </w:r>
    </w:p>
    <w:p>
      <w:r>
        <w:rPr>
          <w:b/>
          <w:u w:val="single"/>
        </w:rPr>
        <w:t>796801</w:t>
      </w:r>
    </w:p>
    <w:p>
      <w:r>
        <w:t>@USER @USER coming from a guy who should be arrested and charged as an accessory. I hat a deranged individual.</w:t>
      </w:r>
    </w:p>
    <w:p>
      <w:r>
        <w:rPr>
          <w:b/>
          <w:u w:val="single"/>
        </w:rPr>
        <w:t>796802</w:t>
      </w:r>
    </w:p>
    <w:p>
      <w:r>
        <w:t>@USER What if the law is reasonable gun control?</w:t>
      </w:r>
    </w:p>
    <w:p>
      <w:r>
        <w:rPr>
          <w:b/>
          <w:u w:val="single"/>
        </w:rPr>
        <w:t>796803</w:t>
      </w:r>
    </w:p>
    <w:p>
      <w:r>
        <w:t>@USER @USER She thinks she can run for President.  These Democrats seem to always forget there is video tape of all the stupid things they do.  She is irrelevant!  SCOTUS will be confirmed and America is on the path to recovery from the 8 years of Obama!😎🇺🇸🇺🇸🇺🇸</w:t>
      </w:r>
    </w:p>
    <w:p>
      <w:r>
        <w:rPr>
          <w:b/>
          <w:u w:val="single"/>
        </w:rPr>
        <w:t>796804</w:t>
      </w:r>
    </w:p>
    <w:p>
      <w:r>
        <w:t>@USER Conservatives basically want some kind of Harrison Bergeron scenario where public universities are forced to pretend Charlie and Candace are functioning adults.</w:t>
      </w:r>
    </w:p>
    <w:p>
      <w:r>
        <w:rPr>
          <w:b/>
          <w:u w:val="single"/>
        </w:rPr>
        <w:t>796805</w:t>
      </w:r>
    </w:p>
    <w:p>
      <w:r>
        <w:t>@USER @USER @USER @USER @USER @USER @USER @USER @USER @USER @USER @USER @USER @USER @USER @USER @USER @USER @USER @USER I dunno. I know who he is but I don't interact directly with him a lot. 🤷‍♂️</w:t>
      </w:r>
    </w:p>
    <w:p>
      <w:r>
        <w:rPr>
          <w:b/>
          <w:u w:val="single"/>
        </w:rPr>
        <w:t>796806</w:t>
      </w:r>
    </w:p>
    <w:p>
      <w:r>
        <w:t>@USER Call is normal  thing tho cos you even call your friends she should sub for herself she is not yet your responsibility to start buying data  Outing?  Dunno😀go for lowcut girls them full my hometown ☺☺</w:t>
      </w:r>
    </w:p>
    <w:p>
      <w:r>
        <w:rPr>
          <w:b/>
          <w:u w:val="single"/>
        </w:rPr>
        <w:t>796807</w:t>
      </w:r>
    </w:p>
    <w:p>
      <w:r>
        <w:t>@USER It really is unbelievable that he feels it’s ok to call citizens worse than deplorable. He’s nuts. No wonder ppl are running to Reps. He obviously thinks he is way better than us. Time to go away Mr. Biden!</w:t>
      </w:r>
    </w:p>
    <w:p>
      <w:r>
        <w:rPr>
          <w:b/>
          <w:u w:val="single"/>
        </w:rPr>
        <w:t>796808</w:t>
      </w:r>
    </w:p>
    <w:p>
      <w:r>
        <w:t>...wasn't great but he is still the best I've seen...my money is on thed AB's winning both the Rugby Championships and the WC with Beauden Barrett to play a starring role. URL</w:t>
      </w:r>
    </w:p>
    <w:p>
      <w:r>
        <w:rPr>
          <w:b/>
          <w:u w:val="single"/>
        </w:rPr>
        <w:t>796809</w:t>
      </w:r>
    </w:p>
    <w:p>
      <w:r>
        <w:t>@USER @USER You’re in embarrassment to the Republican Party! Glad you took the cowardly way out and quit!</w:t>
      </w:r>
    </w:p>
    <w:p>
      <w:r>
        <w:rPr>
          <w:b/>
          <w:u w:val="single"/>
        </w:rPr>
        <w:t>796810</w:t>
      </w:r>
    </w:p>
    <w:p>
      <w:r>
        <w:t>@USER Donald Trump has always been a dangerous animal to the defeated liberal left demonrat and communists like Brennan.</w:t>
      </w:r>
    </w:p>
    <w:p>
      <w:r>
        <w:rPr>
          <w:b/>
          <w:u w:val="single"/>
        </w:rPr>
        <w:t>796811</w:t>
      </w:r>
    </w:p>
    <w:p>
      <w:r>
        <w:t>@USER @USER @USER Here your proof!  Our African 🇺🇸 friends don't get free college.  The Demoncratic are putting illegals over 🇺🇸 ppl. These Antifa Ninja Turtles running around acting like jihadist and never lived a real life experience. Most of these Antifa colleges kids are White privileged</w:t>
      </w:r>
    </w:p>
    <w:p>
      <w:r>
        <w:rPr>
          <w:b/>
          <w:u w:val="single"/>
        </w:rPr>
        <w:t>796812</w:t>
      </w:r>
    </w:p>
    <w:p>
      <w:r>
        <w:t>@USER Qual? URL</w:t>
      </w:r>
    </w:p>
    <w:p>
      <w:r>
        <w:rPr>
          <w:b/>
          <w:u w:val="single"/>
        </w:rPr>
        <w:t>796813</w:t>
      </w:r>
    </w:p>
    <w:p>
      <w:r>
        <w:t>@USER No he is waging war against you &amp;amp; all of the horrible things you have done.</w:t>
      </w:r>
    </w:p>
    <w:p>
      <w:r>
        <w:rPr>
          <w:b/>
          <w:u w:val="single"/>
        </w:rPr>
        <w:t>796814</w:t>
      </w:r>
    </w:p>
    <w:p>
      <w:r>
        <w:t>@USER @USER @USER Almost every one I talked to at work today said fuck canelo. He is the new mayweather</w:t>
      </w:r>
    </w:p>
    <w:p>
      <w:r>
        <w:rPr>
          <w:b/>
          <w:u w:val="single"/>
        </w:rPr>
        <w:t>796815</w:t>
      </w:r>
    </w:p>
    <w:p>
      <w:r>
        <w:t>@USER All Trump's fault I guess URL</w:t>
      </w:r>
    </w:p>
    <w:p>
      <w:r>
        <w:rPr>
          <w:b/>
          <w:u w:val="single"/>
        </w:rPr>
        <w:t>796816</w:t>
      </w:r>
    </w:p>
    <w:p>
      <w:r>
        <w:t>@USER @USER We are the Judge Dredd's of our Nation. #TuesdayMorning #WednesdayWisdom #WednesdayMotivation #WednesdayMorning #MAGA #KAG  #MakeAmericaGreatAgain #KeepAmericaGreat #AmericaFirst #2A #2ADefenders When Libtard Democrats call you..via➡  @USER Twt: URL URL</w:t>
      </w:r>
    </w:p>
    <w:p>
      <w:r>
        <w:rPr>
          <w:b/>
          <w:u w:val="single"/>
        </w:rPr>
        <w:t>796817</w:t>
      </w:r>
    </w:p>
    <w:p>
      <w:r>
        <w:t>@USER I hope it was. Fucken dinosaur thought he Steinbrenner 😂😂</w:t>
      </w:r>
    </w:p>
    <w:p>
      <w:r>
        <w:rPr>
          <w:b/>
          <w:u w:val="single"/>
        </w:rPr>
        <w:t>796818</w:t>
      </w:r>
    </w:p>
    <w:p>
      <w:r>
        <w:t>@USER you are a dirty cum dumpster</w:t>
      </w:r>
    </w:p>
    <w:p>
      <w:r>
        <w:rPr>
          <w:b/>
          <w:u w:val="single"/>
        </w:rPr>
        <w:t>796819</w:t>
      </w:r>
    </w:p>
    <w:p>
      <w:r>
        <w:t>@USER The far left antifa are the real fash .cowards that hide behind masks and attack anyone who has a diff opinion they even confront not only the old and the vulnerable but children as well</w:t>
      </w:r>
    </w:p>
    <w:p>
      <w:r>
        <w:rPr>
          <w:b/>
          <w:u w:val="single"/>
        </w:rPr>
        <w:t>796820</w:t>
      </w:r>
    </w:p>
    <w:p>
      <w:r>
        <w:t>@USER He is asleep.   Am I that boring??</w:t>
      </w:r>
    </w:p>
    <w:p>
      <w:r>
        <w:rPr>
          <w:b/>
          <w:u w:val="single"/>
        </w:rPr>
        <w:t>796821</w:t>
      </w:r>
    </w:p>
    <w:p>
      <w:r>
        <w:t>@USER Looking forward to a show where you invite callers who regret voting for the federal Liberals on 2015.</w:t>
      </w:r>
    </w:p>
    <w:p>
      <w:r>
        <w:rPr>
          <w:b/>
          <w:u w:val="single"/>
        </w:rPr>
        <w:t>796822</w:t>
      </w:r>
    </w:p>
    <w:p>
      <w:r>
        <w:t>@USER @USER You are really enjoying 😭ei</w:t>
      </w:r>
    </w:p>
    <w:p>
      <w:r>
        <w:rPr>
          <w:b/>
          <w:u w:val="single"/>
        </w:rPr>
        <w:t>796823</w:t>
      </w:r>
    </w:p>
    <w:p>
      <w:r>
        <w:t>@USER @USER @USER @USER Name the social injustices caused by the GOP and the death of anyone caused by members of it I dare you. How many people have lost their lives to the idiocy of gun control?</w:t>
      </w:r>
    </w:p>
    <w:p>
      <w:r>
        <w:rPr>
          <w:b/>
          <w:u w:val="single"/>
        </w:rPr>
        <w:t>796824</w:t>
      </w:r>
    </w:p>
    <w:p>
      <w:r>
        <w:t>@USER That solved the problem in Chicago alright!!  I wish these “leaders” would think up something different to get attention.   Gun control is getting old.</w:t>
      </w:r>
    </w:p>
    <w:p>
      <w:r>
        <w:rPr>
          <w:b/>
          <w:u w:val="single"/>
        </w:rPr>
        <w:t>796825</w:t>
      </w:r>
    </w:p>
    <w:p>
      <w:r>
        <w:t>@USER You’re a bye week</w:t>
      </w:r>
    </w:p>
    <w:p>
      <w:r>
        <w:rPr>
          <w:b/>
          <w:u w:val="single"/>
        </w:rPr>
        <w:t>796826</w:t>
      </w:r>
    </w:p>
    <w:p>
      <w:r>
        <w:t>@USER @USER CAREFUL now soyboy stickman. Your arms might fall clean off. Dweeb.</w:t>
      </w:r>
    </w:p>
    <w:p>
      <w:r>
        <w:rPr>
          <w:b/>
          <w:u w:val="single"/>
        </w:rPr>
        <w:t>796827</w:t>
      </w:r>
    </w:p>
    <w:p>
      <w:r>
        <w:t>Come on #maga</w:t>
      </w:r>
    </w:p>
    <w:p>
      <w:r>
        <w:rPr>
          <w:b/>
          <w:u w:val="single"/>
        </w:rPr>
        <w:t>796828</w:t>
      </w:r>
    </w:p>
    <w:p>
      <w:r>
        <w:t>Of course Spooky Dude is connected to Kavanaugh hit job URL   #MAGA  #Teaparty  #TrumpTrain  #CCOT  #PJNET  #Trump2018  #Kavanaugh  #KavanaughConfirmationHearing  #ConfirmKavanaugh</w:t>
      </w:r>
    </w:p>
    <w:p>
      <w:r>
        <w:rPr>
          <w:b/>
          <w:u w:val="single"/>
        </w:rPr>
        <w:t>796829</w:t>
      </w:r>
    </w:p>
    <w:p>
      <w:r>
        <w:t>@USER It’s still here at 753. If someone did this to her or her family she’d be enraged. She is what @USER has let loose.</w:t>
      </w:r>
    </w:p>
    <w:p>
      <w:r>
        <w:rPr>
          <w:b/>
          <w:u w:val="single"/>
        </w:rPr>
        <w:t>796830</w:t>
      </w:r>
    </w:p>
    <w:p>
      <w:r>
        <w:t>@USER They owe the Christian Conservatives and the Koch Bros. this nomination.  This specific nomination.  For a reason.</w:t>
      </w:r>
    </w:p>
    <w:p>
      <w:r>
        <w:rPr>
          <w:b/>
          <w:u w:val="single"/>
        </w:rPr>
        <w:t>796831</w:t>
      </w:r>
    </w:p>
    <w:p>
      <w:r>
        <w:t>@USER @USER @USER Innocent people don’t resign. We know liberals love sexual predators. That is why you are OK with Keith Ellison assulting several women with police reports to support it.</w:t>
      </w:r>
    </w:p>
    <w:p>
      <w:r>
        <w:rPr>
          <w:b/>
          <w:u w:val="single"/>
        </w:rPr>
        <w:t>796832</w:t>
      </w:r>
    </w:p>
    <w:p>
      <w:r>
        <w:t>@USER I think the reality is that he is ‘truth phobic ‘</w:t>
      </w:r>
    </w:p>
    <w:p>
      <w:r>
        <w:rPr>
          <w:b/>
          <w:u w:val="single"/>
        </w:rPr>
        <w:t>796833</w:t>
      </w:r>
    </w:p>
    <w:p>
      <w:r>
        <w:t>@USER And the unexplained 42 murders associated with her mother are pro christian?</w:t>
      </w:r>
    </w:p>
    <w:p>
      <w:r>
        <w:rPr>
          <w:b/>
          <w:u w:val="single"/>
        </w:rPr>
        <w:t>796834</w:t>
      </w:r>
    </w:p>
    <w:p>
      <w:r>
        <w:t>@USER I see boobs lol 😂😜😘😇</w:t>
      </w:r>
    </w:p>
    <w:p>
      <w:r>
        <w:rPr>
          <w:b/>
          <w:u w:val="single"/>
        </w:rPr>
        <w:t>796835</w:t>
      </w:r>
    </w:p>
    <w:p>
      <w:r>
        <w:t>@USER @USER In poker I would definitely move all in on this Woodward bluff.  When did Bob become a shill.  Hope the C_I pays well Bobby.</w:t>
      </w:r>
    </w:p>
    <w:p>
      <w:r>
        <w:rPr>
          <w:b/>
          <w:u w:val="single"/>
        </w:rPr>
        <w:t>796836</w:t>
      </w:r>
    </w:p>
    <w:p>
      <w:r>
        <w:t>@USER @USER Yea he is. lol  Sorry you  have to go through this</w:t>
      </w:r>
    </w:p>
    <w:p>
      <w:r>
        <w:rPr>
          <w:b/>
          <w:u w:val="single"/>
        </w:rPr>
        <w:t>796837</w:t>
      </w:r>
    </w:p>
    <w:p>
      <w:r>
        <w:t>@USER There’s this specific person whose tweets r bugging me since morning ..🤣😂 solo fan I guess ..usko har cheez se problem hai aur use shayad aisa lagta hai Jaise he/she is the nly sensible one 🤣🤣</w:t>
      </w:r>
    </w:p>
    <w:p>
      <w:r>
        <w:rPr>
          <w:b/>
          <w:u w:val="single"/>
        </w:rPr>
        <w:t>796838</w:t>
      </w:r>
    </w:p>
    <w:p>
      <w:r>
        <w:t>#libdems also have a share without their support #conservatives would never have got #austerity through. All for the price of plastic bags. URL</w:t>
      </w:r>
    </w:p>
    <w:p>
      <w:r>
        <w:rPr>
          <w:b/>
          <w:u w:val="single"/>
        </w:rPr>
        <w:t>796839</w:t>
      </w:r>
    </w:p>
    <w:p>
      <w:r>
        <w:t>@USER He is a knucklehead.  He is not making good decisions.</w:t>
      </w:r>
    </w:p>
    <w:p>
      <w:r>
        <w:rPr>
          <w:b/>
          <w:u w:val="single"/>
        </w:rPr>
        <w:t>796840</w:t>
      </w:r>
    </w:p>
    <w:p>
      <w:r>
        <w:t>@USER @USER ..........kindergarten for adults???</w:t>
      </w:r>
    </w:p>
    <w:p>
      <w:r>
        <w:rPr>
          <w:b/>
          <w:u w:val="single"/>
        </w:rPr>
        <w:t>796841</w:t>
      </w:r>
    </w:p>
    <w:p>
      <w:r>
        <w:t>🛑 Truthfeed News 🛑 👉 'Dems Scramble and Suddenly Hit the BRAKES on Kavanaugh’s Accuser' #MAGA￼🇺🇸#2A #Prolife URL</w:t>
      </w:r>
    </w:p>
    <w:p>
      <w:r>
        <w:rPr>
          <w:b/>
          <w:u w:val="single"/>
        </w:rPr>
        <w:t>796842</w:t>
      </w:r>
    </w:p>
    <w:p>
      <w:r>
        <w:t>#conservatives have been playing defense WAY too long. ENOUGH. #WakeUp #MakeAmericaGreatAgain #DemocratsDividingAndDestroyingAmerica</w:t>
      </w:r>
    </w:p>
    <w:p>
      <w:r>
        <w:rPr>
          <w:b/>
          <w:u w:val="single"/>
        </w:rPr>
        <w:t>796843</w:t>
      </w:r>
    </w:p>
    <w:p>
      <w:r>
        <w:t>@USER @USER Gonna suck with all that gun control</w:t>
      </w:r>
    </w:p>
    <w:p>
      <w:r>
        <w:rPr>
          <w:b/>
          <w:u w:val="single"/>
        </w:rPr>
        <w:t>796844</w:t>
      </w:r>
    </w:p>
    <w:p>
      <w:r>
        <w:t>@USER @USER @USER @USER @USER Sir I know the difference pretending to be someone else is lying who you are the age where you from etc etc etc. but thats not the point the point is a lot of people are doing both and they been doing it since forever to kill their victims. And it sucks!!!</w:t>
      </w:r>
    </w:p>
    <w:p>
      <w:r>
        <w:rPr>
          <w:b/>
          <w:u w:val="single"/>
        </w:rPr>
        <w:t>796845</w:t>
      </w:r>
    </w:p>
    <w:p>
      <w:r>
        <w:t>.@USER laughs at conservatives on The View for suddenly being outraged by his support of Democrats -- come on guys - clearly they weren't THAT good of fans if they didn't know who he was.   URL</w:t>
      </w:r>
    </w:p>
    <w:p>
      <w:r>
        <w:rPr>
          <w:b/>
          <w:u w:val="single"/>
        </w:rPr>
        <w:t>796846</w:t>
      </w:r>
    </w:p>
    <w:p>
      <w:r>
        <w:t>@USER @USER No one gives a shit and no one will miss her! Sorry @USER will! URL</w:t>
      </w:r>
    </w:p>
    <w:p>
      <w:r>
        <w:rPr>
          <w:b/>
          <w:u w:val="single"/>
        </w:rPr>
        <w:t>796847</w:t>
      </w:r>
    </w:p>
    <w:p>
      <w:r>
        <w:t>@USER I never said that. I merely refuted the statement that they don’t have a tight end. Virgil Green is a solid tight end when he is surrounded by the talent that the chargers have</w:t>
      </w:r>
    </w:p>
    <w:p>
      <w:r>
        <w:rPr>
          <w:b/>
          <w:u w:val="single"/>
        </w:rPr>
        <w:t>796848</w:t>
      </w:r>
    </w:p>
    <w:p>
      <w:r>
        <w:t>@USER @USER @USER @USER Source? Legit only. No FAUX or its minions.  And just in case: antifa = anarchists. They are not left.  Last: URL</w:t>
      </w:r>
    </w:p>
    <w:p>
      <w:r>
        <w:rPr>
          <w:b/>
          <w:u w:val="single"/>
        </w:rPr>
        <w:t>796849</w:t>
      </w:r>
    </w:p>
    <w:p>
      <w:r>
        <w:t>@USER my Kitty you know that I love you and you are always in my minds😍🐱🤗</w:t>
      </w:r>
    </w:p>
    <w:p>
      <w:r>
        <w:rPr>
          <w:b/>
          <w:u w:val="single"/>
        </w:rPr>
        <w:t>796850</w:t>
      </w:r>
    </w:p>
    <w:p>
      <w:r>
        <w:t>@USER @USER @USER @USER It's not from Antifa. It was a troll created by pol.</w:t>
      </w:r>
    </w:p>
    <w:p>
      <w:r>
        <w:rPr>
          <w:b/>
          <w:u w:val="single"/>
        </w:rPr>
        <w:t>796851</w:t>
      </w:r>
    </w:p>
    <w:p>
      <w:r>
        <w:t>@USER Here she is</w:t>
      </w:r>
    </w:p>
    <w:p>
      <w:r>
        <w:rPr>
          <w:b/>
          <w:u w:val="single"/>
        </w:rPr>
        <w:t>796852</w:t>
      </w:r>
    </w:p>
    <w:p>
      <w:r>
        <w:t>@USER @USER ILLEGAL ASSEMBLY   Look it up.</w:t>
      </w:r>
    </w:p>
    <w:p>
      <w:r>
        <w:rPr>
          <w:b/>
          <w:u w:val="single"/>
        </w:rPr>
        <w:t>796853</w:t>
      </w:r>
    </w:p>
    <w:p>
      <w:r>
        <w:t>@USER @USER #ConfirmKavanaugh   This folly is used to fire-up the extreme Progressive base.  Soros' #Antifa &amp;amp; #BLM didn't work. URL</w:t>
      </w:r>
    </w:p>
    <w:p>
      <w:r>
        <w:rPr>
          <w:b/>
          <w:u w:val="single"/>
        </w:rPr>
        <w:t>796854</w:t>
      </w:r>
    </w:p>
    <w:p>
      <w:r>
        <w:t>@USER divine she is</w:t>
      </w:r>
    </w:p>
    <w:p>
      <w:r>
        <w:rPr>
          <w:b/>
          <w:u w:val="single"/>
        </w:rPr>
        <w:t>796855</w:t>
      </w:r>
    </w:p>
    <w:p>
      <w:r>
        <w:t>@USER @USER @USER It is false. She is lying. Check her source.</w:t>
      </w:r>
    </w:p>
    <w:p>
      <w:r>
        <w:rPr>
          <w:b/>
          <w:u w:val="single"/>
        </w:rPr>
        <w:t>796856</w:t>
      </w:r>
    </w:p>
    <w:p>
      <w:r>
        <w:t>@USER We need you to do the next superhero game ...⬇️ URL</w:t>
      </w:r>
    </w:p>
    <w:p>
      <w:r>
        <w:rPr>
          <w:b/>
          <w:u w:val="single"/>
        </w:rPr>
        <w:t>796857</w:t>
      </w:r>
    </w:p>
    <w:p>
      <w:r>
        <w:t>@USER @USER @USER Funny thing about these meme maps. South Carolina and Cook county Illinoise have very similar demographics and populations. Cook county has more than twice as many murders as my home state with all that gun control. Start comparing apples to apples...</w:t>
      </w:r>
    </w:p>
    <w:p>
      <w:r>
        <w:rPr>
          <w:b/>
          <w:u w:val="single"/>
        </w:rPr>
        <w:t>796858</w:t>
      </w:r>
    </w:p>
    <w:p>
      <w:r>
        <w:t>@USER @USER As Fat as he is President Trump will be the last President Moore Ever See's</w:t>
      </w:r>
    </w:p>
    <w:p>
      <w:r>
        <w:rPr>
          <w:b/>
          <w:u w:val="single"/>
        </w:rPr>
        <w:t>796859</w:t>
      </w:r>
    </w:p>
    <w:p>
      <w:r>
        <w:t>@USER He is still a baby</w:t>
      </w:r>
    </w:p>
    <w:p>
      <w:r>
        <w:rPr>
          <w:b/>
          <w:u w:val="single"/>
        </w:rPr>
        <w:t>796860</w:t>
      </w:r>
    </w:p>
    <w:p>
      <w:r>
        <w:t>@USER @USER @USER I linked to an article showing you why you're wrong. You're telling libertarians and conservatives" aka the right what they supposedly believe. I'm not bigoted, it's just a pattern I've noticed that never seems to be wrong."</w:t>
      </w:r>
    </w:p>
    <w:p>
      <w:r>
        <w:rPr>
          <w:b/>
          <w:u w:val="single"/>
        </w:rPr>
        <w:t>796861</w:t>
      </w:r>
    </w:p>
    <w:p>
      <w:r>
        <w:t>@USER Bono loves and embraces fugitive Roman Polanski.  That's the kind of guy he and his mates are.</w:t>
      </w:r>
    </w:p>
    <w:p>
      <w:r>
        <w:rPr>
          <w:b/>
          <w:u w:val="single"/>
        </w:rPr>
        <w:t>796862</w:t>
      </w:r>
    </w:p>
    <w:p>
      <w:r>
        <w:t>@USER @USER @USER Like London with land banked luxury apartments but little or no social housing built.</w:t>
      </w:r>
    </w:p>
    <w:p>
      <w:r>
        <w:rPr>
          <w:b/>
          <w:u w:val="single"/>
        </w:rPr>
        <w:t>796863</w:t>
      </w:r>
    </w:p>
    <w:p>
      <w:r>
        <w:t>@USER @USER I think Collins has maybe seen the light given the threats against her from Liberals lately.</w:t>
      </w:r>
    </w:p>
    <w:p>
      <w:r>
        <w:rPr>
          <w:b/>
          <w:u w:val="single"/>
        </w:rPr>
        <w:t>796864</w:t>
      </w:r>
    </w:p>
    <w:p>
      <w:r>
        <w:t>@USER You are more than your productivity"?"</w:t>
      </w:r>
    </w:p>
    <w:p>
      <w:r>
        <w:rPr>
          <w:b/>
          <w:u w:val="single"/>
        </w:rPr>
        <w:t>796865</w:t>
      </w:r>
    </w:p>
    <w:p>
      <w:r>
        <w:t>@USER He’s more qualified than all of you Obama folks put together!</w:t>
      </w:r>
    </w:p>
    <w:p>
      <w:r>
        <w:rPr>
          <w:b/>
          <w:u w:val="single"/>
        </w:rPr>
        <w:t>796866</w:t>
      </w:r>
    </w:p>
    <w:p>
      <w:r>
        <w:t>@USER Actually it’s only libs that ACTUALLY follow up on their threats  36 cops murdered so far by libs 100s of cops shot by libs Dozens of republican congressman attempted murder by libs Antifa assaulting on behalf of libs  URL</w:t>
      </w:r>
    </w:p>
    <w:p>
      <w:r>
        <w:rPr>
          <w:b/>
          <w:u w:val="single"/>
        </w:rPr>
        <w:t>796867</w:t>
      </w:r>
    </w:p>
    <w:p>
      <w:r>
        <w:t>#Rape Culture: Prominent Conservatives Rush to the Defense of Brett Kavanaugh in Wake of Sexual Assault Allegation @USER URL</w:t>
      </w:r>
    </w:p>
    <w:p>
      <w:r>
        <w:rPr>
          <w:b/>
          <w:u w:val="single"/>
        </w:rPr>
        <w:t>796868</w:t>
      </w:r>
    </w:p>
    <w:p>
      <w:r>
        <w:t>@USER @USER Video was worth it</w:t>
      </w:r>
    </w:p>
    <w:p>
      <w:r>
        <w:rPr>
          <w:b/>
          <w:u w:val="single"/>
        </w:rPr>
        <w:t>796869</w:t>
      </w:r>
    </w:p>
    <w:p>
      <w:r>
        <w:t>@USER Sorry but bloodsuckers are bad almost as bad as elves like you are dating an undead monster who cant be controlled and even if they can be controlled you'll die before her and make her have mental issues</w:t>
      </w:r>
    </w:p>
    <w:p>
      <w:r>
        <w:rPr>
          <w:b/>
          <w:u w:val="single"/>
        </w:rPr>
        <w:t>796870</w:t>
      </w:r>
    </w:p>
    <w:p>
      <w:r>
        <w:t>@USER A thought I had watching this “does she know where she is or what’s going on?”</w:t>
      </w:r>
    </w:p>
    <w:p>
      <w:r>
        <w:rPr>
          <w:b/>
          <w:u w:val="single"/>
        </w:rPr>
        <w:t>796871</w:t>
      </w:r>
    </w:p>
    <w:p>
      <w:r>
        <w:t>@USER @USER @USER @USER Principled conservatives know Canadian liberal media 24/7 @USER Hate news is only to help Justin Trudeau   It’s obvious   You’re one who’s being manipulated and that hurts Canada.   Read my 60 pinned tweet thread for explanation.  I see you ignore Trumps support Israel</w:t>
      </w:r>
    </w:p>
    <w:p>
      <w:r>
        <w:rPr>
          <w:b/>
          <w:u w:val="single"/>
        </w:rPr>
        <w:t>796872</w:t>
      </w:r>
    </w:p>
    <w:p>
      <w:r>
        <w:t>@USER Wake up black Americans!  #maga #Kavanaugh #VOTERED #Trump #Trump2020 #WALKAWAY #KAG #TrumpTrain #1A #SundayThoughts #HurricaneFlorence #HurricaneFlorence2018 #BolsonaroEleito1ºlugar #BolsonaroPresidente bb #Blackout #BlueWave #BLM #BlackExcellence URL</w:t>
      </w:r>
    </w:p>
    <w:p>
      <w:r>
        <w:rPr>
          <w:b/>
          <w:u w:val="single"/>
        </w:rPr>
        <w:t>796873</w:t>
      </w:r>
    </w:p>
    <w:p>
      <w:r>
        <w:t>@USER @USER Let's see how many planes are turned around or crazy airport shut downs happen over next few days. Maybe a drinking game? @USER  #WWG1WGA  #MAGA</w:t>
      </w:r>
    </w:p>
    <w:p>
      <w:r>
        <w:rPr>
          <w:b/>
          <w:u w:val="single"/>
        </w:rPr>
        <w:t>796874</w:t>
      </w:r>
    </w:p>
    <w:p>
      <w:r>
        <w:t>@USER @USER Be safe you fucker</w:t>
      </w:r>
    </w:p>
    <w:p>
      <w:r>
        <w:rPr>
          <w:b/>
          <w:u w:val="single"/>
        </w:rPr>
        <w:t>796875</w:t>
      </w:r>
    </w:p>
    <w:p>
      <w:r>
        <w:t>@USER @USER Paid protesters. #VoteDemsOut  #Kavanaugh</w:t>
      </w:r>
    </w:p>
    <w:p>
      <w:r>
        <w:rPr>
          <w:b/>
          <w:u w:val="single"/>
        </w:rPr>
        <w:t>796876</w:t>
      </w:r>
    </w:p>
    <w:p>
      <w:r>
        <w:t>@USER @USER She is!</w:t>
      </w:r>
    </w:p>
    <w:p>
      <w:r>
        <w:rPr>
          <w:b/>
          <w:u w:val="single"/>
        </w:rPr>
        <w:t>796877</w:t>
      </w:r>
    </w:p>
    <w:p>
      <w:r>
        <w:t>@USER @USER You are the deep state.</w:t>
      </w:r>
    </w:p>
    <w:p>
      <w:r>
        <w:rPr>
          <w:b/>
          <w:u w:val="single"/>
        </w:rPr>
        <w:t>796878</w:t>
      </w:r>
    </w:p>
    <w:p>
      <w:r>
        <w:t>@USER @USER See.  Even liberals are in agreement!</w:t>
      </w:r>
    </w:p>
    <w:p>
      <w:r>
        <w:rPr>
          <w:b/>
          <w:u w:val="single"/>
        </w:rPr>
        <w:t>796879</w:t>
      </w:r>
    </w:p>
    <w:p>
      <w:r>
        <w:t>Did you want or need a job #Maga #MAGARallyRules #MAGA2020 #TrumpSupporters #WomenForTrump URL</w:t>
      </w:r>
    </w:p>
    <w:p>
      <w:r>
        <w:rPr>
          <w:b/>
          <w:u w:val="single"/>
        </w:rPr>
        <w:t>796880</w:t>
      </w:r>
    </w:p>
    <w:p>
      <w:r>
        <w:t>@USER @USER @USER @USER @USER @USER @USER @USER @USER @USER @USER @USER @USER @USER @USER @USER @USER @USER @USER @USER @USER @USER @USER @USER @USER @USER @USER @USER @USER @USER @USER @USER @USER @USER @USER @USER @USER @USER @USER @USER @USER @USER @USER @USER @USER @USER @USER @USER @USER The bus and the kitty are not very nice individuals!</w:t>
      </w:r>
    </w:p>
    <w:p>
      <w:r>
        <w:rPr>
          <w:b/>
          <w:u w:val="single"/>
        </w:rPr>
        <w:t>796881</w:t>
      </w:r>
    </w:p>
    <w:p>
      <w:r>
        <w:t>@USER @USER @USER @USER He is the lord.</w:t>
      </w:r>
    </w:p>
    <w:p>
      <w:r>
        <w:rPr>
          <w:b/>
          <w:u w:val="single"/>
        </w:rPr>
        <w:t>796882</w:t>
      </w:r>
    </w:p>
    <w:p>
      <w:r>
        <w:t>... ... ... She is responding to her children... Zero... We have no time... You must find a way to stop Elpizo." (X, MMZ2)"</w:t>
      </w:r>
    </w:p>
    <w:p>
      <w:r>
        <w:rPr>
          <w:b/>
          <w:u w:val="single"/>
        </w:rPr>
        <w:t>796883</w:t>
      </w:r>
    </w:p>
    <w:p>
      <w:r>
        <w:t>@USER @USER @USER @USER Who is fawning? And who are you to decide who is and who isn't reasonable? It is fully possible to be reasonable and still be wrong. I'm guessing you have never watched Daves show and are going by what you have heard from people you are fawning over.</w:t>
      </w:r>
    </w:p>
    <w:p>
      <w:r>
        <w:rPr>
          <w:b/>
          <w:u w:val="single"/>
        </w:rPr>
        <w:t>796884</w:t>
      </w:r>
    </w:p>
    <w:p>
      <w:r>
        <w:t>@USER @USER @USER He is not</w:t>
      </w:r>
    </w:p>
    <w:p>
      <w:r>
        <w:rPr>
          <w:b/>
          <w:u w:val="single"/>
        </w:rPr>
        <w:t>796885</w:t>
      </w:r>
    </w:p>
    <w:p>
      <w:r>
        <w:t>@USER @USER We do! That’s why Donald Trump is in office! All the Democrats and a good portion of Republicans are the shadow  government! You are complicit in this! You are a Globalist ( international communist)!</w:t>
      </w:r>
    </w:p>
    <w:p>
      <w:r>
        <w:rPr>
          <w:b/>
          <w:u w:val="single"/>
        </w:rPr>
        <w:t>796886</w:t>
      </w:r>
    </w:p>
    <w:p>
      <w:r>
        <w:t>@USER Its clear you wouldn't listen anyways since you are more interested in arguing over the non existent racism of that tweet rather than calling out the ignorant white girl on display</w:t>
      </w:r>
    </w:p>
    <w:p>
      <w:r>
        <w:rPr>
          <w:b/>
          <w:u w:val="single"/>
        </w:rPr>
        <w:t>796887</w:t>
      </w:r>
    </w:p>
    <w:p>
      <w:r>
        <w:t>@USER Excommunicate the guy. That’ll teach ‘Em.</w:t>
      </w:r>
    </w:p>
    <w:p>
      <w:r>
        <w:rPr>
          <w:b/>
          <w:u w:val="single"/>
        </w:rPr>
        <w:t>796888</w:t>
      </w:r>
    </w:p>
    <w:p>
      <w:r>
        <w:t>@USER Oh cool. Alana found the one person dumber than she is and retweeted him. Nice move.</w:t>
      </w:r>
    </w:p>
    <w:p>
      <w:r>
        <w:rPr>
          <w:b/>
          <w:u w:val="single"/>
        </w:rPr>
        <w:t>796889</w:t>
      </w:r>
    </w:p>
    <w:p>
      <w:r>
        <w:t>@USER AGREED 100%. They are the majority.  And there letting the #LIBERALS dictate how they want to proceed!</w:t>
      </w:r>
    </w:p>
    <w:p>
      <w:r>
        <w:rPr>
          <w:b/>
          <w:u w:val="single"/>
        </w:rPr>
        <w:t>796890</w:t>
      </w:r>
    </w:p>
    <w:p>
      <w:r>
        <w:t>@USER AMEN HE is with me</w:t>
      </w:r>
    </w:p>
    <w:p>
      <w:r>
        <w:rPr>
          <w:b/>
          <w:u w:val="single"/>
        </w:rPr>
        <w:t>796891</w:t>
      </w:r>
    </w:p>
    <w:p>
      <w:r>
        <w:t>@USER you are so loved</w:t>
      </w:r>
    </w:p>
    <w:p>
      <w:r>
        <w:rPr>
          <w:b/>
          <w:u w:val="single"/>
        </w:rPr>
        <w:t>796892</w:t>
      </w:r>
    </w:p>
    <w:p>
      <w:r>
        <w:t>@USER And ... what?</w:t>
      </w:r>
    </w:p>
    <w:p>
      <w:r>
        <w:rPr>
          <w:b/>
          <w:u w:val="single"/>
        </w:rPr>
        <w:t>796893</w:t>
      </w:r>
    </w:p>
    <w:p>
      <w:r>
        <w:t>@USER All liberals should cross the floor and leave Trudeau all alone to implode! Guy is leading  our country into financial disaster!</w:t>
      </w:r>
    </w:p>
    <w:p>
      <w:r>
        <w:rPr>
          <w:b/>
          <w:u w:val="single"/>
        </w:rPr>
        <w:t>796894</w:t>
      </w:r>
    </w:p>
    <w:p>
      <w:r>
        <w:t>@USER He will change after mid term elections and 2020.</w:t>
      </w:r>
    </w:p>
    <w:p>
      <w:r>
        <w:rPr>
          <w:b/>
          <w:u w:val="single"/>
        </w:rPr>
        <w:t>796895</w:t>
      </w:r>
    </w:p>
    <w:p>
      <w:r>
        <w:t>@USER Another war “Hero” speaks out🇺🇸🇨🇺🇺🇸🇨🇺🇺🇸🇨🇺</w:t>
      </w:r>
    </w:p>
    <w:p>
      <w:r>
        <w:rPr>
          <w:b/>
          <w:u w:val="single"/>
        </w:rPr>
        <w:t>796896</w:t>
      </w:r>
    </w:p>
    <w:p>
      <w:r>
        <w:t>@USER @USER soldier"   ??    More like antifa scum bag"</w:t>
      </w:r>
    </w:p>
    <w:p>
      <w:r>
        <w:rPr>
          <w:b/>
          <w:u w:val="single"/>
        </w:rPr>
        <w:t>796897</w:t>
      </w:r>
    </w:p>
    <w:p>
      <w:r>
        <w:t>@USER @USER @USER @USER @USER @USER @USER @USER @USER @USER @USER @USER @USER @USER @USER @USER @USER @USER @USER @USER @USER @USER You are making the outward trappings of respect and patriotism more important than the patriotism that exists when you volunteer to serve your nation.</w:t>
      </w:r>
    </w:p>
    <w:p>
      <w:r>
        <w:rPr>
          <w:b/>
          <w:u w:val="single"/>
        </w:rPr>
        <w:t>796898</w:t>
      </w:r>
    </w:p>
    <w:p>
      <w:r>
        <w:t>@USER ... Do a few more lines Moore.</w:t>
      </w:r>
    </w:p>
    <w:p>
      <w:r>
        <w:rPr>
          <w:b/>
          <w:u w:val="single"/>
        </w:rPr>
        <w:t>796899</w:t>
      </w:r>
    </w:p>
    <w:p>
      <w:r>
        <w:t>@USER @USER @USER @USER Your comparing apples and oranges like liberals often do. We In Texas are very strategic and methodical in our voting. We understand what works for Texas doesn’t in voting nationally. But who we elect in Texas affects the nation.</w:t>
      </w:r>
    </w:p>
    <w:p>
      <w:r>
        <w:rPr>
          <w:b/>
          <w:u w:val="single"/>
        </w:rPr>
        <w:t>796900</w:t>
      </w:r>
    </w:p>
    <w:p>
      <w:r>
        <w:t>@USER It doesn’t go far enough. Jr. You are going to jail....treason....</w:t>
      </w:r>
    </w:p>
    <w:p>
      <w:r>
        <w:rPr>
          <w:b/>
          <w:u w:val="single"/>
        </w:rPr>
        <w:t>796901</w:t>
      </w:r>
    </w:p>
    <w:p>
      <w:r>
        <w:t>@USER @USER this hurts to look at</w:t>
      </w:r>
    </w:p>
    <w:p>
      <w:r>
        <w:rPr>
          <w:b/>
          <w:u w:val="single"/>
        </w:rPr>
        <w:t>796902</w:t>
      </w:r>
    </w:p>
    <w:p>
      <w:r>
        <w:t>@USER @USER OMG... it's like the OWS crowd in their later years!  They still can't think/speak for themselves.  They're only allowed to parrot.</w:t>
      </w:r>
    </w:p>
    <w:p>
      <w:r>
        <w:rPr>
          <w:b/>
          <w:u w:val="single"/>
        </w:rPr>
        <w:t>796903</w:t>
      </w:r>
    </w:p>
    <w:p>
      <w:r>
        <w:t>@USER @USER @USER We could help if you are London based 😊</w:t>
      </w:r>
    </w:p>
    <w:p>
      <w:r>
        <w:rPr>
          <w:b/>
          <w:u w:val="single"/>
        </w:rPr>
        <w:t>796904</w:t>
      </w:r>
    </w:p>
    <w:p>
      <w:r>
        <w:t>@USER @USER are you talking about me? I’m more Green than MAGA.. sorry if my Twitter grammar isn’t up to par for you.. my eyes are bad.. maybe you’ll critique my latest article too please.. I don’t have well-paid editors so I’m sure I do slip  URL</w:t>
      </w:r>
    </w:p>
    <w:p>
      <w:r>
        <w:rPr>
          <w:b/>
          <w:u w:val="single"/>
        </w:rPr>
        <w:t>796905</w:t>
      </w:r>
    </w:p>
    <w:p>
      <w:r>
        <w:t>@USER sometimes you get what ya ask for</w:t>
      </w:r>
    </w:p>
    <w:p>
      <w:r>
        <w:rPr>
          <w:b/>
          <w:u w:val="single"/>
        </w:rPr>
        <w:t>796906</w:t>
      </w:r>
    </w:p>
    <w:p>
      <w:r>
        <w:t>@USER @USER @USER No school shootings in New Zealand ever. Suggest you do some research around countries that have unarmed police forces. Their children and citizens are kept safe by strong gun control laws that are strictly enforced.</w:t>
      </w:r>
    </w:p>
    <w:p>
      <w:r>
        <w:rPr>
          <w:b/>
          <w:u w:val="single"/>
        </w:rPr>
        <w:t>796907</w:t>
      </w:r>
    </w:p>
    <w:p>
      <w:r>
        <w:t>#projectveritas #JamesOKeefe Keep up the great work!  I’m sure there are many more Obama Deep State Employees working in the Fed gov against Trump and conservatives.... and the Constitution for that matter. URL</w:t>
      </w:r>
    </w:p>
    <w:p>
      <w:r>
        <w:rPr>
          <w:b/>
          <w:u w:val="single"/>
        </w:rPr>
        <w:t>796908</w:t>
      </w:r>
    </w:p>
    <w:p>
      <w:r>
        <w:t>@USER Hell no!!!!!</w:t>
      </w:r>
    </w:p>
    <w:p>
      <w:r>
        <w:rPr>
          <w:b/>
          <w:u w:val="single"/>
        </w:rPr>
        <w:t>796909</w:t>
      </w:r>
    </w:p>
    <w:p>
      <w:r>
        <w:t>@USER Heavenly Father I ask for a hedge of protection for those in the path of this horrendous storm. May God Bless the USA, the POTUS and the Patriots of this Great Nation! May God's Wrath fall upon all Tyrants, Human Traffickers and those who betray our Great Nation! WWG1WGA""</w:t>
      </w:r>
    </w:p>
    <w:p>
      <w:r>
        <w:rPr>
          <w:b/>
          <w:u w:val="single"/>
        </w:rPr>
        <w:t>796910</w:t>
      </w:r>
    </w:p>
    <w:p>
      <w:r>
        <w:t>@USER @USER I think we have to confer with Messiah. I think only she is powerful enough to turn this tide. She did empower him to win the last two Majors.</w:t>
      </w:r>
    </w:p>
    <w:p>
      <w:r>
        <w:rPr>
          <w:b/>
          <w:u w:val="single"/>
        </w:rPr>
        <w:t>796911</w:t>
      </w:r>
    </w:p>
    <w:p>
      <w:r>
        <w:t>@USER And you still defend?</w:t>
      </w:r>
    </w:p>
    <w:p>
      <w:r>
        <w:rPr>
          <w:b/>
          <w:u w:val="single"/>
        </w:rPr>
        <w:t>796912</w:t>
      </w:r>
    </w:p>
    <w:p>
      <w:r>
        <w:t>@USER Isn’t the coalition for gun control headed up by the lady who was turned down for a job because she was a bully?</w:t>
      </w:r>
    </w:p>
    <w:p>
      <w:r>
        <w:rPr>
          <w:b/>
          <w:u w:val="single"/>
        </w:rPr>
        <w:t>796913</w:t>
      </w:r>
    </w:p>
    <w:p>
      <w:r>
        <w:t>@USER I can see a case for it based on the evidence of how appalling badly the Conservatives have gone about Brexit and now that we have a clear idea of what leaving means.</w:t>
      </w:r>
    </w:p>
    <w:p>
      <w:r>
        <w:rPr>
          <w:b/>
          <w:u w:val="single"/>
        </w:rPr>
        <w:t>796914</w:t>
      </w:r>
    </w:p>
    <w:p>
      <w:r>
        <w:t>@USER Another tweet to prove even further that he is a pure narcissistic sociopath!! America deserves better &amp;amp; we need to demand better.</w:t>
      </w:r>
    </w:p>
    <w:p>
      <w:r>
        <w:rPr>
          <w:b/>
          <w:u w:val="single"/>
        </w:rPr>
        <w:t>796915</w:t>
      </w:r>
    </w:p>
    <w:p>
      <w:r>
        <w:t>Actually nvm DC animated films are the shit</w:t>
      </w:r>
    </w:p>
    <w:p>
      <w:r>
        <w:rPr>
          <w:b/>
          <w:u w:val="single"/>
        </w:rPr>
        <w:t>796916</w:t>
      </w:r>
    </w:p>
    <w:p>
      <w:r>
        <w:t>@USER Eric Smolder Ex Atty Genl. Epitome of the Labamba govt. sheister.</w:t>
      </w:r>
    </w:p>
    <w:p>
      <w:r>
        <w:rPr>
          <w:b/>
          <w:u w:val="single"/>
        </w:rPr>
        <w:t>796917</w:t>
      </w:r>
    </w:p>
    <w:p>
      <w:r>
        <w:t>@USER @USER Hurray! All hard core Liberals in the Light Liberal Party.</w:t>
      </w:r>
    </w:p>
    <w:p>
      <w:r>
        <w:rPr>
          <w:b/>
          <w:u w:val="single"/>
        </w:rPr>
        <w:t>796918</w:t>
      </w:r>
    </w:p>
    <w:p>
      <w:r>
        <w:t>@USER @USER @USER No equip an in air accuracy mod and you are all set !! Let’s the clips fly !!</w:t>
      </w:r>
    </w:p>
    <w:p>
      <w:r>
        <w:rPr>
          <w:b/>
          <w:u w:val="single"/>
        </w:rPr>
        <w:t>796919</w:t>
      </w:r>
    </w:p>
    <w:p>
      <w:r>
        <w:t>@USER 🧠 damages she is</w:t>
      </w:r>
    </w:p>
    <w:p>
      <w:r>
        <w:rPr>
          <w:b/>
          <w:u w:val="single"/>
        </w:rPr>
        <w:t>796920</w:t>
      </w:r>
    </w:p>
    <w:p>
      <w:r>
        <w:t>@USER I have a strong feeling a high % of them will vote blue.  Gun control is their main focus.</w:t>
      </w:r>
    </w:p>
    <w:p>
      <w:r>
        <w:rPr>
          <w:b/>
          <w:u w:val="single"/>
        </w:rPr>
        <w:t>796921</w:t>
      </w:r>
    </w:p>
    <w:p>
      <w:r>
        <w:t>@USER AS YOU ARE LOOKING OUT FOR ME I SEE YOUR LOGO I AM HOPING YOU WILL GET OFF THE ROBOT&amp;amp;ARE U SENSITIVE TO WHAT HAS HAPPENED TO ME IN THE MIDDLE OF THE NIGHT MY CAR TAKEN WHILE SLEEPING IN IT A TOW TRUCK REMOVED IT TO EMPOUNDMENT I KNOW NOT WHERE LATE PAYMENT" WHAT? NOT TRUE. URL</w:t>
      </w:r>
    </w:p>
    <w:p>
      <w:r>
        <w:rPr>
          <w:b/>
          <w:u w:val="single"/>
        </w:rPr>
        <w:t>796922</w:t>
      </w:r>
    </w:p>
    <w:p>
      <w:r>
        <w:t>@USER Holy shit this is sick :0</w:t>
      </w:r>
    </w:p>
    <w:p>
      <w:r>
        <w:rPr>
          <w:b/>
          <w:u w:val="single"/>
        </w:rPr>
        <w:t>796923</w:t>
      </w:r>
    </w:p>
    <w:p>
      <w:r>
        <w:t>#HEY Did France’s Gun Control Hurt Its Resistance to the Nazis? URL</w:t>
      </w:r>
    </w:p>
    <w:p>
      <w:r>
        <w:rPr>
          <w:b/>
          <w:u w:val="single"/>
        </w:rPr>
        <w:t>796924</w:t>
      </w:r>
    </w:p>
    <w:p>
      <w:r>
        <w:t>@USER Clown who cares about you or the nfl.  #NFLFreeSundays</w:t>
      </w:r>
    </w:p>
    <w:p>
      <w:r>
        <w:rPr>
          <w:b/>
          <w:u w:val="single"/>
        </w:rPr>
        <w:t>796925</w:t>
      </w:r>
    </w:p>
    <w:p>
      <w:r>
        <w:t>@USER @USER OF COURSE HE IS! THE CORRUPT DEMOCRATE PARTY IS AT STAKE! #MAGA  #WWG1WGA</w:t>
      </w:r>
    </w:p>
    <w:p>
      <w:r>
        <w:rPr>
          <w:b/>
          <w:u w:val="single"/>
        </w:rPr>
        <w:t>796926</w:t>
      </w:r>
    </w:p>
    <w:p>
      <w:r>
        <w:t>@USER Awesome news</w:t>
      </w:r>
    </w:p>
    <w:p>
      <w:r>
        <w:rPr>
          <w:b/>
          <w:u w:val="single"/>
        </w:rPr>
        <w:t>796927</w:t>
      </w:r>
    </w:p>
    <w:p>
      <w:r>
        <w:t>@USER Do really even care what comes out the his foolish and annoying mouth? Go home David and let the adults #MAGA</w:t>
      </w:r>
    </w:p>
    <w:p>
      <w:r>
        <w:rPr>
          <w:b/>
          <w:u w:val="single"/>
        </w:rPr>
        <w:t>796928</w:t>
      </w:r>
    </w:p>
    <w:p>
      <w:r>
        <w:t>@USER Ahhh Lurch  go back to wind surfing.</w:t>
      </w:r>
    </w:p>
    <w:p>
      <w:r>
        <w:rPr>
          <w:b/>
          <w:u w:val="single"/>
        </w:rPr>
        <w:t>796929</w:t>
      </w:r>
    </w:p>
    <w:p>
      <w:r>
        <w:t>@USER @USER @USER Yeah! Liberals are all Look at me! I'm a victim just because a man held me down, covered my mouth and tried to rip my clothes off to rape me. Boo hoo. And his friend turned up the music too loud to cover up my screams and it hurt my widdle ears"  Get over it already, amiright?"</w:t>
      </w:r>
    </w:p>
    <w:p>
      <w:r>
        <w:rPr>
          <w:b/>
          <w:u w:val="single"/>
        </w:rPr>
        <w:t>796930</w:t>
      </w:r>
    </w:p>
    <w:p>
      <w:r>
        <w:t>@USER Did she make some sort of sexual or foul joke? Liberals really like making her do that</w:t>
      </w:r>
    </w:p>
    <w:p>
      <w:r>
        <w:rPr>
          <w:b/>
          <w:u w:val="single"/>
        </w:rPr>
        <w:t>796931</w:t>
      </w:r>
    </w:p>
    <w:p>
      <w:r>
        <w:t>@USER Folks not a protest against our great president.  This was pure and simple a way to bring on more gun control.  Weapon on campus ( gun free zone) carried a concealed weapon (illegally).  This guy just trying to cause more gun control otherwise he'd of shot himself in the head.</w:t>
      </w:r>
    </w:p>
    <w:p>
      <w:r>
        <w:rPr>
          <w:b/>
          <w:u w:val="single"/>
        </w:rPr>
        <w:t>796932</w:t>
      </w:r>
    </w:p>
    <w:p>
      <w:r>
        <w:t>@USER @USER @USER @USER @USER Not strict enough? So in your world of stricter gun control shall the military go door to door siezing firearms from thos not willing to give them up.?</w:t>
      </w:r>
    </w:p>
    <w:p>
      <w:r>
        <w:rPr>
          <w:b/>
          <w:u w:val="single"/>
        </w:rPr>
        <w:t>796933</w:t>
      </w:r>
    </w:p>
    <w:p>
      <w:r>
        <w:t>@USER Just the type of skilled migrant that the Liberals want to come to our wonderful country</w:t>
      </w:r>
    </w:p>
    <w:p>
      <w:r>
        <w:rPr>
          <w:b/>
          <w:u w:val="single"/>
        </w:rPr>
        <w:t>796934</w:t>
      </w:r>
    </w:p>
    <w:p>
      <w:r>
        <w:t>@USER @USER I’ve been complaining about this shit all tournament long. They think people in USA care more about Roger Federer favorite food than they do watching Americans play. It’s such a turnoff that I turn the channel</w:t>
      </w:r>
    </w:p>
    <w:p>
      <w:r>
        <w:rPr>
          <w:b/>
          <w:u w:val="single"/>
        </w:rPr>
        <w:t>796935</w:t>
      </w:r>
    </w:p>
    <w:p>
      <w:r>
        <w:t>@USER @USER @USER @USER So where are all the British builders then?</w:t>
      </w:r>
    </w:p>
    <w:p>
      <w:r>
        <w:rPr>
          <w:b/>
          <w:u w:val="single"/>
        </w:rPr>
        <w:t>796936</w:t>
      </w:r>
    </w:p>
    <w:p>
      <w:r>
        <w:t>@USER 😂😂 you are too funny!</w:t>
      </w:r>
    </w:p>
    <w:p>
      <w:r>
        <w:rPr>
          <w:b/>
          <w:u w:val="single"/>
        </w:rPr>
        <w:t>796937</w:t>
      </w:r>
    </w:p>
    <w:p>
      <w:r>
        <w:t>6. since he was only six year old he wanted to be the only one ... world champion and now he is forever. at the last seven or eight laps he was crying like ... we were all crying like a girl and he was crying in his radio in his car !  and " although limited to a review of"</w:t>
      </w:r>
    </w:p>
    <w:p>
      <w:r>
        <w:rPr>
          <w:b/>
          <w:u w:val="single"/>
        </w:rPr>
        <w:t>796938</w:t>
      </w:r>
    </w:p>
    <w:p>
      <w:r>
        <w:t>@USER Attention of bigger accounts is everything on here. The smaller you are the more you vanish in Nowheresland. 🤷‍♂️ Sometimes they even believe to be something better because of the numbers on their follower-count.</w:t>
      </w:r>
    </w:p>
    <w:p>
      <w:r>
        <w:rPr>
          <w:b/>
          <w:u w:val="single"/>
        </w:rPr>
        <w:t>796939</w:t>
      </w:r>
    </w:p>
    <w:p>
      <w:r>
        <w:t>1/2 establishment. May.  panicking. Trying to get us to abandon brexit. Liberals.. MPs. Now police say they couldn't keep us safe if we leave eu. They say we'll be bankrupt. house prices  fall. Food prices rise.... URL</w:t>
      </w:r>
    </w:p>
    <w:p>
      <w:r>
        <w:rPr>
          <w:b/>
          <w:u w:val="single"/>
        </w:rPr>
        <w:t>796940</w:t>
      </w:r>
    </w:p>
    <w:p>
      <w:r>
        <w:t>@USER @USER @USER He. Is. A. Sociopath.  They are incapable of feeling empathy. Period.</w:t>
      </w:r>
    </w:p>
    <w:p>
      <w:r>
        <w:rPr>
          <w:b/>
          <w:u w:val="single"/>
        </w:rPr>
        <w:t>796941</w:t>
      </w:r>
    </w:p>
    <w:p>
      <w:r>
        <w:t>@USER @USER He is u15..let me know if you have any more info on other clubs. I'm definitely interested. Thanks alot.</w:t>
      </w:r>
    </w:p>
    <w:p>
      <w:r>
        <w:rPr>
          <w:b/>
          <w:u w:val="single"/>
        </w:rPr>
        <w:t>796942</w:t>
      </w:r>
    </w:p>
    <w:p>
      <w:r>
        <w:t>@USER @USER @USER @USER @USER No we don’t! There has been videos of Trump supporters blocking kkk and sending them away! We don’t accept racism. He said “There are fine people on both sides”. That includes antifa but go ahead and pick and choose your information.</w:t>
      </w:r>
    </w:p>
    <w:p>
      <w:r>
        <w:rPr>
          <w:b/>
          <w:u w:val="single"/>
        </w:rPr>
        <w:t>796943</w:t>
      </w:r>
    </w:p>
    <w:p>
      <w:r>
        <w:t>@USER @USER Doesn’t compute!</w:t>
      </w:r>
    </w:p>
    <w:p>
      <w:r>
        <w:rPr>
          <w:b/>
          <w:u w:val="single"/>
        </w:rPr>
        <w:t>796944</w:t>
      </w:r>
    </w:p>
    <w:p>
      <w:r>
        <w:t>@USER @USER @USER Are you wanting gun control for LEO’s?</w:t>
      </w:r>
    </w:p>
    <w:p>
      <w:r>
        <w:rPr>
          <w:b/>
          <w:u w:val="single"/>
        </w:rPr>
        <w:t>796945</w:t>
      </w:r>
    </w:p>
    <w:p>
      <w:r>
        <w:t>@USER He isnt aware of anything; he is just that handsome~</w:t>
      </w:r>
    </w:p>
    <w:p>
      <w:r>
        <w:rPr>
          <w:b/>
          <w:u w:val="single"/>
        </w:rPr>
        <w:t>796946</w:t>
      </w:r>
    </w:p>
    <w:p>
      <w:r>
        <w:t>@USER Buck and Spiderman URL</w:t>
      </w:r>
    </w:p>
    <w:p>
      <w:r>
        <w:rPr>
          <w:b/>
          <w:u w:val="single"/>
        </w:rPr>
        <w:t>796947</w:t>
      </w:r>
    </w:p>
    <w:p>
      <w:r>
        <w:t>@USER @USER @USER @USER @USER She can’t remember when it happened she can’t remember where it happened she can’t remember how she got there. She is a liar and a feminazi who will go to any lengths to smear this man. She is a LIAR.</w:t>
      </w:r>
    </w:p>
    <w:p>
      <w:r>
        <w:rPr>
          <w:b/>
          <w:u w:val="single"/>
        </w:rPr>
        <w:t>796948</w:t>
      </w:r>
    </w:p>
    <w:p>
      <w:r>
        <w:t>@USER @USER @USER @USER @USER What freedom do you have that people who live with gun control don’t have?</w:t>
      </w:r>
    </w:p>
    <w:p>
      <w:r>
        <w:rPr>
          <w:b/>
          <w:u w:val="single"/>
        </w:rPr>
        <w:t>796949</w:t>
      </w:r>
    </w:p>
    <w:p>
      <w:r>
        <w:t>@USER bE CARRFUL HE IS SMOL</w:t>
      </w:r>
    </w:p>
    <w:p>
      <w:r>
        <w:rPr>
          <w:b/>
          <w:u w:val="single"/>
        </w:rPr>
        <w:t>796950</w:t>
      </w:r>
    </w:p>
    <w:p>
      <w:r>
        <w:t>@USER Look who's talking. #MAGA</w:t>
      </w:r>
    </w:p>
    <w:p>
      <w:r>
        <w:rPr>
          <w:b/>
          <w:u w:val="single"/>
        </w:rPr>
        <w:t>796951</w:t>
      </w:r>
    </w:p>
    <w:p>
      <w:r>
        <w:t>@USER @USER @USER Really good news for us conservatives in Texas. Gives repubs supermajority in Senate.</w:t>
      </w:r>
    </w:p>
    <w:p>
      <w:r>
        <w:rPr>
          <w:b/>
          <w:u w:val="single"/>
        </w:rPr>
        <w:t>796952</w:t>
      </w:r>
    </w:p>
    <w:p>
      <w:r>
        <w:t>@USER Great question. What say you @USER @USER #ANTIFA working within our government and paid for by taxpayers? @USER @USER @USER @USER @USER @USER @USER @USER</w:t>
      </w:r>
    </w:p>
    <w:p>
      <w:r>
        <w:rPr>
          <w:b/>
          <w:u w:val="single"/>
        </w:rPr>
        <w:t>796953</w:t>
      </w:r>
    </w:p>
    <w:p>
      <w:r>
        <w:t>@USER this gave me fucking heart palpitations i'm shaking as i type this</w:t>
      </w:r>
    </w:p>
    <w:p>
      <w:r>
        <w:rPr>
          <w:b/>
          <w:u w:val="single"/>
        </w:rPr>
        <w:t>796954</w:t>
      </w:r>
    </w:p>
    <w:p>
      <w:r>
        <w:t>@USER @USER I remember you. My sister told me what you did to her. You are lucky she didn't call the police.</w:t>
      </w:r>
    </w:p>
    <w:p>
      <w:r>
        <w:rPr>
          <w:b/>
          <w:u w:val="single"/>
        </w:rPr>
        <w:t>796955</w:t>
      </w:r>
    </w:p>
    <w:p>
      <w:r>
        <w:t>@USER @USER Lol good</w:t>
      </w:r>
    </w:p>
    <w:p>
      <w:r>
        <w:rPr>
          <w:b/>
          <w:u w:val="single"/>
        </w:rPr>
        <w:t>796956</w:t>
      </w:r>
    </w:p>
    <w:p>
      <w:r>
        <w:t>Rubio Wants DOJ Investigation Into Kerry’s Iran Meddling URL via @USER</w:t>
      </w:r>
    </w:p>
    <w:p>
      <w:r>
        <w:rPr>
          <w:b/>
          <w:u w:val="single"/>
        </w:rPr>
        <w:t>796957</w:t>
      </w:r>
    </w:p>
    <w:p>
      <w:r>
        <w:t>@USER Yessir fam</w:t>
      </w:r>
    </w:p>
    <w:p>
      <w:r>
        <w:rPr>
          <w:b/>
          <w:u w:val="single"/>
        </w:rPr>
        <w:t>796958</w:t>
      </w:r>
    </w:p>
    <w:p>
      <w:r>
        <w:t>@USER let me correct this. jeno is my soul and you are my mate skshsksk</w:t>
      </w:r>
    </w:p>
    <w:p>
      <w:r>
        <w:rPr>
          <w:b/>
          <w:u w:val="single"/>
        </w:rPr>
        <w:t>796959</w:t>
      </w:r>
    </w:p>
    <w:p>
      <w:r>
        <w:t>@USER @USER Steroid girl in steroid rage</w:t>
      </w:r>
    </w:p>
    <w:p>
      <w:r>
        <w:rPr>
          <w:b/>
          <w:u w:val="single"/>
        </w:rPr>
        <w:t>796960</w:t>
      </w:r>
    </w:p>
    <w:p>
      <w:r>
        <w:t>@USER @USER @USER @USER @USER just need to hang in strong together such actions will hand tories a life line on a plate ? without @USER are going to be ripped apart come the next general election</w:t>
      </w:r>
    </w:p>
    <w:p>
      <w:r>
        <w:rPr>
          <w:b/>
          <w:u w:val="single"/>
        </w:rPr>
        <w:t>796961</w:t>
      </w:r>
    </w:p>
    <w:p>
      <w:r>
        <w:t>@USER She is the size of a stadium</w:t>
      </w:r>
    </w:p>
    <w:p>
      <w:r>
        <w:rPr>
          <w:b/>
          <w:u w:val="single"/>
        </w:rPr>
        <w:t>796962</w:t>
      </w:r>
    </w:p>
    <w:p>
      <w:r>
        <w:t>1st cheeto dust cheats to get his position  Then he throws paper towels to American citizens who have just been devestated by a hurrican.  Next he sends no help to the victims of this latest hurricane.  Claims #StopKavanaugh is a great guy  Now he is unclassifying docs he shouldn</w:t>
      </w:r>
    </w:p>
    <w:p>
      <w:r>
        <w:rPr>
          <w:b/>
          <w:u w:val="single"/>
        </w:rPr>
        <w:t>796963</w:t>
      </w:r>
    </w:p>
    <w:p>
      <w:r>
        <w:t>@USER And Sarah's story, egad! The producer who's asked if he could fall for a nymphet and responds absolutely!""</w:t>
      </w:r>
    </w:p>
    <w:p>
      <w:r>
        <w:rPr>
          <w:b/>
          <w:u w:val="single"/>
        </w:rPr>
        <w:t>796964</w:t>
      </w:r>
    </w:p>
    <w:p>
      <w:r>
        <w:t>@USER @USER Serena was outplayed &amp;amp; acted like a spoiled brat. She is not above the rules</w:t>
      </w:r>
    </w:p>
    <w:p>
      <w:r>
        <w:rPr>
          <w:b/>
          <w:u w:val="single"/>
        </w:rPr>
        <w:t>796965</w:t>
      </w:r>
    </w:p>
    <w:p>
      <w:r>
        <w:t>@USER She ran are holding an assault rifle and calling for gun control. MY may be moving left but not that far</w:t>
      </w:r>
    </w:p>
    <w:p>
      <w:r>
        <w:rPr>
          <w:b/>
          <w:u w:val="single"/>
        </w:rPr>
        <w:t>796966</w:t>
      </w:r>
    </w:p>
    <w:p>
      <w:r>
        <w:t>@USER Just know that she is in a better place</w:t>
      </w:r>
    </w:p>
    <w:p>
      <w:r>
        <w:rPr>
          <w:b/>
          <w:u w:val="single"/>
        </w:rPr>
        <w:t>796967</w:t>
      </w:r>
    </w:p>
    <w:p>
      <w:r>
        <w:t>@USER @USER @USER Haha 'affordable' homes. New flats cost minimum 120k in south glasgow. How is that affordable when our pay rises are stagnant!?</w:t>
      </w:r>
    </w:p>
    <w:p>
      <w:r>
        <w:rPr>
          <w:b/>
          <w:u w:val="single"/>
        </w:rPr>
        <w:t>796968</w:t>
      </w:r>
    </w:p>
    <w:p>
      <w:r>
        <w:t>@USER @USER @USER @USER @USER @USER @USER @USER @USER @USER @USER Man...can't believe we've lost these 2 as of recently. 2 most Iconic actors of the 70s. URL</w:t>
      </w:r>
    </w:p>
    <w:p>
      <w:r>
        <w:rPr>
          <w:b/>
          <w:u w:val="single"/>
        </w:rPr>
        <w:t>796969</w:t>
      </w:r>
    </w:p>
    <w:p>
      <w:r>
        <w:t>@USER She has no record on gun control. No thanks.</w:t>
      </w:r>
    </w:p>
    <w:p>
      <w:r>
        <w:rPr>
          <w:b/>
          <w:u w:val="single"/>
        </w:rPr>
        <w:t>796970</w:t>
      </w:r>
    </w:p>
    <w:p>
      <w:r>
        <w:t>@USER Or bite it off. Transition complete</w:t>
      </w:r>
    </w:p>
    <w:p>
      <w:r>
        <w:rPr>
          <w:b/>
          <w:u w:val="single"/>
        </w:rPr>
        <w:t>796971</w:t>
      </w:r>
    </w:p>
    <w:p>
      <w:r>
        <w:t>@USER @USER Sending commiserations to you for those Cardinal losses with this brioche cinnamon roll picture. URL</w:t>
      </w:r>
    </w:p>
    <w:p>
      <w:r>
        <w:rPr>
          <w:b/>
          <w:u w:val="single"/>
        </w:rPr>
        <w:t>796972</w:t>
      </w:r>
    </w:p>
    <w:p>
      <w:r>
        <w:t>@USER @USER If your party ever wants to be taken seriously they need to call off &amp;amp; defund violent liberals ANTIFA with their KKK hoods beating up strangers they know nothing about. Either you care about human life &amp;amp; all these causes or you have people beat up. You can't have it both ways.</w:t>
      </w:r>
    </w:p>
    <w:p>
      <w:r>
        <w:rPr>
          <w:b/>
          <w:u w:val="single"/>
        </w:rPr>
        <w:t>796973</w:t>
      </w:r>
    </w:p>
    <w:p>
      <w:r>
        <w:t>@USER Bull shit...  stop putting words in people’s mouths.</w:t>
      </w:r>
    </w:p>
    <w:p>
      <w:r>
        <w:rPr>
          <w:b/>
          <w:u w:val="single"/>
        </w:rPr>
        <w:t>796974</w:t>
      </w:r>
    </w:p>
    <w:p>
      <w:r>
        <w:t>5 Reasons Gun Control In The United States Is A Lost Cause URL URL</w:t>
      </w:r>
    </w:p>
    <w:p>
      <w:r>
        <w:rPr>
          <w:b/>
          <w:u w:val="single"/>
        </w:rPr>
        <w:t>796975</w:t>
      </w:r>
    </w:p>
    <w:p>
      <w:r>
        <w:t>@USER What about ANTIFA? No one would have died if ANTIFA hadn’t showed up without a permit</w:t>
      </w:r>
    </w:p>
    <w:p>
      <w:r>
        <w:rPr>
          <w:b/>
          <w:u w:val="single"/>
        </w:rPr>
        <w:t>796976</w:t>
      </w:r>
    </w:p>
    <w:p>
      <w:r>
        <w:t>... and she is in the process of removing the #status  #heAndShe #newStatus #comingSoon #hplife</w:t>
      </w:r>
    </w:p>
    <w:p>
      <w:r>
        <w:rPr>
          <w:b/>
          <w:u w:val="single"/>
        </w:rPr>
        <w:t>796977</w:t>
      </w:r>
    </w:p>
    <w:p>
      <w:r>
        <w:t>@USER why do all crazy liberals have CRAZY EYES? LOL URL</w:t>
      </w:r>
    </w:p>
    <w:p>
      <w:r>
        <w:rPr>
          <w:b/>
          <w:u w:val="single"/>
        </w:rPr>
        <w:t>796978</w:t>
      </w:r>
    </w:p>
    <w:p>
      <w:r>
        <w:t>@USER I still want him to fuck my pussy with a rake. URL</w:t>
      </w:r>
    </w:p>
    <w:p>
      <w:r>
        <w:rPr>
          <w:b/>
          <w:u w:val="single"/>
        </w:rPr>
        <w:t>796979</w:t>
      </w:r>
    </w:p>
    <w:p>
      <w:r>
        <w:t>#TwitterPurge Documentation ✅Am I the only 1 who gains 50 followers then loses75 followers daily😡 stop #TwitterCensorShip of #Conservatives URL</w:t>
      </w:r>
    </w:p>
    <w:p>
      <w:r>
        <w:rPr>
          <w:b/>
          <w:u w:val="single"/>
        </w:rPr>
        <w:t>796980</w:t>
      </w:r>
    </w:p>
    <w:p>
      <w:r>
        <w:t>@USER Denial stage. Almost at admission</w:t>
      </w:r>
    </w:p>
    <w:p>
      <w:r>
        <w:rPr>
          <w:b/>
          <w:u w:val="single"/>
        </w:rPr>
        <w:t>796981</w:t>
      </w:r>
    </w:p>
    <w:p>
      <w:r>
        <w:t>@USER its okay but you are the emo too i'm not  LOOK TO YOUR ICON AND USERNAME JUST LOOK</w:t>
      </w:r>
    </w:p>
    <w:p>
      <w:r>
        <w:rPr>
          <w:b/>
          <w:u w:val="single"/>
        </w:rPr>
        <w:t>796982</w:t>
      </w:r>
    </w:p>
    <w:p>
      <w:r>
        <w:t>@USER UNTIL ITS YOUR ASS IN THE HOT SEAT  #WalkAway #WWG1WGA #PizzaGate #QAnon #Hivites #MAGA #EagleOneToWanta @USER @USER  .</w:t>
      </w:r>
    </w:p>
    <w:p>
      <w:r>
        <w:rPr>
          <w:b/>
          <w:u w:val="single"/>
        </w:rPr>
        <w:t>796983</w:t>
      </w:r>
    </w:p>
    <w:p>
      <w:r>
        <w:t>@USER Texas race is no race. Believe it liberals!</w:t>
      </w:r>
    </w:p>
    <w:p>
      <w:r>
        <w:rPr>
          <w:b/>
          <w:u w:val="single"/>
        </w:rPr>
        <w:t>796984</w:t>
      </w:r>
    </w:p>
    <w:p>
      <w:r>
        <w:t>@USER Yeah but he painted a cat once so he is Good</w:t>
      </w:r>
    </w:p>
    <w:p>
      <w:r>
        <w:rPr>
          <w:b/>
          <w:u w:val="single"/>
        </w:rPr>
        <w:t>796985</w:t>
      </w:r>
    </w:p>
    <w:p>
      <w:r>
        <w:t>@USER Who the fuck are you?</w:t>
      </w:r>
    </w:p>
    <w:p>
      <w:r>
        <w:rPr>
          <w:b/>
          <w:u w:val="single"/>
        </w:rPr>
        <w:t>796986</w:t>
      </w:r>
    </w:p>
    <w:p>
      <w:r>
        <w:t>@USER Anyone is a target for the Leftist Liberals. GOAL? Decent God-fearing conservatives will pass on Gov service! RESULT? The country is harmed! Congrats to Liberals - your ANTIFA anti-America blossoms!</w:t>
      </w:r>
    </w:p>
    <w:p>
      <w:r>
        <w:rPr>
          <w:b/>
          <w:u w:val="single"/>
        </w:rPr>
        <w:t>796987</w:t>
      </w:r>
    </w:p>
    <w:p>
      <w:r>
        <w:t>@USER @USER I would love more information about joining the dukin donuts division of Antifa.</w:t>
      </w:r>
    </w:p>
    <w:p>
      <w:r>
        <w:rPr>
          <w:b/>
          <w:u w:val="single"/>
        </w:rPr>
        <w:t>796988</w:t>
      </w:r>
    </w:p>
    <w:p>
      <w:r>
        <w:t>@USER I have adopted a pet from you about 5 yrs ago. She is still with me and her daughter is still with my friends. Her name was Nina but I changed it to Onna. A truly amazing little girl guite the grandmother attitude. I love her so much. I believe she saved me. : )</w:t>
      </w:r>
    </w:p>
    <w:p>
      <w:r>
        <w:rPr>
          <w:b/>
          <w:u w:val="single"/>
        </w:rPr>
        <w:t>796989</w:t>
      </w:r>
    </w:p>
    <w:p>
      <w:r>
        <w:t>@USER @USER Saw u on Hannity last night. Want u to know I love your Dad and know everything he has sacrificed for us. He is to me the greatest President in my lifetime and in modern history. I so wish I could tell him. I would probably ugly cry though. He is a Godsend to this country.</w:t>
      </w:r>
    </w:p>
    <w:p>
      <w:r>
        <w:rPr>
          <w:b/>
          <w:u w:val="single"/>
        </w:rPr>
        <w:t>796990</w:t>
      </w:r>
    </w:p>
    <w:p>
      <w:r>
        <w:t>@USER But Sis Paul McCartney loves Venezuela's dictator, Iran's leader, Syrian president," Putin and other leaders who rule with terror.  He only has bad things to say about our beloved President Donald J. Trump!  Go figure? @USER @USER @USER</w:t>
      </w:r>
    </w:p>
    <w:p>
      <w:r>
        <w:rPr>
          <w:b/>
          <w:u w:val="single"/>
        </w:rPr>
        <w:t>796991</w:t>
      </w:r>
    </w:p>
    <w:p>
      <w:r>
        <w:t>@USER Any Texan that would grant automatic citizenship to illegal immigrants should never be elected.</w:t>
      </w:r>
    </w:p>
    <w:p>
      <w:r>
        <w:rPr>
          <w:b/>
          <w:u w:val="single"/>
        </w:rPr>
        <w:t>796992</w:t>
      </w:r>
    </w:p>
    <w:p>
      <w:r>
        <w:t>@USER Actually #MAGA spends atleast $40 2 times a yr on @USER shoes ..libnuts just put the same pair in the dishwasher every 6 months.</w:t>
      </w:r>
    </w:p>
    <w:p>
      <w:r>
        <w:rPr>
          <w:b/>
          <w:u w:val="single"/>
        </w:rPr>
        <w:t>796993</w:t>
      </w:r>
    </w:p>
    <w:p>
      <w:r>
        <w:t>A new bill aims to send masked Antifa activists to jail for 15 years @USER URL  40 years!!!!!!</w:t>
      </w:r>
    </w:p>
    <w:p>
      <w:r>
        <w:rPr>
          <w:b/>
          <w:u w:val="single"/>
        </w:rPr>
        <w:t>796994</w:t>
      </w:r>
    </w:p>
    <w:p>
      <w:r>
        <w:t>@USER @USER Everything in order other than the claim that the Conservatives are the party of business.</w:t>
      </w:r>
    </w:p>
    <w:p>
      <w:r>
        <w:rPr>
          <w:b/>
          <w:u w:val="single"/>
        </w:rPr>
        <w:t>796995</w:t>
      </w:r>
    </w:p>
    <w:p>
      <w:r>
        <w:t>@USER Many thinking Conservatives know Brexit will be a disaster &amp;amp; will not quietly follow you over a cliff. You have not secured a deal &amp;amp; it is looking unlikely without major concessions. No deal not an option. May might have to go for referendum or Gen Election. So don't talk to soon</w:t>
      </w:r>
    </w:p>
    <w:p>
      <w:r>
        <w:rPr>
          <w:b/>
          <w:u w:val="single"/>
        </w:rPr>
        <w:t>796996</w:t>
      </w:r>
    </w:p>
    <w:p>
      <w:r>
        <w:t>&amp;lt;BECAUSE YOU ARE MY 현재&amp;gt; Because you are my 현재, so I'll cherish every moment with you. You are my past, present and my future." Still trying my utmost to collect his postcard :(  Link: URL #HAPPYHYUNJAEDAY  #BELIEVE_HYUNJAE_DAY #너의존재가_기적이야 URL</w:t>
      </w:r>
    </w:p>
    <w:p>
      <w:r>
        <w:rPr>
          <w:b/>
          <w:u w:val="single"/>
        </w:rPr>
        <w:t>796997</w:t>
      </w:r>
    </w:p>
    <w:p>
      <w:r>
        <w:t>@USER @USER @USER You are flawed by looking at a large problem through a narrow lens.</w:t>
      </w:r>
    </w:p>
    <w:p>
      <w:r>
        <w:rPr>
          <w:b/>
          <w:u w:val="single"/>
        </w:rPr>
        <w:t>796998</w:t>
      </w:r>
    </w:p>
    <w:p>
      <w:r>
        <w:t>@USER @USER Her loss had nothing to do with race or with her being a woman. She is probably the greatest woman tennis player of all time. She has also, always been a temperamental, pampered multi-millionaire, and a sore loser. Serena, you have a great life. Please stop bullying people.""</w:t>
      </w:r>
    </w:p>
    <w:p>
      <w:r>
        <w:rPr>
          <w:b/>
          <w:u w:val="single"/>
        </w:rPr>
        <w:t>796999</w:t>
      </w:r>
    </w:p>
    <w:p>
      <w:r>
        <w:t>@USER @USER It's a trap. Conservatives know as soon as they go public they're on the termination list.</w:t>
      </w:r>
    </w:p>
    <w:p>
      <w:r>
        <w:rPr>
          <w:b/>
          <w:u w:val="single"/>
        </w:rPr>
        <w:t>797000</w:t>
      </w:r>
    </w:p>
    <w:p>
      <w:r>
        <w:t>@USER @USER She is gorgeous.</w:t>
      </w:r>
    </w:p>
    <w:p>
      <w:r>
        <w:rPr>
          <w:b/>
          <w:u w:val="single"/>
        </w:rPr>
        <w:t>797001</w:t>
      </w:r>
    </w:p>
    <w:p>
      <w:r>
        <w:t>@USER @USER She is a activist a women’s me too movement whackadoodle.</w:t>
      </w:r>
    </w:p>
    <w:p>
      <w:r>
        <w:rPr>
          <w:b/>
          <w:u w:val="single"/>
        </w:rPr>
        <w:t>797002</w:t>
      </w:r>
    </w:p>
    <w:p>
      <w:r>
        <w:t>@USER @USER She is just spewing sh*t Bernie's robot what a lie they will say &amp;amp; do anything and what she is going to do for district 14 not a da*n thing Socialism don't work that way they suck all up.</w:t>
      </w:r>
    </w:p>
    <w:p>
      <w:r>
        <w:rPr>
          <w:b/>
          <w:u w:val="single"/>
        </w:rPr>
        <w:t>797003</w:t>
      </w:r>
    </w:p>
    <w:p>
      <w:r>
        <w:t>@USER Are #LEOs okay with their home addresses being passed out to any antifa who attend a few DSA meets?</w:t>
      </w:r>
    </w:p>
    <w:p>
      <w:r>
        <w:rPr>
          <w:b/>
          <w:u w:val="single"/>
        </w:rPr>
        <w:t>797004</w:t>
      </w:r>
    </w:p>
    <w:p>
      <w:r>
        <w:t>@USER @USER @USER @USER @USER @USER @USER @USER @USER Army of god?????? You have no concept of who God is. You are army of hate</w:t>
      </w:r>
    </w:p>
    <w:p>
      <w:r>
        <w:rPr>
          <w:b/>
          <w:u w:val="single"/>
        </w:rPr>
        <w:t>797005</w:t>
      </w:r>
    </w:p>
    <w:p>
      <w:r>
        <w:t>@USER so much to unpack in this thread. Bones...Beau....Sid looks so good.....fire whoever took the photos you deserve better...you are beautiful.</w:t>
      </w:r>
    </w:p>
    <w:p>
      <w:r>
        <w:rPr>
          <w:b/>
          <w:u w:val="single"/>
        </w:rPr>
        <w:t>797006</w:t>
      </w:r>
    </w:p>
    <w:p>
      <w:r>
        <w:t>@USER Fuck 😩 I didn’t realize it until I got on and finally played it again</w:t>
      </w:r>
    </w:p>
    <w:p>
      <w:r>
        <w:rPr>
          <w:b/>
          <w:u w:val="single"/>
        </w:rPr>
        <w:t>797007</w:t>
      </w:r>
    </w:p>
    <w:p>
      <w:r>
        <w:t>@USER @USER @USER @USER @USER @USER @USER @USER @USER @USER @USER I don't ever want to hear conservatives wax poetic about how amazing the founders were when they were willing to throw the constitution under the bus to own the libs. Conservatives don't have positions. They don't have rules. They make them and break them just to win.</w:t>
      </w:r>
    </w:p>
    <w:p>
      <w:r>
        <w:rPr>
          <w:b/>
          <w:u w:val="single"/>
        </w:rPr>
        <w:t>797008</w:t>
      </w:r>
    </w:p>
    <w:p>
      <w:r>
        <w:t>@USER This is the kind of thing that liberals want. A totalitarian society where tweets are grounds for examinations.</w:t>
      </w:r>
    </w:p>
    <w:p>
      <w:r>
        <w:rPr>
          <w:b/>
          <w:u w:val="single"/>
        </w:rPr>
        <w:t>797009</w:t>
      </w:r>
    </w:p>
    <w:p>
      <w:r>
        <w:t>@USER REST IN PUSSY</w:t>
      </w:r>
    </w:p>
    <w:p>
      <w:r>
        <w:rPr>
          <w:b/>
          <w:u w:val="single"/>
        </w:rPr>
        <w:t>797010</w:t>
      </w:r>
    </w:p>
    <w:p>
      <w:r>
        <w:t>@USER @USER @USER @USER *accept.   I don’t hate men. I don’t hate conservatives.   I hate stupid. And I hate hypocrites. And the fact that you think being a conservative matters at all in this matter means to me that you are not so much into law and order as you think you are.</w:t>
      </w:r>
    </w:p>
    <w:p>
      <w:r>
        <w:rPr>
          <w:b/>
          <w:u w:val="single"/>
        </w:rPr>
        <w:t>797011</w:t>
      </w:r>
    </w:p>
    <w:p>
      <w:r>
        <w:t>@USER Morrow said he is shooting for the White Sox series so he should be the closer. Hopefully.</w:t>
      </w:r>
    </w:p>
    <w:p>
      <w:r>
        <w:rPr>
          <w:b/>
          <w:u w:val="single"/>
        </w:rPr>
        <w:t>797012</w:t>
      </w:r>
    </w:p>
    <w:p>
      <w:r>
        <w:t>@USER Keep safe. Glad he is going. Our daughter is at school in High Point NC. School is closed Thursday and Friday.</w:t>
      </w:r>
    </w:p>
    <w:p>
      <w:r>
        <w:rPr>
          <w:b/>
          <w:u w:val="single"/>
        </w:rPr>
        <w:t>797013</w:t>
      </w:r>
    </w:p>
    <w:p>
      <w:r>
        <w:t>@USER Fuck the NFL</w:t>
      </w:r>
    </w:p>
    <w:p>
      <w:r>
        <w:rPr>
          <w:b/>
          <w:u w:val="single"/>
        </w:rPr>
        <w:t>797014</w:t>
      </w:r>
    </w:p>
    <w:p>
      <w:r>
        <w:t>@USER Behold all the conservatives who deliberately ignore the fact that the OK gesture USED TO BE benign but now is co-opted by racists to signal they're down with white supremacy. Much like swastikas were benign in Asian countries (&amp;amp; still are) but were co-opted &amp;amp; ruined by Nazis.</w:t>
      </w:r>
    </w:p>
    <w:p>
      <w:r>
        <w:rPr>
          <w:b/>
          <w:u w:val="single"/>
        </w:rPr>
        <w:t>797015</w:t>
      </w:r>
    </w:p>
    <w:p>
      <w:r>
        <w:t>@USER He is a moron</w:t>
      </w:r>
    </w:p>
    <w:p>
      <w:r>
        <w:rPr>
          <w:b/>
          <w:u w:val="single"/>
        </w:rPr>
        <w:t>797016</w:t>
      </w:r>
    </w:p>
    <w:p>
      <w:r>
        <w:t>@USER My daughter is working toward being a teacher. Tell your hubby to support gun control so she gets that chance and isn’t shot at school.</w:t>
      </w:r>
    </w:p>
    <w:p>
      <w:r>
        <w:rPr>
          <w:b/>
          <w:u w:val="single"/>
        </w:rPr>
        <w:t>797017</w:t>
      </w:r>
    </w:p>
    <w:p>
      <w:r>
        <w:t>@USER .@USER is like railroad tracks - laid across the country</w:t>
      </w:r>
    </w:p>
    <w:p>
      <w:r>
        <w:rPr>
          <w:b/>
          <w:u w:val="single"/>
        </w:rPr>
        <w:t>797018</w:t>
      </w:r>
    </w:p>
    <w:p>
      <w:r>
        <w:t>@USER Guys ugly and unhinged.</w:t>
      </w:r>
    </w:p>
    <w:p>
      <w:r>
        <w:rPr>
          <w:b/>
          <w:u w:val="single"/>
        </w:rPr>
        <w:t>797019</w:t>
      </w:r>
    </w:p>
    <w:p>
      <w:r>
        <w:t>@USER @USER @USER @USER @USER Antifa came out of the old German Communist Party 1932. Just history. That's why they wear masks. URL</w:t>
      </w:r>
    </w:p>
    <w:p>
      <w:r>
        <w:rPr>
          <w:b/>
          <w:u w:val="single"/>
        </w:rPr>
        <w:t>797020</w:t>
      </w:r>
    </w:p>
    <w:p>
      <w:r>
        <w:t>@USER You’re welcome! Yo! @USER and I were holding up a casual tournament watching you. Good shit!</w:t>
      </w:r>
    </w:p>
    <w:p>
      <w:r>
        <w:rPr>
          <w:b/>
          <w:u w:val="single"/>
        </w:rPr>
        <w:t>797021</w:t>
      </w:r>
    </w:p>
    <w:p>
      <w:r>
        <w:t>@USER Bitch I’m in the hood serving junkies in a Maybach !!!! 😂😂</w:t>
      </w:r>
    </w:p>
    <w:p>
      <w:r>
        <w:rPr>
          <w:b/>
          <w:u w:val="single"/>
        </w:rPr>
        <w:t>797022</w:t>
      </w:r>
    </w:p>
    <w:p>
      <w:r>
        <w:t>@USER @USER She hardly tweets unless its to give a shoutout to getup or antifa it seems.</w:t>
      </w:r>
    </w:p>
    <w:p>
      <w:r>
        <w:rPr>
          <w:b/>
          <w:u w:val="single"/>
        </w:rPr>
        <w:t>797023</w:t>
      </w:r>
    </w:p>
    <w:p>
      <w:r>
        <w:t>@USER @USER Lock him up!  He is insane!</w:t>
      </w:r>
    </w:p>
    <w:p>
      <w:r>
        <w:rPr>
          <w:b/>
          <w:u w:val="single"/>
        </w:rPr>
        <w:t>797024</w:t>
      </w:r>
    </w:p>
    <w:p>
      <w:r>
        <w:t>@USER @USER @USER @USER @USER @USER @USER @USER @USER @USER @USER @USER @USER @USER @USER @USER @USER @USER @USER @USER Picked up some fire og today. It's really good but it's ugly as fuck. I almost passed on it but he smoked a j with me and it's fuckin fire. Wish we could share a bowl my brother ✌️💚</w:t>
      </w:r>
    </w:p>
    <w:p>
      <w:r>
        <w:rPr>
          <w:b/>
          <w:u w:val="single"/>
        </w:rPr>
        <w:t>797025</w:t>
      </w:r>
    </w:p>
    <w:p>
      <w:r>
        <w:t>@USER Hillary was sure she would be President too.</w:t>
      </w:r>
    </w:p>
    <w:p>
      <w:r>
        <w:rPr>
          <w:b/>
          <w:u w:val="single"/>
        </w:rPr>
        <w:t>797026</w:t>
      </w:r>
    </w:p>
    <w:p>
      <w:r>
        <w:t>@USER She is saving her cAreer</w:t>
      </w:r>
    </w:p>
    <w:p>
      <w:r>
        <w:rPr>
          <w:b/>
          <w:u w:val="single"/>
        </w:rPr>
        <w:t>797027</w:t>
      </w:r>
    </w:p>
    <w:p>
      <w:r>
        <w:t>@USER #metoo is the BEST WEAPON the Liberals have because there is NO DUE PROCESS .. its all DISGUSTING ... and WOMAN are the ones USING it as the weapon .. shameful and TYPICAL Liberalism .. USE emotions FOR their own BENEFIT ... @USER  POSTER CHILD for USING Woman</w:t>
      </w:r>
    </w:p>
    <w:p>
      <w:r>
        <w:rPr>
          <w:b/>
          <w:u w:val="single"/>
        </w:rPr>
        <w:t>797028</w:t>
      </w:r>
    </w:p>
    <w:p>
      <w:r>
        <w:t>@USER Bono sucks</w:t>
      </w:r>
    </w:p>
    <w:p>
      <w:r>
        <w:rPr>
          <w:b/>
          <w:u w:val="single"/>
        </w:rPr>
        <w:t>797029</w:t>
      </w:r>
    </w:p>
    <w:p>
      <w:r>
        <w:t>@USER @USER Ya niggas</w:t>
      </w:r>
    </w:p>
    <w:p>
      <w:r>
        <w:rPr>
          <w:b/>
          <w:u w:val="single"/>
        </w:rPr>
        <w:t>797030</w:t>
      </w:r>
    </w:p>
    <w:p>
      <w:r>
        <w:t>@USER Did you go to the south side where thousands have died? Strictest gun control policies in the country and they don’t work.</w:t>
      </w:r>
    </w:p>
    <w:p>
      <w:r>
        <w:rPr>
          <w:b/>
          <w:u w:val="single"/>
        </w:rPr>
        <w:t>797031</w:t>
      </w:r>
    </w:p>
    <w:p>
      <w:r>
        <w:t>@USER She is AWESOME. Thanks</w:t>
      </w:r>
    </w:p>
    <w:p>
      <w:r>
        <w:rPr>
          <w:b/>
          <w:u w:val="single"/>
        </w:rPr>
        <w:t>797032</w:t>
      </w:r>
    </w:p>
    <w:p>
      <w:r>
        <w:t>@USER @USER @USER @USER @USER @USER @USER @USER @USER @USER @USER Wow.  Delusional Antifa here.  Determining that someone has or has not been involved in many protests.   Already judging and deciding for others.  Typical facist hiding behind the term antifa.  Much like Jim Jones.  Scary.</w:t>
      </w:r>
    </w:p>
    <w:p>
      <w:r>
        <w:rPr>
          <w:b/>
          <w:u w:val="single"/>
        </w:rPr>
        <w:t>797033</w:t>
      </w:r>
    </w:p>
    <w:p>
      <w:r>
        <w:t>@USER @USER @USER @USER @USER @USER @USER @USER @USER @USER @USER @USER @USER @USER @USER @USER @USER Followed All~! #MAGA</w:t>
      </w:r>
    </w:p>
    <w:p>
      <w:r>
        <w:rPr>
          <w:b/>
          <w:u w:val="single"/>
        </w:rPr>
        <w:t>797034</w:t>
      </w:r>
    </w:p>
    <w:p>
      <w:r>
        <w:t>@USER Billy Preston said all too well:”Something from nothing leaves nothing...”</w:t>
      </w:r>
    </w:p>
    <w:p>
      <w:r>
        <w:rPr>
          <w:b/>
          <w:u w:val="single"/>
        </w:rPr>
        <w:t>797035</w:t>
      </w:r>
    </w:p>
    <w:p>
      <w:r>
        <w:t>@USER Hope they continue to crash @USER</w:t>
      </w:r>
    </w:p>
    <w:p>
      <w:r>
        <w:rPr>
          <w:b/>
          <w:u w:val="single"/>
        </w:rPr>
        <w:t>797036</w:t>
      </w:r>
    </w:p>
    <w:p>
      <w:r>
        <w:t>@USER and yet Congress took away  ALL GUN CONTROL LAWS when they took away Article 4 sec 4 US CONSTITUTION from the PEOPLE     thank you Congress</w:t>
      </w:r>
    </w:p>
    <w:p>
      <w:r>
        <w:rPr>
          <w:b/>
          <w:u w:val="single"/>
        </w:rPr>
        <w:t>797037</w:t>
      </w:r>
    </w:p>
    <w:p>
      <w:r>
        <w:t>@USER @USER @USER That's the point you waffle faced nob goblin</w:t>
      </w:r>
    </w:p>
    <w:p>
      <w:r>
        <w:rPr>
          <w:b/>
          <w:u w:val="single"/>
        </w:rPr>
        <w:t>797038</w:t>
      </w:r>
    </w:p>
    <w:p>
      <w:r>
        <w:t>@USER @USER is anything but an independent thinker. She is a loyal party aparachnik through and through.</w:t>
      </w:r>
    </w:p>
    <w:p>
      <w:r>
        <w:rPr>
          <w:b/>
          <w:u w:val="single"/>
        </w:rPr>
        <w:t>797039</w:t>
      </w:r>
    </w:p>
    <w:p>
      <w:r>
        <w:t>@USER I hope you are at the park.  They are playing rush</w:t>
      </w:r>
    </w:p>
    <w:p>
      <w:r>
        <w:rPr>
          <w:b/>
          <w:u w:val="single"/>
        </w:rPr>
        <w:t>797040</w:t>
      </w:r>
    </w:p>
    <w:p>
      <w:r>
        <w:t>@USER Happy Birthday to Hyunjea i love you you are very beautiful ... #THE_BOYZ #HYUNJAE #더보이즈 #현재</w:t>
      </w:r>
    </w:p>
    <w:p>
      <w:r>
        <w:rPr>
          <w:b/>
          <w:u w:val="single"/>
        </w:rPr>
        <w:t>797041</w:t>
      </w:r>
    </w:p>
    <w:p>
      <w:r>
        <w:t>@USER @USER Conservatives are notoriously gullible. I use wanted to make sure you knew.</w:t>
      </w:r>
    </w:p>
    <w:p>
      <w:r>
        <w:rPr>
          <w:b/>
          <w:u w:val="single"/>
        </w:rPr>
        <w:t>797042</w:t>
      </w:r>
    </w:p>
    <w:p>
      <w:r>
        <w:t>@USER @USER Democrats will say he shouldn't be confirmed because of it. Republicans will say she is politically motivated and has no evidence to prove her claim. And a week from now we'll be right back where we were.</w:t>
      </w:r>
    </w:p>
    <w:p>
      <w:r>
        <w:rPr>
          <w:b/>
          <w:u w:val="single"/>
        </w:rPr>
        <w:t>797043</w:t>
      </w:r>
    </w:p>
    <w:p>
      <w:r>
        <w:t>@USER @USER An Antifa apologist journo is now looking for a job that's all you need to know.</w:t>
      </w:r>
    </w:p>
    <w:p>
      <w:r>
        <w:rPr>
          <w:b/>
          <w:u w:val="single"/>
        </w:rPr>
        <w:t>797044</w:t>
      </w:r>
    </w:p>
    <w:p>
      <w:r>
        <w:t>@USER @USER I appreciate the self promotion #Tweet. Great Advertising and I love what @USER does for the #community and helps to #MAGA The #FargoLowes has a great group of people. #Thanks #hurricaneFlorence #business #hurricaneseason #TuesdayThoughts #Technology #investments</w:t>
      </w:r>
    </w:p>
    <w:p>
      <w:r>
        <w:rPr>
          <w:b/>
          <w:u w:val="single"/>
        </w:rPr>
        <w:t>797045</w:t>
      </w:r>
    </w:p>
    <w:p>
      <w:r>
        <w:t>@USER @USER @USER @USER @USER @USER She is being realistic tho URL</w:t>
      </w:r>
    </w:p>
    <w:p>
      <w:r>
        <w:rPr>
          <w:b/>
          <w:u w:val="single"/>
        </w:rPr>
        <w:t>797046</w:t>
      </w:r>
    </w:p>
    <w:p>
      <w:r>
        <w:t>@USER what the fuck...</w:t>
      </w:r>
    </w:p>
    <w:p>
      <w:r>
        <w:rPr>
          <w:b/>
          <w:u w:val="single"/>
        </w:rPr>
        <w:t>797047</w:t>
      </w:r>
    </w:p>
    <w:p>
      <w:r>
        <w:t>@USER @USER I wouldn't be so confident in her exclusion if i were you, if she isn't in oh well", but if she is, you may have a lot of "told ya so's" by different people"</w:t>
      </w:r>
    </w:p>
    <w:p>
      <w:r>
        <w:rPr>
          <w:b/>
          <w:u w:val="single"/>
        </w:rPr>
        <w:t>797048</w:t>
      </w:r>
    </w:p>
    <w:p>
      <w:r>
        <w:t>@USER @USER @USER @USER @USER @USER @USER @USER @USER @USER @USER @USER @USER @USER @USER @USER @USER @USER @USER @USER @USER Another great train @USER Picked up some new Patriots. Thank you for including me.</w:t>
      </w:r>
    </w:p>
    <w:p>
      <w:r>
        <w:rPr>
          <w:b/>
          <w:u w:val="single"/>
        </w:rPr>
        <w:t>797049</w:t>
      </w:r>
    </w:p>
    <w:p>
      <w:r>
        <w:t>@USER Abortion on demand - that’s what she wants!</w:t>
      </w:r>
    </w:p>
    <w:p>
      <w:r>
        <w:rPr>
          <w:b/>
          <w:u w:val="single"/>
        </w:rPr>
        <w:t>797050</w:t>
      </w:r>
    </w:p>
    <w:p>
      <w:r>
        <w:t>@USER @USER @USER @USER @USER @USER @USER And the United States is 94th in murder rate.  Thanks for proving that gun control is useless except for authoritarians.</w:t>
      </w:r>
    </w:p>
    <w:p>
      <w:r>
        <w:rPr>
          <w:b/>
          <w:u w:val="single"/>
        </w:rPr>
        <w:t>797051</w:t>
      </w:r>
    </w:p>
    <w:p>
      <w:r>
        <w:t>@USER OMG!  What a disaster that would be!! She is the most incompetent person</w:t>
      </w:r>
    </w:p>
    <w:p>
      <w:r>
        <w:rPr>
          <w:b/>
          <w:u w:val="single"/>
        </w:rPr>
        <w:t>797052</w:t>
      </w:r>
    </w:p>
    <w:p>
      <w:r>
        <w:t>Happiest Birthday to the greatest Constitution on God's green earth! 🇺🇸 @USER #DevilYouLoseAgain #LetTheTribunalsBegin #TheRainmakers #TrumpWorld #Rainmakersunite #WWG1WGA #QAnon #MAGA. #KAG #Q828 #ThePersistence URL</w:t>
      </w:r>
    </w:p>
    <w:p>
      <w:r>
        <w:rPr>
          <w:b/>
          <w:u w:val="single"/>
        </w:rPr>
        <w:t>797053</w:t>
      </w:r>
    </w:p>
    <w:p>
      <w:r>
        <w:t>@USER same i just want to win so i can finally have a good pc and shit post in full body in vrc</w:t>
      </w:r>
    </w:p>
    <w:p>
      <w:r>
        <w:rPr>
          <w:b/>
          <w:u w:val="single"/>
        </w:rPr>
        <w:t>797054</w:t>
      </w:r>
    </w:p>
    <w:p>
      <w:r>
        <w:t>@USER I love that feeling that u get from going from Blues to purples. The discovery of new sexy loot!</w:t>
      </w:r>
    </w:p>
    <w:p>
      <w:r>
        <w:rPr>
          <w:b/>
          <w:u w:val="single"/>
        </w:rPr>
        <w:t>797055</w:t>
      </w:r>
    </w:p>
    <w:p>
      <w:r>
        <w:t>@USER I didn't recognize him without his antifa mask.</w:t>
      </w:r>
    </w:p>
    <w:p>
      <w:r>
        <w:rPr>
          <w:b/>
          <w:u w:val="single"/>
        </w:rPr>
        <w:t>797056</w:t>
      </w:r>
    </w:p>
    <w:p>
      <w:r>
        <w:t>@USER @USER @USER Oh look #Antifa are out to be play...#OPMAYFLOWER #GoodTRUMPsEvil #PatriotsFight #QAnon #MAGA #MAGAbots #DigitalSoldiers #FISAGate #GITMO #Trump2020 #DrainTheSwamp #EnjoyTheShow #LockHerUp  #StrawberryRecall  @USER @USER @USER @USER #WWG1WGA URL</w:t>
      </w:r>
    </w:p>
    <w:p>
      <w:r>
        <w:rPr>
          <w:b/>
          <w:u w:val="single"/>
        </w:rPr>
        <w:t>797057</w:t>
      </w:r>
    </w:p>
    <w:p>
      <w:r>
        <w:t>@USER You are not a failure and an inspiration to other people</w:t>
      </w:r>
    </w:p>
    <w:p>
      <w:r>
        <w:rPr>
          <w:b/>
          <w:u w:val="single"/>
        </w:rPr>
        <w:t>797058</w:t>
      </w:r>
    </w:p>
    <w:p>
      <w:r>
        <w:t>@USER @USER Insanity...just like the commies! #hypocrisy #TheStorm #maga #KAG #QAnon URL</w:t>
      </w:r>
    </w:p>
    <w:p>
      <w:r>
        <w:rPr>
          <w:b/>
          <w:u w:val="single"/>
        </w:rPr>
        <w:t>797059</w:t>
      </w:r>
    </w:p>
    <w:p>
      <w:r>
        <w:t>@USER  Why isn't the basic issue of Survival of the Fittest" vs "Take Care of Everyone" the #Dems main point.  Isn't this the core of all others ? gun control, wealth and income inequality, health care, entitlements, EPA, Glbl Wrm.  Most agree here URL</w:t>
      </w:r>
    </w:p>
    <w:p>
      <w:r>
        <w:rPr>
          <w:b/>
          <w:u w:val="single"/>
        </w:rPr>
        <w:t>797060</w:t>
      </w:r>
    </w:p>
    <w:p>
      <w:r>
        <w:t>@USER @USER Fuck those terrorists in the ass!</w:t>
      </w:r>
    </w:p>
    <w:p>
      <w:r>
        <w:rPr>
          <w:b/>
          <w:u w:val="single"/>
        </w:rPr>
        <w:t>797061</w:t>
      </w:r>
    </w:p>
    <w:p>
      <w:r>
        <w:t>@USER This is the most ridiculous tweet I’ve read today. Comparing the traitors that are the #cpc to the liberals is like saying the democrats and republicans are two of the same. Grasping on straws. Pathetic</w:t>
      </w:r>
    </w:p>
    <w:p>
      <w:r>
        <w:rPr>
          <w:b/>
          <w:u w:val="single"/>
        </w:rPr>
        <w:t>797062</w:t>
      </w:r>
    </w:p>
    <w:p>
      <w:r>
        <w:t>@USER @USER @USER @USER @USER @USER @USER @USER @USER @USER @USER @USER @USER @USER @USER @USER @USER @USER @USER @USER @USER @USER @USER @USER @USER @USER @USER @USER @USER @USER @USER @USER @USER @USER @USER @USER @USER @USER @USER @USER @USER @USER @USER @USER @USER @USER @USER @USER @USER @USER True they raided a Antifa bomb factory in Germany!</w:t>
      </w:r>
    </w:p>
    <w:p>
      <w:r>
        <w:rPr>
          <w:b/>
          <w:u w:val="single"/>
        </w:rPr>
        <w:t>797063</w:t>
      </w:r>
    </w:p>
    <w:p>
      <w:r>
        <w:t>@USER URL I bet.</w:t>
      </w:r>
    </w:p>
    <w:p>
      <w:r>
        <w:rPr>
          <w:b/>
          <w:u w:val="single"/>
        </w:rPr>
        <w:t>797064</w:t>
      </w:r>
    </w:p>
    <w:p>
      <w:r>
        <w:t>@USER If the @USER really want to conserve everything that is great about the #UK then they really need to bury this #fracking nonsense &amp;amp; do everything possible to make us energy efficient &amp;amp; fossil fuel free.  @USER please do the right thing!  @USER @USER</w:t>
      </w:r>
    </w:p>
    <w:p>
      <w:r>
        <w:rPr>
          <w:b/>
          <w:u w:val="single"/>
        </w:rPr>
        <w:t>797065</w:t>
      </w:r>
    </w:p>
    <w:p>
      <w:r>
        <w:t>@USER ORourke is just one more ignorant gun control freak........don’t know what they are talking about!!!!</w:t>
      </w:r>
    </w:p>
    <w:p>
      <w:r>
        <w:rPr>
          <w:b/>
          <w:u w:val="single"/>
        </w:rPr>
        <w:t>797066</w:t>
      </w:r>
    </w:p>
    <w:p>
      <w:r>
        <w:t>@USER Hi I am Tim Kaine and this is my Criminal Antifa Son👍 URL</w:t>
      </w:r>
    </w:p>
    <w:p>
      <w:r>
        <w:rPr>
          <w:b/>
          <w:u w:val="single"/>
        </w:rPr>
        <w:t>797067</w:t>
      </w:r>
    </w:p>
    <w:p>
      <w:r>
        <w:t>@USER Copycat</w:t>
      </w:r>
    </w:p>
    <w:p>
      <w:r>
        <w:rPr>
          <w:b/>
          <w:u w:val="single"/>
        </w:rPr>
        <w:t>797068</w:t>
      </w:r>
    </w:p>
    <w:p>
      <w:r>
        <w:t>@USER @USER @USER @USER Fuck yeah!!!</w:t>
      </w:r>
    </w:p>
    <w:p>
      <w:r>
        <w:rPr>
          <w:b/>
          <w:u w:val="single"/>
        </w:rPr>
        <w:t>797069</w:t>
      </w:r>
    </w:p>
    <w:p>
      <w:r>
        <w:t>@USER I always found liberals and progressives to be the spartan ones. All the socialists I knew wanted to live as well as they could afford</w:t>
      </w:r>
    </w:p>
    <w:p>
      <w:r>
        <w:rPr>
          <w:b/>
          <w:u w:val="single"/>
        </w:rPr>
        <w:t>797070</w:t>
      </w:r>
    </w:p>
    <w:p>
      <w:r>
        <w:t>@USER @USER Then why the fuck did they elect him</w:t>
      </w:r>
    </w:p>
    <w:p>
      <w:r>
        <w:rPr>
          <w:b/>
          <w:u w:val="single"/>
        </w:rPr>
        <w:t>797071</w:t>
      </w:r>
    </w:p>
    <w:p>
      <w:r>
        <w:t>@USER @USER @USER @USER @USER @USER @USER @USER @USER You said that if my speech offends someone then I should be fined/jailed.  I asked if you should be fined if you wanting gun control offended me</w:t>
      </w:r>
    </w:p>
    <w:p>
      <w:r>
        <w:rPr>
          <w:b/>
          <w:u w:val="single"/>
        </w:rPr>
        <w:t>797072</w:t>
      </w:r>
    </w:p>
    <w:p>
      <w:r>
        <w:t>@USER this is BULLSHIT! Some crappy pop star in Philly instead of the Fresh Prince &amp;amp; DJ Jazzy Jeff! All of America needs to take a knee over this</w:t>
      </w:r>
    </w:p>
    <w:p>
      <w:r>
        <w:rPr>
          <w:b/>
          <w:u w:val="single"/>
        </w:rPr>
        <w:t>797073</w:t>
      </w:r>
    </w:p>
    <w:p>
      <w:r>
        <w:t>@USER @USER @USER Gawd you are missing the point so hard. Yes she could have. Point is she is expected too. The responsibility lies solely on the woman in our culture. The man is not berated for his actions. The woman is. Listen to you silly girl" you are part of that culture."</w:t>
      </w:r>
    </w:p>
    <w:p>
      <w:r>
        <w:rPr>
          <w:b/>
          <w:u w:val="single"/>
        </w:rPr>
        <w:t>797074</w:t>
      </w:r>
    </w:p>
    <w:p>
      <w:r>
        <w:t>@USER You are a bloody demon you don’t need to summons one</w:t>
      </w:r>
    </w:p>
    <w:p>
      <w:r>
        <w:rPr>
          <w:b/>
          <w:u w:val="single"/>
        </w:rPr>
        <w:t>797075</w:t>
      </w:r>
    </w:p>
    <w:p>
      <w:r>
        <w:t>@USER This is why I am voting for Senator Bill Nelson and all other Democrats in Florida to make our State healthy and clean. Gun control laws changed. Climate change under control for Florida. Please Vote!</w:t>
      </w:r>
    </w:p>
    <w:p>
      <w:r>
        <w:rPr>
          <w:b/>
          <w:u w:val="single"/>
        </w:rPr>
        <w:t>797076</w:t>
      </w:r>
    </w:p>
    <w:p>
      <w:r>
        <w:t>@USER @USER I agree with you Catherine. Gun control Laws is the main solution of this problem. #102/23879</w:t>
      </w:r>
    </w:p>
    <w:p>
      <w:r>
        <w:rPr>
          <w:b/>
          <w:u w:val="single"/>
        </w:rPr>
        <w:t>797077</w:t>
      </w:r>
    </w:p>
    <w:p>
      <w:r>
        <w:t>@USER @USER @USER @USER @USER Outside of Antifa. All could be supported. No one wants to tear down the military.</w:t>
      </w:r>
    </w:p>
    <w:p>
      <w:r>
        <w:rPr>
          <w:b/>
          <w:u w:val="single"/>
        </w:rPr>
        <w:t>797078</w:t>
      </w:r>
    </w:p>
    <w:p>
      <w:r>
        <w:t>20 Crazy Things Liberals Blame Trump For | TrumpTrain URL</w:t>
      </w:r>
    </w:p>
    <w:p>
      <w:r>
        <w:rPr>
          <w:b/>
          <w:u w:val="single"/>
        </w:rPr>
        <w:t>797079</w:t>
      </w:r>
    </w:p>
    <w:p>
      <w:r>
        <w:t>I wonder if any of the MAGA people that try to follow me are hoping to maybe get better knowledge or maybe they want to change. And then I go and block them. Maybe that’s why they never change. 🤷‍♂️</w:t>
      </w:r>
    </w:p>
    <w:p>
      <w:r>
        <w:rPr>
          <w:b/>
          <w:u w:val="single"/>
        </w:rPr>
        <w:t>797080</w:t>
      </w:r>
    </w:p>
    <w:p>
      <w:r>
        <w:t>@USER A resounding NO! 🇺🇸 #MAGA</w:t>
      </w:r>
    </w:p>
    <w:p>
      <w:r>
        <w:rPr>
          <w:b/>
          <w:u w:val="single"/>
        </w:rPr>
        <w:t>797081</w:t>
      </w:r>
    </w:p>
    <w:p>
      <w:r>
        <w:t>@USER @USER @USER @USER @USER @USER @USER @USER @USER @USER @USER @USER @USER @USER @USER @USER @USER @USER @USER @USER @USER Following all patriots. PLEASE follow back. Thank you. #MAGA #KAG #WalkAway #Witchhunt #RedWaveRising #VoteRed #VoteDemsOut #VoteRedToSaveAmerica</w:t>
      </w:r>
    </w:p>
    <w:p>
      <w:r>
        <w:rPr>
          <w:b/>
          <w:u w:val="single"/>
        </w:rPr>
        <w:t>797082</w:t>
      </w:r>
    </w:p>
    <w:p>
      <w:r>
        <w:t>@USER By the way the United States is a Republic!</w:t>
      </w:r>
    </w:p>
    <w:p>
      <w:r>
        <w:rPr>
          <w:b/>
          <w:u w:val="single"/>
        </w:rPr>
        <w:t>797083</w:t>
      </w:r>
    </w:p>
    <w:p>
      <w:r>
        <w:t>@USER What is happening Layne? You are losing your temper. Is it because you feel you are trailing behind now?</w:t>
      </w:r>
    </w:p>
    <w:p>
      <w:r>
        <w:rPr>
          <w:b/>
          <w:u w:val="single"/>
        </w:rPr>
        <w:t>797084</w:t>
      </w:r>
    </w:p>
    <w:p>
      <w:r>
        <w:t>@USER @USER @USER @USER HE IS THE POORLY EDUCATED!</w:t>
      </w:r>
    </w:p>
    <w:p>
      <w:r>
        <w:rPr>
          <w:b/>
          <w:u w:val="single"/>
        </w:rPr>
        <w:t>797085</w:t>
      </w:r>
    </w:p>
    <w:p>
      <w:r>
        <w:t>@USER I do not know who these POS Nazi Liberals are &amp;amp; don't care to know.   Everyone of the Hollywood elite can &amp;amp; prob will go to he!!.</w:t>
      </w:r>
    </w:p>
    <w:p>
      <w:r>
        <w:rPr>
          <w:b/>
          <w:u w:val="single"/>
        </w:rPr>
        <w:t>797086</w:t>
      </w:r>
    </w:p>
    <w:p>
      <w:r>
        <w:t>@USER 16 vic had 2 games with multi sacks against OT are ? in playoffs that same yr no impact. He is a 6.5 sack guy. You look at his frame compared to 58 and 52 he should be mix between the 2 as a former OT he does not bend the corner enough after intial punch and he quits</w:t>
      </w:r>
    </w:p>
    <w:p>
      <w:r>
        <w:rPr>
          <w:b/>
          <w:u w:val="single"/>
        </w:rPr>
        <w:t>797087</w:t>
      </w:r>
    </w:p>
    <w:p>
      <w:r>
        <w:t>@USER So sister fucker...name one single thing Obama said that was inappropriate?</w:t>
      </w:r>
    </w:p>
    <w:p>
      <w:r>
        <w:rPr>
          <w:b/>
          <w:u w:val="single"/>
        </w:rPr>
        <w:t>797088</w:t>
      </w:r>
    </w:p>
    <w:p>
      <w:r>
        <w:t>@USER Can anyone say “washed up actor trying to stay relevant?”!</w:t>
      </w:r>
    </w:p>
    <w:p>
      <w:r>
        <w:rPr>
          <w:b/>
          <w:u w:val="single"/>
        </w:rPr>
        <w:t>797089</w:t>
      </w:r>
    </w:p>
    <w:p>
      <w:r>
        <w:t>@USER @USER Is he?  Does he know this?  You sure he's not out golfing??  Or maybe tweeting like a lunatic.  I bet he is planning his next #MAGADingDong rally.  He was never President.  You are just to brainwashed to realize that.</w:t>
      </w:r>
    </w:p>
    <w:p>
      <w:r>
        <w:rPr>
          <w:b/>
          <w:u w:val="single"/>
        </w:rPr>
        <w:t>797090</w:t>
      </w:r>
    </w:p>
    <w:p>
      <w:r>
        <w:t>US Places 33 Alleged Russian Spies And Military Officials On Sanctions Blacklist"  URL #TCOT #MAGA #RedNationRising"</w:t>
      </w:r>
    </w:p>
    <w:p>
      <w:r>
        <w:rPr>
          <w:b/>
          <w:u w:val="single"/>
        </w:rPr>
        <w:t>797091</w:t>
      </w:r>
    </w:p>
    <w:p>
      <w:r>
        <w:t>@USER @USER And yet he is allowed to. Congress is supposed to be a check on this clown. If we get control of Congress you folks have to write some laws to prevent this happening again.</w:t>
      </w:r>
    </w:p>
    <w:p>
      <w:r>
        <w:rPr>
          <w:b/>
          <w:u w:val="single"/>
        </w:rPr>
        <w:t>797092</w:t>
      </w:r>
    </w:p>
    <w:p>
      <w:r>
        <w:t>@USER She is maaaad annoying!</w:t>
      </w:r>
    </w:p>
    <w:p>
      <w:r>
        <w:rPr>
          <w:b/>
          <w:u w:val="single"/>
        </w:rPr>
        <w:t>797093</w:t>
      </w:r>
    </w:p>
    <w:p>
      <w:r>
        <w:t>People are sick of books from crooks.   #MAGA #RedWaveRising URL</w:t>
      </w:r>
    </w:p>
    <w:p>
      <w:r>
        <w:rPr>
          <w:b/>
          <w:u w:val="single"/>
        </w:rPr>
        <w:t>797094</w:t>
      </w:r>
    </w:p>
    <w:p>
      <w:r>
        <w:t>@USER Niggas wellin if they wanna live in a world with endless world wars and death and chaos. My Hero is literally anime X-men</w:t>
      </w:r>
    </w:p>
    <w:p>
      <w:r>
        <w:rPr>
          <w:b/>
          <w:u w:val="single"/>
        </w:rPr>
        <w:t>797095</w:t>
      </w:r>
    </w:p>
    <w:p>
      <w:r>
        <w:t>@USER @USER @USER @USER Hes comin for ur woolly bitches</w:t>
      </w:r>
    </w:p>
    <w:p>
      <w:r>
        <w:rPr>
          <w:b/>
          <w:u w:val="single"/>
        </w:rPr>
        <w:t>797096</w:t>
      </w:r>
    </w:p>
    <w:p>
      <w:r>
        <w:t>@USER JUST LIKE A PLANTATION, White Liberals have Black people under their thumb and any Black person that tries to get out from under their Old Order" is considered one of them uppity Negroes, too smart fer his britches. They get all the other good lil Negroes to teach em a lesson."</w:t>
      </w:r>
    </w:p>
    <w:p>
      <w:r>
        <w:rPr>
          <w:b/>
          <w:u w:val="single"/>
        </w:rPr>
        <w:t>797097</w:t>
      </w:r>
    </w:p>
    <w:p>
      <w:r>
        <w:t>@USER @USER @USER @USER @USER @USER @USER @USER Dont keep signing all this talent for what  so they can be on main event ever week or get lost in the  Shuffle Chad cable is a amazing wrestling  but he is in a tag team with Bobby Rhoode that dont make any sense and people wonder why cody left because he is a main event talent</w:t>
      </w:r>
    </w:p>
    <w:p>
      <w:r>
        <w:rPr>
          <w:b/>
          <w:u w:val="single"/>
        </w:rPr>
        <w:t>797098</w:t>
      </w:r>
    </w:p>
    <w:p>
      <w:r>
        <w:t>@USER @USER Doesn't mean you are just fighting for the money. He loves to fight and wants to make the most money he can while doing it.</w:t>
      </w:r>
    </w:p>
    <w:p>
      <w:r>
        <w:rPr>
          <w:b/>
          <w:u w:val="single"/>
        </w:rPr>
        <w:t>797099</w:t>
      </w:r>
    </w:p>
    <w:p>
      <w:r>
        <w:t>#Leftists and #Commies in the #USA are going to get a little bit riled up me thinks?!  😆  #MAGA #MBGA #MCGA #Socialists #Lefties #Conservatives #Patriots #MEGA #Trump #Democrats #Republicans URL</w:t>
      </w:r>
    </w:p>
    <w:p>
      <w:r>
        <w:rPr>
          <w:b/>
          <w:u w:val="single"/>
        </w:rPr>
        <w:t>797100</w:t>
      </w:r>
    </w:p>
    <w:p>
      <w:r>
        <w:t>Rod Rosenstein – Agent of the Deep State Coup - Flopping Aces - URL … URL #DeepState #DeepStateCorruption #draintheswamp @USER #kag TW347</w:t>
      </w:r>
    </w:p>
    <w:p>
      <w:r>
        <w:rPr>
          <w:b/>
          <w:u w:val="single"/>
        </w:rPr>
        <w:t>797101</w:t>
      </w:r>
    </w:p>
    <w:p>
      <w:r>
        <w:t>@USER Ivanka speaking about empowering women is embarrassing. She was given everything on a silver platter by her father and is one of the least empowered women in America. She is fully dependent on her father. She preferred cheap labor and disempowered women to make her products.</w:t>
      </w:r>
    </w:p>
    <w:p>
      <w:r>
        <w:rPr>
          <w:b/>
          <w:u w:val="single"/>
        </w:rPr>
        <w:t>797102</w:t>
      </w:r>
    </w:p>
    <w:p>
      <w:r>
        <w:t>#fakenews #lyingnews @USER Liberals are losing their optimism. Soon they'll have to give up their welfare checks and food stamps and get a job. Conservatives are enjoying an optimism we haven't had in 30 years. URL</w:t>
      </w:r>
    </w:p>
    <w:p>
      <w:r>
        <w:rPr>
          <w:b/>
          <w:u w:val="single"/>
        </w:rPr>
        <w:t>797103</w:t>
      </w:r>
    </w:p>
    <w:p>
      <w:r>
        <w:t>@USER Pro rate them just as you are the beginning positions.</w:t>
      </w:r>
    </w:p>
    <w:p>
      <w:r>
        <w:rPr>
          <w:b/>
          <w:u w:val="single"/>
        </w:rPr>
        <w:t>797104</w:t>
      </w:r>
    </w:p>
    <w:p>
      <w:r>
        <w:t>@USER @USER GUN CONTROL SEEMS TO WORK IN AUSTRALIA AINT HAVE A MASS SHOOTING SINCE. AND POLICE BRUTALITY HAPPENS LITERALLY EVERY WEEK THERES A NEW VIDEO  SURFACING. URL</w:t>
      </w:r>
    </w:p>
    <w:p>
      <w:r>
        <w:rPr>
          <w:b/>
          <w:u w:val="single"/>
        </w:rPr>
        <w:t>797105</w:t>
      </w:r>
    </w:p>
    <w:p>
      <w:r>
        <w:t>@USER @USER People died in Puerto Rico because of their government’s corruption !!!!</w:t>
      </w:r>
    </w:p>
    <w:p>
      <w:r>
        <w:rPr>
          <w:b/>
          <w:u w:val="single"/>
        </w:rPr>
        <w:t>797106</w:t>
      </w:r>
    </w:p>
    <w:p>
      <w:r>
        <w:t>@USER @USER lots of things you don’t know. 🤡</w:t>
      </w:r>
    </w:p>
    <w:p>
      <w:r>
        <w:rPr>
          <w:b/>
          <w:u w:val="single"/>
        </w:rPr>
        <w:t>797107</w:t>
      </w:r>
    </w:p>
    <w:p>
      <w:r>
        <w:t>@USER @USER @USER @USER No reasoning with someone who can’t even grasp that common sense gun control does not equal a ban on guns.  (I’m a liberal gun owner.)</w:t>
      </w:r>
    </w:p>
    <w:p>
      <w:r>
        <w:rPr>
          <w:b/>
          <w:u w:val="single"/>
        </w:rPr>
        <w:t>797108</w:t>
      </w:r>
    </w:p>
    <w:p>
      <w:r>
        <w:t>@USER The game sucks</w:t>
      </w:r>
    </w:p>
    <w:p>
      <w:r>
        <w:rPr>
          <w:b/>
          <w:u w:val="single"/>
        </w:rPr>
        <w:t>797109</w:t>
      </w:r>
    </w:p>
    <w:p>
      <w:r>
        <w:t>@USER EAT MY ASS OH MY GOD YOU BETTER BE LYING</w:t>
      </w:r>
    </w:p>
    <w:p>
      <w:r>
        <w:rPr>
          <w:b/>
          <w:u w:val="single"/>
        </w:rPr>
        <w:t>797110</w:t>
      </w:r>
    </w:p>
    <w:p>
      <w:r>
        <w:t>@USER @USER @USER Every day her IQ gets lower and lower more wanna be nazi Barbie is going to be a pile of maga goo on the bottom of the set soon enough .</w:t>
      </w:r>
    </w:p>
    <w:p>
      <w:r>
        <w:rPr>
          <w:b/>
          <w:u w:val="single"/>
        </w:rPr>
        <w:t>797111</w:t>
      </w:r>
    </w:p>
    <w:p>
      <w:r>
        <w:t>@USER @USER @USER Now what are you ?? A Liberal ?? Intellectual ?? You are nothing but a Bigot. Shamelessness at its peak.</w:t>
      </w:r>
    </w:p>
    <w:p>
      <w:r>
        <w:rPr>
          <w:b/>
          <w:u w:val="single"/>
        </w:rPr>
        <w:t>797112</w:t>
      </w:r>
    </w:p>
    <w:p>
      <w:r>
        <w:t>@USER Lol he is funny</w:t>
      </w:r>
    </w:p>
    <w:p>
      <w:r>
        <w:rPr>
          <w:b/>
          <w:u w:val="single"/>
        </w:rPr>
        <w:t>797113</w:t>
      </w:r>
    </w:p>
    <w:p>
      <w:r>
        <w:t>@USER @USER My President I elected loves American citizens. You liberals have shown your true colors. You are ant- American with horrible morals and lawless behavior. You cant relitigate the 2016 election. He will be re elected too. Get used to it!</w:t>
      </w:r>
    </w:p>
    <w:p>
      <w:r>
        <w:rPr>
          <w:b/>
          <w:u w:val="single"/>
        </w:rPr>
        <w:t>797114</w:t>
      </w:r>
    </w:p>
    <w:p>
      <w:r>
        <w:t>@USER @USER Yes. Of course. He is a perfect fit for the @USER . He is who they are.</w:t>
      </w:r>
    </w:p>
    <w:p>
      <w:r>
        <w:rPr>
          <w:b/>
          <w:u w:val="single"/>
        </w:rPr>
        <w:t>797115</w:t>
      </w:r>
    </w:p>
    <w:p>
      <w:r>
        <w:t>@USER So after taking with Kavanaugh he is able to diagnose His accuser</w:t>
      </w:r>
    </w:p>
    <w:p>
      <w:r>
        <w:rPr>
          <w:b/>
          <w:u w:val="single"/>
        </w:rPr>
        <w:t>797116</w:t>
      </w:r>
    </w:p>
    <w:p>
      <w:r>
        <w:t>@USER Ford knew the moment she came forward anonymously" that her name would get out. This was an effort to stall the #kavanaugh nomination. 35 yo Accusations that knowingly can't be proven. Throw mud at the last minute. This is what the #Resistance looks like."</w:t>
      </w:r>
    </w:p>
    <w:p>
      <w:r>
        <w:rPr>
          <w:b/>
          <w:u w:val="single"/>
        </w:rPr>
        <w:t>797117</w:t>
      </w:r>
    </w:p>
    <w:p>
      <w:r>
        <w:t>@USER you know Dan I used to think you were a pretty competent newsman now I can clearly see you are nothing more then a paid whore who sells himself and his once stellar reputation. Trying to be relevant again ? URL</w:t>
      </w:r>
    </w:p>
    <w:p>
      <w:r>
        <w:rPr>
          <w:b/>
          <w:u w:val="single"/>
        </w:rPr>
        <w:t>797118</w:t>
      </w:r>
    </w:p>
    <w:p>
      <w:r>
        <w:t>@USER He is and was and is to come.</w:t>
      </w:r>
    </w:p>
    <w:p>
      <w:r>
        <w:rPr>
          <w:b/>
          <w:u w:val="single"/>
        </w:rPr>
        <w:t>797119</w:t>
      </w:r>
    </w:p>
    <w:p>
      <w:r>
        <w:t>@USER @USER @USER @USER @USER I won't say there haven't been any but compared to antifa protests its not even comparable.</w:t>
      </w:r>
    </w:p>
    <w:p>
      <w:r>
        <w:rPr>
          <w:b/>
          <w:u w:val="single"/>
        </w:rPr>
        <w:t>797120</w:t>
      </w:r>
    </w:p>
    <w:p>
      <w:r>
        <w:t>@USER Technique is Key🙌🏻</w:t>
      </w:r>
    </w:p>
    <w:p>
      <w:r>
        <w:rPr>
          <w:b/>
          <w:u w:val="single"/>
        </w:rPr>
        <w:t>797121</w:t>
      </w:r>
    </w:p>
    <w:p>
      <w:r>
        <w:t>@USER all these  accusations  were to just write a book . There was never an affair  If it were true why would we trust u  . You took the money  and still told about it.  Why do people call you by your prostitute name  . Maga 45 .</w:t>
      </w:r>
    </w:p>
    <w:p>
      <w:r>
        <w:rPr>
          <w:b/>
          <w:u w:val="single"/>
        </w:rPr>
        <w:t>797122</w:t>
      </w:r>
    </w:p>
    <w:p>
      <w:r>
        <w:t>@USER Did she also say when they do to walk away"?"</w:t>
      </w:r>
    </w:p>
    <w:p>
      <w:r>
        <w:rPr>
          <w:b/>
          <w:u w:val="single"/>
        </w:rPr>
        <w:t>797123</w:t>
      </w:r>
    </w:p>
    <w:p>
      <w:r>
        <w:t>@USER How does he know Canada wants him? They seem to have enough problems with liberals right now.</w:t>
      </w:r>
    </w:p>
    <w:p>
      <w:r>
        <w:rPr>
          <w:b/>
          <w:u w:val="single"/>
        </w:rPr>
        <w:t>797124</w:t>
      </w:r>
    </w:p>
    <w:p>
      <w:r>
        <w:t>@USER @USER How does this work ? Seems to me he is on the same path as Washington with a deficit -the biggest deficit ever</w:t>
      </w:r>
    </w:p>
    <w:p>
      <w:r>
        <w:rPr>
          <w:b/>
          <w:u w:val="single"/>
        </w:rPr>
        <w:t>797125</w:t>
      </w:r>
    </w:p>
    <w:p>
      <w:r>
        <w:t>@USER @USER @USER Feel free to start with Antifa. 😉</w:t>
      </w:r>
    </w:p>
    <w:p>
      <w:r>
        <w:rPr>
          <w:b/>
          <w:u w:val="single"/>
        </w:rPr>
        <w:t>797126</w:t>
      </w:r>
    </w:p>
    <w:p>
      <w:r>
        <w:t>@USER You are being unkind to the pin!!!</w:t>
      </w:r>
    </w:p>
    <w:p>
      <w:r>
        <w:rPr>
          <w:b/>
          <w:u w:val="single"/>
        </w:rPr>
        <w:t>797127</w:t>
      </w:r>
    </w:p>
    <w:p>
      <w:r>
        <w:t>@USER @USER @USER @USER @USER @USER @USER @USER Come out and disavow WS and the 👌 sign or else you are linked to Charlottesville and Trump. And don’t say antifa is bad too...</w:t>
      </w:r>
    </w:p>
    <w:p>
      <w:r>
        <w:rPr>
          <w:b/>
          <w:u w:val="single"/>
        </w:rPr>
        <w:t>797128</w:t>
      </w:r>
    </w:p>
    <w:p>
      <w:r>
        <w:t>@USER Most men are decent and respectful so how is it that the so-called conservatives have such a knack for finding and elevating sexual predators?</w:t>
      </w:r>
    </w:p>
    <w:p>
      <w:r>
        <w:rPr>
          <w:b/>
          <w:u w:val="single"/>
        </w:rPr>
        <w:t>797129</w:t>
      </w:r>
    </w:p>
    <w:p>
      <w:r>
        <w:t>@USER @USER You are on the wrong side of gun control but then you already knew that.</w:t>
      </w:r>
    </w:p>
    <w:p>
      <w:r>
        <w:rPr>
          <w:b/>
          <w:u w:val="single"/>
        </w:rPr>
        <w:t>797130</w:t>
      </w:r>
    </w:p>
    <w:p>
      <w:r>
        <w:t>@USER @USER This is how libs circle the wagons and protect each other.</w:t>
      </w:r>
    </w:p>
    <w:p>
      <w:r>
        <w:rPr>
          <w:b/>
          <w:u w:val="single"/>
        </w:rPr>
        <w:t>797131</w:t>
      </w:r>
    </w:p>
    <w:p>
      <w:r>
        <w:t>@USER Lolol God he is such an a**hole.</w:t>
      </w:r>
    </w:p>
    <w:p>
      <w:r>
        <w:rPr>
          <w:b/>
          <w:u w:val="single"/>
        </w:rPr>
        <w:t>797132</w:t>
      </w:r>
    </w:p>
    <w:p>
      <w:r>
        <w:t>@USER @USER Yes. And you wouldn't accept that you're better. Because that's just how nice you are.</w:t>
      </w:r>
    </w:p>
    <w:p>
      <w:r>
        <w:rPr>
          <w:b/>
          <w:u w:val="single"/>
        </w:rPr>
        <w:t>797133</w:t>
      </w:r>
    </w:p>
    <w:p>
      <w:r>
        <w:t>@USER @USER Oh nooooos!!!   I hope you are safe during this storm!!</w:t>
      </w:r>
    </w:p>
    <w:p>
      <w:r>
        <w:rPr>
          <w:b/>
          <w:u w:val="single"/>
        </w:rPr>
        <w:t>797134</w:t>
      </w:r>
    </w:p>
    <w:p>
      <w:r>
        <w:t>@USER @USER I have a better idea                      Mr Guterriz or whatever his name is should resign &amp;amp; go THE HELL back to wherever the hell his people came from for the sake of this country!!!!!!</w:t>
      </w:r>
    </w:p>
    <w:p>
      <w:r>
        <w:rPr>
          <w:b/>
          <w:u w:val="single"/>
        </w:rPr>
        <w:t>797135</w:t>
      </w:r>
    </w:p>
    <w:p>
      <w:r>
        <w:t>@USER  State Sponsored Kids Protesting the 2nd Amendment?  Youth invasion of D.C. took place as young fascists-in-training were corralled into D.C. to demand that govt strip away the liberties of all in the name of gun control  URL  '</w:t>
      </w:r>
    </w:p>
    <w:p>
      <w:r>
        <w:rPr>
          <w:b/>
          <w:u w:val="single"/>
        </w:rPr>
        <w:t>797136</w:t>
      </w:r>
    </w:p>
    <w:p>
      <w:r>
        <w:t>@USER My heart and prayers go out to The parents and staff of the Blossomwood Elementary School Shooting in Huntsville. Several Injuries have been reported but we have to get a grip on gun control. This is a problem</w:t>
      </w:r>
    </w:p>
    <w:p>
      <w:r>
        <w:rPr>
          <w:b/>
          <w:u w:val="single"/>
        </w:rPr>
        <w:t>797137</w:t>
      </w:r>
    </w:p>
    <w:p>
      <w:r>
        <w:t>#MOGG: #JacobReesMogg calls for @USER to #ChuckChequers now.   'Chequers pleases nobody other than the #PrimeMinister herself.'  URL #BBC #SKY #LBC @USER @USER @USER @USER @USER @USER @USER @USER #Tory #Tories</w:t>
      </w:r>
    </w:p>
    <w:p>
      <w:r>
        <w:rPr>
          <w:b/>
          <w:u w:val="single"/>
        </w:rPr>
        <w:t>797138</w:t>
      </w:r>
    </w:p>
    <w:p>
      <w:r>
        <w:t>@USER @USER @USER @USER And there's #Brexit 👇🏻 URL</w:t>
      </w:r>
    </w:p>
    <w:p>
      <w:r>
        <w:rPr>
          <w:b/>
          <w:u w:val="single"/>
        </w:rPr>
        <w:t>797139</w:t>
      </w:r>
    </w:p>
    <w:p>
      <w:r>
        <w:t>@USER Did they think it was going to get better</w:t>
      </w:r>
    </w:p>
    <w:p>
      <w:r>
        <w:rPr>
          <w:b/>
          <w:u w:val="single"/>
        </w:rPr>
        <w:t>797140</w:t>
      </w:r>
    </w:p>
    <w:p>
      <w:r>
        <w:t>@USER Alright imma need an explanation there</w:t>
      </w:r>
    </w:p>
    <w:p>
      <w:r>
        <w:rPr>
          <w:b/>
          <w:u w:val="single"/>
        </w:rPr>
        <w:t>797141</w:t>
      </w:r>
    </w:p>
    <w:p>
      <w:r>
        <w:t>@USER @USER @USER @USER Oh, it's not like when I'm talking about say Antifa violence no one ever says to me but what about Charlottesville?" even though I'm talking about Antifa and not Neo-Nazis."</w:t>
      </w:r>
    </w:p>
    <w:p>
      <w:r>
        <w:rPr>
          <w:b/>
          <w:u w:val="single"/>
        </w:rPr>
        <w:t>797142</w:t>
      </w:r>
    </w:p>
    <w:p>
      <w:r>
        <w:t>@USER @USER Every identity deals with their rep differently. But to say that Conservatives aren't ostracized on Canadian campuses for their views is pretty dumb. Have you never seen a Conservative booth at a uni society expo? Let alone even try to organize something as a conservative?</w:t>
      </w:r>
    </w:p>
    <w:p>
      <w:r>
        <w:rPr>
          <w:b/>
          <w:u w:val="single"/>
        </w:rPr>
        <w:t>797143</w:t>
      </w:r>
    </w:p>
    <w:p>
      <w:r>
        <w:t>@USER Finally. God bless them. We need more of this advocacy</w:t>
      </w:r>
    </w:p>
    <w:p>
      <w:r>
        <w:rPr>
          <w:b/>
          <w:u w:val="single"/>
        </w:rPr>
        <w:t>797144</w:t>
      </w:r>
    </w:p>
    <w:p>
      <w:r>
        <w:t>@USER girl! which foundation?!?!</w:t>
      </w:r>
    </w:p>
    <w:p>
      <w:r>
        <w:rPr>
          <w:b/>
          <w:u w:val="single"/>
        </w:rPr>
        <w:t>797145</w:t>
      </w:r>
    </w:p>
    <w:p>
      <w:r>
        <w:t>@USER @USER I guess he needs to learn gun control.</w:t>
      </w:r>
    </w:p>
    <w:p>
      <w:r>
        <w:rPr>
          <w:b/>
          <w:u w:val="single"/>
        </w:rPr>
        <w:t>797146</w:t>
      </w:r>
    </w:p>
    <w:p>
      <w:r>
        <w:t>@USER @USER @USER @USER @USER @USER @USER @USER @USER @USER @USER @USER @USER @USER @USER @USER @USER Awh thanks babe. I’m just really upset that depression is taking over everyone I know and love. And people I admire. RIP Mac miller 💔 I don’t want anyone to ever think that they are alone in their fight!</w:t>
      </w:r>
    </w:p>
    <w:p>
      <w:r>
        <w:rPr>
          <w:b/>
          <w:u w:val="single"/>
        </w:rPr>
        <w:t>797147</w:t>
      </w:r>
    </w:p>
    <w:p>
      <w:r>
        <w:t>@USER Dufus of the year would be more like it...!!!</w:t>
      </w:r>
    </w:p>
    <w:p>
      <w:r>
        <w:rPr>
          <w:b/>
          <w:u w:val="single"/>
        </w:rPr>
        <w:t>797148</w:t>
      </w:r>
    </w:p>
    <w:p>
      <w:r>
        <w:t>@USER Hooray!!</w:t>
      </w:r>
    </w:p>
    <w:p>
      <w:r>
        <w:rPr>
          <w:b/>
          <w:u w:val="single"/>
        </w:rPr>
        <w:t>797149</w:t>
      </w:r>
    </w:p>
    <w:p>
      <w:r>
        <w:t>@USER @USER @USER @USER Please source the video where these antifa" where violent towards you. let's see your sources."</w:t>
      </w:r>
    </w:p>
    <w:p>
      <w:r>
        <w:rPr>
          <w:b/>
          <w:u w:val="single"/>
        </w:rPr>
        <w:t>797150</w:t>
      </w:r>
    </w:p>
    <w:p>
      <w:r>
        <w:t>#RedWave a coming!! That's ok tho. No conservative will harm you b/c of your political ideals.  Cant say the same for liberals tho. Liberals can be vile and nasty to opposing views. URL</w:t>
      </w:r>
    </w:p>
    <w:p>
      <w:r>
        <w:rPr>
          <w:b/>
          <w:u w:val="single"/>
        </w:rPr>
        <w:t>797151</w:t>
      </w:r>
    </w:p>
    <w:p>
      <w:r>
        <w:t>@USER @USER @USER @USER @USER @USER @USER @USER @USER @USER @USER @USER @USER @USER @USER @USER I got u all #MAGA #clearflynnNow</w:t>
      </w:r>
    </w:p>
    <w:p>
      <w:r>
        <w:rPr>
          <w:b/>
          <w:u w:val="single"/>
        </w:rPr>
        <w:t>797152</w:t>
      </w:r>
    </w:p>
    <w:p>
      <w:r>
        <w:t>@USER He's going up the creek with Obama and Clinton.</w:t>
      </w:r>
    </w:p>
    <w:p>
      <w:r>
        <w:rPr>
          <w:b/>
          <w:u w:val="single"/>
        </w:rPr>
        <w:t>797153</w:t>
      </w:r>
    </w:p>
    <w:p>
      <w:r>
        <w:t>@USER As it gets closer to November the left is in full on panic mode their talking points will forever be 25th Amendment. Ok idiots let’s see you try it.</w:t>
      </w:r>
    </w:p>
    <w:p>
      <w:r>
        <w:rPr>
          <w:b/>
          <w:u w:val="single"/>
        </w:rPr>
        <w:t>797154</w:t>
      </w:r>
    </w:p>
    <w:p>
      <w:r>
        <w:t>The beauty of #TheView is that no one pretends not to be a leftist.  @USER #maga</w:t>
      </w:r>
    </w:p>
    <w:p>
      <w:r>
        <w:rPr>
          <w:b/>
          <w:u w:val="single"/>
        </w:rPr>
        <w:t>797155</w:t>
      </w:r>
    </w:p>
    <w:p>
      <w:r>
        <w:t>@USER @USER Owl’s kid will be the commander of Antifa one day. He/She won’t have time for college because they will be too busy fighting Nazis on camera</w:t>
      </w:r>
    </w:p>
    <w:p>
      <w:r>
        <w:rPr>
          <w:b/>
          <w:u w:val="single"/>
        </w:rPr>
        <w:t>797156</w:t>
      </w:r>
    </w:p>
    <w:p>
      <w:r>
        <w:t>@USER Can’t rehabilitate a pervert zero tolerance So disappointed in this pope</w:t>
      </w:r>
    </w:p>
    <w:p>
      <w:r>
        <w:rPr>
          <w:b/>
          <w:u w:val="single"/>
        </w:rPr>
        <w:t>797157</w:t>
      </w:r>
    </w:p>
    <w:p>
      <w:r>
        <w:t>@USER your dog — she is sooo unique and adorable 😘💕</w:t>
      </w:r>
    </w:p>
    <w:p>
      <w:r>
        <w:rPr>
          <w:b/>
          <w:u w:val="single"/>
        </w:rPr>
        <w:t>797158</w:t>
      </w:r>
    </w:p>
    <w:p>
      <w:r>
        <w:t>@USER Babble!!!</w:t>
      </w:r>
    </w:p>
    <w:p>
      <w:r>
        <w:rPr>
          <w:b/>
          <w:u w:val="single"/>
        </w:rPr>
        <w:t>797159</w:t>
      </w:r>
    </w:p>
    <w:p>
      <w:r>
        <w:t>@USER @USER I know exactly how it works. They steal money through regulations and taxes and the people can't do a thing about it because the government has the monopoly on violence. Why do you think democrats desperately need gun control? They want even more power over the people.</w:t>
      </w:r>
    </w:p>
    <w:p>
      <w:r>
        <w:rPr>
          <w:b/>
          <w:u w:val="single"/>
        </w:rPr>
        <w:t>797160</w:t>
      </w:r>
    </w:p>
    <w:p>
      <w:r>
        <w:t>@USER @USER We don't watch any NFL games. This guy can shove it in his pie hole.</w:t>
      </w:r>
    </w:p>
    <w:p>
      <w:r>
        <w:rPr>
          <w:b/>
          <w:u w:val="single"/>
        </w:rPr>
        <w:t>797161</w:t>
      </w:r>
    </w:p>
    <w:p>
      <w:r>
        <w:t>@USER They're all Democrats right?   They're not hiding it anymore! #FakeJournalists  #FakeNews  #NoHonor #MAGA</w:t>
      </w:r>
    </w:p>
    <w:p>
      <w:r>
        <w:rPr>
          <w:b/>
          <w:u w:val="single"/>
        </w:rPr>
        <w:t>797162</w:t>
      </w:r>
    </w:p>
    <w:p>
      <w:r>
        <w:t>Lethargic voters get what they deserve! Aggressive voters MAGA URL</w:t>
      </w:r>
    </w:p>
    <w:p>
      <w:r>
        <w:rPr>
          <w:b/>
          <w:u w:val="single"/>
        </w:rPr>
        <w:t>797163</w:t>
      </w:r>
    </w:p>
    <w:p>
      <w:r>
        <w:t>@USER Aww Bradley you are so cute</w:t>
      </w:r>
    </w:p>
    <w:p>
      <w:r>
        <w:rPr>
          <w:b/>
          <w:u w:val="single"/>
        </w:rPr>
        <w:t>797164</w:t>
      </w:r>
    </w:p>
    <w:p>
      <w:r>
        <w:t>@USER soulmate/ life partner 💛 yes ma’am she is!!</w:t>
      </w:r>
    </w:p>
    <w:p>
      <w:r>
        <w:rPr>
          <w:b/>
          <w:u w:val="single"/>
        </w:rPr>
        <w:t>797165</w:t>
      </w:r>
    </w:p>
    <w:p>
      <w:r>
        <w:t>@USER Haha we set then 😂</w:t>
      </w:r>
    </w:p>
    <w:p>
      <w:r>
        <w:rPr>
          <w:b/>
          <w:u w:val="single"/>
        </w:rPr>
        <w:t>797166</w:t>
      </w:r>
    </w:p>
    <w:p>
      <w:r>
        <w:t>@USER YOU ARE SO CORRECT JIN IS A WHOLE CRACKHEAD</w:t>
      </w:r>
    </w:p>
    <w:p>
      <w:r>
        <w:rPr>
          <w:b/>
          <w:u w:val="single"/>
        </w:rPr>
        <w:t>797167</w:t>
      </w:r>
    </w:p>
    <w:p>
      <w:r>
        <w:t>@USER You 2🙈🙉 should do research re gun control Psy Ops aka School🔫s. @USER</w:t>
      </w:r>
    </w:p>
    <w:p>
      <w:r>
        <w:rPr>
          <w:b/>
          <w:u w:val="single"/>
        </w:rPr>
        <w:t>797168</w:t>
      </w:r>
    </w:p>
    <w:p>
      <w:r>
        <w:t>@USER @USER I hope he is out for the season!</w:t>
      </w:r>
    </w:p>
    <w:p>
      <w:r>
        <w:rPr>
          <w:b/>
          <w:u w:val="single"/>
        </w:rPr>
        <w:t>797169</w:t>
      </w:r>
    </w:p>
    <w:p>
      <w:r>
        <w:t>@USER @USER Agreed!  What is wrong with Senator Collins to suggest this as tho the victim is on trial - She is not!</w:t>
      </w:r>
    </w:p>
    <w:p>
      <w:r>
        <w:rPr>
          <w:b/>
          <w:u w:val="single"/>
        </w:rPr>
        <w:t>797170</w:t>
      </w:r>
    </w:p>
    <w:p>
      <w:r>
        <w:t>@USER 6.5 Billion Human Beings are spare to capacity according to the One World Government End Game Agenda ~ that 6.5 Billion includes 1.5 BILLION Muslims ~ #MAGA ought'a keep that in both heart &amp;amp; mind ~ #ReligiousFreedom #Republic #FreedomAndJusticeForALL ~</w:t>
      </w:r>
    </w:p>
    <w:p>
      <w:r>
        <w:rPr>
          <w:b/>
          <w:u w:val="single"/>
        </w:rPr>
        <w:t>797171</w:t>
      </w:r>
    </w:p>
    <w:p>
      <w:r>
        <w:t>@USER Horse Shhh! Here’s how she is viewed! URL</w:t>
      </w:r>
    </w:p>
    <w:p>
      <w:r>
        <w:rPr>
          <w:b/>
          <w:u w:val="single"/>
        </w:rPr>
        <w:t>797172</w:t>
      </w:r>
    </w:p>
    <w:p>
      <w:r>
        <w:t>@USER I have a friend who has been saying that for the past few years. You are setting yourself up for disappointment</w:t>
      </w:r>
    </w:p>
    <w:p>
      <w:r>
        <w:rPr>
          <w:b/>
          <w:u w:val="single"/>
        </w:rPr>
        <w:t>797173</w:t>
      </w:r>
    </w:p>
    <w:p>
      <w:r>
        <w:t>@USER Tell us how you really feel about #America Bill Maher 🙄 #MAGA #VoteRed</w:t>
      </w:r>
    </w:p>
    <w:p>
      <w:r>
        <w:rPr>
          <w:b/>
          <w:u w:val="single"/>
        </w:rPr>
        <w:t>797174</w:t>
      </w:r>
    </w:p>
    <w:p>
      <w:r>
        <w:t>@USER @USER @USER @USER @USER @USER @USER @USER @USER @USER @USER @USER @USER @USER @USER @USER @USER @USER @USER @USER @USER @USER @USER @USER @USER @USER @USER @USER @USER @USER @USER @USER @USER @USER @USER @USER @USER @USER @USER @USER @USER @USER @USER @USER @USER @USER @USER that's like me &amp;amp; flying i have never been in any airplane unless Donnie takes me his plane &amp;amp; holds my hand the whole time or i sit right next to him knowing me i would have sit on his lap &amp;amp; hold on to him i'm afraid to fly</w:t>
      </w:r>
    </w:p>
    <w:p>
      <w:r>
        <w:rPr>
          <w:b/>
          <w:u w:val="single"/>
        </w:rPr>
        <w:t>797175</w:t>
      </w:r>
    </w:p>
    <w:p>
      <w:r>
        <w:t>Thank you President Trump and Than You God for hearing our prayers. #MAGA URL</w:t>
      </w:r>
    </w:p>
    <w:p>
      <w:r>
        <w:rPr>
          <w:b/>
          <w:u w:val="single"/>
        </w:rPr>
        <w:t>797176</w:t>
      </w:r>
    </w:p>
    <w:p>
      <w:r>
        <w:t>@USER @USER He is what he is by now.</w:t>
      </w:r>
    </w:p>
    <w:p>
      <w:r>
        <w:rPr>
          <w:b/>
          <w:u w:val="single"/>
        </w:rPr>
        <w:t>797177</w:t>
      </w:r>
    </w:p>
    <w:p>
      <w:r>
        <w:t>@USER @USER @USER fails to realize he is the party of @USER and Antifa. A complete lack of self awareness. These people are dangerous. #EnemyOfThePeople</w:t>
      </w:r>
    </w:p>
    <w:p>
      <w:r>
        <w:rPr>
          <w:b/>
          <w:u w:val="single"/>
        </w:rPr>
        <w:t>797178</w:t>
      </w:r>
    </w:p>
    <w:p>
      <w:r>
        <w:t>@USER @USER why don't ask Antifa how safe people feel ?</w:t>
      </w:r>
    </w:p>
    <w:p>
      <w:r>
        <w:rPr>
          <w:b/>
          <w:u w:val="single"/>
        </w:rPr>
        <w:t>797179</w:t>
      </w:r>
    </w:p>
    <w:p>
      <w:r>
        <w:t>@USER @USER @USER @USER @USER It was more of an allusion to the must-keep-growing economy and the dependence on bullshit jobs to pay back unnecessary debt to create growth to prevent that whole thing falling over.  I vote according to the circumstances at the time of the election.</w:t>
      </w:r>
    </w:p>
    <w:p>
      <w:r>
        <w:rPr>
          <w:b/>
          <w:u w:val="single"/>
        </w:rPr>
        <w:t>797180</w:t>
      </w:r>
    </w:p>
    <w:p>
      <w:r>
        <w:t>@USER Excuse you. She is the best. She just wants to hang.</w:t>
      </w:r>
    </w:p>
    <w:p>
      <w:r>
        <w:rPr>
          <w:b/>
          <w:u w:val="single"/>
        </w:rPr>
        <w:t>797181</w:t>
      </w:r>
    </w:p>
    <w:p>
      <w:r>
        <w:t>@USER Democrats will let animals like this out all over the country if they get power back.</w:t>
      </w:r>
    </w:p>
    <w:p>
      <w:r>
        <w:rPr>
          <w:b/>
          <w:u w:val="single"/>
        </w:rPr>
        <w:t>797182</w:t>
      </w:r>
    </w:p>
    <w:p>
      <w:r>
        <w:t>7: @USER @USER piece explaining the allegations of conservative bias and why conservatives are calling for regulation URL</w:t>
      </w:r>
    </w:p>
    <w:p>
      <w:r>
        <w:rPr>
          <w:b/>
          <w:u w:val="single"/>
        </w:rPr>
        <w:t>797183</w:t>
      </w:r>
    </w:p>
    <w:p>
      <w:r>
        <w:t>@USER He is spending your contributions. Vote Ted Cruz!!!!</w:t>
      </w:r>
    </w:p>
    <w:p>
      <w:r>
        <w:rPr>
          <w:b/>
          <w:u w:val="single"/>
        </w:rPr>
        <w:t>797184</w:t>
      </w:r>
    </w:p>
    <w:p>
      <w:r>
        <w:t>@USER ugh love you gamecocks stay safe and come home to us soon ❤️</w:t>
      </w:r>
    </w:p>
    <w:p>
      <w:r>
        <w:rPr>
          <w:b/>
          <w:u w:val="single"/>
        </w:rPr>
        <w:t>797185</w:t>
      </w:r>
    </w:p>
    <w:p>
      <w:r>
        <w:t>@USER @USER The one where democrats have controlled major cities for so long they’ve bankrupted them and left the minority’s and others in such desperation that crime is their only alternative to life. Instead of hand outs maybe they should teach a better way.</w:t>
      </w:r>
    </w:p>
    <w:p>
      <w:r>
        <w:rPr>
          <w:b/>
          <w:u w:val="single"/>
        </w:rPr>
        <w:t>797186</w:t>
      </w:r>
    </w:p>
    <w:p>
      <w:r>
        <w:t>@USER Aim higher!</w:t>
      </w:r>
    </w:p>
    <w:p>
      <w:r>
        <w:rPr>
          <w:b/>
          <w:u w:val="single"/>
        </w:rPr>
        <w:t>797187</w:t>
      </w:r>
    </w:p>
    <w:p>
      <w:r>
        <w:t>@USER @USER embarrassing!</w:t>
      </w:r>
    </w:p>
    <w:p>
      <w:r>
        <w:rPr>
          <w:b/>
          <w:u w:val="single"/>
        </w:rPr>
        <w:t>797188</w:t>
      </w:r>
    </w:p>
    <w:p>
      <w:r>
        <w:t>@USER @USER @USER @USER Gun control doesn’t correlate with safety. It’s these facts you should take some time to ponder. URL</w:t>
      </w:r>
    </w:p>
    <w:p>
      <w:r>
        <w:rPr>
          <w:b/>
          <w:u w:val="single"/>
        </w:rPr>
        <w:t>797189</w:t>
      </w:r>
    </w:p>
    <w:p>
      <w:r>
        <w:t>@USER Trump doesn't want to have the FBI investigate Dr. Ford's claim b/c Ivana Trump  reported that Trump raped her.  A culture of dirty old sexual perverted men in the GOP and Neo Liberals doing the same thing to Dr. Ford as they did to Anita Hill. White men have no respect for women</w:t>
      </w:r>
    </w:p>
    <w:p>
      <w:r>
        <w:rPr>
          <w:b/>
          <w:u w:val="single"/>
        </w:rPr>
        <w:t>797190</w:t>
      </w:r>
    </w:p>
    <w:p>
      <w:r>
        <w:t>@USER Keep telling it like it is!  #MAGA</w:t>
      </w:r>
    </w:p>
    <w:p>
      <w:r>
        <w:rPr>
          <w:b/>
          <w:u w:val="single"/>
        </w:rPr>
        <w:t>797191</w:t>
      </w:r>
    </w:p>
    <w:p>
      <w:r>
        <w:t>@USER Maybe the gangs will in Chicago will show up and discuss you philosophy on guns and gun control or sensible gun legislative measures. Since you are from Chicago and Chicago is the home of gun violence in the US.</w:t>
      </w:r>
    </w:p>
    <w:p>
      <w:r>
        <w:rPr>
          <w:b/>
          <w:u w:val="single"/>
        </w:rPr>
        <w:t>797192</w:t>
      </w:r>
    </w:p>
    <w:p>
      <w:r>
        <w:t>@USER What a freaking ass.</w:t>
      </w:r>
    </w:p>
    <w:p>
      <w:r>
        <w:rPr>
          <w:b/>
          <w:u w:val="single"/>
        </w:rPr>
        <w:t>797193</w:t>
      </w:r>
    </w:p>
    <w:p>
      <w:r>
        <w:t>@USER Yes mothers now this is what the deranged left will make you do to your little boys! Are we really going to let this happen? Pure EVIL! #VoteDemsOut #MAGA #2020 #ConfirmJudgeKavanaugh @USER URL</w:t>
      </w:r>
    </w:p>
    <w:p>
      <w:r>
        <w:rPr>
          <w:b/>
          <w:u w:val="single"/>
        </w:rPr>
        <w:t>797194</w:t>
      </w:r>
    </w:p>
    <w:p>
      <w:r>
        <w:t>@USER It was Billy Clinton's Welfare Reform" that caused this. To be clear Billy Clinton is Republican Lite, like Hillary is. The Clinton's campaign on Progressivism, but govern as conservatives."</w:t>
      </w:r>
    </w:p>
    <w:p>
      <w:r>
        <w:rPr>
          <w:b/>
          <w:u w:val="single"/>
        </w:rPr>
        <w:t>797195</w:t>
      </w:r>
    </w:p>
    <w:p>
      <w:r>
        <w:t>@USER when is enough enough? This is abhorrent and inexcusable. Your fearless leader seems to have forgotten that he is a public servant. URL</w:t>
      </w:r>
    </w:p>
    <w:p>
      <w:r>
        <w:rPr>
          <w:b/>
          <w:u w:val="single"/>
        </w:rPr>
        <w:t>797196</w:t>
      </w:r>
    </w:p>
    <w:p>
      <w:r>
        <w:t>@USER I'm in Mn. I wish they would. He also supports antifa and is connected to the Muslim brotherhood. I don't want him to have any power here.</w:t>
      </w:r>
    </w:p>
    <w:p>
      <w:r>
        <w:rPr>
          <w:b/>
          <w:u w:val="single"/>
        </w:rPr>
        <w:t>797197</w:t>
      </w:r>
    </w:p>
    <w:p>
      <w:r>
        <w:t>@USER Today history is just repeating itself. Liberals have got away with these disgusting tricks for too long! They need to be stopped as this is deeply damaging our country. Democrats should be more concerned about our country than power and money. (I know that will NEVER happen)</w:t>
      </w:r>
    </w:p>
    <w:p>
      <w:r>
        <w:rPr>
          <w:b/>
          <w:u w:val="single"/>
        </w:rPr>
        <w:t>797198</w:t>
      </w:r>
    </w:p>
    <w:p>
      <w:r>
        <w:t>@USER You are. But you are also sick and that alerts my doctor side.</w:t>
      </w:r>
    </w:p>
    <w:p>
      <w:r>
        <w:rPr>
          <w:b/>
          <w:u w:val="single"/>
        </w:rPr>
        <w:t>797199</w:t>
      </w:r>
    </w:p>
    <w:p>
      <w:r>
        <w:t>@USER Reason number 865 why conservatives don’t do comedy.</w:t>
      </w:r>
    </w:p>
    <w:p>
      <w:r>
        <w:rPr>
          <w:b/>
          <w:u w:val="single"/>
        </w:rPr>
        <w:t>797200</w:t>
      </w:r>
    </w:p>
    <w:p>
      <w:r>
        <w:t>@USER oh no you guys dont censor the right at all...fucking hypocrites URL</w:t>
      </w:r>
    </w:p>
    <w:p>
      <w:r>
        <w:rPr>
          <w:b/>
          <w:u w:val="single"/>
        </w:rPr>
        <w:t>797201</w:t>
      </w:r>
    </w:p>
    <w:p>
      <w:r>
        <w:t>@USER @USER @USER @USER @USER @USER @USER @USER @USER @USER @USER @USER @USER @USER @USER @USER @USER @USER @USER @USER @USER @USER @USER @USER @USER @USER @USER @USER @USER @USER @USER @USER @USER @USER @USER @USER @USER @USER @USER @USER @USER @USER @USER @USER @USER @USER @USER Killing the number is finishing your time... No parole... You are done</w:t>
      </w:r>
    </w:p>
    <w:p>
      <w:r>
        <w:rPr>
          <w:b/>
          <w:u w:val="single"/>
        </w:rPr>
        <w:t>797202</w:t>
      </w:r>
    </w:p>
    <w:p>
      <w:r>
        <w:t>@USER What if the rape never happened and she is lying? Why is her word gospel? Many women are gold diggers avengers and liars.</w:t>
      </w:r>
    </w:p>
    <w:p>
      <w:r>
        <w:rPr>
          <w:b/>
          <w:u w:val="single"/>
        </w:rPr>
        <w:t>797203</w:t>
      </w:r>
    </w:p>
    <w:p>
      <w:r>
        <w:t>@USER I like that after dating for 8 months you finally understand it when I cringe at the word cock lol</w:t>
      </w:r>
    </w:p>
    <w:p>
      <w:r>
        <w:rPr>
          <w:b/>
          <w:u w:val="single"/>
        </w:rPr>
        <w:t>797204</w:t>
      </w:r>
    </w:p>
    <w:p>
      <w:r>
        <w:t>11/COPY:  @USER @USER @USER @USER @USER @USER @USER @USER @USER @USER @USER @USER @USER  @USER @USER @USER @USER @USER @USER @USER @USER @USER @USER @USER @USER URL</w:t>
      </w:r>
    </w:p>
    <w:p>
      <w:r>
        <w:rPr>
          <w:b/>
          <w:u w:val="single"/>
        </w:rPr>
        <w:t>797205</w:t>
      </w:r>
    </w:p>
    <w:p>
      <w:r>
        <w:t>@USER @USER @USER @USER @USER Antifa isn't democrat. BLM is mostly peaceful</w:t>
      </w:r>
    </w:p>
    <w:p>
      <w:r>
        <w:rPr>
          <w:b/>
          <w:u w:val="single"/>
        </w:rPr>
        <w:t>797206</w:t>
      </w:r>
    </w:p>
    <w:p>
      <w:r>
        <w:t>@USER @USER @USER please get OFF first take! You yell wayy too much and you seem like you are being a asshole. When you are on set I litterly can't hear anything but screaming. Its obvious @USER dont like you and @USER and @USER was like dude stfu!!</w:t>
      </w:r>
    </w:p>
    <w:p>
      <w:r>
        <w:rPr>
          <w:b/>
          <w:u w:val="single"/>
        </w:rPr>
        <w:t>797207</w:t>
      </w:r>
    </w:p>
    <w:p>
      <w:r>
        <w:t>@USER Doesn't surprise me. Texans hate Liberals w/ Soros backing.</w:t>
      </w:r>
    </w:p>
    <w:p>
      <w:r>
        <w:rPr>
          <w:b/>
          <w:u w:val="single"/>
        </w:rPr>
        <w:t>797208</w:t>
      </w:r>
    </w:p>
    <w:p>
      <w:r>
        <w:t>&amp;gt;Tfw She is a lesbian</w:t>
      </w:r>
    </w:p>
    <w:p>
      <w:r>
        <w:rPr>
          <w:b/>
          <w:u w:val="single"/>
        </w:rPr>
        <w:t>797209</w:t>
      </w:r>
    </w:p>
    <w:p>
      <w:r>
        <w:t>@USER Gun control nuts are not allowed to be protected by the very thing  they supposedly despise. She can use a knife. #DisarmHarrisNow</w:t>
      </w:r>
    </w:p>
    <w:p>
      <w:r>
        <w:rPr>
          <w:b/>
          <w:u w:val="single"/>
        </w:rPr>
        <w:t>797210</w:t>
      </w:r>
    </w:p>
    <w:p>
      <w:r>
        <w:t>@USER @USER @USER @USER @USER @USER @USER @USER @USER @USER @USER @USER @USER @USER @USER Followed all Patriots 🇺🇸 #MAGA 🇺🇸 Thank you in advance for your follow back. 🇺🇸#MAGA 🇺🇸 #VoteRED</w:t>
      </w:r>
    </w:p>
    <w:p>
      <w:r>
        <w:rPr>
          <w:b/>
          <w:u w:val="single"/>
        </w:rPr>
        <w:t>797211</w:t>
      </w:r>
    </w:p>
    <w:p>
      <w:r>
        <w:t>@USER And what can he suggest to remove himself?</w:t>
      </w:r>
    </w:p>
    <w:p>
      <w:r>
        <w:rPr>
          <w:b/>
          <w:u w:val="single"/>
        </w:rPr>
        <w:t>797212</w:t>
      </w:r>
    </w:p>
    <w:p>
      <w:r>
        <w:t>@USER @USER You keep telling this lie. I think you Liberals believe yourselves. Focusing on those who need t most yet you have how many million sitting in the veterans budget with no intention of funding them.</w:t>
      </w:r>
    </w:p>
    <w:p>
      <w:r>
        <w:rPr>
          <w:b/>
          <w:u w:val="single"/>
        </w:rPr>
        <w:t>797213</w:t>
      </w:r>
    </w:p>
    <w:p>
      <w:r>
        <w:t>@USER Zimmerman belongs in prison for killing Travon Martin.  Florida needs to change its gun control laws.</w:t>
      </w:r>
    </w:p>
    <w:p>
      <w:r>
        <w:rPr>
          <w:b/>
          <w:u w:val="single"/>
        </w:rPr>
        <w:t>797214</w:t>
      </w:r>
    </w:p>
    <w:p>
      <w:r>
        <w:t>@USER @USER I was at the laundromat just reading his comments last night 😂 he was basically saying porch monkey was a term used years ago and “liberals” made it into a racist thing and it all just snowballed from there lol</w:t>
      </w:r>
    </w:p>
    <w:p>
      <w:r>
        <w:rPr>
          <w:b/>
          <w:u w:val="single"/>
        </w:rPr>
        <w:t>797215</w:t>
      </w:r>
    </w:p>
    <w:p>
      <w:r>
        <w:t>@USER Liberals sure love to spend other people's money !!!!!!  Hope and change"  really works well for the Obamas who are multi millionaires.  Their fortunes have really changed for the better !!!!!!  If liberals have any brain cells left, they'd vote for President Trump !"</w:t>
      </w:r>
    </w:p>
    <w:p>
      <w:r>
        <w:rPr>
          <w:b/>
          <w:u w:val="single"/>
        </w:rPr>
        <w:t>797216</w:t>
      </w:r>
    </w:p>
    <w:p>
      <w:r>
        <w:t>@USER @USER These are sick ass people URL</w:t>
      </w:r>
    </w:p>
    <w:p>
      <w:r>
        <w:rPr>
          <w:b/>
          <w:u w:val="single"/>
        </w:rPr>
        <w:t>797217</w:t>
      </w:r>
    </w:p>
    <w:p>
      <w:r>
        <w:t>@USER @USER I’m sure the air that he is breathing is also bad.</w:t>
      </w:r>
    </w:p>
    <w:p>
      <w:r>
        <w:rPr>
          <w:b/>
          <w:u w:val="single"/>
        </w:rPr>
        <w:t>797218</w:t>
      </w:r>
    </w:p>
    <w:p>
      <w:r>
        <w:t>@USER @USER  Juan Williams just called Diamond and Silk a  Minstrel Show. You know what to do!</w:t>
      </w:r>
    </w:p>
    <w:p>
      <w:r>
        <w:rPr>
          <w:b/>
          <w:u w:val="single"/>
        </w:rPr>
        <w:t>797219</w:t>
      </w:r>
    </w:p>
    <w:p>
      <w:r>
        <w:t>@USER Where can we see where you stand on the issues? Border wall? Gun control? Abortion?  If you will support president Trump and his agenda?</w:t>
      </w:r>
    </w:p>
    <w:p>
      <w:r>
        <w:rPr>
          <w:b/>
          <w:u w:val="single"/>
        </w:rPr>
        <w:t>797220</w:t>
      </w:r>
    </w:p>
    <w:p>
      <w:r>
        <w:t>@USER @USER @USER @USER @USER @USER @USER @USER @USER @USER @USER @USER @USER @USER @USER @USER @USER @USER @USER @USER @USER @USER @USER @USER @USER @USER @USER @USER @USER @USER @USER @USER @USER @USER @USER @USER @USER @USER @USER In EXACTLY THE way 🐦 DEFENDS PEDOPHELIA... POLITICIZED SCIENCE... ANTIFA RIOTS...  because they FURTHER the cause... One MAN/ENTITY...totally in charge of the whole world  Superstitious?</w:t>
      </w:r>
    </w:p>
    <w:p>
      <w:r>
        <w:rPr>
          <w:b/>
          <w:u w:val="single"/>
        </w:rPr>
        <w:t>797221</w:t>
      </w:r>
    </w:p>
    <w:p>
      <w:r>
        <w:t>@USER @USER @USER Exactly. I haven’t watched in two years and I refuse to. As a former @USER fan I think Jerry Jones is a disgrace to the people who have helped make him as rich as he is.</w:t>
      </w:r>
    </w:p>
    <w:p>
      <w:r>
        <w:rPr>
          <w:b/>
          <w:u w:val="single"/>
        </w:rPr>
        <w:t>797222</w:t>
      </w:r>
    </w:p>
    <w:p>
      <w:r>
        <w:t>@USER @USER @USER @USER @USER @USER That’s the most nonsense I’ve seen in one tweet ever!!</w:t>
      </w:r>
    </w:p>
    <w:p>
      <w:r>
        <w:rPr>
          <w:b/>
          <w:u w:val="single"/>
        </w:rPr>
        <w:t>797223</w:t>
      </w:r>
    </w:p>
    <w:p>
      <w:r>
        <w:t>@USER What will German’s will give us? Gun control ?</w:t>
      </w:r>
    </w:p>
    <w:p>
      <w:r>
        <w:rPr>
          <w:b/>
          <w:u w:val="single"/>
        </w:rPr>
        <w:t>797224</w:t>
      </w:r>
    </w:p>
    <w:p>
      <w:r>
        <w:t>@USER @USER @USER @USER Kate, gun safety" is just a code word for gun control. There isn't anything "safe" about gun control. It just limits law abiding citizens. Law breakers ignore ALL laws. Wake up! You folks in MN need to get off the liberal wagon. Vote for Patriots Only ... Vote Red! ✝🗽🚂⚓🇺🇸"</w:t>
      </w:r>
    </w:p>
    <w:p>
      <w:r>
        <w:rPr>
          <w:b/>
          <w:u w:val="single"/>
        </w:rPr>
        <w:t>797225</w:t>
      </w:r>
    </w:p>
    <w:p>
      <w:r>
        <w:t>@USER @USER @USER @USER @USER You are under a delusion if you think calling HRC backers idiots is attacking the messenger. They are not the MESSENGERS they are the ones that signed for and took delivery of the message. But that was packaged and sent by the DNC.</w:t>
      </w:r>
    </w:p>
    <w:p>
      <w:r>
        <w:rPr>
          <w:b/>
          <w:u w:val="single"/>
        </w:rPr>
        <w:t>797226</w:t>
      </w:r>
    </w:p>
    <w:p>
      <w:r>
        <w:t>@USER @USER @USER Reputation? REPUTATION? She schitt her reputation away by being an ANTIFA activist! Just like good old V.I.Lenin said - a scoundrel may be useful BECAUSE they are a scoundrel"!"</w:t>
      </w:r>
    </w:p>
    <w:p>
      <w:r>
        <w:rPr>
          <w:b/>
          <w:u w:val="single"/>
        </w:rPr>
        <w:t>797227</w:t>
      </w:r>
    </w:p>
    <w:p>
      <w:r>
        <w:t>@USER Hi Guy Fieri i like cool person you are down to earth i love your shows i love your red car i love classic cars.</w:t>
      </w:r>
    </w:p>
    <w:p>
      <w:r>
        <w:rPr>
          <w:b/>
          <w:u w:val="single"/>
        </w:rPr>
        <w:t>797228</w:t>
      </w:r>
    </w:p>
    <w:p>
      <w:r>
        <w:t>@USER @USER @USER @USER No... He's anti antifa" that means he dosn't like domestic terrorists.  You probably watch CNN. you should stop for a will to let the mind control wear off."</w:t>
      </w:r>
    </w:p>
    <w:p>
      <w:r>
        <w:rPr>
          <w:b/>
          <w:u w:val="single"/>
        </w:rPr>
        <w:t>797229</w:t>
      </w:r>
    </w:p>
    <w:p>
      <w:r>
        <w:t>@USER watch me catching a plane to hungary only to beat your ass</w:t>
      </w:r>
    </w:p>
    <w:p>
      <w:r>
        <w:rPr>
          <w:b/>
          <w:u w:val="single"/>
        </w:rPr>
        <w:t>797230</w:t>
      </w:r>
    </w:p>
    <w:p>
      <w:r>
        <w:t>@USER That's the biggest worry never seen such attacks on the Press i will say it until i am blue in the face if we lose the Freedom of the Press we all lose if you repeat a lie long enough people will believe it keep on doing what you are doing don't let them win</w:t>
      </w:r>
    </w:p>
    <w:p>
      <w:r>
        <w:rPr>
          <w:b/>
          <w:u w:val="single"/>
        </w:rPr>
        <w:t>797231</w:t>
      </w:r>
    </w:p>
    <w:p>
      <w:r>
        <w:t>@USER @USER @USER No just imagining if we found a picture of Bret holding a woman like this. Liberals will go insane</w:t>
      </w:r>
    </w:p>
    <w:p>
      <w:r>
        <w:rPr>
          <w:b/>
          <w:u w:val="single"/>
        </w:rPr>
        <w:t>797232</w:t>
      </w:r>
    </w:p>
    <w:p>
      <w:r>
        <w:t>@USER They know this is not admissible so they are attempting to contaminate the jury. They are working overtime to ensure she is found not guilty...</w:t>
      </w:r>
    </w:p>
    <w:p>
      <w:r>
        <w:rPr>
          <w:b/>
          <w:u w:val="single"/>
        </w:rPr>
        <w:t>797233</w:t>
      </w:r>
    </w:p>
    <w:p>
      <w:r>
        <w:t>@USER @USER Ciara has stopped me from doing so much dumb ass shit god bless that woman</w:t>
      </w:r>
    </w:p>
    <w:p>
      <w:r>
        <w:rPr>
          <w:b/>
          <w:u w:val="single"/>
        </w:rPr>
        <w:t>797234</w:t>
      </w:r>
    </w:p>
    <w:p>
      <w:r>
        <w:t>@USER @USER Shit come on unc!</w:t>
      </w:r>
    </w:p>
    <w:p>
      <w:r>
        <w:rPr>
          <w:b/>
          <w:u w:val="single"/>
        </w:rPr>
        <w:t>797235</w:t>
      </w:r>
    </w:p>
    <w:p>
      <w:r>
        <w:t>@USER @USER @USER @USER @USER  Aaron finding the sending if a locomotive funny. He is aware it symbolises the trains jews were sent to their deaths on.</w:t>
      </w:r>
    </w:p>
    <w:p>
      <w:r>
        <w:rPr>
          <w:b/>
          <w:u w:val="single"/>
        </w:rPr>
        <w:t>797236</w:t>
      </w:r>
    </w:p>
    <w:p>
      <w:r>
        <w:t>@USER You voted to trigger Article 50. You are complicit.</w:t>
      </w:r>
    </w:p>
    <w:p>
      <w:r>
        <w:rPr>
          <w:b/>
          <w:u w:val="single"/>
        </w:rPr>
        <w:t>797237</w:t>
      </w:r>
    </w:p>
    <w:p>
      <w:r>
        <w:t>@USER @USER #MAGA #KAG #TRUMP2020 #TRUMP=HERO #TRUMP=LEADER #WELUVTRUMP 🇺🇸❤️🇺🇸❤️🇺🇸❤️🇺🇸❤️🇺🇸❤️🇺🇸❤️🇺🇸❤️🇺🇸❤️🇺🇸❤️🇺🇸❤️🇺🇸❤️🇺🇸❤️🇺🇸❤️🇺🇸❤️🇺🇸❤️🇺🇸 URL</w:t>
      </w:r>
    </w:p>
    <w:p>
      <w:r>
        <w:rPr>
          <w:b/>
          <w:u w:val="single"/>
        </w:rPr>
        <w:t>797238</w:t>
      </w:r>
    </w:p>
    <w:p>
      <w:r>
        <w:t>Are all the republiKlan maga wearing traitors going to dig through their childhood toy chest just to post videos of burning #Ernie &amp;amp; #Bert dolls? #ernieandbert #SesameStreet #Toad #MarioKart #TraitorTrump #traitortoad</w:t>
      </w:r>
    </w:p>
    <w:p>
      <w:r>
        <w:rPr>
          <w:b/>
          <w:u w:val="single"/>
        </w:rPr>
        <w:t>797239</w:t>
      </w:r>
    </w:p>
    <w:p>
      <w:r>
        <w:t>@USER @USER I can tell you are lying because her lips are moving. To think I voted for you and your lies. What a mug. The conservatives will never receive my vote again.</w:t>
      </w:r>
    </w:p>
    <w:p>
      <w:r>
        <w:rPr>
          <w:b/>
          <w:u w:val="single"/>
        </w:rPr>
        <w:t>797240</w:t>
      </w:r>
    </w:p>
    <w:p>
      <w:r>
        <w:t>@USER @USER @USER @USER @USER @USER @USER @USER @USER @USER @USER @USER Don’t forget Antifa &amp;amp; Southern Poverty Smear Center.</w:t>
      </w:r>
    </w:p>
    <w:p>
      <w:r>
        <w:rPr>
          <w:b/>
          <w:u w:val="single"/>
        </w:rPr>
        <w:t>797241</w:t>
      </w:r>
    </w:p>
    <w:p>
      <w:r>
        <w:t>@USER @USER @USER Liberals complain of not having time to evaluate records but they sit on an anonymous letter for weeks and wait like a criminal to assassinate the character of a good man at the end.Despicable. @USER @USER  @USER  @USER  @USER</w:t>
      </w:r>
    </w:p>
    <w:p>
      <w:r>
        <w:rPr>
          <w:b/>
          <w:u w:val="single"/>
        </w:rPr>
        <w:t>797242</w:t>
      </w:r>
    </w:p>
    <w:p>
      <w:r>
        <w:t>@USER @USER Jesus Christ. Liberals start young with their brainwashing</w:t>
      </w:r>
    </w:p>
    <w:p>
      <w:r>
        <w:rPr>
          <w:b/>
          <w:u w:val="single"/>
        </w:rPr>
        <w:t>797243</w:t>
      </w:r>
    </w:p>
    <w:p>
      <w:r>
        <w:t>@USER Don’t watch moron movies</w:t>
      </w:r>
    </w:p>
    <w:p>
      <w:r>
        <w:rPr>
          <w:b/>
          <w:u w:val="single"/>
        </w:rPr>
        <w:t>797244</w:t>
      </w:r>
    </w:p>
    <w:p>
      <w:r>
        <w:t>@USER Funny how he believes ANTIFA is a thing but calls himself Reality Checks. 🙄</w:t>
      </w:r>
    </w:p>
    <w:p>
      <w:r>
        <w:rPr>
          <w:b/>
          <w:u w:val="single"/>
        </w:rPr>
        <w:t>797245</w:t>
      </w:r>
    </w:p>
    <w:p>
      <w:r>
        <w:t>@USER Liberals always find a new low to achieve</w:t>
      </w:r>
    </w:p>
    <w:p>
      <w:r>
        <w:rPr>
          <w:b/>
          <w:u w:val="single"/>
        </w:rPr>
        <w:t>797246</w:t>
      </w:r>
    </w:p>
    <w:p>
      <w:r>
        <w:t>@USER Vote for Ted Cruz! #MAGA #BuildThatWall</w:t>
      </w:r>
    </w:p>
    <w:p>
      <w:r>
        <w:rPr>
          <w:b/>
          <w:u w:val="single"/>
        </w:rPr>
        <w:t>797247</w:t>
      </w:r>
    </w:p>
    <w:p>
      <w:r>
        <w:t>This y’all king? #maga URL</w:t>
      </w:r>
    </w:p>
    <w:p>
      <w:r>
        <w:rPr>
          <w:b/>
          <w:u w:val="single"/>
        </w:rPr>
        <w:t>797248</w:t>
      </w:r>
    </w:p>
    <w:p>
      <w:r>
        <w:t>@USER Another has been trying to get back in the spotlight Paul McCartney go back to England shut up</w:t>
      </w:r>
    </w:p>
    <w:p>
      <w:r>
        <w:rPr>
          <w:b/>
          <w:u w:val="single"/>
        </w:rPr>
        <w:t>797249</w:t>
      </w:r>
    </w:p>
    <w:p>
      <w:r>
        <w:t>@USER Creepy Joe with roaming hands for little girls is one of the most noncreditable  demonRATs I have ever seen. He &amp;amp; Jill won't talk about all the disgusting pervert actions of his just their hate and disapproval for conservatives and Trump. Like Hillary just shut up and go away.</w:t>
      </w:r>
    </w:p>
    <w:p>
      <w:r>
        <w:rPr>
          <w:b/>
          <w:u w:val="single"/>
        </w:rPr>
        <w:t>797250</w:t>
      </w:r>
    </w:p>
    <w:p>
      <w:r>
        <w:t>@USER Go with meeeeeeee</w:t>
      </w:r>
    </w:p>
    <w:p>
      <w:r>
        <w:rPr>
          <w:b/>
          <w:u w:val="single"/>
        </w:rPr>
        <w:t>797251</w:t>
      </w:r>
    </w:p>
    <w:p>
      <w:r>
        <w:t>@USER You know that the conservatives are worried when they try to show some heart.</w:t>
      </w:r>
    </w:p>
    <w:p>
      <w:r>
        <w:rPr>
          <w:b/>
          <w:u w:val="single"/>
        </w:rPr>
        <w:t>797252</w:t>
      </w:r>
    </w:p>
    <w:p>
      <w:r>
        <w:t>@USER Good lord this woman is a dipshit !</w:t>
      </w:r>
    </w:p>
    <w:p>
      <w:r>
        <w:rPr>
          <w:b/>
          <w:u w:val="single"/>
        </w:rPr>
        <w:t>797253</w:t>
      </w:r>
    </w:p>
    <w:p>
      <w:r>
        <w:t>@USER Pants drooping below the ass...</w:t>
      </w:r>
    </w:p>
    <w:p>
      <w:r>
        <w:rPr>
          <w:b/>
          <w:u w:val="single"/>
        </w:rPr>
        <w:t>797254</w:t>
      </w:r>
    </w:p>
    <w:p>
      <w:r>
        <w:t>@USER Glad I basically never watch the NFL.</w:t>
      </w:r>
    </w:p>
    <w:p>
      <w:r>
        <w:rPr>
          <w:b/>
          <w:u w:val="single"/>
        </w:rPr>
        <w:t>797255</w:t>
      </w:r>
    </w:p>
    <w:p>
      <w:r>
        <w:t>@USER @USER @USER Ha ha yes fuck yes 😂😈❤️</w:t>
      </w:r>
    </w:p>
    <w:p>
      <w:r>
        <w:rPr>
          <w:b/>
          <w:u w:val="single"/>
        </w:rPr>
        <w:t>797256</w:t>
      </w:r>
    </w:p>
    <w:p>
      <w:r>
        <w:t>@USER @USER Republicans will never admit there is a #deepstate because they are part of the #deepstate! Who really runs DC? Federal Employees &amp;amp; Appointees most of which are Liberals/Leftists. Politicians come &amp;amp; go...they are there for LIFE! URL #MAGA #rnc #gop #foxnews</w:t>
      </w:r>
    </w:p>
    <w:p>
      <w:r>
        <w:rPr>
          <w:b/>
          <w:u w:val="single"/>
        </w:rPr>
        <w:t>797257</w:t>
      </w:r>
    </w:p>
    <w:p>
      <w:r>
        <w:t>@USER Chinese spy for 20 years drove Fenstine where China wants it- reason why Feinstein realeased name of Dem activist in academia in fingering #KavanaughConfirmationHearing #NEWS #Jobs #Job #marketing #music #art #fashion #ShopMyCloset #florence #ProjectManagement #Crypto #MAGA</w:t>
      </w:r>
    </w:p>
    <w:p>
      <w:r>
        <w:rPr>
          <w:b/>
          <w:u w:val="single"/>
        </w:rPr>
        <w:t>797258</w:t>
      </w:r>
    </w:p>
    <w:p>
      <w:r>
        <w:t>@USER He is very perceptive Sweetie!</w:t>
      </w:r>
    </w:p>
    <w:p>
      <w:r>
        <w:rPr>
          <w:b/>
          <w:u w:val="single"/>
        </w:rPr>
        <w:t>797259</w:t>
      </w:r>
    </w:p>
    <w:p>
      <w:r>
        <w:t>@USER What would you trade for Jimmy Mcbuckets? We know he is a big Westbrook fan</w:t>
      </w:r>
    </w:p>
    <w:p>
      <w:r>
        <w:rPr>
          <w:b/>
          <w:u w:val="single"/>
        </w:rPr>
        <w:t>797260</w:t>
      </w:r>
    </w:p>
    <w:p>
      <w:r>
        <w:t>@USER @USER @USER @USER Red roses swarm.   Conservatives pounce.   We need our own verb.</w:t>
      </w:r>
    </w:p>
    <w:p>
      <w:r>
        <w:rPr>
          <w:b/>
          <w:u w:val="single"/>
        </w:rPr>
        <w:t>797261</w:t>
      </w:r>
    </w:p>
    <w:p>
      <w:r>
        <w:t>@USER @USER Problem is your Senator Marco Rubio is on the NRA payroll. He’s taken over 3 million dollars from NRA and isn’t going to do anything about sensible gun control</w:t>
      </w:r>
    </w:p>
    <w:p>
      <w:r>
        <w:rPr>
          <w:b/>
          <w:u w:val="single"/>
        </w:rPr>
        <w:t>797262</w:t>
      </w:r>
    </w:p>
    <w:p>
      <w:r>
        <w:t>@USER @USER @USER @USER @USER @USER @USER Far-right attacks and plots FAR outnumber antifa counterprotests and attacks. This is documented.</w:t>
      </w:r>
    </w:p>
    <w:p>
      <w:r>
        <w:rPr>
          <w:b/>
          <w:u w:val="single"/>
        </w:rPr>
        <w:t>797263</w:t>
      </w:r>
    </w:p>
    <w:p>
      <w:r>
        <w:t>👀 PATRIOTS &amp;amp; ANONS 👀  💥old SOROS is shopping again!💥  #MAGA #ConfirmKavanaugh #DeepState @USER  @USER @USER @USER @USER @USER @USER @USER @USER @USER @USER @USER @USER @USER URL</w:t>
      </w:r>
    </w:p>
    <w:p>
      <w:r>
        <w:rPr>
          <w:b/>
          <w:u w:val="single"/>
        </w:rPr>
        <w:t>797264</w:t>
      </w:r>
    </w:p>
    <w:p>
      <w:r>
        <w:t>.@USER it’s not clear which @USER and @USER MPs put party ahead of conscience #LDConfBrexit URL</w:t>
      </w:r>
    </w:p>
    <w:p>
      <w:r>
        <w:rPr>
          <w:b/>
          <w:u w:val="single"/>
        </w:rPr>
        <w:t>797265</w:t>
      </w:r>
    </w:p>
    <w:p>
      <w:r>
        <w:t>.... He is so stunning URL</w:t>
      </w:r>
    </w:p>
    <w:p>
      <w:r>
        <w:rPr>
          <w:b/>
          <w:u w:val="single"/>
        </w:rPr>
        <w:t>797266</w:t>
      </w:r>
    </w:p>
    <w:p>
      <w:r>
        <w:t>@USER @USER OLIVIA YOU ARE KILLING IT</w:t>
      </w:r>
    </w:p>
    <w:p>
      <w:r>
        <w:rPr>
          <w:b/>
          <w:u w:val="single"/>
        </w:rPr>
        <w:t>797267</w:t>
      </w:r>
    </w:p>
    <w:p>
      <w:r>
        <w:t>@USER I protected her identity for privacy reasons</w:t>
      </w:r>
    </w:p>
    <w:p>
      <w:r>
        <w:rPr>
          <w:b/>
          <w:u w:val="single"/>
        </w:rPr>
        <w:t>797268</w:t>
      </w:r>
    </w:p>
    <w:p>
      <w:r>
        <w:t>@USER Put your gun control policy on your website.</w:t>
      </w:r>
    </w:p>
    <w:p>
      <w:r>
        <w:rPr>
          <w:b/>
          <w:u w:val="single"/>
        </w:rPr>
        <w:t>797269</w:t>
      </w:r>
    </w:p>
    <w:p>
      <w:r>
        <w:t>@USER She is off making weird gestures between the two of them. “We. We should be friends then unless it’s weird to be friends with your employees.”</w:t>
      </w:r>
    </w:p>
    <w:p>
      <w:r>
        <w:rPr>
          <w:b/>
          <w:u w:val="single"/>
        </w:rPr>
        <w:t>797270</w:t>
      </w:r>
    </w:p>
    <w:p>
      <w:r>
        <w:t>@USER The monuments that will be torn down in the next 10 years?  Much to the consternation of we conservatives</w:t>
      </w:r>
    </w:p>
    <w:p>
      <w:r>
        <w:rPr>
          <w:b/>
          <w:u w:val="single"/>
        </w:rPr>
        <w:t>797271</w:t>
      </w:r>
    </w:p>
    <w:p>
      <w:r>
        <w:t>@USER @USER y’all bitches psycho</w:t>
      </w:r>
    </w:p>
    <w:p>
      <w:r>
        <w:rPr>
          <w:b/>
          <w:u w:val="single"/>
        </w:rPr>
        <w:t>797272</w:t>
      </w:r>
    </w:p>
    <w:p>
      <w:r>
        <w:t>@USER ..aand there's your answer.. URL</w:t>
      </w:r>
    </w:p>
    <w:p>
      <w:r>
        <w:rPr>
          <w:b/>
          <w:u w:val="single"/>
        </w:rPr>
        <w:t>797273</w:t>
      </w:r>
    </w:p>
    <w:p>
      <w:r>
        <w:t>@USER @USER @USER Don't listen to him. He is a disgrace &amp;amp; just trying to score points with the MSM. Juan Williams has been very disappointing to listen to because I have liked his opinion on things.</w:t>
      </w:r>
    </w:p>
    <w:p>
      <w:r>
        <w:rPr>
          <w:b/>
          <w:u w:val="single"/>
        </w:rPr>
        <w:t>797274</w:t>
      </w:r>
    </w:p>
    <w:p>
      <w:r>
        <w:t>@USER congratulations for surpassing 10 million subs on youtube Bhuvan sir you are first indian to cross 10 million subs</w:t>
      </w:r>
    </w:p>
    <w:p>
      <w:r>
        <w:rPr>
          <w:b/>
          <w:u w:val="single"/>
        </w:rPr>
        <w:t>797275</w:t>
      </w:r>
    </w:p>
    <w:p>
      <w:r>
        <w:t>@USER lol fuck you</w:t>
      </w:r>
    </w:p>
    <w:p>
      <w:r>
        <w:rPr>
          <w:b/>
          <w:u w:val="single"/>
        </w:rPr>
        <w:t>797276</w:t>
      </w:r>
    </w:p>
    <w:p>
      <w:r>
        <w:t>@USER He is most impressive at corruption and lies.</w:t>
      </w:r>
    </w:p>
    <w:p>
      <w:r>
        <w:rPr>
          <w:b/>
          <w:u w:val="single"/>
        </w:rPr>
        <w:t>797277</w:t>
      </w:r>
    </w:p>
    <w:p>
      <w:r>
        <w:t>@USER and he took away the constitution from us.  congress refuses to restore it to us why is that?  Article 4 sec 4 was taken away..  and because of that there are NO gun control laws anymore. OBAMA is a STUPID MAN</w:t>
      </w:r>
    </w:p>
    <w:p>
      <w:r>
        <w:rPr>
          <w:b/>
          <w:u w:val="single"/>
        </w:rPr>
        <w:t>797278</w:t>
      </w:r>
    </w:p>
    <w:p>
      <w:r>
        <w:t>@USER @USER @USER Bring it! I look fwd to the must-see TV drama where one of the most knowledgeable legal minds in the country (and SCOTUS nominee) will cross examine a lady re: events from 35 yrs ago that has already shown that she can't remember location/time/people involved. #MAGA</w:t>
      </w:r>
    </w:p>
    <w:p>
      <w:r>
        <w:rPr>
          <w:b/>
          <w:u w:val="single"/>
        </w:rPr>
        <w:t>797279</w:t>
      </w:r>
    </w:p>
    <w:p>
      <w:r>
        <w:t>@USER You are supposed to heed all warnings. We were there in July ~ 🤨🇺🇸</w:t>
      </w:r>
    </w:p>
    <w:p>
      <w:r>
        <w:rPr>
          <w:b/>
          <w:u w:val="single"/>
        </w:rPr>
        <w:t>797280</w:t>
      </w:r>
    </w:p>
    <w:p>
      <w:r>
        <w:t>@USER @USER Far left Antifa just a bunch of bullies who get brave when in a mob confronting a few  seems everyone is a nazi if they have a different opinion</w:t>
      </w:r>
    </w:p>
    <w:p>
      <w:r>
        <w:rPr>
          <w:b/>
          <w:u w:val="single"/>
        </w:rPr>
        <w:t>797281</w:t>
      </w:r>
    </w:p>
    <w:p>
      <w:r>
        <w:t>@USER He’s always at the Corey of the non-issue.</w:t>
      </w:r>
    </w:p>
    <w:p>
      <w:r>
        <w:rPr>
          <w:b/>
          <w:u w:val="single"/>
        </w:rPr>
        <w:t>797282</w:t>
      </w:r>
    </w:p>
    <w:p>
      <w:r>
        <w:t>@USER Fat ass.... heart attack city..... keep eating fat ass....</w:t>
      </w:r>
    </w:p>
    <w:p>
      <w:r>
        <w:rPr>
          <w:b/>
          <w:u w:val="single"/>
        </w:rPr>
        <w:t>797283</w:t>
      </w:r>
    </w:p>
    <w:p>
      <w:r>
        <w:t>@USER @USER She is the daughter of her parents.  All illogical hypocrites.</w:t>
      </w:r>
    </w:p>
    <w:p>
      <w:r>
        <w:rPr>
          <w:b/>
          <w:u w:val="single"/>
        </w:rPr>
        <w:t>797284</w:t>
      </w:r>
    </w:p>
    <w:p>
      <w:r>
        <w:t>@USER @USER It's amazing how people see things so different!</w:t>
      </w:r>
    </w:p>
    <w:p>
      <w:r>
        <w:rPr>
          <w:b/>
          <w:u w:val="single"/>
        </w:rPr>
        <w:t>797285</w:t>
      </w:r>
    </w:p>
    <w:p>
      <w:r>
        <w:t>@USER She is so cute ♡</w:t>
      </w:r>
    </w:p>
    <w:p>
      <w:r>
        <w:rPr>
          <w:b/>
          <w:u w:val="single"/>
        </w:rPr>
        <w:t>797286</w:t>
      </w:r>
    </w:p>
    <w:p>
      <w:r>
        <w:t>@USER She is 😘</w:t>
      </w:r>
    </w:p>
    <w:p>
      <w:r>
        <w:rPr>
          <w:b/>
          <w:u w:val="single"/>
        </w:rPr>
        <w:t>797287</w:t>
      </w:r>
    </w:p>
    <w:p>
      <w:r>
        <w:t>@USER Congrats Naomi! U deserved to win. U showed true sportsmanship during Serena’s meltdown. I would like to apologize for her behavior. What an embarrassment for the US. She should have been ejected for arguing with the side chair. She thinks she is superior but she’s not.</w:t>
      </w:r>
    </w:p>
    <w:p>
      <w:r>
        <w:rPr>
          <w:b/>
          <w:u w:val="single"/>
        </w:rPr>
        <w:t>797288</w:t>
      </w:r>
    </w:p>
    <w:p>
      <w:r>
        <w:t>@USER @USER Let's use the TREASON laws to remove Holder from the planet...</w:t>
      </w:r>
    </w:p>
    <w:p>
      <w:r>
        <w:rPr>
          <w:b/>
          <w:u w:val="single"/>
        </w:rPr>
        <w:t>797289</w:t>
      </w:r>
    </w:p>
    <w:p>
      <w:r>
        <w:t>@USER I will beat your ass.</w:t>
      </w:r>
    </w:p>
    <w:p>
      <w:r>
        <w:rPr>
          <w:b/>
          <w:u w:val="single"/>
        </w:rPr>
        <w:t>797290</w:t>
      </w:r>
    </w:p>
    <w:p>
      <w:r>
        <w:t>@USER Because Obama has zero accomplishments. He is the worst President r leader of any country hands down. It shows the liberal lunacy when they worship a total loser. They don't know what they want..no party goals. nothing except complain about TRUMPS accomplishments. Fu*k liberals.</w:t>
      </w:r>
    </w:p>
    <w:p>
      <w:r>
        <w:rPr>
          <w:b/>
          <w:u w:val="single"/>
        </w:rPr>
        <w:t>797291</w:t>
      </w:r>
    </w:p>
    <w:p>
      <w:r>
        <w:t>@USER God did not appoint trump. The devil appointed him and I will make sure I do my part to make sure he doesn't get reelected by voting.   He is no pious man and definitely not even spiritual.  He's the scum of this earth.</w:t>
      </w:r>
    </w:p>
    <w:p>
      <w:r>
        <w:rPr>
          <w:b/>
          <w:u w:val="single"/>
        </w:rPr>
        <w:t>797292</w:t>
      </w:r>
    </w:p>
    <w:p>
      <w:r>
        <w:t>Anything will Help.  Thank you #Patriots #Maga and if you dont hear from me thanking any who help and share its bc im about to loose signal out here in the rain and batt will die so I gotta get to a place to plug in. Thanks again folks and God Bless URL</w:t>
      </w:r>
    </w:p>
    <w:p>
      <w:r>
        <w:rPr>
          <w:b/>
          <w:u w:val="single"/>
        </w:rPr>
        <w:t>797293</w:t>
      </w:r>
    </w:p>
    <w:p>
      <w:r>
        <w:t>@USER Yea. He is not a fan. He will run the score up if he can</w:t>
      </w:r>
    </w:p>
    <w:p>
      <w:r>
        <w:rPr>
          <w:b/>
          <w:u w:val="single"/>
        </w:rPr>
        <w:t>797294</w:t>
      </w:r>
    </w:p>
    <w:p>
      <w:r>
        <w:t>#brandmatters @USER teams up with #guncontrol group: ‘We simply cannot stand by silently’ URL</w:t>
      </w:r>
    </w:p>
    <w:p>
      <w:r>
        <w:rPr>
          <w:b/>
          <w:u w:val="single"/>
        </w:rPr>
        <w:t>797295</w:t>
      </w:r>
    </w:p>
    <w:p>
      <w:r>
        <w:t>@USER @USER @USER How did we get from antifa violence to charts on gun deaths and Trump? You keep moving the goal posts. From defending antifa violence by posting  60 year old kkk statistics and claiming that there is a threat to Democrat rallies like the violence  Republicans experience?</w:t>
      </w:r>
    </w:p>
    <w:p>
      <w:r>
        <w:rPr>
          <w:b/>
          <w:u w:val="single"/>
        </w:rPr>
        <w:t>797296</w:t>
      </w:r>
    </w:p>
    <w:p>
      <w:r>
        <w:t>@USER Bet ya Ryan can’t wait...</w:t>
      </w:r>
    </w:p>
    <w:p>
      <w:r>
        <w:rPr>
          <w:b/>
          <w:u w:val="single"/>
        </w:rPr>
        <w:t>797297</w:t>
      </w:r>
    </w:p>
    <w:p>
      <w:r>
        <w:t>@USER @USER I thought you said the NYT was “failing” and “fake news”. So this can’t be true; it’s made up!</w:t>
      </w:r>
    </w:p>
    <w:p>
      <w:r>
        <w:rPr>
          <w:b/>
          <w:u w:val="single"/>
        </w:rPr>
        <w:t>797298</w:t>
      </w:r>
    </w:p>
    <w:p>
      <w:r>
        <w:t>@USER @USER @USER @USER @USER @USER @USER @USER @USER @USER @USER @USER @USER @USER @USER @USER @USER @USER @USER @USER @USER @USER @USER @USER @USER @USER @USER @USER @USER @USER @USER I think you are being abnormal</w:t>
      </w:r>
    </w:p>
    <w:p>
      <w:r>
        <w:rPr>
          <w:b/>
          <w:u w:val="single"/>
        </w:rPr>
        <w:t>797299</w:t>
      </w:r>
    </w:p>
    <w:p>
      <w:r>
        <w:t>@USER By screaming and attacking the judge? Sure.</w:t>
      </w:r>
    </w:p>
    <w:p>
      <w:r>
        <w:rPr>
          <w:b/>
          <w:u w:val="single"/>
        </w:rPr>
        <w:t>797300</w:t>
      </w:r>
    </w:p>
    <w:p>
      <w:r>
        <w:t>@USER You are awesome</w:t>
      </w:r>
    </w:p>
    <w:p>
      <w:r>
        <w:rPr>
          <w:b/>
          <w:u w:val="single"/>
        </w:rPr>
        <w:t>797301</w:t>
      </w:r>
    </w:p>
    <w:p>
      <w:r>
        <w:t>@USER @USER @USER And they did. PR is a shit hole run by corrupt Liberals. It was DESTROYED and it will take years and years and years to rebuild.</w:t>
      </w:r>
    </w:p>
    <w:p>
      <w:r>
        <w:rPr>
          <w:b/>
          <w:u w:val="single"/>
        </w:rPr>
        <w:t>797302</w:t>
      </w:r>
    </w:p>
    <w:p>
      <w:r>
        <w:t>@USER He apologized. Blood in the water. Big mistake.</w:t>
      </w:r>
    </w:p>
    <w:p>
      <w:r>
        <w:rPr>
          <w:b/>
          <w:u w:val="single"/>
        </w:rPr>
        <w:t>797303</w:t>
      </w:r>
    </w:p>
    <w:p>
      <w:r>
        <w:t>@USER @USER People who fail to understand the Second Amendment's purpose is to protect a citizenry from a government takeover SHOULD NOT be talking about gun control</w:t>
      </w:r>
    </w:p>
    <w:p>
      <w:r>
        <w:rPr>
          <w:b/>
          <w:u w:val="single"/>
        </w:rPr>
        <w:t>797304</w:t>
      </w:r>
    </w:p>
    <w:p>
      <w:r>
        <w:t>@USER Report @USER to @USER Be sure to check his Lists" to see if your name is on it. He's compiled a Target List for Antifa....accompanied by a Subscriber list. ....targeting Trump supporters for Antifa."</w:t>
      </w:r>
    </w:p>
    <w:p>
      <w:r>
        <w:rPr>
          <w:b/>
          <w:u w:val="single"/>
        </w:rPr>
        <w:t>797305</w:t>
      </w:r>
    </w:p>
    <w:p>
      <w:r>
        <w:t>@USER Your husband is a despicable person.  He is a narcissist who cares about no one - including you- but himself.</w:t>
      </w:r>
    </w:p>
    <w:p>
      <w:r>
        <w:rPr>
          <w:b/>
          <w:u w:val="single"/>
        </w:rPr>
        <w:t>797306</w:t>
      </w:r>
    </w:p>
    <w:p>
      <w:r>
        <w:t>Look at the date of this tweet - very TELLING for sure @USER @USER @USER @USER @USER @USER @USER @USER @USER #MAGA URL</w:t>
      </w:r>
    </w:p>
    <w:p>
      <w:r>
        <w:rPr>
          <w:b/>
          <w:u w:val="single"/>
        </w:rPr>
        <w:t>797307</w:t>
      </w:r>
    </w:p>
    <w:p>
      <w:r>
        <w:t>#Emmy Hosts on Monday Night Take Shots at #Trump and #Conservatives - #MAGA #BoycottHollywood URL</w:t>
      </w:r>
    </w:p>
    <w:p>
      <w:r>
        <w:rPr>
          <w:b/>
          <w:u w:val="single"/>
        </w:rPr>
        <w:t>797308</w:t>
      </w:r>
    </w:p>
    <w:p>
      <w:r>
        <w:t>This is what a 'higher' education buys you for  $300,000 ! That's why they call it Liberal Arts"  #SaveAmericaFromDemocrats  #VoteRedToSaveAmerica  #KAG2018  #MAGA URL</w:t>
      </w:r>
    </w:p>
    <w:p>
      <w:r>
        <w:rPr>
          <w:b/>
          <w:u w:val="single"/>
        </w:rPr>
        <w:t>797309</w:t>
      </w:r>
    </w:p>
    <w:p>
      <w:r>
        <w:t>@USER @USER Mine go drafts too. @USER stop this crap I'm gathering proof your censoring conservatives</w:t>
      </w:r>
    </w:p>
    <w:p>
      <w:r>
        <w:rPr>
          <w:b/>
          <w:u w:val="single"/>
        </w:rPr>
        <w:t>797310</w:t>
      </w:r>
    </w:p>
    <w:p>
      <w:r>
        <w:t>@USER @USER Only cares about herself and how she looks doing it</w:t>
      </w:r>
    </w:p>
    <w:p>
      <w:r>
        <w:rPr>
          <w:b/>
          <w:u w:val="single"/>
        </w:rPr>
        <w:t>797311</w:t>
      </w:r>
    </w:p>
    <w:p>
      <w:r>
        <w:t>@USER I've done a thing on immigration, states' rights,  and gun control" but no one had input. Lol  To be fair, I should do it in a better setup than a Twitter thread though."</w:t>
      </w:r>
    </w:p>
    <w:p>
      <w:r>
        <w:rPr>
          <w:b/>
          <w:u w:val="single"/>
        </w:rPr>
        <w:t>797312</w:t>
      </w:r>
    </w:p>
    <w:p>
      <w:r>
        <w:t>@USER @USER @USER @USER @USER @USER @USER Laura Ingraham who followed the Russian-infiltrated NRA's order to attack Parkland victims (who decided to vociferously advocate gun control) and who at the time was vying for Kellyanne *gag* Conway's position</w:t>
      </w:r>
    </w:p>
    <w:p>
      <w:r>
        <w:rPr>
          <w:b/>
          <w:u w:val="single"/>
        </w:rPr>
        <w:t>797313</w:t>
      </w:r>
    </w:p>
    <w:p>
      <w:r>
        <w:t>@USER @USER @USER Your equation of the Democrats, BLM, and Antifa" is funny too. It's roughly like equating the American Mathematical Society, mathematics education advocates, and ultrafinitists (and believing that there exists a research group called "The Ultrafinitists.")"</w:t>
      </w:r>
    </w:p>
    <w:p>
      <w:r>
        <w:rPr>
          <w:b/>
          <w:u w:val="single"/>
        </w:rPr>
        <w:t>797314</w:t>
      </w:r>
    </w:p>
    <w:p>
      <w:r>
        <w:t>@USER @USER Why she is an embarrassment 2 the whole Bravo viewing audience He needs 2 b kicked 2 the curb quickly No man is worth my dignity</w:t>
      </w:r>
    </w:p>
    <w:p>
      <w:r>
        <w:rPr>
          <w:b/>
          <w:u w:val="single"/>
        </w:rPr>
        <w:t>797315</w:t>
      </w:r>
    </w:p>
    <w:p>
      <w:r>
        <w:t>@USER I know she is 15 but I still don’t think it’s real</w:t>
      </w:r>
    </w:p>
    <w:p>
      <w:r>
        <w:rPr>
          <w:b/>
          <w:u w:val="single"/>
        </w:rPr>
        <w:t>797316</w:t>
      </w:r>
    </w:p>
    <w:p>
      <w:r>
        <w:t>@USER Childish and unprofessional.</w:t>
      </w:r>
    </w:p>
    <w:p>
      <w:r>
        <w:rPr>
          <w:b/>
          <w:u w:val="single"/>
        </w:rPr>
        <w:t>797317</w:t>
      </w:r>
    </w:p>
    <w:p>
      <w:r>
        <w:t>@USER @USER @USER @USER Antifa are the fascists.  But, since you have been indoctrinated, you probably don't even know what fascism actually is.  Antifa are not fighting neo-Nazis".  They are fighting anyone who isn't them, and they call them Nazis just to justify their hate."</w:t>
      </w:r>
    </w:p>
    <w:p>
      <w:r>
        <w:rPr>
          <w:b/>
          <w:u w:val="single"/>
        </w:rPr>
        <w:t>797318</w:t>
      </w:r>
    </w:p>
    <w:p>
      <w:r>
        <w:t>@USER @USER And don't forget her comment I'm not some woman standing by my man like Tammy Wynette" but she was and she is. Thus, she is his complicit enabling bimbo"</w:t>
      </w:r>
    </w:p>
    <w:p>
      <w:r>
        <w:rPr>
          <w:b/>
          <w:u w:val="single"/>
        </w:rPr>
        <w:t>797319</w:t>
      </w:r>
    </w:p>
    <w:p>
      <w:r>
        <w:t>@USER @USER @USER @USER @USER @USER @USER @USER @USER @USER @USER @USER @USER @USER @USER @USER @USER @USER @USER @USER @USER @USER @USER @USER @USER @USER @USER @USER @USER @USER @USER @USER @USER He'd laugh at the modern Antifa</w:t>
      </w:r>
    </w:p>
    <w:p>
      <w:r>
        <w:rPr>
          <w:b/>
          <w:u w:val="single"/>
        </w:rPr>
        <w:t>797320</w:t>
      </w:r>
    </w:p>
    <w:p>
      <w:r>
        <w:t>#boom @USER maybe that book deal isnt such a good idea? #FISADeclassification #maga #QAnon #TrustSessions wow the corruption runs deep.  URL</w:t>
      </w:r>
    </w:p>
    <w:p>
      <w:r>
        <w:rPr>
          <w:b/>
          <w:u w:val="single"/>
        </w:rPr>
        <w:t>797321</w:t>
      </w:r>
    </w:p>
    <w:p>
      <w:r>
        <w:t>@USER @USER @USER @USER Engaged in another activity INVOLVING. He is looking away from the road to a camera. That is literally distracted driving. Idk how you're arguing 😂😂</w:t>
      </w:r>
    </w:p>
    <w:p>
      <w:r>
        <w:rPr>
          <w:b/>
          <w:u w:val="single"/>
        </w:rPr>
        <w:t>797322</w:t>
      </w:r>
    </w:p>
    <w:p>
      <w:r>
        <w:t>@USER America will be better off once you retire Flakey Jeff Flake.  Go away.......</w:t>
      </w:r>
    </w:p>
    <w:p>
      <w:r>
        <w:rPr>
          <w:b/>
          <w:u w:val="single"/>
        </w:rPr>
        <w:t>797323</w:t>
      </w:r>
    </w:p>
    <w:p>
      <w:r>
        <w:t>@USER he is not the only one I bet $$ some these people are organizers of Antifa!! URL</w:t>
      </w:r>
    </w:p>
    <w:p>
      <w:r>
        <w:rPr>
          <w:b/>
          <w:u w:val="single"/>
        </w:rPr>
        <w:t>797324</w:t>
      </w:r>
    </w:p>
    <w:p>
      <w:r>
        <w:t>@USER @USER $10 says he/she is white. Any other white people notice how many shitty white people there are or am I the only one who sees this?</w:t>
      </w:r>
    </w:p>
    <w:p>
      <w:r>
        <w:rPr>
          <w:b/>
          <w:u w:val="single"/>
        </w:rPr>
        <w:t>797325</w:t>
      </w:r>
    </w:p>
    <w:p>
      <w:r>
        <w:t>@USER @USER @USER @USER @USER @USER @USER @USER @USER @USER @USER @USER @USER @USER @USER @USER @USER @USER @USER @USER @USER @USER @USER @USER @USER Hahahaha That was like a vacation with a bunch of liberals. Oops 😬</w:t>
      </w:r>
    </w:p>
    <w:p>
      <w:r>
        <w:rPr>
          <w:b/>
          <w:u w:val="single"/>
        </w:rPr>
        <w:t>797326</w:t>
      </w:r>
    </w:p>
    <w:p>
      <w:r>
        <w:t>@USER only the real ones .</w:t>
      </w:r>
    </w:p>
    <w:p>
      <w:r>
        <w:rPr>
          <w:b/>
          <w:u w:val="single"/>
        </w:rPr>
        <w:t>797327</w:t>
      </w:r>
    </w:p>
    <w:p>
      <w:r>
        <w:t>@USER is my absolute favorite in Sharp Objects. She is absolutely sensational.</w:t>
      </w:r>
    </w:p>
    <w:p>
      <w:r>
        <w:rPr>
          <w:b/>
          <w:u w:val="single"/>
        </w:rPr>
        <w:t>797328</w:t>
      </w:r>
    </w:p>
    <w:p>
      <w:r>
        <w:t>@USER It wasn't as if he was bothering her. However, after a moment she looked up from her phone and sighed. I'm sorry, growing up the way I did, I'm a little bit of a hard ass, when people give me compliments, I apologise because you didn't —"</w:t>
      </w:r>
    </w:p>
    <w:p>
      <w:r>
        <w:rPr>
          <w:b/>
          <w:u w:val="single"/>
        </w:rPr>
        <w:t>797329</w:t>
      </w:r>
    </w:p>
    <w:p>
      <w:r>
        <w:t>No need to look into Keith's treatment of his women ... Dems already know that... MAGA ! URL</w:t>
      </w:r>
    </w:p>
    <w:p>
      <w:r>
        <w:rPr>
          <w:b/>
          <w:u w:val="single"/>
        </w:rPr>
        <w:t>797330</w:t>
      </w:r>
    </w:p>
    <w:p>
      <w:r>
        <w:t>👏👏👏👏👏 they're falsifying a prefabricated story that is hurting women who ACTUALLY have and will experience this.  #WALKAWAY #GORKEDDEMS #MAGA #WWG1WGA URL</w:t>
      </w:r>
    </w:p>
    <w:p>
      <w:r>
        <w:rPr>
          <w:b/>
          <w:u w:val="single"/>
        </w:rPr>
        <w:t>797331</w:t>
      </w:r>
    </w:p>
    <w:p>
      <w:r>
        <w:t>@USER @USER Not one of these “journalists” mentioned the arrest of the corrupt mayor yesterday. I guess they were busy not getting blown away in the wind</w:t>
      </w:r>
    </w:p>
    <w:p>
      <w:r>
        <w:rPr>
          <w:b/>
          <w:u w:val="single"/>
        </w:rPr>
        <w:t>797332</w:t>
      </w:r>
    </w:p>
    <w:p>
      <w:r>
        <w:t>@USER @USER No disrespect oh pope but you need to step down...</w:t>
      </w:r>
    </w:p>
    <w:p>
      <w:r>
        <w:rPr>
          <w:b/>
          <w:u w:val="single"/>
        </w:rPr>
        <w:t>797333</w:t>
      </w:r>
    </w:p>
    <w:p>
      <w:r>
        <w:t>@USER @USER @USER @USER @USER @USER @USER @USER @USER @USER @USER @USER @USER @USER @USER Antifa tell the truth?</w:t>
      </w:r>
    </w:p>
    <w:p>
      <w:r>
        <w:rPr>
          <w:b/>
          <w:u w:val="single"/>
        </w:rPr>
        <w:t>797334</w:t>
      </w:r>
    </w:p>
    <w:p>
      <w:r>
        <w:t>@USER People who fail to understand the Second Amendment's purpose is to protect a citizenry from a government takeover SHOULD NOT be talking about gun control</w:t>
      </w:r>
    </w:p>
    <w:p>
      <w:r>
        <w:rPr>
          <w:b/>
          <w:u w:val="single"/>
        </w:rPr>
        <w:t>797335</w:t>
      </w:r>
    </w:p>
    <w:p>
      <w:r>
        <w:t>@USER @USER oink URL</w:t>
      </w:r>
    </w:p>
    <w:p>
      <w:r>
        <w:rPr>
          <w:b/>
          <w:u w:val="single"/>
        </w:rPr>
        <w:t>797336</w:t>
      </w:r>
    </w:p>
    <w:p>
      <w:r>
        <w:t>@USER nigga bouta go direct traffic w style</w:t>
      </w:r>
    </w:p>
    <w:p>
      <w:r>
        <w:rPr>
          <w:b/>
          <w:u w:val="single"/>
        </w:rPr>
        <w:t>797337</w:t>
      </w:r>
    </w:p>
    <w:p>
      <w:r>
        <w:t>@USER Did you are aware about the awful management on the Baja Tri Race" is happening?"</w:t>
      </w:r>
    </w:p>
    <w:p>
      <w:r>
        <w:rPr>
          <w:b/>
          <w:u w:val="single"/>
        </w:rPr>
        <w:t>797338</w:t>
      </w:r>
    </w:p>
    <w:p>
      <w:r>
        <w:t>@USER The only deep disgrace and abuse of rights is your existence in relativity.  Even the generation before mine knows who you are RAE.  Low life opportunist. Government over people. Suck a liberal dick you alt left Nazi!</w:t>
      </w:r>
    </w:p>
    <w:p>
      <w:r>
        <w:rPr>
          <w:b/>
          <w:u w:val="single"/>
        </w:rPr>
        <w:t>797339</w:t>
      </w:r>
    </w:p>
    <w:p>
      <w:r>
        <w:t>@USER Good.  He's a mess</w:t>
      </w:r>
    </w:p>
    <w:p>
      <w:r>
        <w:rPr>
          <w:b/>
          <w:u w:val="single"/>
        </w:rPr>
        <w:t>797340</w:t>
      </w:r>
    </w:p>
    <w:p>
      <w:r>
        <w:t>@USER @USER @USER @USER Using that thought/conspiracy then it would be safe to argue that the liberals have concocted this and are stalling in order to help the liberals interest in that. The perfect pawn would play fearful of  the process thereby helping confuse &amp;amp; prolong the process.</w:t>
      </w:r>
    </w:p>
    <w:p>
      <w:r>
        <w:rPr>
          <w:b/>
          <w:u w:val="single"/>
        </w:rPr>
        <w:t>797341</w:t>
      </w:r>
    </w:p>
    <w:p>
      <w:r>
        <w:t>@USER You are my best player ever</w:t>
      </w:r>
    </w:p>
    <w:p>
      <w:r>
        <w:rPr>
          <w:b/>
          <w:u w:val="single"/>
        </w:rPr>
        <w:t>797342</w:t>
      </w:r>
    </w:p>
    <w:p>
      <w:r>
        <w:t>@USER @USER @USER @USER @USER @USER @USER @USER @USER @USER @USER @USER @USER @USER @USER @USER @USER @USER @USER @USER @USER @USER @USER @USER @USER @USER @USER @USER @USER @USER @USER @USER @USER @USER @USER @USER @USER @USER @USER @USER @USER @USER @USER @USER @USER @USER @USER @USER @USER @USER Let’s just keep on #MAGA!! 📣#MAGA!!🗽🗽🗽🇺🇸🇺🇸🇺🇸😁😁</w:t>
      </w:r>
    </w:p>
    <w:p>
      <w:r>
        <w:rPr>
          <w:b/>
          <w:u w:val="single"/>
        </w:rPr>
        <w:t>797343</w:t>
      </w:r>
    </w:p>
    <w:p>
      <w:r>
        <w:t>@USER Remember that time @USER cited a very clearly and well-known fake antifa account in your paper? Good times.</w:t>
      </w:r>
    </w:p>
    <w:p>
      <w:r>
        <w:rPr>
          <w:b/>
          <w:u w:val="single"/>
        </w:rPr>
        <w:t>797344</w:t>
      </w:r>
    </w:p>
    <w:p>
      <w:r>
        <w:t>@USER I think Becka belongs in that room with the trash making comments like that. I don't hear you denouncing ANTIFA...who ironically models their flag after the nazis.</w:t>
      </w:r>
    </w:p>
    <w:p>
      <w:r>
        <w:rPr>
          <w:b/>
          <w:u w:val="single"/>
        </w:rPr>
        <w:t>797345</w:t>
      </w:r>
    </w:p>
    <w:p>
      <w:r>
        <w:t>@USER @USER @USER @USER @USER @USER @USER @USER @USER @USER @USER @USER @USER @USER @USER @USER @USER @USER @USER @USER @USER @USER @USER Got all of u- please follow back👍</w:t>
      </w:r>
    </w:p>
    <w:p>
      <w:r>
        <w:rPr>
          <w:b/>
          <w:u w:val="single"/>
        </w:rPr>
        <w:t>797346</w:t>
      </w:r>
    </w:p>
    <w:p>
      <w:r>
        <w:t>#Danish Party that wants to deport #Muslims that are on #Welfare growing fast.  Why oh why #Conservatives in the #UK don't focus on this I'll never know.  #MBGA URL</w:t>
      </w:r>
    </w:p>
    <w:p>
      <w:r>
        <w:rPr>
          <w:b/>
          <w:u w:val="single"/>
        </w:rPr>
        <w:t>797347</w:t>
      </w:r>
    </w:p>
    <w:p>
      <w:r>
        <w:t>@USER It is so wrong when liberals are so scared of what we have to say that they try to stop us from being heard.  #DemsWantTotalControl. #LibsThinkTheyHaveAllTheAnswers  #FreedomOfSpeechForAll</w:t>
      </w:r>
    </w:p>
    <w:p>
      <w:r>
        <w:rPr>
          <w:b/>
          <w:u w:val="single"/>
        </w:rPr>
        <w:t>797348</w:t>
      </w:r>
    </w:p>
    <w:p>
      <w:r>
        <w:t>@USER Go eat some more burgers 🍔 butthead!</w:t>
      </w:r>
    </w:p>
    <w:p>
      <w:r>
        <w:rPr>
          <w:b/>
          <w:u w:val="single"/>
        </w:rPr>
        <w:t>797349</w:t>
      </w:r>
    </w:p>
    <w:p>
      <w:r>
        <w:t>#ReleaseTheCures #DeclassifyFISA 🇺🇸 #ItsTime #LockThemAllUp #WWG1WGA 🇺🇸 #GreatAwakening @USER #Winning #QAnon #MAGA Guess Who! URL #BitChute</w:t>
      </w:r>
    </w:p>
    <w:p>
      <w:r>
        <w:rPr>
          <w:b/>
          <w:u w:val="single"/>
        </w:rPr>
        <w:t>797350</w:t>
      </w:r>
    </w:p>
    <w:p>
      <w:r>
        <w:t>@USER @USER We must pray every single day.</w:t>
      </w:r>
    </w:p>
    <w:p>
      <w:r>
        <w:rPr>
          <w:b/>
          <w:u w:val="single"/>
        </w:rPr>
        <w:t>797351</w:t>
      </w:r>
    </w:p>
    <w:p>
      <w:r>
        <w:t>@USER @USER She is 4 yrs old.</w:t>
      </w:r>
    </w:p>
    <w:p>
      <w:r>
        <w:rPr>
          <w:b/>
          <w:u w:val="single"/>
        </w:rPr>
        <w:t>797352</w:t>
      </w:r>
    </w:p>
    <w:p>
      <w:r>
        <w:t>@USER he is so handsome!</w:t>
      </w:r>
    </w:p>
    <w:p>
      <w:r>
        <w:rPr>
          <w:b/>
          <w:u w:val="single"/>
        </w:rPr>
        <w:t>797353</w:t>
      </w:r>
    </w:p>
    <w:p>
      <w:r>
        <w:t>@USER @USER According to the liberals yes!  Guilty unless she proves her innocence!  Wait are you a man? If so then No you can not be trusted ever! How dare you make a claim against a woman! Women are above the sins of man!  We are perfect!</w:t>
      </w:r>
    </w:p>
    <w:p>
      <w:r>
        <w:rPr>
          <w:b/>
          <w:u w:val="single"/>
        </w:rPr>
        <w:t>797354</w:t>
      </w:r>
    </w:p>
    <w:p>
      <w:r>
        <w:t>@USER @USER Congrats on your bravery</w:t>
      </w:r>
    </w:p>
    <w:p>
      <w:r>
        <w:rPr>
          <w:b/>
          <w:u w:val="single"/>
        </w:rPr>
        <w:t>797355</w:t>
      </w:r>
    </w:p>
    <w:p>
      <w:r>
        <w:t>@USER He should worry about himself. The fast and furious scandal etc..</w:t>
      </w:r>
    </w:p>
    <w:p>
      <w:r>
        <w:rPr>
          <w:b/>
          <w:u w:val="single"/>
        </w:rPr>
        <w:t>797356</w:t>
      </w:r>
    </w:p>
    <w:p>
      <w:r>
        <w:t>@USER @USER pathetic</w:t>
      </w:r>
    </w:p>
    <w:p>
      <w:r>
        <w:rPr>
          <w:b/>
          <w:u w:val="single"/>
        </w:rPr>
        <w:t>797357</w:t>
      </w:r>
    </w:p>
    <w:p>
      <w:r>
        <w:t>@USER @USER Guess who is really perpetuating all this garbage??  LIBERALS</w:t>
      </w:r>
    </w:p>
    <w:p>
      <w:r>
        <w:rPr>
          <w:b/>
          <w:u w:val="single"/>
        </w:rPr>
        <w:t>797358</w:t>
      </w:r>
    </w:p>
    <w:p>
      <w:r>
        <w:t>@USER I am a democrat. Many do. I believe in gun control. Gun safety. But I believe in the 2nd amendment</w:t>
      </w:r>
    </w:p>
    <w:p>
      <w:r>
        <w:rPr>
          <w:b/>
          <w:u w:val="single"/>
        </w:rPr>
        <w:t>797359</w:t>
      </w:r>
    </w:p>
    <w:p>
      <w:r>
        <w:t>@USER She is so frickin adorable</w:t>
      </w:r>
    </w:p>
    <w:p>
      <w:r>
        <w:rPr>
          <w:b/>
          <w:u w:val="single"/>
        </w:rPr>
        <w:t>797360</w:t>
      </w:r>
    </w:p>
    <w:p>
      <w:r>
        <w:t>@USER M'eh.. I bet you are easily the prettiest thing there! 😉😁</w:t>
      </w:r>
    </w:p>
    <w:p>
      <w:r>
        <w:rPr>
          <w:b/>
          <w:u w:val="single"/>
        </w:rPr>
        <w:t>797361</w:t>
      </w:r>
    </w:p>
    <w:p>
      <w:r>
        <w:t>#conservatives everywhere in my small red town, kids need to be spanked and put #God first. They need to know consequences!". Also them, "#BrettKavanuagh shouldn't be held responsible for something he did at 17!! #Hypocrites @USER how do sleep at night?"</w:t>
      </w:r>
    </w:p>
    <w:p>
      <w:r>
        <w:rPr>
          <w:b/>
          <w:u w:val="single"/>
        </w:rPr>
        <w:t>797362</w:t>
      </w:r>
    </w:p>
    <w:p>
      <w:r>
        <w:t>@USER @USER @USER Politically neutral" yeah sure buddy, i mean most milquetoast conservatives, even the never trump ones agree with Trump's policies, and the whole gay marriage and abortion seems like the bare minimum"</w:t>
      </w:r>
    </w:p>
    <w:p>
      <w:r>
        <w:rPr>
          <w:b/>
          <w:u w:val="single"/>
        </w:rPr>
        <w:t>797363</w:t>
      </w:r>
    </w:p>
    <w:p>
      <w:r>
        <w:t>@USER @USER Why is this crook walking free?</w:t>
      </w:r>
    </w:p>
    <w:p>
      <w:r>
        <w:rPr>
          <w:b/>
          <w:u w:val="single"/>
        </w:rPr>
        <w:t>797364</w:t>
      </w:r>
    </w:p>
    <w:p>
      <w:r>
        <w:t>@USER @USER You may be able to reconnect now. Mind trying for us? 🤞</w:t>
      </w:r>
    </w:p>
    <w:p>
      <w:r>
        <w:rPr>
          <w:b/>
          <w:u w:val="single"/>
        </w:rPr>
        <w:t>797365</w:t>
      </w:r>
    </w:p>
    <w:p>
      <w:r>
        <w:t>@USER  love everything you are doing including you yourself. Your voice vibe body sound flow is all awesome and yummy. Will be waiting for the next song u make. Good luck on your journey.</w:t>
      </w:r>
    </w:p>
    <w:p>
      <w:r>
        <w:rPr>
          <w:b/>
          <w:u w:val="single"/>
        </w:rPr>
        <w:t>797366</w:t>
      </w:r>
    </w:p>
    <w:p>
      <w:r>
        <w:t>@USER Total psyop at this point to anger liberals and keep them divided so they dont leave their sorry ass party.</w:t>
      </w:r>
    </w:p>
    <w:p>
      <w:r>
        <w:rPr>
          <w:b/>
          <w:u w:val="single"/>
        </w:rPr>
        <w:t>797367</w:t>
      </w:r>
    </w:p>
    <w:p>
      <w:r>
        <w:t>@USER Wow you are actually terrible. Imagine being proud of getting people in a disaster zone finding water arrested.   The store owner didn't want them arrested and you are an awful person.</w:t>
      </w:r>
    </w:p>
    <w:p>
      <w:r>
        <w:rPr>
          <w:b/>
          <w:u w:val="single"/>
        </w:rPr>
        <w:t>797368</w:t>
      </w:r>
    </w:p>
    <w:p>
      <w:r>
        <w:t>@USER @USER Word cause her music SLAPS THERE'S NO REASON SHE SHOULDN'T BE SELLING OUT BIG ASS SHOWS (idk if she is or isn't but she DESERVES)</w:t>
      </w:r>
    </w:p>
    <w:p>
      <w:r>
        <w:rPr>
          <w:b/>
          <w:u w:val="single"/>
        </w:rPr>
        <w:t>797369</w:t>
      </w:r>
    </w:p>
    <w:p>
      <w:r>
        <w:t>@USER She is incredible.</w:t>
      </w:r>
    </w:p>
    <w:p>
      <w:r>
        <w:rPr>
          <w:b/>
          <w:u w:val="single"/>
        </w:rPr>
        <w:t>797370</w:t>
      </w:r>
    </w:p>
    <w:p>
      <w:r>
        <w:t>@USER Russia had Ivan the Terrible. FSU has Willie the Terrible. He is to FSU what Bitch Rod was to Michigan and Tango Charlie was to Texas. We pay this piece of shit $5 million to put up 10 points against our first two FBS opponents. Even Western Michigan scores 41 against Syracuse.</w:t>
      </w:r>
    </w:p>
    <w:p>
      <w:r>
        <w:rPr>
          <w:b/>
          <w:u w:val="single"/>
        </w:rPr>
        <w:t>797371</w:t>
      </w:r>
    </w:p>
    <w:p>
      <w:r>
        <w:t>@USER Wow...mid way through 2018 and Theresa May and the Conservatives discover that Social housing exists</w:t>
      </w:r>
    </w:p>
    <w:p>
      <w:r>
        <w:rPr>
          <w:b/>
          <w:u w:val="single"/>
        </w:rPr>
        <w:t>797372</w:t>
      </w:r>
    </w:p>
    <w:p>
      <w:r>
        <w:t>@USER @USER @USER @USER @USER @USER @USER @USER @USER @USER @USER @USER @USER @USER @USER @USER @USER @USER @USER @USER @USER @USER @USER @USER @USER @USER @USER @USER @USER @USER @USER @USER @USER @USER @USER @USER @USER @USER @USER @USER @USER @USER @USER @USER @USER @USER @USER @USER @USER @USER I DO HOPE Whomever that works at twitter (That likes to cause Hell IT BACKFIRES ON THEM)</w:t>
      </w:r>
    </w:p>
    <w:p>
      <w:r>
        <w:rPr>
          <w:b/>
          <w:u w:val="single"/>
        </w:rPr>
        <w:t>797373</w:t>
      </w:r>
    </w:p>
    <w:p>
      <w:r>
        <w:t>@USER @USER Doubling down was absolutely stupid. You never double down on a pair of eights!</w:t>
      </w:r>
    </w:p>
    <w:p>
      <w:r>
        <w:rPr>
          <w:b/>
          <w:u w:val="single"/>
        </w:rPr>
        <w:t>797374</w:t>
      </w:r>
    </w:p>
    <w:p>
      <w:r>
        <w:t>@USER So my guess is she is getting low numbers!</w:t>
      </w:r>
    </w:p>
    <w:p>
      <w:r>
        <w:rPr>
          <w:b/>
          <w:u w:val="single"/>
        </w:rPr>
        <w:t>797375</w:t>
      </w:r>
    </w:p>
    <w:p>
      <w:r>
        <w:t>#StopKavanaugh #Sendhim home #@USER   Kavanaugh Allegation: Conservatives Go Soft on Teen Crime URL #SmartNews</w:t>
      </w:r>
    </w:p>
    <w:p>
      <w:r>
        <w:rPr>
          <w:b/>
          <w:u w:val="single"/>
        </w:rPr>
        <w:t>797376</w:t>
      </w:r>
    </w:p>
    <w:p>
      <w:r>
        <w:t>@USER @USER @USER @USER The Republicans have no sign of having a plan for any of that. And Fuck Trump", considering his failure, is a legitimate platform. It's better than the Republican sure-tragedy alternative."</w:t>
      </w:r>
    </w:p>
    <w:p>
      <w:r>
        <w:rPr>
          <w:b/>
          <w:u w:val="single"/>
        </w:rPr>
        <w:t>797377</w:t>
      </w:r>
    </w:p>
    <w:p>
      <w:r>
        <w:t>@USER If anyone knows anything please help she's going to end her life or she is already gone but if you know anything please URL</w:t>
      </w:r>
    </w:p>
    <w:p>
      <w:r>
        <w:rPr>
          <w:b/>
          <w:u w:val="single"/>
        </w:rPr>
        <w:t>797378</w:t>
      </w:r>
    </w:p>
    <w:p>
      <w:r>
        <w:t>@USER Two prominent backwards conservatives removed from Texas education.  Looks like they're as blind deaf and dumb as Helen Keller once was.</w:t>
      </w:r>
    </w:p>
    <w:p>
      <w:r>
        <w:rPr>
          <w:b/>
          <w:u w:val="single"/>
        </w:rPr>
        <w:t>797379</w:t>
      </w:r>
    </w:p>
    <w:p>
      <w:r>
        <w:t>@USER @USER Mueller will be fired after we win the mid terms</w:t>
      </w:r>
    </w:p>
    <w:p>
      <w:r>
        <w:rPr>
          <w:b/>
          <w:u w:val="single"/>
        </w:rPr>
        <w:t>797380</w:t>
      </w:r>
    </w:p>
    <w:p>
      <w:r>
        <w:t>@USER Hey Jim...who is that chick that likes to carry images of the @USER  decapitated?  You two should meet maybe?  SMH</w:t>
      </w:r>
    </w:p>
    <w:p>
      <w:r>
        <w:rPr>
          <w:b/>
          <w:u w:val="single"/>
        </w:rPr>
        <w:t>797381</w:t>
      </w:r>
    </w:p>
    <w:p>
      <w:r>
        <w:t>@USER Always remember that you are a rockstar.</w:t>
      </w:r>
    </w:p>
    <w:p>
      <w:r>
        <w:rPr>
          <w:b/>
          <w:u w:val="single"/>
        </w:rPr>
        <w:t>797382</w:t>
      </w:r>
    </w:p>
    <w:p>
      <w:r>
        <w:t>@USER @USER @USER @USER The issue is her volatile temper-she once threatened a lineswoman. Clearly the $10.5k penalty imposed was not harsh enough because she is a repeat offender. If you get caught speeding/jaywalking and are fined-odds are you think twice before doing it again</w:t>
      </w:r>
    </w:p>
    <w:p>
      <w:r>
        <w:rPr>
          <w:b/>
          <w:u w:val="single"/>
        </w:rPr>
        <w:t>797383</w:t>
      </w:r>
    </w:p>
    <w:p>
      <w:r>
        <w:t>@USER @USER I believe he is formerly law enforcement before a career change.</w:t>
      </w:r>
    </w:p>
    <w:p>
      <w:r>
        <w:rPr>
          <w:b/>
          <w:u w:val="single"/>
        </w:rPr>
        <w:t>797384</w:t>
      </w:r>
    </w:p>
    <w:p>
      <w:r>
        <w:t>@USER Ppl that are multimillion dollar Socialist Liberals from New York. Ya no problem.</w:t>
      </w:r>
    </w:p>
    <w:p>
      <w:r>
        <w:rPr>
          <w:b/>
          <w:u w:val="single"/>
        </w:rPr>
        <w:t>797385</w:t>
      </w:r>
    </w:p>
    <w:p>
      <w:r>
        <w:t>@USER @USER And Lambda would be on the lower end, as others are saying on the high end is trying for influence.  Anyway, you are right in that I wasn't using better investment" exclusively from a $ return PoV, but from a "quality of life return" PoV... some of that is money but not all."</w:t>
      </w:r>
    </w:p>
    <w:p>
      <w:r>
        <w:rPr>
          <w:b/>
          <w:u w:val="single"/>
        </w:rPr>
        <w:t>797386</w:t>
      </w:r>
    </w:p>
    <w:p>
      <w:r>
        <w:t>@USER @USER @USER @USER @USER @USER Since you're in the medical field I'm sure you are very knowledgeable</w:t>
      </w:r>
    </w:p>
    <w:p>
      <w:r>
        <w:rPr>
          <w:b/>
          <w:u w:val="single"/>
        </w:rPr>
        <w:t>797387</w:t>
      </w:r>
    </w:p>
    <w:p>
      <w:r>
        <w:t>@USER Do you think if we let the ECB handle Brexit &amp;amp; the Conservatives handle this new tournament they might actually make less of a mess of them both?</w:t>
      </w:r>
    </w:p>
    <w:p>
      <w:r>
        <w:rPr>
          <w:b/>
          <w:u w:val="single"/>
        </w:rPr>
        <w:t>797388</w:t>
      </w:r>
    </w:p>
    <w:p>
      <w:r>
        <w:t>@USER A recycled tweet to stir the passions of men who watch porn and strangely insult the women who make it.  Well done BB.</w:t>
      </w:r>
    </w:p>
    <w:p>
      <w:r>
        <w:rPr>
          <w:b/>
          <w:u w:val="single"/>
        </w:rPr>
        <w:t>797389</w:t>
      </w:r>
    </w:p>
    <w:p>
      <w:r>
        <w:t>@USER Lowest unemployment rate ever recorded for Hispanic Asian &amp;amp; African Americans more jobs  highest wage growth since the 1950s highest American employment ever in America history Lower taxes more educational opportunities. wecall that #winning #MAGA  #QAnon  URL URL</w:t>
      </w:r>
    </w:p>
    <w:p>
      <w:r>
        <w:rPr>
          <w:b/>
          <w:u w:val="single"/>
        </w:rPr>
        <w:t>797390</w:t>
      </w:r>
    </w:p>
    <w:p>
      <w:r>
        <w:t>@USER @USER @USER @USER @USER @USER The fine people he was referring to were the military vets &amp;amp; others who had a legal permit to protest the removal of a historical statue. That isn’t good enough? By your standards the counter protesters were all Antifa.</w:t>
      </w:r>
    </w:p>
    <w:p>
      <w:r>
        <w:rPr>
          <w:b/>
          <w:u w:val="single"/>
        </w:rPr>
        <w:t>797391</w:t>
      </w:r>
    </w:p>
    <w:p>
      <w:r>
        <w:t>@USER @USER Oh for heaven's sake. 🙄</w:t>
      </w:r>
    </w:p>
    <w:p>
      <w:r>
        <w:rPr>
          <w:b/>
          <w:u w:val="single"/>
        </w:rPr>
        <w:t>797392</w:t>
      </w:r>
    </w:p>
    <w:p>
      <w:r>
        <w:t>@USER @USER Time will tell. Not the type to jump on the lefty bandwagon and demonize someone until they have had a fair chance. His policies will either be a huge failure like the liberals and result in losing the next election or they will be a success and ontario will dig out of the hole</w:t>
      </w:r>
    </w:p>
    <w:p>
      <w:r>
        <w:rPr>
          <w:b/>
          <w:u w:val="single"/>
        </w:rPr>
        <w:t>797393</w:t>
      </w:r>
    </w:p>
    <w:p>
      <w:r>
        <w:t>@USER Brennan still has the sniffles over Cecil the Lion.</w:t>
      </w:r>
    </w:p>
    <w:p>
      <w:r>
        <w:rPr>
          <w:b/>
          <w:u w:val="single"/>
        </w:rPr>
        <w:t>797394</w:t>
      </w:r>
    </w:p>
    <w:p>
      <w:r>
        <w:t>@USER @USER @USER @USER @USER @USER @USER @USER @USER @USER @USER @USER @USER @USER @USER @USER @USER @USER @USER @USER @USER @USER @USER @USER @USER @USER @USER @USER @USER @USER @USER @USER @USER @USER @USER @USER @USER @USER @USER @USER @USER @USER @USER @USER @USER @USER @USER @USER @USER John Moore Called it.   URL</w:t>
      </w:r>
    </w:p>
    <w:p>
      <w:r>
        <w:rPr>
          <w:b/>
          <w:u w:val="single"/>
        </w:rPr>
        <w:t>797395</w:t>
      </w:r>
    </w:p>
    <w:p>
      <w:r>
        <w:t>@USER @USER Irish will not like my tweet at all... But why was Ireland nuetral in WWII??  So Bono gives a NAZI salute...yawn.nothing new.</w:t>
      </w:r>
    </w:p>
    <w:p>
      <w:r>
        <w:rPr>
          <w:b/>
          <w:u w:val="single"/>
        </w:rPr>
        <w:t>797396</w:t>
      </w:r>
    </w:p>
    <w:p>
      <w:r>
        <w:t>@USER @USER @USER Nothing Russia ..case closed ..Yawn! #maga</w:t>
      </w:r>
    </w:p>
    <w:p>
      <w:r>
        <w:rPr>
          <w:b/>
          <w:u w:val="single"/>
        </w:rPr>
        <w:t>797397</w:t>
      </w:r>
    </w:p>
    <w:p>
      <w:r>
        <w:t>@USER @USER And that's where you are seeing what you want to see. You think these people want to look manly and powerful. I see them expressing solidarity. what a useless thing to mock.</w:t>
      </w:r>
    </w:p>
    <w:p>
      <w:r>
        <w:rPr>
          <w:b/>
          <w:u w:val="single"/>
        </w:rPr>
        <w:t>797398</w:t>
      </w:r>
    </w:p>
    <w:p>
      <w:r>
        <w:t>@USER Stale</w:t>
      </w:r>
    </w:p>
    <w:p>
      <w:r>
        <w:rPr>
          <w:b/>
          <w:u w:val="single"/>
        </w:rPr>
        <w:t>797399</w:t>
      </w:r>
    </w:p>
    <w:p>
      <w:r>
        <w:t>@USER @USER @USER Hahah can you ask her do the same with other books bible or quran??? Then you will see.. May be she is part of urban naxal</w:t>
      </w:r>
    </w:p>
    <w:p>
      <w:r>
        <w:rPr>
          <w:b/>
          <w:u w:val="single"/>
        </w:rPr>
        <w:t>797400</w:t>
      </w:r>
    </w:p>
    <w:p>
      <w:r>
        <w:t>@USER Democrats suffering from Trump Derangement Syndrome are desperate. Their dirty tricks won't work and the end is inevitable.   #MAGA  #TDS  #WalkAwayFromDemocrats2018 URL</w:t>
      </w:r>
    </w:p>
    <w:p>
      <w:r>
        <w:rPr>
          <w:b/>
          <w:u w:val="single"/>
        </w:rPr>
        <w:t>797401</w:t>
      </w:r>
    </w:p>
    <w:p>
      <w:r>
        <w:t>@USER @USER Chills' GOAT levels have rendered Kal's basic human communication capabilities completely useless.  This goes to show how powerful of a unit he is.</w:t>
      </w:r>
    </w:p>
    <w:p>
      <w:r>
        <w:rPr>
          <w:b/>
          <w:u w:val="single"/>
        </w:rPr>
        <w:t>797402</w:t>
      </w:r>
    </w:p>
    <w:p>
      <w:r>
        <w:t>@USER @USER @USER @USER @USER @USER @USER @USER @USER @USER @USER @USER He has been attending meetings regularly so maybe we should consider her for Polit Bureau✊🏿🌽✊🏿 URL</w:t>
      </w:r>
    </w:p>
    <w:p>
      <w:r>
        <w:rPr>
          <w:b/>
          <w:u w:val="single"/>
        </w:rPr>
        <w:t>797403</w:t>
      </w:r>
    </w:p>
    <w:p>
      <w:r>
        <w:t>@USER For the hol tl to see😭. That’s tht Big Dick energy 💯</w:t>
      </w:r>
    </w:p>
    <w:p>
      <w:r>
        <w:rPr>
          <w:b/>
          <w:u w:val="single"/>
        </w:rPr>
        <w:t>797404</w:t>
      </w:r>
    </w:p>
    <w:p>
      <w:r>
        <w:t>@USER Eric u got alot of balls ...</w:t>
      </w:r>
    </w:p>
    <w:p>
      <w:r>
        <w:rPr>
          <w:b/>
          <w:u w:val="single"/>
        </w:rPr>
        <w:t>797405</w:t>
      </w:r>
    </w:p>
    <w:p>
      <w:r>
        <w:t>@USER Happy Birthday Delaney! I hope you are enjoying college and we miss you.</w:t>
      </w:r>
    </w:p>
    <w:p>
      <w:r>
        <w:rPr>
          <w:b/>
          <w:u w:val="single"/>
        </w:rPr>
        <w:t>797406</w:t>
      </w:r>
    </w:p>
    <w:p>
      <w:r>
        <w:t>@USER YUP.  Liberals (by which I mean fans of Liberal Democracy") are all too happy to let everyone else around them die as long as they maintain a comfortable existence. It's a fucking disgrace.  We need to get the ball rolling on serious Socialist organizing if we are to survive."</w:t>
      </w:r>
    </w:p>
    <w:p>
      <w:r>
        <w:rPr>
          <w:b/>
          <w:u w:val="single"/>
        </w:rPr>
        <w:t>797407</w:t>
      </w:r>
    </w:p>
    <w:p>
      <w:r>
        <w:t>@USER Canadian who came to and made good in US now disrespects those who serve and have served our country.  Appreciation?</w:t>
      </w:r>
    </w:p>
    <w:p>
      <w:r>
        <w:rPr>
          <w:b/>
          <w:u w:val="single"/>
        </w:rPr>
        <w:t>797408</w:t>
      </w:r>
    </w:p>
    <w:p>
      <w:r>
        <w:t>@USER @USER He is a total phony.</w:t>
      </w:r>
    </w:p>
    <w:p>
      <w:r>
        <w:rPr>
          <w:b/>
          <w:u w:val="single"/>
        </w:rPr>
        <w:t>797409</w:t>
      </w:r>
    </w:p>
    <w:p>
      <w:r>
        <w:t>@USER launching her campaign in #Mississauga She is working for a more socially and economically responsible city! URL</w:t>
      </w:r>
    </w:p>
    <w:p>
      <w:r>
        <w:rPr>
          <w:b/>
          <w:u w:val="single"/>
        </w:rPr>
        <w:t>797410</w:t>
      </w:r>
    </w:p>
    <w:p>
      <w:r>
        <w:t>@USER @USER @USER @USER @USER I've noticed that the 'capitalist' idea of individual rights never extends to the rights of individual to act in concert with other individuals towards a common goal (socialism).  Capitalism assumes that everything we do is selfish and profit-driven.</w:t>
      </w:r>
    </w:p>
    <w:p>
      <w:r>
        <w:rPr>
          <w:b/>
          <w:u w:val="single"/>
        </w:rPr>
        <w:t>797411</w:t>
      </w:r>
    </w:p>
    <w:p>
      <w:r>
        <w:t>@USER You are a great fillin for @USER</w:t>
      </w:r>
    </w:p>
    <w:p>
      <w:r>
        <w:rPr>
          <w:b/>
          <w:u w:val="single"/>
        </w:rPr>
        <w:t>797412</w:t>
      </w:r>
    </w:p>
    <w:p>
      <w:r>
        <w:t>@USER @USER @USER He is the best Warrior 🤷🏾‍♂️</w:t>
      </w:r>
    </w:p>
    <w:p>
      <w:r>
        <w:rPr>
          <w:b/>
          <w:u w:val="single"/>
        </w:rPr>
        <w:t>797413</w:t>
      </w:r>
    </w:p>
    <w:p>
      <w:r>
        <w:t>6 Reasons Your Right-Wing Friend Isn’t Budging On Gun Control URL</w:t>
      </w:r>
    </w:p>
    <w:p>
      <w:r>
        <w:rPr>
          <w:b/>
          <w:u w:val="single"/>
        </w:rPr>
        <w:t>797414</w:t>
      </w:r>
    </w:p>
    <w:p>
      <w:r>
        <w:t>@USER @USER I could only call Corbyn out on antisemitism if I believed he was in any way racist. I just haven't seen anything to believe it. Antisemitism has gone down under his leadership and will continue to do so. The conservatives have just shown they actively support it.</w:t>
      </w:r>
    </w:p>
    <w:p>
      <w:r>
        <w:rPr>
          <w:b/>
          <w:u w:val="single"/>
        </w:rPr>
        <w:t>797415</w:t>
      </w:r>
    </w:p>
    <w:p>
      <w:r>
        <w:t>@USER Good.</w:t>
      </w:r>
    </w:p>
    <w:p>
      <w:r>
        <w:rPr>
          <w:b/>
          <w:u w:val="single"/>
        </w:rPr>
        <w:t>797416</w:t>
      </w:r>
    </w:p>
    <w:p>
      <w:r>
        <w:t>@USER This message was approved by #antifa #pussyhats #BLM</w:t>
      </w:r>
    </w:p>
    <w:p>
      <w:r>
        <w:rPr>
          <w:b/>
          <w:u w:val="single"/>
        </w:rPr>
        <w:t>797417</w:t>
      </w:r>
    </w:p>
    <w:p>
      <w:r>
        <w:t>@USER @USER @USER @USER If the justice system is working against American values then the results of this graph would be a badge of HONOR for our great President and his supporters! Stop the liberals dead in their tracks! #NotBakingYourCake #ProudToLoveJesus</w:t>
      </w:r>
    </w:p>
    <w:p>
      <w:r>
        <w:rPr>
          <w:b/>
          <w:u w:val="single"/>
        </w:rPr>
        <w:t>797418</w:t>
      </w:r>
    </w:p>
    <w:p>
      <w:r>
        <w:t>@USER Northern Ireland was explicitly designed so the British establishment could stop paying attention to Ireland. They’ve been indifferent since 1921.</w:t>
      </w:r>
    </w:p>
    <w:p>
      <w:r>
        <w:rPr>
          <w:b/>
          <w:u w:val="single"/>
        </w:rPr>
        <w:t>797419</w:t>
      </w:r>
    </w:p>
    <w:p>
      <w:r>
        <w:t>@USER Shows the world just how useless and ineffective you are.. You little whiny brat.. Why not go cry in the corner with what's his nuts??? Oh yeah... Acosta</w:t>
      </w:r>
    </w:p>
    <w:p>
      <w:r>
        <w:rPr>
          <w:b/>
          <w:u w:val="single"/>
        </w:rPr>
        <w:t>797420</w:t>
      </w:r>
    </w:p>
    <w:p>
      <w:r>
        <w:t>@USER More misleading nonsense. It’s like you are incapable of straight News. Fake through and through.</w:t>
      </w:r>
    </w:p>
    <w:p>
      <w:r>
        <w:rPr>
          <w:b/>
          <w:u w:val="single"/>
        </w:rPr>
        <w:t>797421</w:t>
      </w:r>
    </w:p>
    <w:p>
      <w:r>
        <w:t>@USER This not not antifa....it's a bunch of cry babies in Toronto.</w:t>
      </w:r>
    </w:p>
    <w:p>
      <w:r>
        <w:rPr>
          <w:b/>
          <w:u w:val="single"/>
        </w:rPr>
        <w:t>797422</w:t>
      </w:r>
    </w:p>
    <w:p>
      <w:r>
        <w:t>@USER Keep It coming my Dear President Obama!  Your words are powerful because of the Stellar man that you are.  I sometimes think that he is more of Prophet" than a President in all the wise words he thinks about and speaks about.♥"</w:t>
      </w:r>
    </w:p>
    <w:p>
      <w:r>
        <w:rPr>
          <w:b/>
          <w:u w:val="single"/>
        </w:rPr>
        <w:t>797423</w:t>
      </w:r>
    </w:p>
    <w:p>
      <w:r>
        <w:t>@USER I wish I could join a server without disconnecting...</w:t>
      </w:r>
    </w:p>
    <w:p>
      <w:r>
        <w:rPr>
          <w:b/>
          <w:u w:val="single"/>
        </w:rPr>
        <w:t>797424</w:t>
      </w:r>
    </w:p>
    <w:p>
      <w:r>
        <w:t>@USER @USER @USER What a piece of shit</w:t>
      </w:r>
    </w:p>
    <w:p>
      <w:r>
        <w:rPr>
          <w:b/>
          <w:u w:val="single"/>
        </w:rPr>
        <w:t>797425</w:t>
      </w:r>
    </w:p>
    <w:p>
      <w:r>
        <w:t>@USER @USER @USER he should withdraw.he is hurtng gop chances I URL is a credible person.the judge is suspect</w:t>
      </w:r>
    </w:p>
    <w:p>
      <w:r>
        <w:rPr>
          <w:b/>
          <w:u w:val="single"/>
        </w:rPr>
        <w:t>797426</w:t>
      </w:r>
    </w:p>
    <w:p>
      <w:r>
        <w:t>@USER @USER Wishing you even more success in the future brave @USER you are really a true ambassador of Pakistan. bless you @USER thank you.</w:t>
      </w:r>
    </w:p>
    <w:p>
      <w:r>
        <w:rPr>
          <w:b/>
          <w:u w:val="single"/>
        </w:rPr>
        <w:t>797427</w:t>
      </w:r>
    </w:p>
    <w:p>
      <w:r>
        <w:t>@USER @USER Do any Dems/libs have a real job?? They sure have a lot of free time!!</w:t>
      </w:r>
    </w:p>
    <w:p>
      <w:r>
        <w:rPr>
          <w:b/>
          <w:u w:val="single"/>
        </w:rPr>
        <w:t>797428</w:t>
      </w:r>
    </w:p>
    <w:p>
      <w:r>
        <w:t>@USER @USER @USER He is a biased liberal like most media types they still don't realize people have tuned them out long ago. They won't talk about 15 yrs of lieberal scandals/rising debt but reducing 22 council jobs will make them mad!</w:t>
      </w:r>
    </w:p>
    <w:p>
      <w:r>
        <w:rPr>
          <w:b/>
          <w:u w:val="single"/>
        </w:rPr>
        <w:t>797429</w:t>
      </w:r>
    </w:p>
    <w:p>
      <w:r>
        <w:t>@USER He is telling you he knows where his bum is. Writes “ass” with his bottom. What more proof of higher intelligence do you need?</w:t>
      </w:r>
    </w:p>
    <w:p>
      <w:r>
        <w:rPr>
          <w:b/>
          <w:u w:val="single"/>
        </w:rPr>
        <w:t>797430</w:t>
      </w:r>
    </w:p>
    <w:p>
      <w:r>
        <w:t>@USER But when Moochelle&amp;amp; Obama did it??? Meh</w:t>
      </w:r>
    </w:p>
    <w:p>
      <w:r>
        <w:rPr>
          <w:b/>
          <w:u w:val="single"/>
        </w:rPr>
        <w:t>797431</w:t>
      </w:r>
    </w:p>
    <w:p>
      <w:r>
        <w:t>@USER @USER @USER I have to believe this is a code for signaling pedos &amp;amp; rapists world wide to do the Antifa peaceful protest.</w:t>
      </w:r>
    </w:p>
    <w:p>
      <w:r>
        <w:rPr>
          <w:b/>
          <w:u w:val="single"/>
        </w:rPr>
        <w:t>797432</w:t>
      </w:r>
    </w:p>
    <w:p>
      <w:r>
        <w:t>@USER Another person that should be blocked is @ CamilleKruger42. This person isn't vulgar but has some sort of agenda where he\she is copy &amp;amp; pasting every one of Ed's tweets &amp;amp; passing them off as their own. EVERY SINGLE TWEET. It's sick &amp;amp; creepy.</w:t>
      </w:r>
    </w:p>
    <w:p>
      <w:r>
        <w:rPr>
          <w:b/>
          <w:u w:val="single"/>
        </w:rPr>
        <w:t>797433</w:t>
      </w:r>
    </w:p>
    <w:p>
      <w:r>
        <w:t>@USER Twitter is becoming tumblr 2013 and I am fucking terrified</w:t>
      </w:r>
    </w:p>
    <w:p>
      <w:r>
        <w:rPr>
          <w:b/>
          <w:u w:val="single"/>
        </w:rPr>
        <w:t>797434</w:t>
      </w:r>
    </w:p>
    <w:p>
      <w:r>
        <w:t>@USER not at all! :)</w:t>
      </w:r>
    </w:p>
    <w:p>
      <w:r>
        <w:rPr>
          <w:b/>
          <w:u w:val="single"/>
        </w:rPr>
        <w:t>797435</w:t>
      </w:r>
    </w:p>
    <w:p>
      <w:r>
        <w:t>@USER Fascism of the right is fully represented by the @USER and protected by the @USER who hold the left" to account with their threats to tax havens."</w:t>
      </w:r>
    </w:p>
    <w:p>
      <w:r>
        <w:rPr>
          <w:b/>
          <w:u w:val="single"/>
        </w:rPr>
        <w:t>797436</w:t>
      </w:r>
    </w:p>
    <w:p>
      <w:r>
        <w:t>@USER @USER @USER @USER ☝️What “Trumptards” will be doing to dirty liberals in November.   I was patient at first but now it’s clear the left has absolutely zero intention of playing by the rules. I hope President Trump CRUSHES your joke of a party under the fullest extent of the law.</w:t>
      </w:r>
    </w:p>
    <w:p>
      <w:r>
        <w:rPr>
          <w:b/>
          <w:u w:val="single"/>
        </w:rPr>
        <w:t>797437</w:t>
      </w:r>
    </w:p>
    <w:p>
      <w:r>
        <w:t>@USER It’s either they lookin for shit for somebody else or they creeps 😂</w:t>
      </w:r>
    </w:p>
    <w:p>
      <w:r>
        <w:rPr>
          <w:b/>
          <w:u w:val="single"/>
        </w:rPr>
        <w:t>797438</w:t>
      </w:r>
    </w:p>
    <w:p>
      <w:r>
        <w:t>@USER If gun control worked Chicago would be a safe place to live</w:t>
      </w:r>
    </w:p>
    <w:p>
      <w:r>
        <w:rPr>
          <w:b/>
          <w:u w:val="single"/>
        </w:rPr>
        <w:t>797439</w:t>
      </w:r>
    </w:p>
    <w:p>
      <w:r>
        <w:t>@USER your heart is beautiful Your interior is wonderful. You are wonderful❤️❤️❤️❤️🧡🧡💜💜🌹🌹🌹🌹🌹💥✨✨✨⭐️⭐️</w:t>
      </w:r>
    </w:p>
    <w:p>
      <w:r>
        <w:rPr>
          <w:b/>
          <w:u w:val="single"/>
        </w:rPr>
        <w:t>797440</w:t>
      </w:r>
    </w:p>
    <w:p>
      <w:r>
        <w:t>@USER I wish liberals would keep their promises</w:t>
      </w:r>
    </w:p>
    <w:p>
      <w:r>
        <w:rPr>
          <w:b/>
          <w:u w:val="single"/>
        </w:rPr>
        <w:t>797441</w:t>
      </w:r>
    </w:p>
    <w:p>
      <w:r>
        <w:t>@USER Bet your butt.</w:t>
      </w:r>
    </w:p>
    <w:p>
      <w:r>
        <w:rPr>
          <w:b/>
          <w:u w:val="single"/>
        </w:rPr>
        <w:t>797442</w:t>
      </w:r>
    </w:p>
    <w:p>
      <w:r>
        <w:t>@USER @USER @USER @USER That makes no sense. Try again. #MAGA🍄 URL</w:t>
      </w:r>
    </w:p>
    <w:p>
      <w:r>
        <w:rPr>
          <w:b/>
          <w:u w:val="single"/>
        </w:rPr>
        <w:t>797443</w:t>
      </w:r>
    </w:p>
    <w:p>
      <w:r>
        <w:t>@USER @USER @USER @USER This year will go down in history. For the first time a civilized nation has full gun registration! Our streets will be safer, our police more efficient, and the world will follow our lead into the future! — Adolf Hitler, 1935 All gun control starts with safety". It's all bs."</w:t>
      </w:r>
    </w:p>
    <w:p>
      <w:r>
        <w:rPr>
          <w:b/>
          <w:u w:val="single"/>
        </w:rPr>
        <w:t>797444</w:t>
      </w:r>
    </w:p>
    <w:p>
      <w:r>
        <w:t>@USER @USER has the same lack of morals as her mother! Abortion is murder!</w:t>
      </w:r>
    </w:p>
    <w:p>
      <w:r>
        <w:rPr>
          <w:b/>
          <w:u w:val="single"/>
        </w:rPr>
        <w:t>797445</w:t>
      </w:r>
    </w:p>
    <w:p>
      <w:r>
        <w:t>@USER It's amazing how low  you liberals will go to suit your political agenda. Don't believe you one bit. Have a good feeling you will pay the price for this . Produce some evidence</w:t>
      </w:r>
    </w:p>
    <w:p>
      <w:r>
        <w:rPr>
          <w:b/>
          <w:u w:val="single"/>
        </w:rPr>
        <w:t>797446</w:t>
      </w:r>
    </w:p>
    <w:p>
      <w:r>
        <w:t>@USER @USER Democrats want more Gun Control!  I say,   Just go to the range and practice,..  you'll get better " URL</w:t>
      </w:r>
    </w:p>
    <w:p>
      <w:r>
        <w:rPr>
          <w:b/>
          <w:u w:val="single"/>
        </w:rPr>
        <w:t>797447</w:t>
      </w:r>
    </w:p>
    <w:p>
      <w:r>
        <w:t>@USER @USER @USER s without even explaining yourself which makes me wonder why you think you are thinking logically. Again: I don’t take my news from Orban. You assumed that twice now which makes me believe you take your news from your favourite politicians. If you read any news apart from what Ow</w:t>
      </w:r>
    </w:p>
    <w:p>
      <w:r>
        <w:rPr>
          <w:b/>
          <w:u w:val="single"/>
        </w:rPr>
        <w:t>797448</w:t>
      </w:r>
    </w:p>
    <w:p>
      <w:r>
        <w:t>@USER Ahh yes we are cause some woman who comes out 30 some years later cant be believed.  Where was this liberal outrage when the guy from Minnesota was accused of beating his wife. Silent on that one libs god you hypocritical liberals make me sick</w:t>
      </w:r>
    </w:p>
    <w:p>
      <w:r>
        <w:rPr>
          <w:b/>
          <w:u w:val="single"/>
        </w:rPr>
        <w:t>797449</w:t>
      </w:r>
    </w:p>
    <w:p>
      <w:r>
        <w:t>@USER I’ll bet you mock disabled people too.  Funny how the MAGA crowd likes to pick on the weak and support the powerful. Like bullies. Wonder who your role model is?</w:t>
      </w:r>
    </w:p>
    <w:p>
      <w:r>
        <w:rPr>
          <w:b/>
          <w:u w:val="single"/>
        </w:rPr>
        <w:t>797450</w:t>
      </w:r>
    </w:p>
    <w:p>
      <w:r>
        <w:t>@USER She is so little and moving so fast lol</w:t>
      </w:r>
    </w:p>
    <w:p>
      <w:r>
        <w:rPr>
          <w:b/>
          <w:u w:val="single"/>
        </w:rPr>
        <w:t>797451</w:t>
      </w:r>
    </w:p>
    <w:p>
      <w:r>
        <w:t>@USER @USER Jesus she is the evilest of cunts</w:t>
      </w:r>
    </w:p>
    <w:p>
      <w:r>
        <w:rPr>
          <w:b/>
          <w:u w:val="single"/>
        </w:rPr>
        <w:t>797452</w:t>
      </w:r>
    </w:p>
    <w:p>
      <w:r>
        <w:t>@USER Dino you are preaching the truth right now! Tell the masses where it's at !!!!</w:t>
      </w:r>
    </w:p>
    <w:p>
      <w:r>
        <w:rPr>
          <w:b/>
          <w:u w:val="single"/>
        </w:rPr>
        <w:t>797453</w:t>
      </w:r>
    </w:p>
    <w:p>
      <w:r>
        <w:t>15 concert goers gunned down in Jacksonville with 9mm Ruger P89. The NRA blames gun control laws.</w:t>
      </w:r>
    </w:p>
    <w:p>
      <w:r>
        <w:rPr>
          <w:b/>
          <w:u w:val="single"/>
        </w:rPr>
        <w:t>797454</w:t>
      </w:r>
    </w:p>
    <w:p>
      <w:r>
        <w:t>@USER Amazing how Dems don’t feel they owe it to unborn generations to keep ILLEGALS out!!</w:t>
      </w:r>
    </w:p>
    <w:p>
      <w:r>
        <w:rPr>
          <w:b/>
          <w:u w:val="single"/>
        </w:rPr>
        <w:t>797455</w:t>
      </w:r>
    </w:p>
    <w:p>
      <w:r>
        <w:t>@USER @USER Need help packing?</w:t>
      </w:r>
    </w:p>
    <w:p>
      <w:r>
        <w:rPr>
          <w:b/>
          <w:u w:val="single"/>
        </w:rPr>
        <w:t>797456</w:t>
      </w:r>
    </w:p>
    <w:p>
      <w:r>
        <w:t>@USER @USER @USER And your gun control has failed to reduce homicides.  Your homicide rate has not dropped after all of those gun laws.  It has however rose.  Enjoy bending a knee to the people who don't really give a shit about you though.</w:t>
      </w:r>
    </w:p>
    <w:p>
      <w:r>
        <w:rPr>
          <w:b/>
          <w:u w:val="single"/>
        </w:rPr>
        <w:t>797457</w:t>
      </w:r>
    </w:p>
    <w:p>
      <w:r>
        <w:t>@USER Bull ! How much is G.SOROS paying you for your statements against the PRESIDENT of out country ?</w:t>
      </w:r>
    </w:p>
    <w:p>
      <w:r>
        <w:rPr>
          <w:b/>
          <w:u w:val="single"/>
        </w:rPr>
        <w:t>797458</w:t>
      </w:r>
    </w:p>
    <w:p>
      <w:r>
        <w:t>@USER @USER @USER @USER @USER @USER @USER @USER @USER @USER @USER @USER @USER @USER @USER @USER @USER @USER @USER @USER @USER @USER @USER @USER @USER @USER @USER @USER @USER @USER @USER @USER @USER @USER @USER @USER @USER @USER @USER @USER @USER @USER @USER @USER @USER @USER @USER We have the biggest balls of them all.... just saying.🤣🤣🤣🇺🇸MAGA URL</w:t>
      </w:r>
    </w:p>
    <w:p>
      <w:r>
        <w:rPr>
          <w:b/>
          <w:u w:val="single"/>
        </w:rPr>
        <w:t>797459</w:t>
      </w:r>
    </w:p>
    <w:p>
      <w:r>
        <w:t>@USER This is dumb. An European government is allowed to make a decision that affects the entire planet. Also how would they even enforce this? Are they going to bug every computer in the world?</w:t>
      </w:r>
    </w:p>
    <w:p>
      <w:r>
        <w:rPr>
          <w:b/>
          <w:u w:val="single"/>
        </w:rPr>
        <w:t>797460</w:t>
      </w:r>
    </w:p>
    <w:p>
      <w:r>
        <w:t>@USER Manny_Ottawa is an amature political hack with nothing but a PC agenda. Was never credible enough for the bench.  He can’t handle the truth. The Liberals weakest link just joined the PC party.</w:t>
      </w:r>
    </w:p>
    <w:p>
      <w:r>
        <w:rPr>
          <w:b/>
          <w:u w:val="single"/>
        </w:rPr>
        <w:t>797461</w:t>
      </w:r>
    </w:p>
    <w:p>
      <w:r>
        <w:t>90% of these conservatives" really aren't. They just found the liberal side of the aisle to crowded. URL</w:t>
      </w:r>
    </w:p>
    <w:p>
      <w:r>
        <w:rPr>
          <w:b/>
          <w:u w:val="single"/>
        </w:rPr>
        <w:t>797462</w:t>
      </w:r>
    </w:p>
    <w:p>
      <w:r>
        <w:t>@USER Feinstein's gun control policies would deliver even more school shooting victims.</w:t>
      </w:r>
    </w:p>
    <w:p>
      <w:r>
        <w:rPr>
          <w:b/>
          <w:u w:val="single"/>
        </w:rPr>
        <w:t>797463</w:t>
      </w:r>
    </w:p>
    <w:p>
      <w:r>
        <w:t>@USER I hope he is ok and he finds the peace that will provide him the happiness that he need</w:t>
      </w:r>
    </w:p>
    <w:p>
      <w:r>
        <w:rPr>
          <w:b/>
          <w:u w:val="single"/>
        </w:rPr>
        <w:t>797464</w:t>
      </w:r>
    </w:p>
    <w:p>
      <w:r>
        <w:t>@USER @USER Apparently Twitter didn’t like your Ellison post. Screen capped anyways and will post elsewhere.. #MAGA</w:t>
      </w:r>
    </w:p>
    <w:p>
      <w:r>
        <w:rPr>
          <w:b/>
          <w:u w:val="single"/>
        </w:rPr>
        <w:t>797465</w:t>
      </w:r>
    </w:p>
    <w:p>
      <w:r>
        <w:t>@USER @USER @USER @USER I know. I think they’re the ones who’ll be surprised about that since they think all liberals want to make gun ownership illegal.</w:t>
      </w:r>
    </w:p>
    <w:p>
      <w:r>
        <w:rPr>
          <w:b/>
          <w:u w:val="single"/>
        </w:rPr>
        <w:t>797466</w:t>
      </w:r>
    </w:p>
    <w:p>
      <w:r>
        <w:t>@USER @USER Well she's half right... she is shit</w:t>
      </w:r>
    </w:p>
    <w:p>
      <w:r>
        <w:rPr>
          <w:b/>
          <w:u w:val="single"/>
        </w:rPr>
        <w:t>797467</w:t>
      </w:r>
    </w:p>
    <w:p>
      <w:r>
        <w:t>@USER No, no. Olivia is fine. Infact, she is here with me. You have a meeting today to discuss and approve of a new project." He replied to him honestly, Faith tilted her head to the side as she frowned a little in curiosity as she listened in on the phone call."</w:t>
      </w:r>
    </w:p>
    <w:p>
      <w:r>
        <w:rPr>
          <w:b/>
          <w:u w:val="single"/>
        </w:rPr>
        <w:t>797468</w:t>
      </w:r>
    </w:p>
    <w:p>
      <w:r>
        <w:t>@USER @USER @USER @USER @USER @USER @USER @USER @USER @USER @USER @USER @USER @USER @USER @USER @USER @USER @USER @USER @USER @USER @USER @USER @USER @USER @USER @USER @USER @USER @USER @USER @USER @USER @USER @USER @USER @USER @USER @USER I am a Warrior to Many Gardens💕But without my Country and Children💞Why Garden🙏💕🇺🇸🇺🇸😎</w:t>
      </w:r>
    </w:p>
    <w:p>
      <w:r>
        <w:rPr>
          <w:b/>
          <w:u w:val="single"/>
        </w:rPr>
        <w:t>797469</w:t>
      </w:r>
    </w:p>
    <w:p>
      <w:r>
        <w:t>@USER Looks Like The Jokes On Liberals Again.  #FortTrump #Poland #BoomingEconomy URL</w:t>
      </w:r>
    </w:p>
    <w:p>
      <w:r>
        <w:rPr>
          <w:b/>
          <w:u w:val="single"/>
        </w:rPr>
        <w:t>797470</w:t>
      </w:r>
    </w:p>
    <w:p>
      <w:r>
        <w:t>#HomeOffice releases one #Terrorist a week and 46 in the year to March?  Report was prior to #Choudary being released.  I have Home Office Document in full in a link on my stream .. questions asked are laughable  #MAGA #MEGA #MBGA #MBGA #Conservatives #Muslims #Migrants URL</w:t>
      </w:r>
    </w:p>
    <w:p>
      <w:r>
        <w:rPr>
          <w:b/>
          <w:u w:val="single"/>
        </w:rPr>
        <w:t>797471</w:t>
      </w:r>
    </w:p>
    <w:p>
      <w:r>
        <w:t>@USER @USER #JOKE - #patrickmouratoglou blatantly used hand signals - He also cheated on his wife with #Serena - @USER got caught and went defensive manipulative entitled sideways - The story isn't about #race #gender #equality - It's about #cheating #ACCOUNTABILITY</w:t>
      </w:r>
    </w:p>
    <w:p>
      <w:r>
        <w:rPr>
          <w:b/>
          <w:u w:val="single"/>
        </w:rPr>
        <w:t>797472</w:t>
      </w:r>
    </w:p>
    <w:p>
      <w:r>
        <w:t>#God The Media Using Criminals as Heros to Push for Gun Control</w:t>
      </w:r>
    </w:p>
    <w:p>
      <w:r>
        <w:rPr>
          <w:b/>
          <w:u w:val="single"/>
        </w:rPr>
        <w:t>797473</w:t>
      </w:r>
    </w:p>
    <w:p>
      <w:r>
        <w:t>@USER @USER @USER @USER @USER @USER @USER @USER @USER @USER @USER @USER @USER @USER @USER @USER @USER @USER @USER @USER @USER @USER @USER @USER @USER @USER @USER @USER @USER @USER @USER @USER @USER @USER @USER @USER @USER @USER @USER @USER @USER @USER @USER @USER @USER @USER @USER @USER @USER @USER That’s all Antifa does. They’re violent and they hide. But you obviously support them. 🤦‍♀️</w:t>
      </w:r>
    </w:p>
    <w:p>
      <w:r>
        <w:rPr>
          <w:b/>
          <w:u w:val="single"/>
        </w:rPr>
        <w:t>797474</w:t>
      </w:r>
    </w:p>
    <w:p>
      <w:r>
        <w:t>@USER She is discussing!</w:t>
      </w:r>
    </w:p>
    <w:p>
      <w:r>
        <w:rPr>
          <w:b/>
          <w:u w:val="single"/>
        </w:rPr>
        <w:t>797475</w:t>
      </w:r>
    </w:p>
    <w:p>
      <w:r>
        <w:t>@USER @USER @USER You prove how little you know about history, with each new post, wep. Wars are the failure of diplomacy, enabled by an arms industry feeding off taxpayers. Gun control" is the last thing on their mind. You've been lied to, by pros in the pay of gun manufacturers."</w:t>
      </w:r>
    </w:p>
    <w:p>
      <w:r>
        <w:rPr>
          <w:b/>
          <w:u w:val="single"/>
        </w:rPr>
        <w:t>797476</w:t>
      </w:r>
    </w:p>
    <w:p>
      <w:r>
        <w:t>@USER @USER @USER Harris makes herself look very ignorant daily! #MAGA without them!</w:t>
      </w:r>
    </w:p>
    <w:p>
      <w:r>
        <w:rPr>
          <w:b/>
          <w:u w:val="single"/>
        </w:rPr>
        <w:t>797477</w:t>
      </w:r>
    </w:p>
    <w:p>
      <w:r>
        <w:t>@USER Bono is a fakir. Always sticking his hand out for someone else’s buck. May it be his concerts. Tax evasion. Lecturing america on Africa. Never has he put his own money up.</w:t>
      </w:r>
    </w:p>
    <w:p>
      <w:r>
        <w:rPr>
          <w:b/>
          <w:u w:val="single"/>
        </w:rPr>
        <w:t>797478</w:t>
      </w:r>
    </w:p>
    <w:p>
      <w:r>
        <w:t>@USER Would be nice if you quoted her complete answer. She is right the constitution guarantee the right to face your accuser. But than #EnemyOfThePeople only care about what pleases them</w:t>
      </w:r>
    </w:p>
    <w:p>
      <w:r>
        <w:rPr>
          <w:b/>
          <w:u w:val="single"/>
        </w:rPr>
        <w:t>797479</w:t>
      </w:r>
    </w:p>
    <w:p>
      <w:r>
        <w:t>@USER @USER @USER And conservatives are no longer conservatives why do you think Maxime Bernier has started a new party that will follow original Conservative values.</w:t>
      </w:r>
    </w:p>
    <w:p>
      <w:r>
        <w:rPr>
          <w:b/>
          <w:u w:val="single"/>
        </w:rPr>
        <w:t>797480</w:t>
      </w:r>
    </w:p>
    <w:p>
      <w:r>
        <w:t>@USER @USER One mans evening is another's morning depending where you are XD  It's just about 8:30 in the morning here.</w:t>
      </w:r>
    </w:p>
    <w:p>
      <w:r>
        <w:rPr>
          <w:b/>
          <w:u w:val="single"/>
        </w:rPr>
        <w:t>797481</w:t>
      </w:r>
    </w:p>
    <w:p>
      <w:r>
        <w:t>@USER What are you afraid of liberals. You screamed for transparency!Now that POTUS is doing just that you are screaming to keep it secret.The truth is there. You don’t want it seen.Liberals are hypocrites &amp;amp; the alphabet agencies have some bad apples involved in a soft coup. Tick Tock</w:t>
      </w:r>
    </w:p>
    <w:p>
      <w:r>
        <w:rPr>
          <w:b/>
          <w:u w:val="single"/>
        </w:rPr>
        <w:t>797482</w:t>
      </w:r>
    </w:p>
    <w:p>
      <w:r>
        <w:t>@USER @USER @USER @USER @USER @USER @USER @USER @USER @USER @USER @USER @USER @USER @USER @USER   NICELY SAID DANIEL !!! VERY TRUE !!!</w:t>
      </w:r>
    </w:p>
    <w:p>
      <w:r>
        <w:rPr>
          <w:b/>
          <w:u w:val="single"/>
        </w:rPr>
        <w:t>797483</w:t>
      </w:r>
    </w:p>
    <w:p>
      <w:r>
        <w:t>@USER @USER @USER @USER @USER @USER @USER @USER @USER @USER @USER Yeah. That's kinda the fashy thing right now. The Proud Boys scumbags wear tshirts saying Pinochet did nothing wrong"  And Antifa are the ones who are violent? Please. It's been an actual fascist every time this has been brought up in my experience. Like dude here, who stopped.."</w:t>
      </w:r>
    </w:p>
    <w:p>
      <w:r>
        <w:rPr>
          <w:b/>
          <w:u w:val="single"/>
        </w:rPr>
        <w:t>797484</w:t>
      </w:r>
    </w:p>
    <w:p>
      <w:r>
        <w:t>@USER @USER @USER @USER Antifa is as anti-fascist as North Korea is a democratic republic.</w:t>
      </w:r>
    </w:p>
    <w:p>
      <w:r>
        <w:rPr>
          <w:b/>
          <w:u w:val="single"/>
        </w:rPr>
        <w:t>797485</w:t>
      </w:r>
    </w:p>
    <w:p>
      <w:r>
        <w:t>@USER But it might win her another term by CA liberals. She'll be 91 at the end of it.</w:t>
      </w:r>
    </w:p>
    <w:p>
      <w:r>
        <w:rPr>
          <w:b/>
          <w:u w:val="single"/>
        </w:rPr>
        <w:t>797486</w:t>
      </w:r>
    </w:p>
    <w:p>
      <w:r>
        <w:t>@USER Gee I wonder why? Thank you Trudeau/Butts/Telford for killing Ontario's auto industry. Using Trump Derangement Syndrome fed by our deranged MSM to try to win the next election. Zero seats for Liberals! Defund the CBC!</w:t>
      </w:r>
    </w:p>
    <w:p>
      <w:r>
        <w:rPr>
          <w:b/>
          <w:u w:val="single"/>
        </w:rPr>
        <w:t>797487</w:t>
      </w:r>
    </w:p>
    <w:p>
      <w:r>
        <w:t>@USER @USER Not now Hell no he offered that last year no go now.</w:t>
      </w:r>
    </w:p>
    <w:p>
      <w:r>
        <w:rPr>
          <w:b/>
          <w:u w:val="single"/>
        </w:rPr>
        <w:t>797488</w:t>
      </w:r>
    </w:p>
    <w:p>
      <w:r>
        <w:t>@USER Every one is on these social media platforms arguing about who is racist and who isn't while the powers that be manipulate it to push their agendas and gain power.  And shit.  I know exactly what ur saying im pretty liberal guy and i can't stand the racism discussions.</w:t>
      </w:r>
    </w:p>
    <w:p>
      <w:r>
        <w:rPr>
          <w:b/>
          <w:u w:val="single"/>
        </w:rPr>
        <w:t>797489</w:t>
      </w:r>
    </w:p>
    <w:p>
      <w:r>
        <w:t>@USER Anti American that wanted to bring NFL down bc it used to be an all American sports.</w:t>
      </w:r>
    </w:p>
    <w:p>
      <w:r>
        <w:rPr>
          <w:b/>
          <w:u w:val="single"/>
        </w:rPr>
        <w:t>797490</w:t>
      </w:r>
    </w:p>
    <w:p>
      <w:r>
        <w:t>@USER But still, i'm not even really trying to shit on Em. I just wanna know why everyone is saying he murdered" MGK when the song was terrible. That's all. I absolutely get preferring Em, he is, and is gonna go down as the more successful artist. I just don't know how he killed him."</w:t>
      </w:r>
    </w:p>
    <w:p>
      <w:r>
        <w:rPr>
          <w:b/>
          <w:u w:val="single"/>
        </w:rPr>
        <w:t>797491</w:t>
      </w:r>
    </w:p>
    <w:p>
      <w:r>
        <w:t>@USER @USER @USER To what? Chicago already has thf strictest gun control laws in the country...</w:t>
      </w:r>
    </w:p>
    <w:p>
      <w:r>
        <w:rPr>
          <w:b/>
          <w:u w:val="single"/>
        </w:rPr>
        <w:t>797492</w:t>
      </w:r>
    </w:p>
    <w:p>
      <w:r>
        <w:t>@USER @USER @USER @USER @USER @USER Yes he is</w:t>
      </w:r>
    </w:p>
    <w:p>
      <w:r>
        <w:rPr>
          <w:b/>
          <w:u w:val="single"/>
        </w:rPr>
        <w:t>797493</w:t>
      </w:r>
    </w:p>
    <w:p>
      <w:r>
        <w:t>@USER Fake polls.</w:t>
      </w:r>
    </w:p>
    <w:p>
      <w:r>
        <w:rPr>
          <w:b/>
          <w:u w:val="single"/>
        </w:rPr>
        <w:t>797494</w:t>
      </w:r>
    </w:p>
    <w:p>
      <w:r>
        <w:t>@USER @USER @USER @USER Brexiters are prepared that the party and the country pay the price. The gold is for them. They want to keep offshore tax havens which is in the individuals interests! Why else would they knowingly ruin a nation and its people.</w:t>
      </w:r>
    </w:p>
    <w:p>
      <w:r>
        <w:rPr>
          <w:b/>
          <w:u w:val="single"/>
        </w:rPr>
        <w:t>797495</w:t>
      </w:r>
    </w:p>
    <w:p>
      <w:r>
        <w:t>@USER @USER @USER @USER @USER @USER @USER @USER @USER @USER @USER @USER @USER @USER @USER @USER @USER @USER @USER @USER @USER @USER @USER @USER @USER @USER @USER @USER @USER @USER @USER @USER @USER @USER Nice list. Of course I am against gun control. I am also in favor of freedom of religion. People can believe whatever horseshit they like. They just need to keep it out of schools. Creationism has no place in schools.</w:t>
      </w:r>
    </w:p>
    <w:p>
      <w:r>
        <w:rPr>
          <w:b/>
          <w:u w:val="single"/>
        </w:rPr>
        <w:t>797496</w:t>
      </w:r>
    </w:p>
    <w:p>
      <w:r>
        <w:t>@USER you are all recycling of liars</w:t>
      </w:r>
    </w:p>
    <w:p>
      <w:r>
        <w:rPr>
          <w:b/>
          <w:u w:val="single"/>
        </w:rPr>
        <w:t>797497</w:t>
      </w:r>
    </w:p>
    <w:p>
      <w:r>
        <w:t>@USER @USER The term negative knowledge" strikes me, when knowledge is sucked away and information goes into reverse -- away from the recipient."</w:t>
      </w:r>
    </w:p>
    <w:p>
      <w:r>
        <w:rPr>
          <w:b/>
          <w:u w:val="single"/>
        </w:rPr>
        <w:t>797498</w:t>
      </w:r>
    </w:p>
    <w:p>
      <w:r>
        <w:t>@USER I love it that the wet liberals are so frightened by the US. And yet are so keen to deal with the non-democracy that is Europe.</w:t>
      </w:r>
    </w:p>
    <w:p>
      <w:r>
        <w:rPr>
          <w:b/>
          <w:u w:val="single"/>
        </w:rPr>
        <w:t>797499</w:t>
      </w:r>
    </w:p>
    <w:p>
      <w:r>
        <w:t>@USER @USER That’s fucking rude to do that</w:t>
      </w:r>
    </w:p>
    <w:p>
      <w:r>
        <w:rPr>
          <w:b/>
          <w:u w:val="single"/>
        </w:rPr>
        <w:t>797500</w:t>
      </w:r>
    </w:p>
    <w:p>
      <w:r>
        <w:t>@USER I was informed that your process takes up to 10 business days to transfer credit from an expired Myki card to an active cards - WTF!!!??? 🤪  Do you people use computers????? #whatajoke</w:t>
      </w:r>
    </w:p>
    <w:p>
      <w:r>
        <w:rPr>
          <w:b/>
          <w:u w:val="single"/>
        </w:rPr>
        <w:t>797501</w:t>
      </w:r>
    </w:p>
    <w:p>
      <w:r>
        <w:t>@USER Liberals GAG</w:t>
      </w:r>
    </w:p>
    <w:p>
      <w:r>
        <w:rPr>
          <w:b/>
          <w:u w:val="single"/>
        </w:rPr>
        <w:t>797502</w:t>
      </w:r>
    </w:p>
    <w:p>
      <w:r>
        <w:t>@USER @USER When a white man commits murder conservatives say he is mentally ill. If an immigrant commits murder they blame religion and nationality and smear an entire nation of people. Bigotry. URL</w:t>
      </w:r>
    </w:p>
    <w:p>
      <w:r>
        <w:rPr>
          <w:b/>
          <w:u w:val="single"/>
        </w:rPr>
        <w:t>797503</w:t>
      </w:r>
    </w:p>
    <w:p>
      <w:r>
        <w:t>@USER @USER @USER @USER The educational system is controlled by liberals and works to enslave the minds of our children. The chains of mental enslavement must be removed in order to save the future of our great nation 🇺🇸</w:t>
      </w:r>
    </w:p>
    <w:p>
      <w:r>
        <w:rPr>
          <w:b/>
          <w:u w:val="single"/>
        </w:rPr>
        <w:t>797504</w:t>
      </w:r>
    </w:p>
    <w:p>
      <w:r>
        <w:t>@USER Do you happen to know what study Qu’ran she is using in the film?</w:t>
      </w:r>
    </w:p>
    <w:p>
      <w:r>
        <w:rPr>
          <w:b/>
          <w:u w:val="single"/>
        </w:rPr>
        <w:t>797505</w:t>
      </w:r>
    </w:p>
    <w:p>
      <w:r>
        <w:t>@USER Ashole gonna eat himself to death</w:t>
      </w:r>
    </w:p>
    <w:p>
      <w:r>
        <w:rPr>
          <w:b/>
          <w:u w:val="single"/>
        </w:rPr>
        <w:t>797506</w:t>
      </w:r>
    </w:p>
    <w:p>
      <w:r>
        <w:t>@USER  After using your product for all these years now I find out you're actively twisting the political landscape with your immense power. That action has directly affected me.   You are attempting to damage me personally and I don't like it.    . . . or else.</w:t>
      </w:r>
    </w:p>
    <w:p>
      <w:r>
        <w:rPr>
          <w:b/>
          <w:u w:val="single"/>
        </w:rPr>
        <w:t>797507</w:t>
      </w:r>
    </w:p>
    <w:p>
      <w:r>
        <w:t>@USER @USER @USER So all ddsl clubs reinvest the money and don’t buy houses and cars from the money they make? Actually not sure if you are serious. 100 kids go over every year that’s a lot money. You think the ddsl reinvest that😂😂😂</w:t>
      </w:r>
    </w:p>
    <w:p>
      <w:r>
        <w:rPr>
          <w:b/>
          <w:u w:val="single"/>
        </w:rPr>
        <w:t>797508</w:t>
      </w:r>
    </w:p>
    <w:p>
      <w:r>
        <w:t>@USER @USER I think you should ask @USER what she means. I don't think she is talking about passion. She is talking about the other destructive behaviors in youth sports. We should let her expound further before jumping to conclusions. I don't think she insinuated passion though.</w:t>
      </w:r>
    </w:p>
    <w:p>
      <w:r>
        <w:rPr>
          <w:b/>
          <w:u w:val="single"/>
        </w:rPr>
        <w:t>797509</w:t>
      </w:r>
    </w:p>
    <w:p>
      <w:r>
        <w:t>@USER Radicalism like supporting socialism ?? Like antifa smashing windows and rioting ? Can you be more specific ??</w:t>
      </w:r>
    </w:p>
    <w:p>
      <w:r>
        <w:rPr>
          <w:b/>
          <w:u w:val="single"/>
        </w:rPr>
        <w:t>797510</w:t>
      </w:r>
    </w:p>
    <w:p>
      <w:r>
        <w:t>@USER @USER @USER @USER @USER Well said 👏🏼👏🏼👏🏼👏🏼👏🏼👏🏼👏🏼these remanics are so thick.!</w:t>
      </w:r>
    </w:p>
    <w:p>
      <w:r>
        <w:rPr>
          <w:b/>
          <w:u w:val="single"/>
        </w:rPr>
        <w:t>797511</w:t>
      </w:r>
    </w:p>
    <w:p>
      <w:r>
        <w:t>@USER Radical Left: ANTIFA. Victim culture. There are over 100 genders. Hate speech is an act of aggression. Free speech should be limited. No guns. Sanctuary cities. Illegal's have rights too. Open borders. Trump derangement syndrome. Voting party over platform. Feelings over facts.</w:t>
      </w:r>
    </w:p>
    <w:p>
      <w:r>
        <w:rPr>
          <w:b/>
          <w:u w:val="single"/>
        </w:rPr>
        <w:t>797512</w:t>
      </w:r>
    </w:p>
    <w:p>
      <w:r>
        <w:t>@USER @USER Because everyone knows this is a political stunt and the GOP is going to make him Justice  Kavanaugh" before those midterm elections whether you liberals like it or not.  That's what's going to happen and you need to just accept it.  Right now you're still in denial 😢 URL</w:t>
      </w:r>
    </w:p>
    <w:p>
      <w:r>
        <w:rPr>
          <w:b/>
          <w:u w:val="single"/>
        </w:rPr>
        <w:t>797513</w:t>
      </w:r>
    </w:p>
    <w:p>
      <w:r>
        <w:t>@USER @USER @USER @USER @USER @USER @USER @USER @USER @USER @USER @USER @USER @USER @USER @USER @USER @USER @USER @USER @USER @USER @USER @USER @USER @USER @USER @USER @USER @USER @USER @USER @USER @USER @USER @USER @USER @USER @USER @USER @USER @USER @USER @USER @USER @USER @USER @USER @USER @USER TY A.J. 👍  I can't sit by and watch  my town being destroyed by liberals. They have used all sorts of tactics to try to destroy me.  I  am small but mighty. 🤣</w:t>
      </w:r>
    </w:p>
    <w:p>
      <w:r>
        <w:rPr>
          <w:b/>
          <w:u w:val="single"/>
        </w:rPr>
        <w:t>797514</w:t>
      </w:r>
    </w:p>
    <w:p>
      <w:r>
        <w:t>@USER @USER @USER @USER @USER @USER @USER @USER She is just as beautiful inside as she outside She Loves the thrill of the ride and VIB's URL</w:t>
      </w:r>
    </w:p>
    <w:p>
      <w:r>
        <w:rPr>
          <w:b/>
          <w:u w:val="single"/>
        </w:rPr>
        <w:t>797515</w:t>
      </w:r>
    </w:p>
    <w:p>
      <w:r>
        <w:t>@USER If we don’t learn truth now before he is before confirmed there will be a lot of acrimony later when the details of the case are learned.</w:t>
      </w:r>
    </w:p>
    <w:p>
      <w:r>
        <w:rPr>
          <w:b/>
          <w:u w:val="single"/>
        </w:rPr>
        <w:t>797516</w:t>
      </w:r>
    </w:p>
    <w:p>
      <w:r>
        <w:t>@USER @USER @USER You conservatives think you know everything</w:t>
      </w:r>
    </w:p>
    <w:p>
      <w:r>
        <w:rPr>
          <w:b/>
          <w:u w:val="single"/>
        </w:rPr>
        <w:t>797517</w:t>
      </w:r>
    </w:p>
    <w:p>
      <w:r>
        <w:t>This explains a lot: URL  #MAGA</w:t>
      </w:r>
    </w:p>
    <w:p>
      <w:r>
        <w:rPr>
          <w:b/>
          <w:u w:val="single"/>
        </w:rPr>
        <w:t>797518</w:t>
      </w:r>
    </w:p>
    <w:p>
      <w:r>
        <w:t>@USER @USER @USER You forgot he is also your president URL</w:t>
      </w:r>
    </w:p>
    <w:p>
      <w:r>
        <w:rPr>
          <w:b/>
          <w:u w:val="single"/>
        </w:rPr>
        <w:t>797519</w:t>
      </w:r>
    </w:p>
    <w:p>
      <w:r>
        <w:t>@USER @USER @USER Honestly you people are seriously delusional! It’s a good thing the majority of fans in Ottawa are Educated! Because ppl like you are scary!</w:t>
      </w:r>
    </w:p>
    <w:p>
      <w:r>
        <w:rPr>
          <w:b/>
          <w:u w:val="single"/>
        </w:rPr>
        <w:t>797520</w:t>
      </w:r>
    </w:p>
    <w:p>
      <w:r>
        <w:t>@USER Still coverup.  And bet the anonymous writer of op-ed in NY times on sept 5th was the ny times itself!!!!  No sr adminstrator of #Potus. But cud say it was since refused to name writer ...ALL TO STIR UP CRAP WITHIN #TRUMP Camp!!! And #Maga</w:t>
      </w:r>
    </w:p>
    <w:p>
      <w:r>
        <w:rPr>
          <w:b/>
          <w:u w:val="single"/>
        </w:rPr>
        <w:t>797521</w:t>
      </w:r>
    </w:p>
    <w:p>
      <w:r>
        <w:t>@USER His eyes are fucking louder than his words!!!! 😍😍💜💜</w:t>
      </w:r>
    </w:p>
    <w:p>
      <w:r>
        <w:rPr>
          <w:b/>
          <w:u w:val="single"/>
        </w:rPr>
        <w:t>797522</w:t>
      </w:r>
    </w:p>
    <w:p>
      <w:r>
        <w:t>#ThursdayThoughts  Will @USER ever admit all the other ways that Twitter censor conservatives?  Seems highly unlikely.  It's very annoying to have my main feed limited with a stupid black bird ordering me to return to the top".  It wont even let me go back to this morning. URL</w:t>
      </w:r>
    </w:p>
    <w:p>
      <w:r>
        <w:rPr>
          <w:b/>
          <w:u w:val="single"/>
        </w:rPr>
        <w:t>797523</w:t>
      </w:r>
    </w:p>
    <w:p>
      <w:r>
        <w:t>Active shooter Middleton WI several ambulances 🚑 on stand by waiting for police to clear building #MAGA #TrumpTrain @USER @USER #KeepAmericaGreat2020 @USER</w:t>
      </w:r>
    </w:p>
    <w:p>
      <w:r>
        <w:rPr>
          <w:b/>
          <w:u w:val="single"/>
        </w:rPr>
        <w:t>797524</w:t>
      </w:r>
    </w:p>
    <w:p>
      <w:r>
        <w:t>@USER @USER @USER Yes you are correct and I don’t get what they see in him either. I’m just thankful he’s no longer in office.</w:t>
      </w:r>
    </w:p>
    <w:p>
      <w:r>
        <w:rPr>
          <w:b/>
          <w:u w:val="single"/>
        </w:rPr>
        <w:t>797525</w:t>
      </w:r>
    </w:p>
    <w:p>
      <w:r>
        <w:t>@USER Oh yes!  Gaddafi was a real Saint.  At least in Trump World he is. Ya know there is probably a viable argument for that now that I think about it. 😂</w:t>
      </w:r>
    </w:p>
    <w:p>
      <w:r>
        <w:rPr>
          <w:b/>
          <w:u w:val="single"/>
        </w:rPr>
        <w:t>797526</w:t>
      </w:r>
    </w:p>
    <w:p>
      <w:r>
        <w:t>@USER @USER @USER @USER @USER @USER @USER Can you give me a better term than cultist for someone who will change their view on gun control to defend Bernie rather just admit that his record his awful?</w:t>
      </w:r>
    </w:p>
    <w:p>
      <w:r>
        <w:rPr>
          <w:b/>
          <w:u w:val="single"/>
        </w:rPr>
        <w:t>797527</w:t>
      </w:r>
    </w:p>
    <w:p>
      <w:r>
        <w:t>@USER Are you not surprised to know that liberals sacrifice their own children on the altar of virtue signaling?</w:t>
      </w:r>
    </w:p>
    <w:p>
      <w:r>
        <w:rPr>
          <w:b/>
          <w:u w:val="single"/>
        </w:rPr>
        <w:t>797528</w:t>
      </w:r>
    </w:p>
    <w:p>
      <w:r>
        <w:t>@USER You have done the needful and sincerely you are going higher as you can be trusted. You’ve proven that integrity is foremost. All the best pretty Kemi.</w:t>
      </w:r>
    </w:p>
    <w:p>
      <w:r>
        <w:rPr>
          <w:b/>
          <w:u w:val="single"/>
        </w:rPr>
        <w:t>797529</w:t>
      </w:r>
    </w:p>
    <w:p>
      <w:r>
        <w:t>@USER @USER The realm of the imaginary can be quite powerful too</w:t>
      </w:r>
    </w:p>
    <w:p>
      <w:r>
        <w:rPr>
          <w:b/>
          <w:u w:val="single"/>
        </w:rPr>
        <w:t>797530</w:t>
      </w:r>
    </w:p>
    <w:p>
      <w:r>
        <w:t>@USER Shame on the tennis hierarchy who stole that from Serena. She is a proven draw and the racists on the upper echelons  just can't handle it.</w:t>
      </w:r>
    </w:p>
    <w:p>
      <w:r>
        <w:rPr>
          <w:b/>
          <w:u w:val="single"/>
        </w:rPr>
        <w:t>797531</w:t>
      </w:r>
    </w:p>
    <w:p>
      <w:r>
        <w:t>@USER The NRA supported gun control when Reagan was governor of california when black people began buying guns.</w:t>
      </w:r>
    </w:p>
    <w:p>
      <w:r>
        <w:rPr>
          <w:b/>
          <w:u w:val="single"/>
        </w:rPr>
        <w:t>797532</w:t>
      </w:r>
    </w:p>
    <w:p>
      <w:r>
        <w:t>1// Yal stupid people tell me to “back off cause he is like obsessed” BITCH who has been to all the football games. Walks to class. Does literally everything for them. Knows exact dates and numbers for everything me. Only reasons I’m not competition cause she ain’t gay</w:t>
      </w:r>
    </w:p>
    <w:p>
      <w:r>
        <w:rPr>
          <w:b/>
          <w:u w:val="single"/>
        </w:rPr>
        <w:t>797533</w:t>
      </w:r>
    </w:p>
    <w:p>
      <w:r>
        <w:t>@USER Antonio.... I believe in you. I will vote for you as will my family... that's not enough.  Tell me what else I can do to help your campaign. Our state is going down the drain and is on life support.  Something must be done or the lunatic liberals will destroy Ca.</w:t>
      </w:r>
    </w:p>
    <w:p>
      <w:r>
        <w:rPr>
          <w:b/>
          <w:u w:val="single"/>
        </w:rPr>
        <w:t>797534</w:t>
      </w:r>
    </w:p>
    <w:p>
      <w:r>
        <w:t>@USER Zarries didn’t start this conversation! It was a larry shipper that trash talked our ship!! So how about y’all petty ass larries stay out of our mention eh?!!</w:t>
      </w:r>
    </w:p>
    <w:p>
      <w:r>
        <w:rPr>
          <w:b/>
          <w:u w:val="single"/>
        </w:rPr>
        <w:t>797535</w:t>
      </w:r>
    </w:p>
    <w:p>
      <w:r>
        <w:t>#Tories #Labour #GE2017 #Conservatives Conservatives URL sajidjavid: Productive discussions with new Pakistan foreign and interior ministers in Islamabad today. Agreed to improve cooperation on anti-corruption &amp;amp; counter-terrorism - v… URL</w:t>
      </w:r>
    </w:p>
    <w:p>
      <w:r>
        <w:rPr>
          <w:b/>
          <w:u w:val="single"/>
        </w:rPr>
        <w:t>797536</w:t>
      </w:r>
    </w:p>
    <w:p>
      <w:r>
        <w:t>@USER antifa getting shot only brings joy</w:t>
      </w:r>
    </w:p>
    <w:p>
      <w:r>
        <w:rPr>
          <w:b/>
          <w:u w:val="single"/>
        </w:rPr>
        <w:t>797537</w:t>
      </w:r>
    </w:p>
    <w:p>
      <w:r>
        <w:t>@USER @USER @USER The astronauts used it!  It means A-OK!  BHO is photographed making the sign. It means all is okay!  It was a joke to see if the Libs would bite!  Boy did they!  Now get the video back up!  And apologize!  The Liberals are insane. Liberalism is a mental disorder!</w:t>
      </w:r>
    </w:p>
    <w:p>
      <w:r>
        <w:rPr>
          <w:b/>
          <w:u w:val="single"/>
        </w:rPr>
        <w:t>797538</w:t>
      </w:r>
    </w:p>
    <w:p>
      <w:r>
        <w:t>@USER I can relate completely Arlene lol</w:t>
      </w:r>
    </w:p>
    <w:p>
      <w:r>
        <w:rPr>
          <w:b/>
          <w:u w:val="single"/>
        </w:rPr>
        <w:t>797539</w:t>
      </w:r>
    </w:p>
    <w:p>
      <w:r>
        <w:t>.@USER You should totally follow those whack job liberals...unhinged and dangerous! Thank you 🇺🇸</w:t>
      </w:r>
    </w:p>
    <w:p>
      <w:r>
        <w:rPr>
          <w:b/>
          <w:u w:val="single"/>
        </w:rPr>
        <w:t>797540</w:t>
      </w:r>
    </w:p>
    <w:p>
      <w:r>
        <w:t>@USER Never would I trust any @USER and especially @USER they sold out to the @USER and stuck Two fingers up to the People of the UK!!  #VoteLabour #GE2018NOW #WeAreCorbyn #UnitedWeStand</w:t>
      </w:r>
    </w:p>
    <w:p>
      <w:r>
        <w:rPr>
          <w:b/>
          <w:u w:val="single"/>
        </w:rPr>
        <w:t>797541</w:t>
      </w:r>
    </w:p>
    <w:p>
      <w:r>
        <w:t>@USER Doesn't matter to us. We gave up on the NFL over a year ago.</w:t>
      </w:r>
    </w:p>
    <w:p>
      <w:r>
        <w:rPr>
          <w:b/>
          <w:u w:val="single"/>
        </w:rPr>
        <w:t>797542</w:t>
      </w:r>
    </w:p>
    <w:p>
      <w:r>
        <w:t>Agreed great idea!  Wish we could also remove her from existence!  #MAGA #PatriotsUnited #ProLife #ProIsrael #WeAreQ. URL</w:t>
      </w:r>
    </w:p>
    <w:p>
      <w:r>
        <w:rPr>
          <w:b/>
          <w:u w:val="single"/>
        </w:rPr>
        <w:t>797543</w:t>
      </w:r>
    </w:p>
    <w:p>
      <w:r>
        <w:t>@USER @USER @USER I guess I won't sit down and shut up then missy. I have a major problem with this situation. Since none of us were there and it is her word against his should we just ASSUME she is telling the truth? Or is this just politics?</w:t>
      </w:r>
    </w:p>
    <w:p>
      <w:r>
        <w:rPr>
          <w:b/>
          <w:u w:val="single"/>
        </w:rPr>
        <w:t>797544</w:t>
      </w:r>
    </w:p>
    <w:p>
      <w:r>
        <w:t>@USER A super super generalised statement. What you are saying goes against every economic meteric. One of the biggest reasons Irish/European gdp has increased is because of freedom of movement. If you feel for the taxpayers look to nationalized banking debt first! Not migrants.</w:t>
      </w:r>
    </w:p>
    <w:p>
      <w:r>
        <w:rPr>
          <w:b/>
          <w:u w:val="single"/>
        </w:rPr>
        <w:t>797545</w:t>
      </w:r>
    </w:p>
    <w:p>
      <w:r>
        <w:t>@USER Just had a discussion with a friend who works with families on the verge of eviction. She is expecting an increase in the coming months due to days out of work and money spent on hurricane supplies. #TheStruggleIsReal</w:t>
      </w:r>
    </w:p>
    <w:p>
      <w:r>
        <w:rPr>
          <w:b/>
          <w:u w:val="single"/>
        </w:rPr>
        <w:t>797546</w:t>
      </w:r>
    </w:p>
    <w:p>
      <w:r>
        <w:t>@USER Any amount you shit fuck</w:t>
      </w:r>
    </w:p>
    <w:p>
      <w:r>
        <w:rPr>
          <w:b/>
          <w:u w:val="single"/>
        </w:rPr>
        <w:t>797547</w:t>
      </w:r>
    </w:p>
    <w:p>
      <w:r>
        <w:t>@USER This is not possible. California has implemented strict gun control. Only law enforcement and those fortunate enough to get a permit can carry in public. “Assault weapons” are banned.</w:t>
      </w:r>
    </w:p>
    <w:p>
      <w:r>
        <w:rPr>
          <w:b/>
          <w:u w:val="single"/>
        </w:rPr>
        <w:t>797548</w:t>
      </w:r>
    </w:p>
    <w:p>
      <w:r>
        <w:t>@USER @USER @USER Maybe something a little more recent to help you out. URL</w:t>
      </w:r>
    </w:p>
    <w:p>
      <w:r>
        <w:rPr>
          <w:b/>
          <w:u w:val="single"/>
        </w:rPr>
        <w:t>797549</w:t>
      </w:r>
    </w:p>
    <w:p>
      <w:r>
        <w:t>4. Foot in the country and have no sense or feel for what is happening on the ground (except from watching telegram and twitter) is like watching football on TV and claiming you understand what the players are going through physically as you are sitting on the couch eating chips</w:t>
      </w:r>
    </w:p>
    <w:p>
      <w:r>
        <w:rPr>
          <w:b/>
          <w:u w:val="single"/>
        </w:rPr>
        <w:t>797550</w:t>
      </w:r>
    </w:p>
    <w:p>
      <w:r>
        <w:t>@USER At least you are honest lmao</w:t>
      </w:r>
    </w:p>
    <w:p>
      <w:r>
        <w:rPr>
          <w:b/>
          <w:u w:val="single"/>
        </w:rPr>
        <w:t>797551</w:t>
      </w:r>
    </w:p>
    <w:p>
      <w:r>
        <w:t>@USER You ARE the most attractive ever!! Seriously MAGA ets have creepy taste.  The rest of us know attractive when we see it!!  Plus we have great hair on this side of the isle!!  \o/</w:t>
      </w:r>
    </w:p>
    <w:p>
      <w:r>
        <w:rPr>
          <w:b/>
          <w:u w:val="single"/>
        </w:rPr>
        <w:t>797552</w:t>
      </w:r>
    </w:p>
    <w:p>
      <w:r>
        <w:t>@USER @USER You realize California has the strictest gun control in the nation right? Or are you just going to ignore that</w:t>
      </w:r>
    </w:p>
    <w:p>
      <w:r>
        <w:rPr>
          <w:b/>
          <w:u w:val="single"/>
        </w:rPr>
        <w:t>797553</w:t>
      </w:r>
    </w:p>
    <w:p>
      <w:r>
        <w:t>@USER He never should have been pope in the first place. He’s a Jesuit.</w:t>
      </w:r>
    </w:p>
    <w:p>
      <w:r>
        <w:rPr>
          <w:b/>
          <w:u w:val="single"/>
        </w:rPr>
        <w:t>797554</w:t>
      </w:r>
    </w:p>
    <w:p>
      <w:r>
        <w:t>@USER Too many corrupt evil beings hold govt positions amd/or have too much clout w/the corrupt &amp;amp; evil beings in gvt positions. &amp;amp; the majority all point to the left w/a few fake conservatives in the mix. Why else is Hillary/Obama &amp;amp; their cronies still walking free?</w:t>
      </w:r>
    </w:p>
    <w:p>
      <w:r>
        <w:rPr>
          <w:b/>
          <w:u w:val="single"/>
        </w:rPr>
        <w:t>797555</w:t>
      </w:r>
    </w:p>
    <w:p>
      <w:r>
        <w:t>@USER @USER Is there no other platform they can us?</w:t>
      </w:r>
    </w:p>
    <w:p>
      <w:r>
        <w:rPr>
          <w:b/>
          <w:u w:val="single"/>
        </w:rPr>
        <w:t>797556</w:t>
      </w:r>
    </w:p>
    <w:p>
      <w:r>
        <w:t>@USER @USER I’m not a muppet. I’m a 6’2” 215 lbs voter who is of Puerto Rican decent that doesnt take BS from white liberals like you.</w:t>
      </w:r>
    </w:p>
    <w:p>
      <w:r>
        <w:rPr>
          <w:b/>
          <w:u w:val="single"/>
        </w:rPr>
        <w:t>797557</w:t>
      </w:r>
    </w:p>
    <w:p>
      <w:r>
        <w:t>@USER @USER I am talking about Brett. He is the one that is in trouble if he doesn't win and make a big move</w:t>
      </w:r>
    </w:p>
    <w:p>
      <w:r>
        <w:rPr>
          <w:b/>
          <w:u w:val="single"/>
        </w:rPr>
        <w:t>797558</w:t>
      </w:r>
    </w:p>
    <w:p>
      <w:r>
        <w:t>@USER He is the worst and creepy too</w:t>
      </w:r>
    </w:p>
    <w:p>
      <w:r>
        <w:rPr>
          <w:b/>
          <w:u w:val="single"/>
        </w:rPr>
        <w:t>797559</w:t>
      </w:r>
    </w:p>
    <w:p>
      <w:r>
        <w:t>@USER @USER @USER @USER @USER @USER @USER @USER @USER @USER Love it trump wanted to do something liberals and Democrats just talk and have hearing</w:t>
      </w:r>
    </w:p>
    <w:p>
      <w:r>
        <w:rPr>
          <w:b/>
          <w:u w:val="single"/>
        </w:rPr>
        <w:t>797560</w:t>
      </w:r>
    </w:p>
    <w:p>
      <w:r>
        <w:t>@USER Whenever ya'll reference the wire all I'm going to think is exit stage left</w:t>
      </w:r>
    </w:p>
    <w:p>
      <w:r>
        <w:rPr>
          <w:b/>
          <w:u w:val="single"/>
        </w:rPr>
        <w:t>797561</w:t>
      </w:r>
    </w:p>
    <w:p>
      <w:r>
        <w:t>@USER  real shit URL</w:t>
      </w:r>
    </w:p>
    <w:p>
      <w:r>
        <w:rPr>
          <w:b/>
          <w:u w:val="single"/>
        </w:rPr>
        <w:t>797562</w:t>
      </w:r>
    </w:p>
    <w:p>
      <w:r>
        <w:t>@USER @USER He is with her. Trust that Jesus has her in the Palm of His Hand. #JesusITrustInYou Bless you!</w:t>
      </w:r>
    </w:p>
    <w:p>
      <w:r>
        <w:rPr>
          <w:b/>
          <w:u w:val="single"/>
        </w:rPr>
        <w:t>797563</w:t>
      </w:r>
    </w:p>
    <w:p>
      <w:r>
        <w:t>@USER @USER @USER @USER @USER @USER @USER @USER @USER @USER @USER @USER @USER @USER @USER @USER @USER @USER @USER @USER @USER Agreed.   She is an administration immigration adviser.  That is discouraging.  She was told to do it.  My bet is Miller👌  King of the racist base dog whistle.</w:t>
      </w:r>
    </w:p>
    <w:p>
      <w:r>
        <w:rPr>
          <w:b/>
          <w:u w:val="single"/>
        </w:rPr>
        <w:t>797564</w:t>
      </w:r>
    </w:p>
    <w:p>
      <w:r>
        <w:t>@USER 3/ you can not like Justin all you want but the conservatives have no plan to even consider climate change and have been using BLATANT misinformation to lead people like yourself into believing that it’s Trudeau’s fault we’re negotiating with a fucking sociopath down south</w:t>
      </w:r>
    </w:p>
    <w:p>
      <w:r>
        <w:rPr>
          <w:b/>
          <w:u w:val="single"/>
        </w:rPr>
        <w:t>797565</w:t>
      </w:r>
    </w:p>
    <w:p>
      <w:r>
        <w:t>1 year old gray/white tabby cat (Orlando): 1year old female gray/white Tabby. Accidentally left outside and is gone. She is part of our family and we miss her dearly. Please if anyone has any information on her whereabouts feel free to contact us. URL URL</w:t>
      </w:r>
    </w:p>
    <w:p>
      <w:r>
        <w:rPr>
          <w:b/>
          <w:u w:val="single"/>
        </w:rPr>
        <w:t>797566</w:t>
      </w:r>
    </w:p>
    <w:p>
      <w:r>
        <w:t>@USER @USER Dude why do you want #DeepState documents to be kept secret? #MAGA @USER #LockThemUp</w:t>
      </w:r>
    </w:p>
    <w:p>
      <w:r>
        <w:rPr>
          <w:b/>
          <w:u w:val="single"/>
        </w:rPr>
        <w:t>797567</w:t>
      </w:r>
    </w:p>
    <w:p>
      <w:r>
        <w:t>@USER Incoming “evil soy” conspiracy nuts</w:t>
      </w:r>
    </w:p>
    <w:p>
      <w:r>
        <w:rPr>
          <w:b/>
          <w:u w:val="single"/>
        </w:rPr>
        <w:t>797568</w:t>
      </w:r>
    </w:p>
    <w:p>
      <w:r>
        <w:t>@USER He's worried about his bottom line that's what upsets him</w:t>
      </w:r>
    </w:p>
    <w:p>
      <w:r>
        <w:rPr>
          <w:b/>
          <w:u w:val="single"/>
        </w:rPr>
        <w:t>797569</w:t>
      </w:r>
    </w:p>
    <w:p>
      <w:r>
        <w:t>20180919: Chris Hall CBC: The Liberals' fall strategy just hit a brick wall named Leona Alleslev URL</w:t>
      </w:r>
    </w:p>
    <w:p>
      <w:r>
        <w:rPr>
          <w:b/>
          <w:u w:val="single"/>
        </w:rPr>
        <w:t>797570</w:t>
      </w:r>
    </w:p>
    <w:p>
      <w:r>
        <w:t>@USER @USER This is so creepy.  #walkaway</w:t>
      </w:r>
    </w:p>
    <w:p>
      <w:r>
        <w:rPr>
          <w:b/>
          <w:u w:val="single"/>
        </w:rPr>
        <w:t>797571</w:t>
      </w:r>
    </w:p>
    <w:p>
      <w:r>
        <w:t>@USER “THEY’VE REALLY HAD A BIG IMPACT SINCE I DECIDED TO PUT THEM ON YESTERDAY” #maga</w:t>
      </w:r>
    </w:p>
    <w:p>
      <w:r>
        <w:rPr>
          <w:b/>
          <w:u w:val="single"/>
        </w:rPr>
        <w:t>797572</w:t>
      </w:r>
    </w:p>
    <w:p>
      <w:r>
        <w:t>@USER @USER @USER @USER @USER @USER @USER @USER @USER @USER @USER @USER @USER @USER @USER @USER @USER @USER @USER @USER @USER @USER @USER @USER @USER @USER @USER @USER @USER @USER @USER @USER @USER @USER @USER @USER @USER @USER @USER @USER @USER @USER @USER @USER @USER @USER @USER @USER @USER @USER Why do the libdems deserve your anger today more than (1) conservatives (2) Corbyn?</w:t>
      </w:r>
    </w:p>
    <w:p>
      <w:r>
        <w:rPr>
          <w:b/>
          <w:u w:val="single"/>
        </w:rPr>
        <w:t>797573</w:t>
      </w:r>
    </w:p>
    <w:p>
      <w:r>
        <w:t>@USER @USER @USER @USER He forgot to tell you that during slavery the Democrats were conservatives</w:t>
      </w:r>
    </w:p>
    <w:p>
      <w:r>
        <w:rPr>
          <w:b/>
          <w:u w:val="single"/>
        </w:rPr>
        <w:t>797574</w:t>
      </w:r>
    </w:p>
    <w:p>
      <w:r>
        <w:t>@USER STOP LYING AHOLE! FBI ISNT INVOLVED CAUSE THERES NOTHINGBURGER TO INVESTIGATE. ITS ALL LIBERALS CHARADE TO DELAY.. KAVANAUGH WILL B CONFIRMED #GINSBERGISNEXT 🤣🤣🤣🤣🤣😋😋</w:t>
      </w:r>
    </w:p>
    <w:p>
      <w:r>
        <w:rPr>
          <w:b/>
          <w:u w:val="single"/>
        </w:rPr>
        <w:t>797575</w:t>
      </w:r>
    </w:p>
    <w:p>
      <w:r>
        <w:t>@USER War on conservatism: #Antifa</w:t>
      </w:r>
    </w:p>
    <w:p>
      <w:r>
        <w:rPr>
          <w:b/>
          <w:u w:val="single"/>
        </w:rPr>
        <w:t>797576</w:t>
      </w:r>
    </w:p>
    <w:p>
      <w:r>
        <w:t>@USER @USER Crying? 🙄</w:t>
      </w:r>
    </w:p>
    <w:p>
      <w:r>
        <w:rPr>
          <w:b/>
          <w:u w:val="single"/>
        </w:rPr>
        <w:t>797577</w:t>
      </w:r>
    </w:p>
    <w:p>
      <w:r>
        <w:t>@USER @USER The rugrats believe in gun control</w:t>
      </w:r>
    </w:p>
    <w:p>
      <w:r>
        <w:rPr>
          <w:b/>
          <w:u w:val="single"/>
        </w:rPr>
        <w:t>797578</w:t>
      </w:r>
    </w:p>
    <w:p>
      <w:r>
        <w:t>@USER Paid by democrats just like antifa is paid by Clinton and Soros</w:t>
      </w:r>
    </w:p>
    <w:p>
      <w:r>
        <w:rPr>
          <w:b/>
          <w:u w:val="single"/>
        </w:rPr>
        <w:t>797579</w:t>
      </w:r>
    </w:p>
    <w:p>
      <w:r>
        <w:t>@USER Disgraceful.  He is innocent until proven guilty.  Which will not happen because she is lying.</w:t>
      </w:r>
    </w:p>
    <w:p>
      <w:r>
        <w:rPr>
          <w:b/>
          <w:u w:val="single"/>
        </w:rPr>
        <w:t>797580</w:t>
      </w:r>
    </w:p>
    <w:p>
      <w:r>
        <w:t>@USER You got this. Whatever the problem you are strong enough to overcome it. It gets easier everyday.</w:t>
      </w:r>
    </w:p>
    <w:p>
      <w:r>
        <w:rPr>
          <w:b/>
          <w:u w:val="single"/>
        </w:rPr>
        <w:t>797581</w:t>
      </w:r>
    </w:p>
    <w:p>
      <w:r>
        <w:t>@USER 45 is sweating. He knows he is screwed..tick rock. Orange is the New Orange.</w:t>
      </w:r>
    </w:p>
    <w:p>
      <w:r>
        <w:rPr>
          <w:b/>
          <w:u w:val="single"/>
        </w:rPr>
        <w:t>797582</w:t>
      </w:r>
    </w:p>
    <w:p>
      <w:r>
        <w:t>@USER @USER @USER I hope you are being sarcastic... she acted like a spoiled brat.</w:t>
      </w:r>
    </w:p>
    <w:p>
      <w:r>
        <w:rPr>
          <w:b/>
          <w:u w:val="single"/>
        </w:rPr>
        <w:t>797583</w:t>
      </w:r>
    </w:p>
    <w:p>
      <w:r>
        <w:t>@USER liberals have turned everything into a 3 ring circus.</w:t>
      </w:r>
    </w:p>
    <w:p>
      <w:r>
        <w:rPr>
          <w:b/>
          <w:u w:val="single"/>
        </w:rPr>
        <w:t>797584</w:t>
      </w:r>
    </w:p>
    <w:p>
      <w:r>
        <w:t>@USER Greenie she acted like a spoiled elitist brat. She got the point taken away as she deserved. If she was good enough to win today it shouldn't have mattered.  She is an icon and one of the most admirable women I've ever seen in sports. She had a bad day. Move on not newsworthy.</w:t>
      </w:r>
    </w:p>
    <w:p>
      <w:r>
        <w:rPr>
          <w:b/>
          <w:u w:val="single"/>
        </w:rPr>
        <w:t>797585</w:t>
      </w:r>
    </w:p>
    <w:p>
      <w:r>
        <w:t>@USER IHMYKGODOOSJ HE IS THE EPITOME OF BEAUTY</w:t>
      </w:r>
    </w:p>
    <w:p>
      <w:r>
        <w:rPr>
          <w:b/>
          <w:u w:val="single"/>
        </w:rPr>
        <w:t>797586</w:t>
      </w:r>
    </w:p>
    <w:p>
      <w:r>
        <w:t>@USER How would they know if gun control worked if they refuse to try anything?</w:t>
      </w:r>
    </w:p>
    <w:p>
      <w:r>
        <w:rPr>
          <w:b/>
          <w:u w:val="single"/>
        </w:rPr>
        <w:t>797587</w:t>
      </w:r>
    </w:p>
    <w:p>
      <w:r>
        <w:t>@USER Everything he just said. Is exactly why we need gun control. It’s about saving lives. Nothing else matters just saving lives. Some people get bent out of shape over the second amendment. It’s my right. Crying! Put your feelings away coward! put your guns away coward. Gun=Coward</w:t>
      </w:r>
    </w:p>
    <w:p>
      <w:r>
        <w:rPr>
          <w:b/>
          <w:u w:val="single"/>
        </w:rPr>
        <w:t>797588</w:t>
      </w:r>
    </w:p>
    <w:p>
      <w:r>
        <w:t>@USER @USER @USER @USER @USER @USER @USER Or a piss up in a brewery !! Hat</w:t>
      </w:r>
    </w:p>
    <w:p>
      <w:r>
        <w:rPr>
          <w:b/>
          <w:u w:val="single"/>
        </w:rPr>
        <w:t>797589</w:t>
      </w:r>
    </w:p>
    <w:p>
      <w:r>
        <w:t>@USER @USER @USER Typically liberals jump to conclusions.....they dont believe in due process or innocent until proven guilty.....they are the most ANTI AMERICAN bunch</w:t>
      </w:r>
    </w:p>
    <w:p>
      <w:r>
        <w:rPr>
          <w:b/>
          <w:u w:val="single"/>
        </w:rPr>
        <w:t>797590</w:t>
      </w:r>
    </w:p>
    <w:p>
      <w:r>
        <w:t>@USER I don’t care if she is right or left go back to tv bitch one tv star in office is more than good #hollywoodisscum</w:t>
      </w:r>
    </w:p>
    <w:p>
      <w:r>
        <w:rPr>
          <w:b/>
          <w:u w:val="single"/>
        </w:rPr>
        <w:t>797591</w:t>
      </w:r>
    </w:p>
    <w:p>
      <w:r>
        <w:t>@USER YOU ARE AN ANGEL💜</w:t>
      </w:r>
    </w:p>
    <w:p>
      <w:r>
        <w:rPr>
          <w:b/>
          <w:u w:val="single"/>
        </w:rPr>
        <w:t>797592</w:t>
      </w:r>
    </w:p>
    <w:p>
      <w:r>
        <w:t>@USER @USER Yes!!!! Antifa too!!!!</w:t>
      </w:r>
    </w:p>
    <w:p>
      <w:r>
        <w:rPr>
          <w:b/>
          <w:u w:val="single"/>
        </w:rPr>
        <w:t>797593</w:t>
      </w:r>
    </w:p>
    <w:p>
      <w:r>
        <w:t>@USER She is also ugly as hell and not something anybody wants to look at. LOL :)</w:t>
      </w:r>
    </w:p>
    <w:p>
      <w:r>
        <w:rPr>
          <w:b/>
          <w:u w:val="single"/>
        </w:rPr>
        <w:t>797594</w:t>
      </w:r>
    </w:p>
    <w:p>
      <w:r>
        <w:t>@USER All the way to prison...</w:t>
      </w:r>
    </w:p>
    <w:p>
      <w:r>
        <w:rPr>
          <w:b/>
          <w:u w:val="single"/>
        </w:rPr>
        <w:t>797595</w:t>
      </w:r>
    </w:p>
    <w:p>
      <w:r>
        <w:t>@USER She is THE best #facts</w:t>
      </w:r>
    </w:p>
    <w:p>
      <w:r>
        <w:rPr>
          <w:b/>
          <w:u w:val="single"/>
        </w:rPr>
        <w:t>797596</w:t>
      </w:r>
    </w:p>
    <w:p>
      <w:r>
        <w:t>@USER Can @USER join your ranks? #Rimmy4Antifa?</w:t>
      </w:r>
    </w:p>
    <w:p>
      <w:r>
        <w:rPr>
          <w:b/>
          <w:u w:val="single"/>
        </w:rPr>
        <w:t>797597</w:t>
      </w:r>
    </w:p>
    <w:p>
      <w:r>
        <w:t>🇺🇸  FOR SALE  -  BUY #American #Flag #USA   ▶  Shopping-Sale .org  ◀   #USA_Flag_4U #Shop_8_9 #MAGA #AmericaFirst @USER #Trump #POL_8_27_QX URL</w:t>
      </w:r>
    </w:p>
    <w:p>
      <w:r>
        <w:rPr>
          <w:b/>
          <w:u w:val="single"/>
        </w:rPr>
        <w:t>797598</w:t>
      </w:r>
    </w:p>
    <w:p>
      <w:r>
        <w:t>@USER Bruh there were a few times i dropped it and kicked it back up wit my feet and caught it. Now if that aint some G ass shit😂😂</w:t>
      </w:r>
    </w:p>
    <w:p>
      <w:r>
        <w:rPr>
          <w:b/>
          <w:u w:val="single"/>
        </w:rPr>
        <w:t>797599</w:t>
      </w:r>
    </w:p>
    <w:p>
      <w:r>
        <w:t>@USER @USER Even the parody antifa page couldn't  deal with this shit</w:t>
      </w:r>
    </w:p>
    <w:p>
      <w:r>
        <w:rPr>
          <w:b/>
          <w:u w:val="single"/>
        </w:rPr>
        <w:t>797600</w:t>
      </w:r>
    </w:p>
    <w:p>
      <w:r>
        <w:t>@USER Hate to break it to you but gun control doesn't affect suicide rates. It only changes the method. Facts = hurt.. URL</w:t>
      </w:r>
    </w:p>
    <w:p>
      <w:r>
        <w:rPr>
          <w:b/>
          <w:u w:val="single"/>
        </w:rPr>
        <w:t>797601</w:t>
      </w:r>
    </w:p>
    <w:p>
      <w:r>
        <w:t>@USER You are an inspiration to us all.</w:t>
      </w:r>
    </w:p>
    <w:p>
      <w:r>
        <w:rPr>
          <w:b/>
          <w:u w:val="single"/>
        </w:rPr>
        <w:t>797602</w:t>
      </w:r>
    </w:p>
    <w:p>
      <w:r>
        <w:t>@USER Sen Tim Kaine is ecstatic his basement boy son has found his niche working for the FBI as a Black op coordinating &amp;amp; joining Antifa terrorist organization! URL</w:t>
      </w:r>
    </w:p>
    <w:p>
      <w:r>
        <w:rPr>
          <w:b/>
          <w:u w:val="single"/>
        </w:rPr>
        <w:t>797603</w:t>
      </w:r>
    </w:p>
    <w:p>
      <w:r>
        <w:t>@USER @USER needs to retire. She is done.</w:t>
      </w:r>
    </w:p>
    <w:p>
      <w:r>
        <w:rPr>
          <w:b/>
          <w:u w:val="single"/>
        </w:rPr>
        <w:t>797604</w:t>
      </w:r>
    </w:p>
    <w:p>
      <w:r>
        <w:t>@USER @USER Lmao saying you are happy for someone publically doesn't mean you magically stop having feelings for them and are over them. Have you ever had a bf before? 💀 And for the last time nobody is saying she should have stayed with him. It's the messiness immediately after</w:t>
      </w:r>
    </w:p>
    <w:p>
      <w:r>
        <w:rPr>
          <w:b/>
          <w:u w:val="single"/>
        </w:rPr>
        <w:t>797605</w:t>
      </w:r>
    </w:p>
    <w:p>
      <w:r>
        <w:t>@USER @USER Hey it's great to see the people shaking hands and hugging President Trump while he hands out meals to the people! #FOXNEWS #CNN #THEVIEW #MAGA #ABCNEWS #CBSNEWS</w:t>
      </w:r>
    </w:p>
    <w:p>
      <w:r>
        <w:rPr>
          <w:b/>
          <w:u w:val="single"/>
        </w:rPr>
        <w:t>797606</w:t>
      </w:r>
    </w:p>
    <w:p>
      <w:r>
        <w:t>@USER I'm gonna show you the difference between FIRE &amp;amp; AIR......... Sam Donald Gemini unpredictable like air itself...KAHLILI MACK ARIES...He is always gonna be on FIRE...Every snap of the ball every game the whole game.... Sam Donald trash trash trash  Like Donald Trump........</w:t>
      </w:r>
    </w:p>
    <w:p>
      <w:r>
        <w:rPr>
          <w:b/>
          <w:u w:val="single"/>
        </w:rPr>
        <w:t>797607</w:t>
      </w:r>
    </w:p>
    <w:p>
      <w:r>
        <w:t>@USER YOU ARE THE COOLEST</w:t>
      </w:r>
    </w:p>
    <w:p>
      <w:r>
        <w:rPr>
          <w:b/>
          <w:u w:val="single"/>
        </w:rPr>
        <w:t>797608</w:t>
      </w:r>
    </w:p>
    <w:p>
      <w:r>
        <w:t>@USER @USER Now Comes The Pain...............  #MAGA🇺🇸🇺🇸🇺🇸🇺🇸🇺🇸  #WWG1WGA URL</w:t>
      </w:r>
    </w:p>
    <w:p>
      <w:r>
        <w:rPr>
          <w:b/>
          <w:u w:val="single"/>
        </w:rPr>
        <w:t>797609</w:t>
      </w:r>
    </w:p>
    <w:p>
      <w:r>
        <w:t>@USER @USER Who the hell do you think you are little Eddie</w:t>
      </w:r>
    </w:p>
    <w:p>
      <w:r>
        <w:rPr>
          <w:b/>
          <w:u w:val="single"/>
        </w:rPr>
        <w:t>797610</w:t>
      </w:r>
    </w:p>
    <w:p>
      <w:r>
        <w:t>@USER @USER #MAGA #RedWave baby</w:t>
      </w:r>
    </w:p>
    <w:p>
      <w:r>
        <w:rPr>
          <w:b/>
          <w:u w:val="single"/>
        </w:rPr>
        <w:t>797611</w:t>
      </w:r>
    </w:p>
    <w:p>
      <w:r>
        <w:t>@USER who in America isn't grateful to our military?!?!? Her husband didn't die on the battle field...he died at home!! She should be fighting for gun control and stronger laws regarding mental illness! @USER is about police brutality...she should educate herself on the issues</w:t>
      </w:r>
    </w:p>
    <w:p>
      <w:r>
        <w:rPr>
          <w:b/>
          <w:u w:val="single"/>
        </w:rPr>
        <w:t>797612</w:t>
      </w:r>
    </w:p>
    <w:p>
      <w:r>
        <w:t>@USER @USER David stop been a mouthpiece for the anti gun people you r nothing but a worm looking for fame now remember that antifa BLM and all the radical left groups are violent and hurt people too but of course you agree with them</w:t>
      </w:r>
    </w:p>
    <w:p>
      <w:r>
        <w:rPr>
          <w:b/>
          <w:u w:val="single"/>
        </w:rPr>
        <w:t>797613</w:t>
      </w:r>
    </w:p>
    <w:p>
      <w:r>
        <w:t>@USER @USER @USER @USER @USER She and Him beign a Joint Acct. Have called Me and Grok everything under the sun  The Same Person Women Racist Redneck Antifa  KKK Members Grannies (Yes Grannies) Haha Etc  It's pretty common when the Fraud Gets Busted to start calling the one's who Busted them hilarious names</w:t>
      </w:r>
    </w:p>
    <w:p>
      <w:r>
        <w:rPr>
          <w:b/>
          <w:u w:val="single"/>
        </w:rPr>
        <w:t>797614</w:t>
      </w:r>
    </w:p>
    <w:p>
      <w:r>
        <w:t>@USER @USER Tis funny you assume I’m left or a supporter of antifa even though I dislike nazis. You’re still a ball washer though.😁</w:t>
      </w:r>
    </w:p>
    <w:p>
      <w:r>
        <w:rPr>
          <w:b/>
          <w:u w:val="single"/>
        </w:rPr>
        <w:t>797615</w:t>
      </w:r>
    </w:p>
    <w:p>
      <w:r>
        <w:t>@USER For all I know you're naming off sex robot models</w:t>
      </w:r>
    </w:p>
    <w:p>
      <w:r>
        <w:rPr>
          <w:b/>
          <w:u w:val="single"/>
        </w:rPr>
        <w:t>797616</w:t>
      </w:r>
    </w:p>
    <w:p>
      <w:r>
        <w:t>@USER DEPORT! California KNOWS  Trump supporters are going to be out at EVERY ELECTION to VOTE REPUBLICAN! HEY HEY HO HO ILLEGAL ALIENS NEED TO GO! #HeyHey</w:t>
      </w:r>
    </w:p>
    <w:p>
      <w:r>
        <w:rPr>
          <w:b/>
          <w:u w:val="single"/>
        </w:rPr>
        <w:t>797617</w:t>
      </w:r>
    </w:p>
    <w:p>
      <w:r>
        <w:t>This Week Will Make the Clarence Thomas Confirmation Hearings Look Civil and Agreeable"  URL #TCOT #MAGA #RedNationRising"</w:t>
      </w:r>
    </w:p>
    <w:p>
      <w:r>
        <w:rPr>
          <w:b/>
          <w:u w:val="single"/>
        </w:rPr>
        <w:t>797618</w:t>
      </w:r>
    </w:p>
    <w:p>
      <w:r>
        <w:t>@USER @USER U a dickhead for that😂</w:t>
      </w:r>
    </w:p>
    <w:p>
      <w:r>
        <w:rPr>
          <w:b/>
          <w:u w:val="single"/>
        </w:rPr>
        <w:t>797619</w:t>
      </w:r>
    </w:p>
    <w:p>
      <w:r>
        <w:t>@USER AntiChrist. The Roman Catholic Church is a House of demons.</w:t>
      </w:r>
    </w:p>
    <w:p>
      <w:r>
        <w:rPr>
          <w:b/>
          <w:u w:val="single"/>
        </w:rPr>
        <w:t>797620</w:t>
      </w:r>
    </w:p>
    <w:p>
      <w:r>
        <w:t>@USER @USER Juan needs to check himself. He is completely out of control.</w:t>
      </w:r>
    </w:p>
    <w:p>
      <w:r>
        <w:rPr>
          <w:b/>
          <w:u w:val="single"/>
        </w:rPr>
        <w:t>797621</w:t>
      </w:r>
    </w:p>
    <w:p>
      <w:r>
        <w:t>@USER @USER Funny because he is a dildo!</w:t>
      </w:r>
    </w:p>
    <w:p>
      <w:r>
        <w:rPr>
          <w:b/>
          <w:u w:val="single"/>
        </w:rPr>
        <w:t>797622</w:t>
      </w:r>
    </w:p>
    <w:p>
      <w:r>
        <w:t>@USER Hmmmmm 🧐🧐 No one is doing anything so maybe don’t change pitchers every batter.  Also if he is this genius maybe he should realize this team peaked a month ago.</w:t>
      </w:r>
    </w:p>
    <w:p>
      <w:r>
        <w:rPr>
          <w:b/>
          <w:u w:val="single"/>
        </w:rPr>
        <w:t>797623</w:t>
      </w:r>
    </w:p>
    <w:p>
      <w:r>
        <w:t>@USER @USER The hell with the liberals. Move them all to California and build a wall on the east border</w:t>
      </w:r>
    </w:p>
    <w:p>
      <w:r>
        <w:rPr>
          <w:b/>
          <w:u w:val="single"/>
        </w:rPr>
        <w:t>797624</w:t>
      </w:r>
    </w:p>
    <w:p>
      <w:r>
        <w:t>@USER @USER Only conservatives pounce.</w:t>
      </w:r>
    </w:p>
    <w:p>
      <w:r>
        <w:rPr>
          <w:b/>
          <w:u w:val="single"/>
        </w:rPr>
        <w:t>797625</w:t>
      </w:r>
    </w:p>
    <w:p>
      <w:r>
        <w:t>@USER The Democrats don't care. They will do anything to undermine President Trump. People had better realize how serious they are about getting rid of him. Vote Red or suffer under the liberals.</w:t>
      </w:r>
    </w:p>
    <w:p>
      <w:r>
        <w:rPr>
          <w:b/>
          <w:u w:val="single"/>
        </w:rPr>
        <w:t>797626</w:t>
      </w:r>
    </w:p>
    <w:p>
      <w:r>
        <w:t>@USER She is not leaving BB</w:t>
      </w:r>
    </w:p>
    <w:p>
      <w:r>
        <w:rPr>
          <w:b/>
          <w:u w:val="single"/>
        </w:rPr>
        <w:t>797627</w:t>
      </w:r>
    </w:p>
    <w:p>
      <w:r>
        <w:t>@USER I said it yesterday. He is literally a walking embalment.</w:t>
      </w:r>
    </w:p>
    <w:p>
      <w:r>
        <w:rPr>
          <w:b/>
          <w:u w:val="single"/>
        </w:rPr>
        <w:t>797628</w:t>
      </w:r>
    </w:p>
    <w:p>
      <w:r>
        <w:t>@USER @USER @USER @USER @USER @USER @USER @USER @USER @USER @USER @USER @USER @USER @USER @USER @USER @USER @USER @USER @USER @USER @USER @USER @USER @USER @USER @USER @USER @USER @USER @USER @USER @USER @USER @USER @USER @USER @USER @USER @USER I notified Twitter last night of my tweets not being seen &amp;amp; I can’t see many of my follower’s tweets. Also while @USER was testifying last week in the senate my QFD ban suddenly disappeared. Minute my tweets steer towards politics NOTHING goes through!</w:t>
      </w:r>
    </w:p>
    <w:p>
      <w:r>
        <w:rPr>
          <w:b/>
          <w:u w:val="single"/>
        </w:rPr>
        <w:t>797629</w:t>
      </w:r>
    </w:p>
    <w:p>
      <w:r>
        <w:t>7 car and truck ramming attacks in Europe and America's gun control lobby URL</w:t>
      </w:r>
    </w:p>
    <w:p>
      <w:r>
        <w:rPr>
          <w:b/>
          <w:u w:val="single"/>
        </w:rPr>
        <w:t>797630</w:t>
      </w:r>
    </w:p>
    <w:p>
      <w:r>
        <w:t>@USER @USER @USER @USER @USER @USER @USER @USER @USER @USER @USER @USER @USER @USER @USER @USER @USER @USER @USER @USER @USER @USER @USER @USER @USER @USER @USER @USER @USER @USER @USER @USER @USER @USER @USER @USER @USER @USER @USER @USER @USER @USER @USER @USER @USER @USER @USER @USER @USER @USER Yelp.   I lost confidence in them when they gave a local staple a good review.  The hamburger was fucking grey.  I swear to god.  Grey!</w:t>
      </w:r>
    </w:p>
    <w:p>
      <w:r>
        <w:rPr>
          <w:b/>
          <w:u w:val="single"/>
        </w:rPr>
        <w:t>797631</w:t>
      </w:r>
    </w:p>
    <w:p>
      <w:r>
        <w:t>@USER @USER @USER @USER @USER Yeah she loves pointing out" people for her rabid anti-Nazi Antifa-loving faction of supporters to, I don't know, give stern looks to? Let's be real, she either wants her minions to disrupt her "enemies" by heckling or making a scene or worse."</w:t>
      </w:r>
    </w:p>
    <w:p>
      <w:r>
        <w:rPr>
          <w:b/>
          <w:u w:val="single"/>
        </w:rPr>
        <w:t>797632</w:t>
      </w:r>
    </w:p>
    <w:p>
      <w:r>
        <w:t>@USER Yeah she is</w:t>
      </w:r>
    </w:p>
    <w:p>
      <w:r>
        <w:rPr>
          <w:b/>
          <w:u w:val="single"/>
        </w:rPr>
        <w:t>797633</w:t>
      </w:r>
    </w:p>
    <w:p>
      <w:r>
        <w:t>@USER A lot of people in America have serious concerns about the amount of lying you and your ilk are doing</w:t>
      </w:r>
    </w:p>
    <w:p>
      <w:r>
        <w:rPr>
          <w:b/>
          <w:u w:val="single"/>
        </w:rPr>
        <w:t>797634</w:t>
      </w:r>
    </w:p>
    <w:p>
      <w:r>
        <w:t>@USER Character assassinations are a survival technique for liberals</w:t>
      </w:r>
    </w:p>
    <w:p>
      <w:r>
        <w:rPr>
          <w:b/>
          <w:u w:val="single"/>
        </w:rPr>
        <w:t>797635</w:t>
      </w:r>
    </w:p>
    <w:p>
      <w:r>
        <w:t>@USER @USER She was on the 81st floor of the North Tower. She is an example of the fraud perpetrated by Red Cross.  They raised an enormous amount of money and then didn’t dispense it to those in need like this woman.</w:t>
      </w:r>
    </w:p>
    <w:p>
      <w:r>
        <w:rPr>
          <w:b/>
          <w:u w:val="single"/>
        </w:rPr>
        <w:t>797636</w:t>
      </w:r>
    </w:p>
    <w:p>
      <w:r>
        <w:t>@USER @USER @USER @USER We know it’s a strategy conservatives have.... not working URL</w:t>
      </w:r>
    </w:p>
    <w:p>
      <w:r>
        <w:rPr>
          <w:b/>
          <w:u w:val="single"/>
        </w:rPr>
        <w:t>797637</w:t>
      </w:r>
    </w:p>
    <w:p>
      <w:r>
        <w:t>@USER @USER But to go all antifa on ppl like friggen Milo? I don't buy that conservatives who like medicare don blackout and then going millennials for antifa protests.</w:t>
      </w:r>
    </w:p>
    <w:p>
      <w:r>
        <w:rPr>
          <w:b/>
          <w:u w:val="single"/>
        </w:rPr>
        <w:t>797638</w:t>
      </w:r>
    </w:p>
    <w:p>
      <w:r>
        <w:t>@USER @USER It's the Liberals plans to destroy our Judeo-Christian culture and replace it w/this irrational just science. URL</w:t>
      </w:r>
    </w:p>
    <w:p>
      <w:r>
        <w:rPr>
          <w:b/>
          <w:u w:val="single"/>
        </w:rPr>
        <w:t>797639</w:t>
      </w:r>
    </w:p>
    <w:p>
      <w:r>
        <w:t>@USER @USER @USER @USER @USER @USER @USER @USER @USER @USER @USER @USER @USER @USER @USER @USER @USER @USER @USER @USER @USER @USER @USER @USER @USER @USER @USER @USER @USER @USER @USER @USER @USER @USER @USER @USER @USER @USER @USER @USER @USER @USER @USER @USER @USER @USER @USER @USER @USER @USER You have got to learn how to let go of the past you are living in a new millennium.</w:t>
      </w:r>
    </w:p>
    <w:p>
      <w:r>
        <w:rPr>
          <w:b/>
          <w:u w:val="single"/>
        </w:rPr>
        <w:t>797640</w:t>
      </w:r>
    </w:p>
    <w:p>
      <w:r>
        <w:t>@USER But 10kg of an already shite allowance (coz EU workers are lame as fuck) is a proper piss take</w:t>
      </w:r>
    </w:p>
    <w:p>
      <w:r>
        <w:rPr>
          <w:b/>
          <w:u w:val="single"/>
        </w:rPr>
        <w:t>797641</w:t>
      </w:r>
    </w:p>
    <w:p>
      <w:r>
        <w:t>@USER @USER @USER @USER @USER @USER @USER @USER @USER @USER @USER @USER @USER @USER @USER #MAGA #Trumps#Warrior #VoteRedToSaveAmerica</w:t>
      </w:r>
    </w:p>
    <w:p>
      <w:r>
        <w:rPr>
          <w:b/>
          <w:u w:val="single"/>
        </w:rPr>
        <w:t>797642</w:t>
      </w:r>
    </w:p>
    <w:p>
      <w:r>
        <w:t>@USER @USER She is so cute</w:t>
      </w:r>
    </w:p>
    <w:p>
      <w:r>
        <w:rPr>
          <w:b/>
          <w:u w:val="single"/>
        </w:rPr>
        <w:t>797643</w:t>
      </w:r>
    </w:p>
    <w:p>
      <w:r>
        <w:t>@USER @USER @USER - you are better than this.  You should rethink your decision to be part of it.</w:t>
      </w:r>
    </w:p>
    <w:p>
      <w:r>
        <w:rPr>
          <w:b/>
          <w:u w:val="single"/>
        </w:rPr>
        <w:t>797644</w:t>
      </w:r>
    </w:p>
    <w:p>
      <w:r>
        <w:t>@USER Democrats are getting everything they deserve.</w:t>
      </w:r>
    </w:p>
    <w:p>
      <w:r>
        <w:rPr>
          <w:b/>
          <w:u w:val="single"/>
        </w:rPr>
        <w:t>797645</w:t>
      </w:r>
    </w:p>
    <w:p>
      <w:r>
        <w:t>@USER @USER Sure hope he remembers the Libs efforts to shaft him after he is confirmed.</w:t>
      </w:r>
    </w:p>
    <w:p>
      <w:r>
        <w:rPr>
          <w:b/>
          <w:u w:val="single"/>
        </w:rPr>
        <w:t>797646</w:t>
      </w:r>
    </w:p>
    <w:p>
      <w:r>
        <w:t>@USER Ahhh the left wing liberal Democrats.</w:t>
      </w:r>
    </w:p>
    <w:p>
      <w:r>
        <w:rPr>
          <w:b/>
          <w:u w:val="single"/>
        </w:rPr>
        <w:t>797647</w:t>
      </w:r>
    </w:p>
    <w:p>
      <w:r>
        <w:t>@USER You are amazing and I love youuuu!!</w:t>
      </w:r>
    </w:p>
    <w:p>
      <w:r>
        <w:rPr>
          <w:b/>
          <w:u w:val="single"/>
        </w:rPr>
        <w:t>797648</w:t>
      </w:r>
    </w:p>
    <w:p>
      <w:r>
        <w:t>@USER Why in the hell would I do that? The left already hates me enough. Black conservatives aren’t liked in this country. I comment and fight because of that.</w:t>
      </w:r>
    </w:p>
    <w:p>
      <w:r>
        <w:rPr>
          <w:b/>
          <w:u w:val="single"/>
        </w:rPr>
        <w:t>797649</w:t>
      </w:r>
    </w:p>
    <w:p>
      <w:r>
        <w:t>@USER Disgusting.. pedophile</w:t>
      </w:r>
    </w:p>
    <w:p>
      <w:r>
        <w:rPr>
          <w:b/>
          <w:u w:val="single"/>
        </w:rPr>
        <w:t>797650</w:t>
      </w:r>
    </w:p>
    <w:p>
      <w:r>
        <w:t>@USER @USER @USER @USER @USER @USER @USER @USER @USER @USER @USER @USER @USER @USER @USER @USER @USER @USER @USER @USER @USER I follow all these MAGA Patriots 🇺🇸🇺🇸🇺🇸🇺🇸🇺🇸🇺🇸🇺🇸🇺🇸🇺🇸🇺🇸🇺🇸🇺🇸🇺🇸🇺🇸</w:t>
      </w:r>
    </w:p>
    <w:p>
      <w:r>
        <w:rPr>
          <w:b/>
          <w:u w:val="single"/>
        </w:rPr>
        <w:t>797651</w:t>
      </w:r>
    </w:p>
    <w:p>
      <w:r>
        <w:t>@USER @USER We must run in different Twitter circles. Because every time @USER posts about NCAA it is #MAGA american that comes out the woodwork in support of the status quo.</w:t>
      </w:r>
    </w:p>
    <w:p>
      <w:r>
        <w:rPr>
          <w:b/>
          <w:u w:val="single"/>
        </w:rPr>
        <w:t>797652</w:t>
      </w:r>
    </w:p>
    <w:p>
      <w:r>
        <w:t>@USER You mean the same way the liberals and Dems are already taking them away?</w:t>
      </w:r>
    </w:p>
    <w:p>
      <w:r>
        <w:rPr>
          <w:b/>
          <w:u w:val="single"/>
        </w:rPr>
        <w:t>797653</w:t>
      </w:r>
    </w:p>
    <w:p>
      <w:r>
        <w:t>@USER He is the best</w:t>
      </w:r>
    </w:p>
    <w:p>
      <w:r>
        <w:rPr>
          <w:b/>
          <w:u w:val="single"/>
        </w:rPr>
        <w:t>797654</w:t>
      </w:r>
    </w:p>
    <w:p>
      <w:r>
        <w:t>@USER If you seem like a nice person? Maybe if people got to know you they could see that you are worth to be cared about?</w:t>
      </w:r>
    </w:p>
    <w:p>
      <w:r>
        <w:rPr>
          <w:b/>
          <w:u w:val="single"/>
        </w:rPr>
        <w:t>797655</w:t>
      </w:r>
    </w:p>
    <w:p>
      <w:r>
        <w:t>@USER I know a whole lotta people spitting a whole lot of bullshit right now idk if youll ever see this but I pray you feel no way responsible for what happened today. You have already been through so damn much. Just know that you are good you are great I love you.</w:t>
      </w:r>
    </w:p>
    <w:p>
      <w:r>
        <w:rPr>
          <w:b/>
          <w:u w:val="single"/>
        </w:rPr>
        <w:t>797656</w:t>
      </w:r>
    </w:p>
    <w:p>
      <w:r>
        <w:t>@USER @USER @USER @USER @USER He is a point guard whose assist to turnover was 1/1.</w:t>
      </w:r>
    </w:p>
    <w:p>
      <w:r>
        <w:rPr>
          <w:b/>
          <w:u w:val="single"/>
        </w:rPr>
        <w:t>797657</w:t>
      </w:r>
    </w:p>
    <w:p>
      <w:r>
        <w:t>🚂 #MAGA #Patriot #Qanon #WalkAway #WWG1WGA #GodsArmy #TheGreatAwakening #JESUSLIVES 🇺🇸 @USER @USER #CatchTheRedWave #VoteRed ME TOO! ALL ABOARD THE #TrumpTrain URL</w:t>
      </w:r>
    </w:p>
    <w:p>
      <w:r>
        <w:rPr>
          <w:b/>
          <w:u w:val="single"/>
        </w:rPr>
        <w:t>797658</w:t>
      </w:r>
    </w:p>
    <w:p>
      <w:r>
        <w:t>@USER @USER Very fair points; however, the facts still remain: 1. Mr. Ramos did his job as every referee/umpire does in any sport. He did not deserve to be called a thief". 2. Serena as great as she is let her emotions get the better of her and embarrassed herself, Ms. Osaka and the game."</w:t>
      </w:r>
    </w:p>
    <w:p>
      <w:r>
        <w:rPr>
          <w:b/>
          <w:u w:val="single"/>
        </w:rPr>
        <w:t>797659</w:t>
      </w:r>
    </w:p>
    <w:p>
      <w:r>
        <w:t>@USER “Cause you are taller than me and I always get excited to see you.”</w:t>
      </w:r>
    </w:p>
    <w:p>
      <w:r>
        <w:rPr>
          <w:b/>
          <w:u w:val="single"/>
        </w:rPr>
        <w:t>797660</w:t>
      </w:r>
    </w:p>
    <w:p>
      <w:r>
        <w:t>@USER @USER @USER @USER @USER @USER Because that’s how it works in sports when you chose to represent a country that is the country you are known for when playing that sport or for achievements in that sport they’re not taking away from her Haitian heritage they’re just using the country she represents in the sport</w:t>
      </w:r>
    </w:p>
    <w:p>
      <w:r>
        <w:rPr>
          <w:b/>
          <w:u w:val="single"/>
        </w:rPr>
        <w:t>797661</w:t>
      </w:r>
    </w:p>
    <w:p>
      <w:r>
        <w:t>@USER He’s Alt-Left. None of them use logic or make sense</w:t>
      </w:r>
    </w:p>
    <w:p>
      <w:r>
        <w:rPr>
          <w:b/>
          <w:u w:val="single"/>
        </w:rPr>
        <w:t>797662</w:t>
      </w:r>
    </w:p>
    <w:p>
      <w:r>
        <w:t>(You are! My prayer is that you are blessed with someone you know like that also. Someone who feels your basic human rights are worth protecting. Especially your God given right to personal privacy.)</w:t>
      </w:r>
    </w:p>
    <w:p>
      <w:r>
        <w:rPr>
          <w:b/>
          <w:u w:val="single"/>
        </w:rPr>
        <w:t>797663</w:t>
      </w:r>
    </w:p>
    <w:p>
      <w:r>
        <w:t>@USER @USER @USER @USER @USER Obama never laments for those that are killed in Chicago every week. Chicago his old stomping ground.  Ask him how those draconian gun control laws are working there? And watch him blame Indiana.</w:t>
      </w:r>
    </w:p>
    <w:p>
      <w:r>
        <w:rPr>
          <w:b/>
          <w:u w:val="single"/>
        </w:rPr>
        <w:t>797664</w:t>
      </w:r>
    </w:p>
    <w:p>
      <w:r>
        <w:t>#NazisAreBad Their programs called for the nationalization of education, health care, transportation, and other major industries. They instituted and vigorously enforced a strict gun control regimen. They encouraged pornography, illegitimacy, and abortion,..." (3)"</w:t>
      </w:r>
    </w:p>
    <w:p>
      <w:r>
        <w:rPr>
          <w:b/>
          <w:u w:val="single"/>
        </w:rPr>
        <w:t>797665</w:t>
      </w:r>
    </w:p>
    <w:p>
      <w:r>
        <w:t>#StopBrexit #PeoplesVote @USER and @USER need to listen to the experts! 🤦🏽‍♀️ URL</w:t>
      </w:r>
    </w:p>
    <w:p>
      <w:r>
        <w:rPr>
          <w:b/>
          <w:u w:val="single"/>
        </w:rPr>
        <w:t>797666</w:t>
      </w:r>
    </w:p>
    <w:p>
      <w:r>
        <w:t>@USER @USER @USER @USER @USER @USER @USER @USER @USER @USER @USER @USER @USER @USER @USER @USER @USER @USER @USER @USER @USER @USER @USER @USER @USER @USER @USER @USER @USER @USER @USER @USER @USER @USER @USER @USER @USER @USER @USER @USER @USER @USER @USER @USER @USER @USER @USER @USER @USER Can you tell I haven't eaten yet.... Hangry</w:t>
      </w:r>
    </w:p>
    <w:p>
      <w:r>
        <w:rPr>
          <w:b/>
          <w:u w:val="single"/>
        </w:rPr>
        <w:t>797667</w:t>
      </w:r>
    </w:p>
    <w:p>
      <w:r>
        <w:t>@USER furries can suck my dick, this is both an offer and an insult""</w:t>
      </w:r>
    </w:p>
    <w:p>
      <w:r>
        <w:rPr>
          <w:b/>
          <w:u w:val="single"/>
        </w:rPr>
        <w:t>797668</w:t>
      </w:r>
    </w:p>
    <w:p>
      <w:r>
        <w:t>@USER @USER @USER I think she is implying that men don’t give birth!  How dare she</w:t>
      </w:r>
    </w:p>
    <w:p>
      <w:r>
        <w:rPr>
          <w:b/>
          <w:u w:val="single"/>
        </w:rPr>
        <w:t>797669</w:t>
      </w:r>
    </w:p>
    <w:p>
      <w:r>
        <w:t>@USER @USER  Don't let your bretheren" fool you!  EACH ONE OF YOUR Republicans, NEED TO DECIDE IF YOU ARE GOING TO BE GOOD PEOPLE or #rePUNKlicans!  You NEED TO KNOW, that kavanaugh is going to make #ronaldgrump into the first dictator of #naziUSA, which cannot happen! URL</w:t>
      </w:r>
    </w:p>
    <w:p>
      <w:r>
        <w:rPr>
          <w:b/>
          <w:u w:val="single"/>
        </w:rPr>
        <w:t>797670</w:t>
      </w:r>
    </w:p>
    <w:p>
      <w:r>
        <w:t>@USER @USER @USER @USER @USER @USER @USER Ok lang admin we understand. Praying that you overcome whatever problems or hardships you are into right now through our Lord Jesus Christ. #FrancisAglabtin2TulogNaLang</w:t>
      </w:r>
    </w:p>
    <w:p>
      <w:r>
        <w:rPr>
          <w:b/>
          <w:u w:val="single"/>
        </w:rPr>
        <w:t>797671</w:t>
      </w:r>
    </w:p>
    <w:p>
      <w:r>
        <w:t>@USER Why not begin the movement by giving away some of the farms and mine claims you and your connections took while you were still relevant. That way; we can show your concern for us. From where I am standing; you are just another bitter polutician. Charity begins at home baba.</w:t>
      </w:r>
    </w:p>
    <w:p>
      <w:r>
        <w:rPr>
          <w:b/>
          <w:u w:val="single"/>
        </w:rPr>
        <w:t>797672</w:t>
      </w:r>
    </w:p>
    <w:p>
      <w:r>
        <w:t>@USER One of a kind she is</w:t>
      </w:r>
    </w:p>
    <w:p>
      <w:r>
        <w:rPr>
          <w:b/>
          <w:u w:val="single"/>
        </w:rPr>
        <w:t>797673</w:t>
      </w:r>
    </w:p>
    <w:p>
      <w:r>
        <w:t>@USER @USER @USER That's correct. Talk to the trees and rocks about how great Antifa is. They cant give you any feedback. People can see how sick and demented Antifa is. URL</w:t>
      </w:r>
    </w:p>
    <w:p>
      <w:r>
        <w:rPr>
          <w:b/>
          <w:u w:val="single"/>
        </w:rPr>
        <w:t>797674</w:t>
      </w:r>
    </w:p>
    <w:p>
      <w:r>
        <w:t>@USER @USER @USER @USER @USER @USER @USER @USER @USER @USER @USER @USER @USER @USER @USER @USER @USER @USER @USER @USER Likewise! ♥</w:t>
      </w:r>
    </w:p>
    <w:p>
      <w:r>
        <w:rPr>
          <w:b/>
          <w:u w:val="single"/>
        </w:rPr>
        <w:t>797675</w:t>
      </w:r>
    </w:p>
    <w:p>
      <w:r>
        <w:t>@USER I'm frothing over all of it so far.. 🤤🤤 ..the goodest shit. 😏</w:t>
      </w:r>
    </w:p>
    <w:p>
      <w:r>
        <w:rPr>
          <w:b/>
          <w:u w:val="single"/>
        </w:rPr>
        <w:t>797676</w:t>
      </w:r>
    </w:p>
    <w:p>
      <w:r>
        <w:t>@USER @USER Have you noticed that kavanaugh hasnt actually answered any real question  posed on Roe v wade or gun control and even civil rights</w:t>
      </w:r>
    </w:p>
    <w:p>
      <w:r>
        <w:rPr>
          <w:b/>
          <w:u w:val="single"/>
        </w:rPr>
        <w:t>797677</w:t>
      </w:r>
    </w:p>
    <w:p>
      <w:r>
        <w:t>@USER @USER Fair point but i didnt make the meme and couldnt take the big gov sucks off of it. And besudes meddling in many counties politics and economics. He funds antifa black lives matter to try and divide we the people to try and tear the country apart URL</w:t>
      </w:r>
    </w:p>
    <w:p>
      <w:r>
        <w:rPr>
          <w:b/>
          <w:u w:val="single"/>
        </w:rPr>
        <w:t>797678</w:t>
      </w:r>
    </w:p>
    <w:p>
      <w:r>
        <w:t>@USER @USER @USER @USER You can make fun of liberals that come up with fake stories.</w:t>
      </w:r>
    </w:p>
    <w:p>
      <w:r>
        <w:rPr>
          <w:b/>
          <w:u w:val="single"/>
        </w:rPr>
        <w:t>797679</w:t>
      </w:r>
    </w:p>
    <w:p>
      <w:r>
        <w:t>@USER Hey remember those storage bins they recently found full of supplies that were in Puerto Rico 🇵🇷 but never given out.. ask your mayor</w:t>
      </w:r>
    </w:p>
    <w:p>
      <w:r>
        <w:rPr>
          <w:b/>
          <w:u w:val="single"/>
        </w:rPr>
        <w:t>797680</w:t>
      </w:r>
    </w:p>
    <w:p>
      <w:r>
        <w:t>@USER @USER And he is signing briefs on behalf of Special Counsel Mueller.</w:t>
      </w:r>
    </w:p>
    <w:p>
      <w:r>
        <w:rPr>
          <w:b/>
          <w:u w:val="single"/>
        </w:rPr>
        <w:t>797681</w:t>
      </w:r>
    </w:p>
    <w:p>
      <w:r>
        <w:t>Keep Texas RED #Cruz 🇺🇸 We are the MAGA CAMPAIGN</w:t>
      </w:r>
    </w:p>
    <w:p>
      <w:r>
        <w:rPr>
          <w:b/>
          <w:u w:val="single"/>
        </w:rPr>
        <w:t>797682</w:t>
      </w:r>
    </w:p>
    <w:p>
      <w:r>
        <w:t>@USER @USER @USER @USER @USER @USER @USER @USER @USER I'd rather not make JRM PM... 😁</w:t>
      </w:r>
    </w:p>
    <w:p>
      <w:r>
        <w:rPr>
          <w:b/>
          <w:u w:val="single"/>
        </w:rPr>
        <w:t>797683</w:t>
      </w:r>
    </w:p>
    <w:p>
      <w:r>
        <w:t>@USER Vicious steps. Republicans defended on advance in hearings and Liberals only response was to 'out' the liar and claim Republicans were defending him because of Feinstein's 'info'. Real women don't lie about men. #Honorable #Judge #Kavanaugh</w:t>
      </w:r>
    </w:p>
    <w:p>
      <w:r>
        <w:rPr>
          <w:b/>
          <w:u w:val="single"/>
        </w:rPr>
        <w:t>797684</w:t>
      </w:r>
    </w:p>
    <w:p>
      <w:r>
        <w:t>@USER Google anti-American? URL</w:t>
      </w:r>
    </w:p>
    <w:p>
      <w:r>
        <w:rPr>
          <w:b/>
          <w:u w:val="single"/>
        </w:rPr>
        <w:t>797685</w:t>
      </w:r>
    </w:p>
    <w:p>
      <w:r>
        <w:t>.... and so it begins.   &amp;lt;&amp;lt;&amp;lt;&amp;lt; The unfair and biased and unjustified targeting of Conservatives in a massive CENSORSHIP OF CONSERVATIVES Exercise . &amp;gt;&amp;gt;&amp;gt;&amp;gt;  #Pray4TheUSA  #Pray4Revival</w:t>
      </w:r>
    </w:p>
    <w:p>
      <w:r>
        <w:rPr>
          <w:b/>
          <w:u w:val="single"/>
        </w:rPr>
        <w:t>797686</w:t>
      </w:r>
    </w:p>
    <w:p>
      <w:r>
        <w:t>@USER @USER Gun safety reform? What exactly does that mean? Do you mean gun control?</w:t>
      </w:r>
    </w:p>
    <w:p>
      <w:r>
        <w:rPr>
          <w:b/>
          <w:u w:val="single"/>
        </w:rPr>
        <w:t>797687</w:t>
      </w:r>
    </w:p>
    <w:p>
      <w:r>
        <w:t>@USER I respect you so much. I love what youfe doing regarding our youth and our culture. Thank you for loving your people. You are loved and appreciated. Blessings multiplied u to you!</w:t>
      </w:r>
    </w:p>
    <w:p>
      <w:r>
        <w:rPr>
          <w:b/>
          <w:u w:val="single"/>
        </w:rPr>
        <w:t>797688</w:t>
      </w:r>
    </w:p>
    <w:p>
      <w:r>
        <w:t>Just a reminder to mark your calendar to vote in November if you want #POTUS45 to have any chance of #MAGA #Trump2020 URL</w:t>
      </w:r>
    </w:p>
    <w:p>
      <w:r>
        <w:rPr>
          <w:b/>
          <w:u w:val="single"/>
        </w:rPr>
        <w:t>797689</w:t>
      </w:r>
    </w:p>
    <w:p>
      <w:r>
        <w:t>@USER I swear to god . This shit is too real man</w:t>
      </w:r>
    </w:p>
    <w:p>
      <w:r>
        <w:rPr>
          <w:b/>
          <w:u w:val="single"/>
        </w:rPr>
        <w:t>797690</w:t>
      </w:r>
    </w:p>
    <w:p>
      <w:r>
        <w:t>10 Signs YOU Are a sales zombie 🧟‍♂️ URL #marketing #sales #retail #style URL</w:t>
      </w:r>
    </w:p>
    <w:p>
      <w:r>
        <w:rPr>
          <w:b/>
          <w:u w:val="single"/>
        </w:rPr>
        <w:t>797691</w:t>
      </w:r>
    </w:p>
    <w:p>
      <w:r>
        <w:t>@USER NESN thinks he is the favorite for the cy young. Nope.</w:t>
      </w:r>
    </w:p>
    <w:p>
      <w:r>
        <w:rPr>
          <w:b/>
          <w:u w:val="single"/>
        </w:rPr>
        <w:t>797692</w:t>
      </w:r>
    </w:p>
    <w:p>
      <w:r>
        <w:t>@USER Holy crap. I didn't realize it was THIS bad. Thanks for posting this...</w:t>
      </w:r>
    </w:p>
    <w:p>
      <w:r>
        <w:rPr>
          <w:b/>
          <w:u w:val="single"/>
        </w:rPr>
        <w:t>797693</w:t>
      </w:r>
    </w:p>
    <w:p>
      <w:r>
        <w:t>@USER  Thank You Iron Lilies For very Beatiful pics with Harley Davidson Bikes This Looks Like an Easy Rider Modified Sportster URL</w:t>
      </w:r>
    </w:p>
    <w:p>
      <w:r>
        <w:rPr>
          <w:b/>
          <w:u w:val="single"/>
        </w:rPr>
        <w:t>797694</w:t>
      </w:r>
    </w:p>
    <w:p>
      <w:r>
        <w:t>@USER Are you really Michael Moore or are you Rosie in “drag”</w:t>
      </w:r>
    </w:p>
    <w:p>
      <w:r>
        <w:rPr>
          <w:b/>
          <w:u w:val="single"/>
        </w:rPr>
        <w:t>797695</w:t>
      </w:r>
    </w:p>
    <w:p>
      <w:r>
        <w:t>@USER We are “Casually fucked”</w:t>
      </w:r>
    </w:p>
    <w:p>
      <w:r>
        <w:rPr>
          <w:b/>
          <w:u w:val="single"/>
        </w:rPr>
        <w:t>797696</w:t>
      </w:r>
    </w:p>
    <w:p>
      <w:r>
        <w:t>@USER All it needs is warm beer and I’d be back in college.</w:t>
      </w:r>
    </w:p>
    <w:p>
      <w:r>
        <w:rPr>
          <w:b/>
          <w:u w:val="single"/>
        </w:rPr>
        <w:t>797697</w:t>
      </w:r>
    </w:p>
    <w:p>
      <w:r>
        <w:t>@USER @USER Yea it will be revealing what she is now put through as to why she didn’t come forward.</w:t>
      </w:r>
    </w:p>
    <w:p>
      <w:r>
        <w:rPr>
          <w:b/>
          <w:u w:val="single"/>
        </w:rPr>
        <w:t>797698</w:t>
      </w:r>
    </w:p>
    <w:p>
      <w:r>
        <w:t>@USER Can you Confirm! That you are a PATRIOT URL</w:t>
      </w:r>
    </w:p>
    <w:p>
      <w:r>
        <w:rPr>
          <w:b/>
          <w:u w:val="single"/>
        </w:rPr>
        <w:t>797699</w:t>
      </w:r>
    </w:p>
    <w:p>
      <w:r>
        <w:t>(9) Well all sides except us conservatives. We are still striving 2 be reasonable with completely unreasonable opposition. How do U get out of gravity of a black hole with the moon lander rocket? You can't. What you need is a star destroyer warp drive. So why act like we can?</w:t>
      </w:r>
    </w:p>
    <w:p>
      <w:r>
        <w:rPr>
          <w:b/>
          <w:u w:val="single"/>
        </w:rPr>
        <w:t>797700</w:t>
      </w:r>
    </w:p>
    <w:p>
      <w:r>
        <w:t>@USER BS still boycotting NFL.</w:t>
      </w:r>
    </w:p>
    <w:p>
      <w:r>
        <w:rPr>
          <w:b/>
          <w:u w:val="single"/>
        </w:rPr>
        <w:t>797701</w:t>
      </w:r>
    </w:p>
    <w:p>
      <w:r>
        <w:t>@USER Antifa ate my homework.</w:t>
      </w:r>
    </w:p>
    <w:p>
      <w:r>
        <w:rPr>
          <w:b/>
          <w:u w:val="single"/>
        </w:rPr>
        <w:t>797702</w:t>
      </w:r>
    </w:p>
    <w:p>
      <w:r>
        <w:t>@USER Fake news.</w:t>
      </w:r>
    </w:p>
    <w:p>
      <w:r>
        <w:rPr>
          <w:b/>
          <w:u w:val="single"/>
        </w:rPr>
        <w:t>797703</w:t>
      </w:r>
    </w:p>
    <w:p>
      <w:r>
        <w:t>@USER @USER @USER @USER @USER @USER @USER @USER @USER @USER @USER @USER @USER @USER @USER @USER @USER @USER @USER God wants us to die to ourselves. To put down our selfishness and seek Him and His will. He is so awesome. The depth of his eternal love is so humbling and awe inspiring.</w:t>
      </w:r>
    </w:p>
    <w:p>
      <w:r>
        <w:rPr>
          <w:b/>
          <w:u w:val="single"/>
        </w:rPr>
        <w:t>797704</w:t>
      </w:r>
    </w:p>
    <w:p>
      <w:r>
        <w:t>@USER @USER @USER I’m not sure about your point with gun control and the NRA but I agree with you about selling liquor and still wanting people to drink responsibly.  I would not be able to do it but I understand people in that industry do which makes good business sense for them.</w:t>
      </w:r>
    </w:p>
    <w:p>
      <w:r>
        <w:rPr>
          <w:b/>
          <w:u w:val="single"/>
        </w:rPr>
        <w:t>797705</w:t>
      </w:r>
    </w:p>
    <w:p>
      <w:r>
        <w:t>Her dog ate it. #VoteRed2018 #NoVoterFraud #NoCaliforniaDemocrats #BuildTheWall #NoSanctuaryCities #NoSafeSpaces #NOHOMELESSCITIZEN #NoAmnesty #NoPelosi #NoWaters #NoHarris #nonewsom #NoSchiff #NoLieu #NoFeinstien #NoVoterFraud #Walkaway #PatriotsUnited #MAGA #PardonMyFrench URL</w:t>
      </w:r>
    </w:p>
    <w:p>
      <w:r>
        <w:rPr>
          <w:b/>
          <w:u w:val="single"/>
        </w:rPr>
        <w:t>797706</w:t>
      </w:r>
    </w:p>
    <w:p>
      <w:r>
        <w:t>@USER Democrats and liberals have dragged this out far too long. The American people are tired of it. Confirm the guy and move on. How convenient that this guy is about to be confirmed as a US Supreme Court Justice and someone accuses him of sexual assault from high school. #Ridiculous</w:t>
      </w:r>
    </w:p>
    <w:p>
      <w:r>
        <w:rPr>
          <w:b/>
          <w:u w:val="single"/>
        </w:rPr>
        <w:t>797707</w:t>
      </w:r>
    </w:p>
    <w:p>
      <w:r>
        <w:t>@USER @USER This is priceless   they will get to relive this in 2020. Go trump</w:t>
      </w:r>
    </w:p>
    <w:p>
      <w:r>
        <w:rPr>
          <w:b/>
          <w:u w:val="single"/>
        </w:rPr>
        <w:t>797708</w:t>
      </w:r>
    </w:p>
    <w:p>
      <w:r>
        <w:t>@USER hmm i'd do something like getting really high quality artists to draw really boring cars like a fucking 2002 grand prix or something</w:t>
      </w:r>
    </w:p>
    <w:p>
      <w:r>
        <w:rPr>
          <w:b/>
          <w:u w:val="single"/>
        </w:rPr>
        <w:t>797709</w:t>
      </w:r>
    </w:p>
    <w:p>
      <w:r>
        <w:t>@USER @USER HOW DARE YOU!!! Kappa</w:t>
      </w:r>
    </w:p>
    <w:p>
      <w:r>
        <w:rPr>
          <w:b/>
          <w:u w:val="single"/>
        </w:rPr>
        <w:t>797710</w:t>
      </w:r>
    </w:p>
    <w:p>
      <w:r>
        <w:t>@USER You are being super cute with your hormone story's and I hope all 3 of you are well</w:t>
      </w:r>
    </w:p>
    <w:p>
      <w:r>
        <w:rPr>
          <w:b/>
          <w:u w:val="single"/>
        </w:rPr>
        <w:t>797711</w:t>
      </w:r>
    </w:p>
    <w:p>
      <w:r>
        <w:t>A cute girl that I've had a crush on since earlier this year just called me funny and I want to throw up</w:t>
      </w:r>
    </w:p>
    <w:p>
      <w:r>
        <w:rPr>
          <w:b/>
          <w:u w:val="single"/>
        </w:rPr>
        <w:t>797712</w:t>
      </w:r>
    </w:p>
    <w:p>
      <w:r>
        <w:t>@USER Is it gun control OR anti 2a?  I haven’t seen a single ad attacking 2a.  That’s just @USER rhetoric to create fear.</w:t>
      </w:r>
    </w:p>
    <w:p>
      <w:r>
        <w:rPr>
          <w:b/>
          <w:u w:val="single"/>
        </w:rPr>
        <w:t>797713</w:t>
      </w:r>
    </w:p>
    <w:p>
      <w:r>
        <w:t>.theresa_may: Today I can announce that new longer-term partnerships will be opened up to the most ambitious housing associations through a ground-breaking £2 billion initiative...the first time any government has offered housing associations such long-… URL</w:t>
      </w:r>
    </w:p>
    <w:p>
      <w:r>
        <w:rPr>
          <w:b/>
          <w:u w:val="single"/>
        </w:rPr>
        <w:t>797714</w:t>
      </w:r>
    </w:p>
    <w:p>
      <w:r>
        <w:t>@USER Yes, yes she is.  And he's fully aware.  I'm fiiiiiine.""</w:t>
      </w:r>
    </w:p>
    <w:p>
      <w:r>
        <w:rPr>
          <w:b/>
          <w:u w:val="single"/>
        </w:rPr>
        <w:t>797715</w:t>
      </w:r>
    </w:p>
    <w:p>
      <w:r>
        <w:t>@USER Congratulations google finally revealed as The Chinese controlled company it has become</w:t>
      </w:r>
    </w:p>
    <w:p>
      <w:r>
        <w:rPr>
          <w:b/>
          <w:u w:val="single"/>
        </w:rPr>
        <w:t>797716</w:t>
      </w:r>
    </w:p>
    <w:p>
      <w:r>
        <w:t>@USER @USER BOOP POLICE DEPARTMENT FREEZE OH SHIT  SHE IS TOO CUTE OPEN BOOPBOOPBOOP URL</w:t>
      </w:r>
    </w:p>
    <w:p>
      <w:r>
        <w:rPr>
          <w:b/>
          <w:u w:val="single"/>
        </w:rPr>
        <w:t>797717</w:t>
      </w:r>
    </w:p>
    <w:p>
      <w:r>
        <w:t>@USER @USER @USER #AntiFA  had their sites on Collins for awhile.   #TooSoon</w:t>
      </w:r>
    </w:p>
    <w:p>
      <w:r>
        <w:rPr>
          <w:b/>
          <w:u w:val="single"/>
        </w:rPr>
        <w:t>797718</w:t>
      </w:r>
    </w:p>
    <w:p>
      <w:r>
        <w:t>@USER @USER @USER Could be either. Liberals like this have no shame and will do “ANYTHING”  I suspect it is the latter.</w:t>
      </w:r>
    </w:p>
    <w:p>
      <w:r>
        <w:rPr>
          <w:b/>
          <w:u w:val="single"/>
        </w:rPr>
        <w:t>797719</w:t>
      </w:r>
    </w:p>
    <w:p>
      <w:r>
        <w:t>@USER He also said he had a gatlin gun and niggas that sit on the corner like boxers between rounds</w:t>
      </w:r>
    </w:p>
    <w:p>
      <w:r>
        <w:rPr>
          <w:b/>
          <w:u w:val="single"/>
        </w:rPr>
        <w:t>797720</w:t>
      </w:r>
    </w:p>
    <w:p>
      <w:r>
        <w:t>@USER Attention! @USER is publicizing a Target List for Antifa on his Twitter Account. This list has high profile names and NAMES of random Trump supporters. PLEASE check his list for your name AND report him to @USER</w:t>
      </w:r>
    </w:p>
    <w:p>
      <w:r>
        <w:rPr>
          <w:b/>
          <w:u w:val="single"/>
        </w:rPr>
        <w:t>797721</w:t>
      </w:r>
    </w:p>
    <w:p>
      <w:r>
        <w:t>@USER I tear up from laughing so hard every single time I see this. Priceless. CNN should scoop him up for ANTIFA rallies and weather stories. Creative cameraman job at worst. Elaine would say this guy is sponge worthy" Come on CNN, hire this guy as a creative consultant at least."</w:t>
      </w:r>
    </w:p>
    <w:p>
      <w:r>
        <w:rPr>
          <w:b/>
          <w:u w:val="single"/>
        </w:rPr>
        <w:t>797722</w:t>
      </w:r>
    </w:p>
    <w:p>
      <w:r>
        <w:t>@USER You are no longer relevant Bob. Shut it down. Have a great retirement.</w:t>
      </w:r>
    </w:p>
    <w:p>
      <w:r>
        <w:rPr>
          <w:b/>
          <w:u w:val="single"/>
        </w:rPr>
        <w:t>797723</w:t>
      </w:r>
    </w:p>
    <w:p>
      <w:r>
        <w:t>@USER  But with an active membership in Antifa and a book that looks like the Imperial flag of Japan. URL</w:t>
      </w:r>
    </w:p>
    <w:p>
      <w:r>
        <w:rPr>
          <w:b/>
          <w:u w:val="single"/>
        </w:rPr>
        <w:t>797724</w:t>
      </w:r>
    </w:p>
    <w:p>
      <w:r>
        <w:t>@USER @USER Oh no!! That sucks 😭 what if you are “sick” 🤮🤢</w:t>
      </w:r>
    </w:p>
    <w:p>
      <w:r>
        <w:rPr>
          <w:b/>
          <w:u w:val="single"/>
        </w:rPr>
        <w:t>797725</w:t>
      </w:r>
    </w:p>
    <w:p>
      <w:r>
        <w:t>@USER I mean, that occasionally works when arguing with liberals or centrists, if you can get them to give up the idea that Socialism=Authoritarianism," the problem is that conservatives have long since given up the idea that administrative measures are ever the right thing to do."</w:t>
      </w:r>
    </w:p>
    <w:p>
      <w:r>
        <w:rPr>
          <w:b/>
          <w:u w:val="single"/>
        </w:rPr>
        <w:t>797726</w:t>
      </w:r>
    </w:p>
    <w:p>
      <w:r>
        <w:t>@USER @USER @USER @USER @USER @USER @USER @USER @USER @USER @USER @USER @USER @USER @USER @USER @USER @USER @USER @USER @USER @USER @USER @USER @USER @USER @USER @USER @USER @USER @USER @USER @USER @USER @USER @USER @USER @USER @USER @USER @USER @USER @USER @USER @USER @USER @USER @USER @USER @USER Aum Rand really ? There are few people hat I ostensivly dislike she is definitely up there.. she actively encourages vice. Also science is kinda the product of skepticism so that makes no sense.</w:t>
      </w:r>
    </w:p>
    <w:p>
      <w:r>
        <w:rPr>
          <w:b/>
          <w:u w:val="single"/>
        </w:rPr>
        <w:t>797727</w:t>
      </w:r>
    </w:p>
    <w:p>
      <w:r>
        <w:t>@USER We the People   Not you the poitician</w:t>
      </w:r>
    </w:p>
    <w:p>
      <w:r>
        <w:rPr>
          <w:b/>
          <w:u w:val="single"/>
        </w:rPr>
        <w:t>797728</w:t>
      </w:r>
    </w:p>
    <w:p>
      <w:r>
        <w:t>@USER He was either looking to pray or for prey.  🤪</w:t>
      </w:r>
    </w:p>
    <w:p>
      <w:r>
        <w:rPr>
          <w:b/>
          <w:u w:val="single"/>
        </w:rPr>
        <w:t>797729</w:t>
      </w:r>
    </w:p>
    <w:p>
      <w:r>
        <w:t>@USER @USER Ezra is a cockroach who needs to have light shone on.</w:t>
      </w:r>
    </w:p>
    <w:p>
      <w:r>
        <w:rPr>
          <w:b/>
          <w:u w:val="single"/>
        </w:rPr>
        <w:t>797730</w:t>
      </w:r>
    </w:p>
    <w:p>
      <w:r>
        <w:t>@USER Constitutional Republic Micheal. This is not Greece 2000 years ago.</w:t>
      </w:r>
    </w:p>
    <w:p>
      <w:r>
        <w:rPr>
          <w:b/>
          <w:u w:val="single"/>
        </w:rPr>
        <w:t>797731</w:t>
      </w:r>
    </w:p>
    <w:p>
      <w:r>
        <w:t>.@USER thank you for being who you are and never shying away from it! For being beautiful and smart and real and black and joyful! For showing that Black woman can be more than the boxes the world puts them in! You are a legend! I can't wait to see what you do next! #GOAT URL</w:t>
      </w:r>
    </w:p>
    <w:p>
      <w:r>
        <w:rPr>
          <w:b/>
          <w:u w:val="single"/>
        </w:rPr>
        <w:t>797732</w:t>
      </w:r>
    </w:p>
    <w:p>
      <w:r>
        <w:t>@USER @USER I don't care how many girls thought he was wonderful...all it takes is one young woman to be attacked. She had therapy because of what he did to her. So don't insinuate she's lying. She is a respected professor and has no reason to make this up.</w:t>
      </w:r>
    </w:p>
    <w:p>
      <w:r>
        <w:rPr>
          <w:b/>
          <w:u w:val="single"/>
        </w:rPr>
        <w:t>797733</w:t>
      </w:r>
    </w:p>
    <w:p>
      <w:r>
        <w:t>@USER @USER @USER @USER @USER Thank you mama cookie she is my long distance cousin. She will treat you well.</w:t>
      </w:r>
    </w:p>
    <w:p>
      <w:r>
        <w:rPr>
          <w:b/>
          <w:u w:val="single"/>
        </w:rPr>
        <w:t>797734</w:t>
      </w:r>
    </w:p>
    <w:p>
      <w:r>
        <w:t>@USER Since I cant do it can you PLEASE  call @USER  and tell her none of this is her fault bc honestly ppl r being so vicious to her rn and I just hope she is okay🙏 URL</w:t>
      </w:r>
    </w:p>
    <w:p>
      <w:r>
        <w:rPr>
          <w:b/>
          <w:u w:val="single"/>
        </w:rPr>
        <w:t>797735</w:t>
      </w:r>
    </w:p>
    <w:p>
      <w:r>
        <w:t>@USER Democrats haven't done anything but cover up ..so all you think you have a solution .ya don't.....you want gun control.? How about abortion control. Free medical. Free ed. Quit tripping</w:t>
      </w:r>
    </w:p>
    <w:p>
      <w:r>
        <w:rPr>
          <w:b/>
          <w:u w:val="single"/>
        </w:rPr>
        <w:t>797736</w:t>
      </w:r>
    </w:p>
    <w:p>
      <w:r>
        <w:t>@USER He uses common sense</w:t>
      </w:r>
    </w:p>
    <w:p>
      <w:r>
        <w:rPr>
          <w:b/>
          <w:u w:val="single"/>
        </w:rPr>
        <w:t>797737</w:t>
      </w:r>
    </w:p>
    <w:p>
      <w:r>
        <w:t>@USER @USER @USER @USER Evidence against Manafort was substantial and beyond reasonable doubt" on 8 counts. He was found guilty in court, any other spin is useless. This is how our system works. If Manafort had problems with verdicts he can appeal them, he is not."</w:t>
      </w:r>
    </w:p>
    <w:p>
      <w:r>
        <w:rPr>
          <w:b/>
          <w:u w:val="single"/>
        </w:rPr>
        <w:t>797738</w:t>
      </w:r>
    </w:p>
    <w:p>
      <w:r>
        <w:t>@USER HPLYK FUCK</w:t>
      </w:r>
    </w:p>
    <w:p>
      <w:r>
        <w:rPr>
          <w:b/>
          <w:u w:val="single"/>
        </w:rPr>
        <w:t>797739</w:t>
      </w:r>
    </w:p>
    <w:p>
      <w:r>
        <w:t>@USER @USER @USER @USER Like no one has ever crossed the floor to the liberals. #Hypocrite</w:t>
      </w:r>
    </w:p>
    <w:p>
      <w:r>
        <w:rPr>
          <w:b/>
          <w:u w:val="single"/>
        </w:rPr>
        <w:t>797740</w:t>
      </w:r>
    </w:p>
    <w:p>
      <w:r>
        <w:t>@USER  Poor Baby.  This is why you and your entire network CAN NOT be trusted.  The only people still watching CNN are brainwashed liberals and demonrats. URL</w:t>
      </w:r>
    </w:p>
    <w:p>
      <w:r>
        <w:rPr>
          <w:b/>
          <w:u w:val="single"/>
        </w:rPr>
        <w:t>797741</w:t>
      </w:r>
    </w:p>
    <w:p>
      <w:r>
        <w:t>@USER @USER Maxine is a CRACKED POT and should be run out of town.   What  a loser she is.😀 What a joke she is also.</w:t>
      </w:r>
    </w:p>
    <w:p>
      <w:r>
        <w:rPr>
          <w:b/>
          <w:u w:val="single"/>
        </w:rPr>
        <w:t>797742</w:t>
      </w:r>
    </w:p>
    <w:p>
      <w:r>
        <w:t>@USER IKR??? he is like the biggest fanboy ;A;</w:t>
      </w:r>
    </w:p>
    <w:p>
      <w:r>
        <w:rPr>
          <w:b/>
          <w:u w:val="single"/>
        </w:rPr>
        <w:t>797743</w:t>
      </w:r>
    </w:p>
    <w:p>
      <w:r>
        <w:t>@USER You kept a SCJ seat open for over a year with Merrick Garland. It is not fair to push Kavanaugh thru. He is the most unpopular nominee ever. The American people deserve better than this. The woman deserves better than this.</w:t>
      </w:r>
    </w:p>
    <w:p>
      <w:r>
        <w:rPr>
          <w:b/>
          <w:u w:val="single"/>
        </w:rPr>
        <w:t>797744</w:t>
      </w:r>
    </w:p>
    <w:p>
      <w:r>
        <w:t>@USER @USER @USER @USER @USER @USER @USER Typical response from liberals when you're making a strong statement thats hard to argue with...📣.BOT!! Great debate Angie.  #MAGA URL</w:t>
      </w:r>
    </w:p>
    <w:p>
      <w:r>
        <w:rPr>
          <w:b/>
          <w:u w:val="single"/>
        </w:rPr>
        <w:t>797745</w:t>
      </w:r>
    </w:p>
    <w:p>
      <w:r>
        <w:t>@USER @USER @USER @USER @USER @USER Sorry about your son. I am sure he would not want you to be hateful.  I am not going to question your support for Trump. You have your reasons and that's fine. I think you are above jumping on the hate bandwagon though. Just an observation.</w:t>
      </w:r>
    </w:p>
    <w:p>
      <w:r>
        <w:rPr>
          <w:b/>
          <w:u w:val="single"/>
        </w:rPr>
        <w:t>797746</w:t>
      </w:r>
    </w:p>
    <w:p>
      <w:r>
        <w:t>@USER @USER I didn’t have them in school... did us no harm... they are a distraction and you are in school to learn....... URL</w:t>
      </w:r>
    </w:p>
    <w:p>
      <w:r>
        <w:rPr>
          <w:b/>
          <w:u w:val="single"/>
        </w:rPr>
        <w:t>797747</w:t>
      </w:r>
    </w:p>
    <w:p>
      <w:r>
        <w:t>@USER @USER So Kerry thinx bcuz an anti @USER leftist narrative has bin spread+ 'heard' by everyone in Washington that it qualifies it as.......Fact?Thats not how facts work u dumb leftist!Thats called an intentional smear spread to create a lie to use as a talking point for desperate Dems</w:t>
      </w:r>
    </w:p>
    <w:p>
      <w:r>
        <w:rPr>
          <w:b/>
          <w:u w:val="single"/>
        </w:rPr>
        <w:t>797748</w:t>
      </w:r>
    </w:p>
    <w:p>
      <w:r>
        <w:t>Shop URL   #80s #BREAKING #FORTNITEANDROID #kungfu #fantasy #movies #Trump #maga #80s #tech #texas #trending #SundayMotivation #maga #gop #GameofThrones #beard #men #news #BREAKING #kungfu #shop #shoponline #TXSen #texas URL</w:t>
      </w:r>
    </w:p>
    <w:p>
      <w:r>
        <w:rPr>
          <w:b/>
          <w:u w:val="single"/>
        </w:rPr>
        <w:t>797749</w:t>
      </w:r>
    </w:p>
    <w:p>
      <w:r>
        <w:t>@USER He is in jail</w:t>
      </w:r>
    </w:p>
    <w:p>
      <w:r>
        <w:rPr>
          <w:b/>
          <w:u w:val="single"/>
        </w:rPr>
        <w:t>797750</w:t>
      </w:r>
    </w:p>
    <w:p>
      <w:r>
        <w:t>@USER paul george</w:t>
      </w:r>
    </w:p>
    <w:p>
      <w:r>
        <w:rPr>
          <w:b/>
          <w:u w:val="single"/>
        </w:rPr>
        <w:t>797751</w:t>
      </w:r>
    </w:p>
    <w:p>
      <w:r>
        <w:t>@USER Holy shit I love her???</w:t>
      </w:r>
    </w:p>
    <w:p>
      <w:r>
        <w:rPr>
          <w:b/>
          <w:u w:val="single"/>
        </w:rPr>
        <w:t>797752</w:t>
      </w:r>
    </w:p>
    <w:p>
      <w:r>
        <w:t>@USER @USER @USER @USER @USER @USER @USER @USER @USER @USER Ha if you really can't see the hypocrisy that is antifa then you have obvious drunk the cool aid.</w:t>
      </w:r>
    </w:p>
    <w:p>
      <w:r>
        <w:rPr>
          <w:b/>
          <w:u w:val="single"/>
        </w:rPr>
        <w:t>797753</w:t>
      </w:r>
    </w:p>
    <w:p>
      <w:r>
        <w:t>@USER I wish your commie ass would show up to an antifa rally.</w:t>
      </w:r>
    </w:p>
    <w:p>
      <w:r>
        <w:rPr>
          <w:b/>
          <w:u w:val="single"/>
        </w:rPr>
        <w:t>797754</w:t>
      </w:r>
    </w:p>
    <w:p>
      <w:r>
        <w:t>@USER @USER @USER Oh...July...so like 35 &amp;amp; 3/4 years ago...  NO...that's a difference maker.  I had no idea!   Please share your thoughts on serial woman abuser &amp;amp; Antifa lover @USER 🤔</w:t>
      </w:r>
    </w:p>
    <w:p>
      <w:r>
        <w:rPr>
          <w:b/>
          <w:u w:val="single"/>
        </w:rPr>
        <w:t>797755</w:t>
      </w:r>
    </w:p>
    <w:p>
      <w:r>
        <w:t>@USER =  British Biased Corporation News  Blatantly Backing Conservatives News URL</w:t>
      </w:r>
    </w:p>
    <w:p>
      <w:r>
        <w:rPr>
          <w:b/>
          <w:u w:val="single"/>
        </w:rPr>
        <w:t>797756</w:t>
      </w:r>
    </w:p>
    <w:p>
      <w:r>
        <w:t>@USER What do you care! You are going to prison prison regardless. URL</w:t>
      </w:r>
    </w:p>
    <w:p>
      <w:r>
        <w:rPr>
          <w:b/>
          <w:u w:val="single"/>
        </w:rPr>
        <w:t>797757</w:t>
      </w:r>
    </w:p>
    <w:p>
      <w:r>
        <w:t>@USER Free speech is alive but not so well since all social media platforms are run with a strict dictatorship of opinions by libtards.</w:t>
      </w:r>
    </w:p>
    <w:p>
      <w:r>
        <w:rPr>
          <w:b/>
          <w:u w:val="single"/>
        </w:rPr>
        <w:t>797758</w:t>
      </w:r>
    </w:p>
    <w:p>
      <w:r>
        <w:t>3/? EEA migration boosts productivity and innovation and has NO IMPACT on the training of UK born. Another @USER lie nailed. URL</w:t>
      </w:r>
    </w:p>
    <w:p>
      <w:r>
        <w:rPr>
          <w:b/>
          <w:u w:val="single"/>
        </w:rPr>
        <w:t>797759</w:t>
      </w:r>
    </w:p>
    <w:p>
      <w:r>
        <w:t>@USER Isn't this bodyshaming"?  Good to see the feminists and liberals have no issue with bodyshaming, as long as it's directed towards a man."</w:t>
      </w:r>
    </w:p>
    <w:p>
      <w:r>
        <w:rPr>
          <w:b/>
          <w:u w:val="single"/>
        </w:rPr>
        <w:t>797760</w:t>
      </w:r>
    </w:p>
    <w:p>
      <w:r>
        <w:t>@USER @USER @USER Didn't think I could have less respect for whoever she is until now.</w:t>
      </w:r>
    </w:p>
    <w:p>
      <w:r>
        <w:rPr>
          <w:b/>
          <w:u w:val="single"/>
        </w:rPr>
        <w:t>797761</w:t>
      </w:r>
    </w:p>
    <w:p>
      <w:r>
        <w:t>@USER I wonder if they are sex traffic victims?</w:t>
      </w:r>
    </w:p>
    <w:p>
      <w:r>
        <w:rPr>
          <w:b/>
          <w:u w:val="single"/>
        </w:rPr>
        <w:t>797762</w:t>
      </w:r>
    </w:p>
    <w:p>
      <w:r>
        <w:t>@USER @USER @USER Sheesh... conservatives should quit while they're behind.... Obnoxious...</w:t>
      </w:r>
    </w:p>
    <w:p>
      <w:r>
        <w:rPr>
          <w:b/>
          <w:u w:val="single"/>
        </w:rPr>
        <w:t>797763</w:t>
      </w:r>
    </w:p>
    <w:p>
      <w:r>
        <w:t>@USER Just came here from the video and man am I discusted by greg seriously he is taking advantage of his sons fame.........f*%k greg.....🔥</w:t>
      </w:r>
    </w:p>
    <w:p>
      <w:r>
        <w:rPr>
          <w:b/>
          <w:u w:val="single"/>
        </w:rPr>
        <w:t>797764</w:t>
      </w:r>
    </w:p>
    <w:p>
      <w:r>
        <w:t>@USER @USER @USER cares a great deal about how he is perceived. The number of people who died is largely irrelevant to him as long as he doesn't look bad. Not sure how blaming Democrats fits with Trump's amorality and lack of empathy but his inability to take responsibility fits.</w:t>
      </w:r>
    </w:p>
    <w:p>
      <w:r>
        <w:rPr>
          <w:b/>
          <w:u w:val="single"/>
        </w:rPr>
        <w:t>797765</w:t>
      </w:r>
    </w:p>
    <w:p>
      <w:r>
        <w:t>@USER @USER @USER @USER In our house this is known as the sadim touch" , the reverse Midas, when everything turns to ratshit."</w:t>
      </w:r>
    </w:p>
    <w:p>
      <w:r>
        <w:rPr>
          <w:b/>
          <w:u w:val="single"/>
        </w:rPr>
        <w:t>797766</w:t>
      </w:r>
    </w:p>
    <w:p>
      <w:r>
        <w:t>@USER You are welcome to bring a court case to the Seychelles</w:t>
      </w:r>
    </w:p>
    <w:p>
      <w:r>
        <w:rPr>
          <w:b/>
          <w:u w:val="single"/>
        </w:rPr>
        <w:t>797767</w:t>
      </w:r>
    </w:p>
    <w:p>
      <w:r>
        <w:t>@USER is my guy! He is my god son</w:t>
      </w:r>
    </w:p>
    <w:p>
      <w:r>
        <w:rPr>
          <w:b/>
          <w:u w:val="single"/>
        </w:rPr>
        <w:t>797768</w:t>
      </w:r>
    </w:p>
    <w:p>
      <w:r>
        <w:t>@USER @USER is culturally appropiated a Latino nick name.  #latinosfortrump!</w:t>
      </w:r>
    </w:p>
    <w:p>
      <w:r>
        <w:rPr>
          <w:b/>
          <w:u w:val="single"/>
        </w:rPr>
        <w:t>797769</w:t>
      </w:r>
    </w:p>
    <w:p>
      <w:r>
        <w:t>@USER Did he miss his head? This is a total lack of gun control</w:t>
      </w:r>
    </w:p>
    <w:p>
      <w:r>
        <w:rPr>
          <w:b/>
          <w:u w:val="single"/>
        </w:rPr>
        <w:t>797770</w:t>
      </w:r>
    </w:p>
    <w:p>
      <w:r>
        <w:t>@USER If someone is being too nice to you at happy hour and asking probing questions about what you do at Pub Citizen....make sure to troll them and say you're with Antifa or something.</w:t>
      </w:r>
    </w:p>
    <w:p>
      <w:r>
        <w:rPr>
          <w:b/>
          <w:u w:val="single"/>
        </w:rPr>
        <w:t>797771</w:t>
      </w:r>
    </w:p>
    <w:p>
      <w:r>
        <w:t>@USER Omg i am so sorry u have to go through that but once she is out it would be worth it i love u austin and ell and lets not forget about the new baby you guys are such good people so keep doing what you do best and keep inspiring me and the other ACE FAMILY members i love u guys😍</w:t>
      </w:r>
    </w:p>
    <w:p>
      <w:r>
        <w:rPr>
          <w:b/>
          <w:u w:val="single"/>
        </w:rPr>
        <w:t>797772</w:t>
      </w:r>
    </w:p>
    <w:p>
      <w:r>
        <w:t>@USER @USER @USER @USER @USER @USER Gun violence is low except in Democrat controlled cities w/ strict gun control policies where criminals are armed and citizens are not.</w:t>
      </w:r>
    </w:p>
    <w:p>
      <w:r>
        <w:rPr>
          <w:b/>
          <w:u w:val="single"/>
        </w:rPr>
        <w:t>797773</w:t>
      </w:r>
    </w:p>
    <w:p>
      <w:r>
        <w:t>@USER @USER @USER @USER You liberals sure are a delusional lot. HA! URL</w:t>
      </w:r>
    </w:p>
    <w:p>
      <w:r>
        <w:rPr>
          <w:b/>
          <w:u w:val="single"/>
        </w:rPr>
        <w:t>797774</w:t>
      </w:r>
    </w:p>
    <w:p>
      <w:r>
        <w:t>@USER @USER @USER Why? Don’t get it? Must be all the liberals that left California for Texas for jobs. They are trying to make Texas like California . Poor natives</w:t>
      </w:r>
    </w:p>
    <w:p>
      <w:r>
        <w:rPr>
          <w:b/>
          <w:u w:val="single"/>
        </w:rPr>
        <w:t>797775</w:t>
      </w:r>
    </w:p>
    <w:p>
      <w:r>
        <w:t>@USER @USER You are .......</w:t>
      </w:r>
    </w:p>
    <w:p>
      <w:r>
        <w:rPr>
          <w:b/>
          <w:u w:val="single"/>
        </w:rPr>
        <w:t>797776</w:t>
      </w:r>
    </w:p>
    <w:p>
      <w:r>
        <w:t>@USER Nothing but an ad for Gun Control!  We gonna keep our 2nd amendment rights Fred!</w:t>
      </w:r>
    </w:p>
    <w:p>
      <w:r>
        <w:rPr>
          <w:b/>
          <w:u w:val="single"/>
        </w:rPr>
        <w:t>797777</w:t>
      </w:r>
    </w:p>
    <w:p>
      <w:r>
        <w:t>@USER After slamming the book shut, she carefully balances it on her chair's armrest.   Very well. You are forgiven."  With a flick of her wrist, she motions for him to lift his head.   "You stand before Vei'Aran Xilhatarra, First of the Argentborn. Why have you sought me?""</w:t>
      </w:r>
    </w:p>
    <w:p>
      <w:r>
        <w:rPr>
          <w:b/>
          <w:u w:val="single"/>
        </w:rPr>
        <w:t>797778</w:t>
      </w:r>
    </w:p>
    <w:p>
      <w:r>
        <w:t>@USER would be great to see you in a scene for @USER @USER</w:t>
      </w:r>
    </w:p>
    <w:p>
      <w:r>
        <w:rPr>
          <w:b/>
          <w:u w:val="single"/>
        </w:rPr>
        <w:t>797779</w:t>
      </w:r>
    </w:p>
    <w:p>
      <w:r>
        <w:t>@USER @USER @USER Super storm Sandy hit the North East. I agree with you though. People here have a bad idea of the east coast and it's pretty cool. The north east gets all 4 seasons at least. We get rain and summer.</w:t>
      </w:r>
    </w:p>
    <w:p>
      <w:r>
        <w:rPr>
          <w:b/>
          <w:u w:val="single"/>
        </w:rPr>
        <w:t>797780</w:t>
      </w:r>
    </w:p>
    <w:p>
      <w:r>
        <w:t>@USER @USER @USER Instead of making up talking points about a culture of responsibility" how about you all start taking responsibility, by apologizing to Cincinnati for blocking common-sense gun control measures this year and for your #DogWhistle tweet smearing @USER</w:t>
      </w:r>
    </w:p>
    <w:p>
      <w:r>
        <w:rPr>
          <w:b/>
          <w:u w:val="single"/>
        </w:rPr>
        <w:t>797781</w:t>
      </w:r>
    </w:p>
    <w:p>
      <w:r>
        <w:t>@USER I always knew that is how Biden and Obama felt about conservatives. It’s just shocking that they so easily admit it now. No wonder there is such hatred and violence on the left!</w:t>
      </w:r>
    </w:p>
    <w:p>
      <w:r>
        <w:rPr>
          <w:b/>
          <w:u w:val="single"/>
        </w:rPr>
        <w:t>797782</w:t>
      </w:r>
    </w:p>
    <w:p>
      <w:r>
        <w:t>@USER @USER @USER I just don't get why the majority of liberals don't show there pic just curious is all...well with that being said I must say I enjoyed  bickering back and forth with you...its been real...you have a nice day...😁</w:t>
      </w:r>
    </w:p>
    <w:p>
      <w:r>
        <w:rPr>
          <w:b/>
          <w:u w:val="single"/>
        </w:rPr>
        <w:t>797783</w:t>
      </w:r>
    </w:p>
    <w:p>
      <w:r>
        <w:t>@USER @USER He worries about “antifa” while he invites and poses for pics with known neonazis. SMDH</w:t>
      </w:r>
    </w:p>
    <w:p>
      <w:r>
        <w:rPr>
          <w:b/>
          <w:u w:val="single"/>
        </w:rPr>
        <w:t>797784</w:t>
      </w:r>
    </w:p>
    <w:p>
      <w:r>
        <w:t>@USER @USER @USER @USER @USER @USER @USER @USER @USER @USER @USER @USER @USER @USER @USER @USER @USER @USER @USER @USER @USER @USER @USER @USER @USER @USER @USER @USER @USER @USER @USER @USER @USER @USER @USER @USER @USER @USER @USER @USER @USER @USER @USER @USER @USER @USER @USER @USER @USER @USER Did I?</w:t>
      </w:r>
    </w:p>
    <w:p>
      <w:r>
        <w:rPr>
          <w:b/>
          <w:u w:val="single"/>
        </w:rPr>
        <w:t>797785</w:t>
      </w:r>
    </w:p>
    <w:p>
      <w:r>
        <w:t>@USER @USER @USER @USER @USER @USER @USER #Islamism &amp;amp; The #Left including @USER @USER @USER #Marxists #Progressives #Socialists &amp;amp; w/ their shock troop #BrownShirts #ANTIFA trying to subvert our #constitutional #USARepublic</w:t>
      </w:r>
    </w:p>
    <w:p>
      <w:r>
        <w:rPr>
          <w:b/>
          <w:u w:val="single"/>
        </w:rPr>
        <w:t>797786</w:t>
      </w:r>
    </w:p>
    <w:p>
      <w:r>
        <w:t>@USER Cam always finds a way to get the job done. Whether he throws for 130 yards or 330 yards. That’s why he’s as good as he is and that’s why he’s a  franchise QB. He’s made chicken salad out of chicken poop on numerous occasions</w:t>
      </w:r>
    </w:p>
    <w:p>
      <w:r>
        <w:rPr>
          <w:b/>
          <w:u w:val="single"/>
        </w:rPr>
        <w:t>797787</w:t>
      </w:r>
    </w:p>
    <w:p>
      <w:r>
        <w:t>@USER get your shit together</w:t>
      </w:r>
    </w:p>
    <w:p>
      <w:r>
        <w:rPr>
          <w:b/>
          <w:u w:val="single"/>
        </w:rPr>
        <w:t>797788</w:t>
      </w:r>
    </w:p>
    <w:p>
      <w:r>
        <w:t>@USER @USER No but it is relevant in showing that gun control laws DO work. The number of deaths via mass shooting went down in the US between 1994-2004 during the Assault Weapons Ban</w:t>
      </w:r>
    </w:p>
    <w:p>
      <w:r>
        <w:rPr>
          <w:b/>
          <w:u w:val="single"/>
        </w:rPr>
        <w:t>797789</w:t>
      </w:r>
    </w:p>
    <w:p>
      <w:r>
        <w:t>-c- She is also wearing black leggings/boots. This attire was later shown to be her outfit in Route 01 #Enebot</w:t>
      </w:r>
    </w:p>
    <w:p>
      <w:r>
        <w:rPr>
          <w:b/>
          <w:u w:val="single"/>
        </w:rPr>
        <w:t>797790</w:t>
      </w:r>
    </w:p>
    <w:p>
      <w:r>
        <w:t>@USER @USER the fact a Liberal crosses the floor only indicates that the CPC's platform is more palatable to Leftists than to true Conservatives. Thanks God for Maxime Bernier.</w:t>
      </w:r>
    </w:p>
    <w:p>
      <w:r>
        <w:rPr>
          <w:b/>
          <w:u w:val="single"/>
        </w:rPr>
        <w:t>797791</w:t>
      </w:r>
    </w:p>
    <w:p>
      <w:r>
        <w:t>@USER @USER @USER @USER That makes zero sense as you are conflating biogenic with non biogenic emission sources.</w:t>
      </w:r>
    </w:p>
    <w:p>
      <w:r>
        <w:rPr>
          <w:b/>
          <w:u w:val="single"/>
        </w:rPr>
        <w:t>797792</w:t>
      </w:r>
    </w:p>
    <w:p>
      <w:r>
        <w:t>@USER There was once a convaluted theory Nixon was deep throat.</w:t>
      </w:r>
    </w:p>
    <w:p>
      <w:r>
        <w:rPr>
          <w:b/>
          <w:u w:val="single"/>
        </w:rPr>
        <w:t>797793</w:t>
      </w:r>
    </w:p>
    <w:p>
      <w:r>
        <w:t>@USER Star tv</w:t>
      </w:r>
    </w:p>
    <w:p>
      <w:r>
        <w:rPr>
          <w:b/>
          <w:u w:val="single"/>
        </w:rPr>
        <w:t>797794</w:t>
      </w:r>
    </w:p>
    <w:p>
      <w:r>
        <w:t>@USER @USER @USER @USER @USER @USER @USER @USER @USER @USER @USER @USER @USER @USER @USER @USER @USER @USER @USER @USER @USER @USER @USER @USER @USER @USER @USER @USER @USER @USER @USER @USER @USER @USER @USER @USER @USER @USER @USER @USER @USER @USER @USER @USER The other is the symbol of pedos as confirmed by the FBI URL</w:t>
      </w:r>
    </w:p>
    <w:p>
      <w:r>
        <w:rPr>
          <w:b/>
          <w:u w:val="single"/>
        </w:rPr>
        <w:t>797795</w:t>
      </w:r>
    </w:p>
    <w:p>
      <w:r>
        <w:t>@USER China's theft of IP. Is between 400 and 600 billion in economic value. Stop that for  MAGA.</w:t>
      </w:r>
    </w:p>
    <w:p>
      <w:r>
        <w:rPr>
          <w:b/>
          <w:u w:val="single"/>
        </w:rPr>
        <w:t>797796</w:t>
      </w:r>
    </w:p>
    <w:p>
      <w:r>
        <w:t>@USER Execute him!Put him in the gas chamber !What a joke these liberals are !</w:t>
      </w:r>
    </w:p>
    <w:p>
      <w:r>
        <w:rPr>
          <w:b/>
          <w:u w:val="single"/>
        </w:rPr>
        <w:t>797797</w:t>
      </w:r>
    </w:p>
    <w:p>
      <w:r>
        <w:t>@USER @USER You are wrong.  Time for you to shut your mouth.  You  remember when you sent me these TWEETS?    Now you know why you are getting Tweets in return</w:t>
      </w:r>
    </w:p>
    <w:p>
      <w:r>
        <w:rPr>
          <w:b/>
          <w:u w:val="single"/>
        </w:rPr>
        <w:t>797798</w:t>
      </w:r>
    </w:p>
    <w:p>
      <w:r>
        <w:t>#politicslive Since the coalition everyone knows if you vote @USER you a @USER government #neveragain</w:t>
      </w:r>
    </w:p>
    <w:p>
      <w:r>
        <w:rPr>
          <w:b/>
          <w:u w:val="single"/>
        </w:rPr>
        <w:t>797799</w:t>
      </w:r>
    </w:p>
    <w:p>
      <w:r>
        <w:t>@USER @USER He is really bad. Glove always turned the wrong way. How is this possible for a major league catcher?</w:t>
      </w:r>
    </w:p>
    <w:p>
      <w:r>
        <w:rPr>
          <w:b/>
          <w:u w:val="single"/>
        </w:rPr>
        <w:t>797800</w:t>
      </w:r>
    </w:p>
    <w:p>
      <w:r>
        <w:t>@USER AA Mr. Bean should crawl back under his rock.</w:t>
      </w:r>
    </w:p>
    <w:p>
      <w:r>
        <w:rPr>
          <w:b/>
          <w:u w:val="single"/>
        </w:rPr>
        <w:t>797801</w:t>
      </w:r>
    </w:p>
    <w:p>
      <w:r>
        <w:t>@USER She is</w:t>
      </w:r>
    </w:p>
    <w:p>
      <w:r>
        <w:rPr>
          <w:b/>
          <w:u w:val="single"/>
        </w:rPr>
        <w:t>797802</w:t>
      </w:r>
    </w:p>
    <w:p>
      <w:r>
        <w:t>@USER A lot of democrats and liberals are even criticizing him for giving him the hug he asked for!!</w:t>
      </w:r>
    </w:p>
    <w:p>
      <w:r>
        <w:rPr>
          <w:b/>
          <w:u w:val="single"/>
        </w:rPr>
        <w:t>797803</w:t>
      </w:r>
    </w:p>
    <w:p>
      <w:r>
        <w:t>@USER hiya sexy p s bolna xxx</w:t>
      </w:r>
    </w:p>
    <w:p>
      <w:r>
        <w:rPr>
          <w:b/>
          <w:u w:val="single"/>
        </w:rPr>
        <w:t>797804</w:t>
      </w:r>
    </w:p>
    <w:p>
      <w:r>
        <w:t>@USER You are though</w:t>
      </w:r>
    </w:p>
    <w:p>
      <w:r>
        <w:rPr>
          <w:b/>
          <w:u w:val="single"/>
        </w:rPr>
        <w:t>797805</w:t>
      </w:r>
    </w:p>
    <w:p>
      <w:r>
        <w:t>@USER As if we didn't already have enough reasons to not watch...</w:t>
      </w:r>
    </w:p>
    <w:p>
      <w:r>
        <w:rPr>
          <w:b/>
          <w:u w:val="single"/>
        </w:rPr>
        <w:t>797806</w:t>
      </w:r>
    </w:p>
    <w:p>
      <w:r>
        <w:t>@USER @USER Somehow I thought Harambe was gone and now that big ten led silverback is out in a book tour? Wonders never cease</w:t>
      </w:r>
    </w:p>
    <w:p>
      <w:r>
        <w:rPr>
          <w:b/>
          <w:u w:val="single"/>
        </w:rPr>
        <w:t>797807</w:t>
      </w:r>
    </w:p>
    <w:p>
      <w:r>
        <w:t>#FACEBOOK IS A TOOL OF THE #LEFT #LIBERAL #DemocraticParty . THEY'RE CENSORING CONSERVATIVES @USER #MAGA #Midterms2018 #NRA #2A #1AB  #ConfirmJudgeKavanaugh #ConfirmKavanaugh #ConstitutionDay #USMC #NAVY  #ARMY #AirForce #Conservative URL</w:t>
      </w:r>
    </w:p>
    <w:p>
      <w:r>
        <w:rPr>
          <w:b/>
          <w:u w:val="single"/>
        </w:rPr>
        <w:t>797808</w:t>
      </w:r>
    </w:p>
    <w:p>
      <w:r>
        <w:t>@USER @USER And people take pride in living in a place where survival is a moment to moment struggle a d everything is just shit. They feel tougher and stronger than people in successful pleasant educated clean areas not plagued by violence and death. I've been that guy.</w:t>
      </w:r>
    </w:p>
    <w:p>
      <w:r>
        <w:rPr>
          <w:b/>
          <w:u w:val="single"/>
        </w:rPr>
        <w:t>797809</w:t>
      </w:r>
    </w:p>
    <w:p>
      <w:r>
        <w:t>@USER @USER Antifa is much much smaller than white supremacists in America and responsible for a fraction of the violence. Also NAZI'S ARE BAD!!!</w:t>
      </w:r>
    </w:p>
    <w:p>
      <w:r>
        <w:rPr>
          <w:b/>
          <w:u w:val="single"/>
        </w:rPr>
        <w:t>797810</w:t>
      </w:r>
    </w:p>
    <w:p>
      <w:r>
        <w:t>@USER re Ford when she was 15 where were her parents. Are liberals/corrupt politicians All going collude with people to come up with stories from Years ago that can't be proved.  And to the Senator from Hawaii she's the reason women have a hard time. Life ain't easy.</w:t>
      </w:r>
    </w:p>
    <w:p>
      <w:r>
        <w:rPr>
          <w:b/>
          <w:u w:val="single"/>
        </w:rPr>
        <w:t>797811</w:t>
      </w:r>
    </w:p>
    <w:p>
      <w:r>
        <w:t>@USER By acting like a spoiled brat?  Women do not need that sort of help.</w:t>
      </w:r>
    </w:p>
    <w:p>
      <w:r>
        <w:rPr>
          <w:b/>
          <w:u w:val="single"/>
        </w:rPr>
        <w:t>797812</w:t>
      </w:r>
    </w:p>
    <w:p>
      <w:r>
        <w:t>@USER @USER This Pope has to go.</w:t>
      </w:r>
    </w:p>
    <w:p>
      <w:r>
        <w:rPr>
          <w:b/>
          <w:u w:val="single"/>
        </w:rPr>
        <w:t>797813</w:t>
      </w:r>
    </w:p>
    <w:p>
      <w:r>
        <w:t>@USER Never going to happen. Bernier split that party. They won’t be in power. All the hard core conservatives out west are with Bernier.</w:t>
      </w:r>
    </w:p>
    <w:p>
      <w:r>
        <w:rPr>
          <w:b/>
          <w:u w:val="single"/>
        </w:rPr>
        <w:t>797814</w:t>
      </w:r>
    </w:p>
    <w:p>
      <w:r>
        <w:t>@USER K nvm fuck battlefield URL</w:t>
      </w:r>
    </w:p>
    <w:p>
      <w:r>
        <w:rPr>
          <w:b/>
          <w:u w:val="single"/>
        </w:rPr>
        <w:t>797815</w:t>
      </w:r>
    </w:p>
    <w:p>
      <w:r>
        <w:t>@USER @USER Tonight Show? Is that still a thing? Who knew?</w:t>
      </w:r>
    </w:p>
    <w:p>
      <w:r>
        <w:rPr>
          <w:b/>
          <w:u w:val="single"/>
        </w:rPr>
        <w:t>797816</w:t>
      </w:r>
    </w:p>
    <w:p>
      <w:r>
        <w:t>What the hell are these leftys talking about.  They will say anything to stop Maga. URL</w:t>
      </w:r>
    </w:p>
    <w:p>
      <w:r>
        <w:rPr>
          <w:b/>
          <w:u w:val="single"/>
        </w:rPr>
        <w:t>797817</w:t>
      </w:r>
    </w:p>
    <w:p>
      <w:r>
        <w:t>@USER @USER @USER @USER @USER She IS the coolest thing in tennis. Way cooler than her opponent tomorrow. By such a long shot. #class #coolaintforsale</w:t>
      </w:r>
    </w:p>
    <w:p>
      <w:r>
        <w:rPr>
          <w:b/>
          <w:u w:val="single"/>
        </w:rPr>
        <w:t>797818</w:t>
      </w:r>
    </w:p>
    <w:p>
      <w:r>
        <w:t>@USER What about Trumps promise on the border wall or do we pay for his lie what about gun control and innocent lives taken</w:t>
      </w:r>
    </w:p>
    <w:p>
      <w:r>
        <w:rPr>
          <w:b/>
          <w:u w:val="single"/>
        </w:rPr>
        <w:t>797819</w:t>
      </w:r>
    </w:p>
    <w:p>
      <w:r>
        <w:t>@USER @USER @USER @USER time for MAGA to flip it! 🤗</w:t>
      </w:r>
    </w:p>
    <w:p>
      <w:r>
        <w:rPr>
          <w:b/>
          <w:u w:val="single"/>
        </w:rPr>
        <w:t>797820</w:t>
      </w:r>
    </w:p>
    <w:p>
      <w:r>
        <w:t>@USER But she’s OK with killing babies</w:t>
      </w:r>
    </w:p>
    <w:p>
      <w:r>
        <w:rPr>
          <w:b/>
          <w:u w:val="single"/>
        </w:rPr>
        <w:t>797821</w:t>
      </w:r>
    </w:p>
    <w:p>
      <w:r>
        <w:t>AUGUST 2018 – Read the best of NEW NOVEL Story Pitches URL</w:t>
      </w:r>
    </w:p>
    <w:p>
      <w:r>
        <w:rPr>
          <w:b/>
          <w:u w:val="single"/>
        </w:rPr>
        <w:t>797822</w:t>
      </w:r>
    </w:p>
    <w:p>
      <w:r>
        <w:t>@USER I agree 100% &amp;amp; then some! Please go to work @USER ! That's 49 Senators who need to please take a stand against the Obstructionist Liberals! Quit allowing them to make you look inept! Lead or Resign! @USER URL</w:t>
      </w:r>
    </w:p>
    <w:p>
      <w:r>
        <w:rPr>
          <w:b/>
          <w:u w:val="single"/>
        </w:rPr>
        <w:t>797823</w:t>
      </w:r>
    </w:p>
    <w:p>
      <w:r>
        <w:t>@USER @USER @USER @USER @USER @USER And yet she walks the woods surrounded by peace and tranquility! She is SOOO not  missing any sleep over trumps distractions #crookedtrump! 🤣🤣 his so transparent. Americans are smart and we can see the lies!  #countrybeforeparty!</w:t>
      </w:r>
    </w:p>
    <w:p>
      <w:r>
        <w:rPr>
          <w:b/>
          <w:u w:val="single"/>
        </w:rPr>
        <w:t>797824</w:t>
      </w:r>
    </w:p>
    <w:p>
      <w:r>
        <w:t>@USER It seems that the more often these types of events occur the more the gun control and safety debate heats up. I believe eventually state legislatures will pass laws providing schools with better protection but it is sad that these events have to occur in order to push the agenda.</w:t>
      </w:r>
    </w:p>
    <w:p>
      <w:r>
        <w:rPr>
          <w:b/>
          <w:u w:val="single"/>
        </w:rPr>
        <w:t>797825</w:t>
      </w:r>
    </w:p>
    <w:p>
      <w:r>
        <w:t>@USER @USER Too bad he can’t write a law to take away the stupidity from liberals.</w:t>
      </w:r>
    </w:p>
    <w:p>
      <w:r>
        <w:rPr>
          <w:b/>
          <w:u w:val="single"/>
        </w:rPr>
        <w:t>797826</w:t>
      </w:r>
    </w:p>
    <w:p>
      <w:r>
        <w:t>@USER this is exactly who you sound like.  Complete dog shit. Been meaning to tell you this for a while.  #long #cox URL</w:t>
      </w:r>
    </w:p>
    <w:p>
      <w:r>
        <w:rPr>
          <w:b/>
          <w:u w:val="single"/>
        </w:rPr>
        <w:t>797827</w:t>
      </w:r>
    </w:p>
    <w:p>
      <w:r>
        <w:t>@USER @USER @USER @USER @USER @USER @USER @USER @USER @USER @USER @USER @USER @USER Absolutely.</w:t>
      </w:r>
    </w:p>
    <w:p>
      <w:r>
        <w:rPr>
          <w:b/>
          <w:u w:val="single"/>
        </w:rPr>
        <w:t>797828</w:t>
      </w:r>
    </w:p>
    <w:p>
      <w:r>
        <w:t>“Ruth Bader Ginsburg came out saying she was groped by Abraham Lincoln.” #TCOT #MAGA #RedNationRising URL</w:t>
      </w:r>
    </w:p>
    <w:p>
      <w:r>
        <w:rPr>
          <w:b/>
          <w:u w:val="single"/>
        </w:rPr>
        <w:t>797829</w:t>
      </w:r>
    </w:p>
    <w:p>
      <w:r>
        <w:t>@USER @USER And we don't need Levi jeans who just jumped on the gun control band wagon.</w:t>
      </w:r>
    </w:p>
    <w:p>
      <w:r>
        <w:rPr>
          <w:b/>
          <w:u w:val="single"/>
        </w:rPr>
        <w:t>797830</w:t>
      </w:r>
    </w:p>
    <w:p>
      <w:r>
        <w:t>@USER   This picture I love it… Because it speaks volumes… You are in your element… And you looked peaceful 💯@USER URL</w:t>
      </w:r>
    </w:p>
    <w:p>
      <w:r>
        <w:rPr>
          <w:b/>
          <w:u w:val="single"/>
        </w:rPr>
        <w:t>797831</w:t>
      </w:r>
    </w:p>
    <w:p>
      <w:r>
        <w:t>@USER @USER @USER @USER @USER @USER @USER Liberals have had 2 years to play this game.. an extra week doesn’t matter. Everyone was well aware who the likely nominees were. Kavanaugh has been a top name for many years.. Liberals have always had him as a target</w:t>
      </w:r>
    </w:p>
    <w:p>
      <w:r>
        <w:rPr>
          <w:b/>
          <w:u w:val="single"/>
        </w:rPr>
        <w:t>797832</w:t>
      </w:r>
    </w:p>
    <w:p>
      <w:r>
        <w:t>@USER @USER Yup basically another dead cat URL</w:t>
      </w:r>
    </w:p>
    <w:p>
      <w:r>
        <w:rPr>
          <w:b/>
          <w:u w:val="single"/>
        </w:rPr>
        <w:t>797833</w:t>
      </w:r>
    </w:p>
    <w:p>
      <w:r>
        <w:t>@USER You are here</w:t>
      </w:r>
    </w:p>
    <w:p>
      <w:r>
        <w:rPr>
          <w:b/>
          <w:u w:val="single"/>
        </w:rPr>
        <w:t>797834</w:t>
      </w:r>
    </w:p>
    <w:p>
      <w:r>
        <w:t>@USER Now “Beto” will have three excellent opportunities to sell Texans on gun control and open borders!  🙂</w:t>
      </w:r>
    </w:p>
    <w:p>
      <w:r>
        <w:rPr>
          <w:b/>
          <w:u w:val="single"/>
        </w:rPr>
        <w:t>797835</w:t>
      </w:r>
    </w:p>
    <w:p>
      <w:r>
        <w:t>@USER @USER @USER @USER @USER Sorry to break it to you but the god of the bible is actually just a lesser god from the ancient Sumerian and Babylonian religions. The bible itself isn't unique in it's claims nor is it unique in it's inability to substantiate said claims. Try again.</w:t>
      </w:r>
    </w:p>
    <w:p>
      <w:r>
        <w:rPr>
          <w:b/>
          <w:u w:val="single"/>
        </w:rPr>
        <w:t>797836</w:t>
      </w:r>
    </w:p>
    <w:p>
      <w:r>
        <w:t>@USER This nigga is everywhere 😂 😂..I can't escape his spews..it's now time</w:t>
      </w:r>
    </w:p>
    <w:p>
      <w:r>
        <w:rPr>
          <w:b/>
          <w:u w:val="single"/>
        </w:rPr>
        <w:t>797837</w:t>
      </w:r>
    </w:p>
    <w:p>
      <w:r>
        <w:t>@USER And people think gun control will stop violence?</w:t>
      </w:r>
    </w:p>
    <w:p>
      <w:r>
        <w:rPr>
          <w:b/>
          <w:u w:val="single"/>
        </w:rPr>
        <w:t>797838</w:t>
      </w:r>
    </w:p>
    <w:p>
      <w:r>
        <w:t>@USER @USER @USER Plus she is a REAL reporter and has the courage of a platoon of Marines.  SMH.</w:t>
      </w:r>
    </w:p>
    <w:p>
      <w:r>
        <w:rPr>
          <w:b/>
          <w:u w:val="single"/>
        </w:rPr>
        <w:t>797839</w:t>
      </w:r>
    </w:p>
    <w:p>
      <w:r>
        <w:t>@USER why why why have u let Feinstein stop the vote for judge Kavanaugh with a coney letter she had since July and have u seen the letter. She is not someone to talk after her 20yr spy no one has investigated</w:t>
      </w:r>
    </w:p>
    <w:p>
      <w:r>
        <w:rPr>
          <w:b/>
          <w:u w:val="single"/>
        </w:rPr>
        <w:t>797840</w:t>
      </w:r>
    </w:p>
    <w:p>
      <w:r>
        <w:t>@USER Embarrassing for the liberals....I wonder who those women raped in school🙄</w:t>
      </w:r>
    </w:p>
    <w:p>
      <w:r>
        <w:rPr>
          <w:b/>
          <w:u w:val="single"/>
        </w:rPr>
        <w:t>797841</w:t>
      </w:r>
    </w:p>
    <w:p>
      <w:r>
        <w:t>...[bring] our railways back into public ownership, as franchises expire or, in other cases, with franchise reviews or break clauses. We will introduce a Public Ownership of the Railways Bill to repeal the Railways Act 1993 under which the Conservatives privatised our railways.""</w:t>
      </w:r>
    </w:p>
    <w:p>
      <w:r>
        <w:rPr>
          <w:b/>
          <w:u w:val="single"/>
        </w:rPr>
        <w:t>797842</w:t>
      </w:r>
    </w:p>
    <w:p>
      <w:r>
        <w:t>@USER This is an outstanding thread and expert insight- ESP about the Reagan years which I studied in college. He is spot on and there was such a titanic shift begins in the 90s with rhe Contract with America bs to the immigration issues in CA (prop 187)</w:t>
      </w:r>
    </w:p>
    <w:p>
      <w:r>
        <w:rPr>
          <w:b/>
          <w:u w:val="single"/>
        </w:rPr>
        <w:t>797843</w:t>
      </w:r>
    </w:p>
    <w:p>
      <w:r>
        <w:t>You won’t hear it here!  Jobless claims lowest since 1969 (four years before you were born). DOW in record territory (how many times now since 1/17?). Got to be a pile of shit in this room of ponies (right @USER at @USER #MAGA</w:t>
      </w:r>
    </w:p>
    <w:p>
      <w:r>
        <w:rPr>
          <w:b/>
          <w:u w:val="single"/>
        </w:rPr>
        <w:t>797844</w:t>
      </w:r>
    </w:p>
    <w:p>
      <w:r>
        <w:t>Americans are a people of the creed; a family in faith; formed by an idea and united in defense of the singular concept of liberty. #WWG1WGA #MAGA URL</w:t>
      </w:r>
    </w:p>
    <w:p>
      <w:r>
        <w:rPr>
          <w:b/>
          <w:u w:val="single"/>
        </w:rPr>
        <w:t>797845</w:t>
      </w:r>
    </w:p>
    <w:p>
      <w:r>
        <w:t>@USER You are...</w:t>
      </w:r>
    </w:p>
    <w:p>
      <w:r>
        <w:rPr>
          <w:b/>
          <w:u w:val="single"/>
        </w:rPr>
        <w:t>797846</w:t>
      </w:r>
    </w:p>
    <w:p>
      <w:r>
        <w:t>@USER You don’t agree sexual assault is more serious than marijuana use? How many “baseless” allegations are supported by therapist corroboration 6 years beforehand? There’s evidence and conservatives are afraid investigation would make it more convincing.</w:t>
      </w:r>
    </w:p>
    <w:p>
      <w:r>
        <w:rPr>
          <w:b/>
          <w:u w:val="single"/>
        </w:rPr>
        <w:t>797847</w:t>
      </w:r>
    </w:p>
    <w:p>
      <w:r>
        <w:t>@USER She is one UGLY and DUMB woman!</w:t>
      </w:r>
    </w:p>
    <w:p>
      <w:r>
        <w:rPr>
          <w:b/>
          <w:u w:val="single"/>
        </w:rPr>
        <w:t>797848</w:t>
      </w:r>
    </w:p>
    <w:p>
      <w:r>
        <w:t>@USER No way! She is!</w:t>
      </w:r>
    </w:p>
    <w:p>
      <w:r>
        <w:rPr>
          <w:b/>
          <w:u w:val="single"/>
        </w:rPr>
        <w:t>797849</w:t>
      </w:r>
    </w:p>
    <w:p>
      <w:r>
        <w:t>@USER This liberal is pissed that anyone would give that disgusting pos an award for equality. And....f.u. for including all liberals in this bullshit decision by the HRC.</w:t>
      </w:r>
    </w:p>
    <w:p>
      <w:r>
        <w:rPr>
          <w:b/>
          <w:u w:val="single"/>
        </w:rPr>
        <w:t>797850</w:t>
      </w:r>
    </w:p>
    <w:p>
      <w:r>
        <w:t>@USER Agreed...he is the future!</w:t>
      </w:r>
    </w:p>
    <w:p>
      <w:r>
        <w:rPr>
          <w:b/>
          <w:u w:val="single"/>
        </w:rPr>
        <w:t>797851</w:t>
      </w:r>
    </w:p>
    <w:p>
      <w:r>
        <w:t>@USER @USER YOU should be FIRED... You are dead to the public for your FAKE NEWS Why don't you show him approaching the crowd? Scared ... If you can't stand the fire Get Out of the Kitchen....</w:t>
      </w:r>
    </w:p>
    <w:p>
      <w:r>
        <w:rPr>
          <w:b/>
          <w:u w:val="single"/>
        </w:rPr>
        <w:t>797852</w:t>
      </w:r>
    </w:p>
    <w:p>
      <w:r>
        <w:t>@USER @USER Enioy!!! You are gonna rock it Jackie!</w:t>
      </w:r>
    </w:p>
    <w:p>
      <w:r>
        <w:rPr>
          <w:b/>
          <w:u w:val="single"/>
        </w:rPr>
        <w:t>797853</w:t>
      </w:r>
    </w:p>
    <w:p>
      <w:r>
        <w:t>@USER @USER I think she is a hypocrite and loyal to the evil GOP. Vote her out.</w:t>
      </w:r>
    </w:p>
    <w:p>
      <w:r>
        <w:rPr>
          <w:b/>
          <w:u w:val="single"/>
        </w:rPr>
        <w:t>797854</w:t>
      </w:r>
    </w:p>
    <w:p>
      <w:r>
        <w:t>@USER @USER @USER @USER @USER @USER @USER The FBI has already done 6 investigations on Kavanough. How many more do you whining liberals need? 🙄</w:t>
      </w:r>
    </w:p>
    <w:p>
      <w:r>
        <w:rPr>
          <w:b/>
          <w:u w:val="single"/>
        </w:rPr>
        <w:t>797855</w:t>
      </w:r>
    </w:p>
    <w:p>
      <w:r>
        <w:t>2010: #Conservatives slash #Housing Associations annual capital funding from £3bn a year to £450m (-£25bn over 10yrs)  2018: #TheresaMay announces groundbreaking" housing initiative of £2bn for the decade (£200m a year)   🏘️#HousingForAll #HousingCrisis #HousingMarket #NHF18 URL</w:t>
      </w:r>
    </w:p>
    <w:p>
      <w:r>
        <w:rPr>
          <w:b/>
          <w:u w:val="single"/>
        </w:rPr>
        <w:t>797856</w:t>
      </w:r>
    </w:p>
    <w:p>
      <w:r>
        <w:t>#NewYork #State #Republicans &amp;amp; #Conservatives #Democrats who don't want Cuomo need to #VOTE for @USER for #Governor He is the best &amp;amp; sharpest choice. URL</w:t>
      </w:r>
    </w:p>
    <w:p>
      <w:r>
        <w:rPr>
          <w:b/>
          <w:u w:val="single"/>
        </w:rPr>
        <w:t>797857</w:t>
      </w:r>
    </w:p>
    <w:p>
      <w:r>
        <w:t>@USER #NeverAgain We need gun control. It’s enough! Do something @USER</w:t>
      </w:r>
    </w:p>
    <w:p>
      <w:r>
        <w:rPr>
          <w:b/>
          <w:u w:val="single"/>
        </w:rPr>
        <w:t>797858</w:t>
      </w:r>
    </w:p>
    <w:p>
      <w:r>
        <w:t>@USER @USER John McEnroe is older than you are</w:t>
      </w:r>
    </w:p>
    <w:p>
      <w:r>
        <w:rPr>
          <w:b/>
          <w:u w:val="single"/>
        </w:rPr>
        <w:t>797859</w:t>
      </w:r>
    </w:p>
    <w:p>
      <w:r>
        <w:t>2. The reality is that Alleslev’s crossing over (more like double Xing) to the CPC is good news for the Liberals as anyone who seriously believes that the cons are a better party has questionable intelligence &amp;amp; judgement and the Liberals are better off without her @USER</w:t>
      </w:r>
    </w:p>
    <w:p>
      <w:r>
        <w:rPr>
          <w:b/>
          <w:u w:val="single"/>
        </w:rPr>
        <w:t>797860</w:t>
      </w:r>
    </w:p>
    <w:p>
      <w:r>
        <w:t>@USER @USER @USER Well they’ve run out of space that isn’t environmentally protected. We don’t live on an island of infinite land</w:t>
      </w:r>
    </w:p>
    <w:p>
      <w:r>
        <w:rPr>
          <w:b/>
          <w:u w:val="single"/>
        </w:rPr>
        <w:t>797861</w:t>
      </w:r>
    </w:p>
    <w:p>
      <w:r>
        <w:t>@USER Holy shit</w:t>
      </w:r>
    </w:p>
    <w:p>
      <w:r>
        <w:rPr>
          <w:b/>
          <w:u w:val="single"/>
        </w:rPr>
        <w:t>797862</w:t>
      </w:r>
    </w:p>
    <w:p>
      <w:r>
        <w:t>@USER only the arm?  He really sucks at gun control.</w:t>
      </w:r>
    </w:p>
    <w:p>
      <w:r>
        <w:rPr>
          <w:b/>
          <w:u w:val="single"/>
        </w:rPr>
        <w:t>797863</w:t>
      </w:r>
    </w:p>
    <w:p>
      <w:r>
        <w:t>@USER You'll have to tell me your secrets over dinner sometime</w:t>
      </w:r>
    </w:p>
    <w:p>
      <w:r>
        <w:rPr>
          <w:b/>
          <w:u w:val="single"/>
        </w:rPr>
        <w:t>797864</w:t>
      </w:r>
    </w:p>
    <w:p>
      <w:r>
        <w:t>@USER totally agree with you with the double standard.  Why is there always a sexist argument when it involves Serena.She is not the shining light of the WTA.  Carlos was just doing his job.  Serena smashed her racket and had three audible obscenities against Ramos. Shrug.</w:t>
      </w:r>
    </w:p>
    <w:p>
      <w:r>
        <w:rPr>
          <w:b/>
          <w:u w:val="single"/>
        </w:rPr>
        <w:t>797865</w:t>
      </w:r>
    </w:p>
    <w:p>
      <w:r>
        <w:t>Bert and Ernie are puppets / dogs are not children / there are only two genders / and there will be two terms  #MAGA @USER</w:t>
      </w:r>
    </w:p>
    <w:p>
      <w:r>
        <w:rPr>
          <w:b/>
          <w:u w:val="single"/>
        </w:rPr>
        <w:t>797866</w:t>
      </w:r>
    </w:p>
    <w:p>
      <w:r>
        <w:t>@USER was she physically threatening the boys or us? was she completely slandering their name? no she wasnt. im honestly not for her saying that shit ya of course. like ya she said it and fucked up. but at least she owned up to it and apologized. but death threats is way out of line.</w:t>
      </w:r>
    </w:p>
    <w:p>
      <w:r>
        <w:rPr>
          <w:b/>
          <w:u w:val="single"/>
        </w:rPr>
        <w:t>797867</w:t>
      </w:r>
    </w:p>
    <w:p>
      <w:r>
        <w:t>@USER This asshole( @USER ) Lies about Republicans</w:t>
      </w:r>
    </w:p>
    <w:p>
      <w:r>
        <w:rPr>
          <w:b/>
          <w:u w:val="single"/>
        </w:rPr>
        <w:t>797868</w:t>
      </w:r>
    </w:p>
    <w:p>
      <w:r>
        <w:t>@USER @USER @USER @USER @USER @USER @USER @USER @USER  Antifa unmasked and up close!Hey is that who I think it is??? p.s. They are SO STUPID no one told them a white raised fist stands for “White Power”so Thanks D*MBASSES! URL</w:t>
      </w:r>
    </w:p>
    <w:p>
      <w:r>
        <w:rPr>
          <w:b/>
          <w:u w:val="single"/>
        </w:rPr>
        <w:t>797869</w:t>
      </w:r>
    </w:p>
    <w:p>
      <w:r>
        <w:t>@USER “All part of a plan” by Conservative’s Budgets!  Even a layperson like me knew that it was exactly what would happen by cutting policing!   👏👏👏👏👏👏  to @USER</w:t>
      </w:r>
    </w:p>
    <w:p>
      <w:r>
        <w:rPr>
          <w:b/>
          <w:u w:val="single"/>
        </w:rPr>
        <w:t>797870</w:t>
      </w:r>
    </w:p>
    <w:p>
      <w:r>
        <w:t>@USER Hi! there is your unroll: Thread by @USER 1. OK. Something very strange is going on. Holton-Arms, the exclusive girls school of fraud Blasey […]" #ChristineBlaseyFord #MAGA URL See you soon. 🤖"</w:t>
      </w:r>
    </w:p>
    <w:p>
      <w:r>
        <w:rPr>
          <w:b/>
          <w:u w:val="single"/>
        </w:rPr>
        <w:t>797871</w:t>
      </w:r>
    </w:p>
    <w:p>
      <w:r>
        <w:t>@USER @USER Jason you are better than this (re-tweeting click bait).</w:t>
      </w:r>
    </w:p>
    <w:p>
      <w:r>
        <w:rPr>
          <w:b/>
          <w:u w:val="single"/>
        </w:rPr>
        <w:t>797872</w:t>
      </w:r>
    </w:p>
    <w:p>
      <w:r>
        <w:t>@USER @USER @USER She probably did not think it would get this far. I hope the little sleaze does not go to the hearing and I hope if she does that they will prove what a liar conniving witch she and the rest of the Liberals are.</w:t>
      </w:r>
    </w:p>
    <w:p>
      <w:r>
        <w:rPr>
          <w:b/>
          <w:u w:val="single"/>
        </w:rPr>
        <w:t>797873</w:t>
      </w:r>
    </w:p>
    <w:p>
      <w:r>
        <w:t>Maga booked with the boys🍻☀️</w:t>
      </w:r>
    </w:p>
    <w:p>
      <w:r>
        <w:rPr>
          <w:b/>
          <w:u w:val="single"/>
        </w:rPr>
        <w:t>797874</w:t>
      </w:r>
    </w:p>
    <w:p>
      <w:r>
        <w:t>@USER She is buttering the media up...  Guilty...</w:t>
      </w:r>
    </w:p>
    <w:p>
      <w:r>
        <w:rPr>
          <w:b/>
          <w:u w:val="single"/>
        </w:rPr>
        <w:t>797875</w:t>
      </w:r>
    </w:p>
    <w:p>
      <w:r>
        <w:t>.@USER I urge you to stop Facebook from censoring conservatives. URL</w:t>
      </w:r>
    </w:p>
    <w:p>
      <w:r>
        <w:rPr>
          <w:b/>
          <w:u w:val="single"/>
        </w:rPr>
        <w:t>797876</w:t>
      </w:r>
    </w:p>
    <w:p>
      <w:r>
        <w:t>@USER Ellison has done FAR worse and there’s hard evidence! Nothing is being done in that matter! #MAGA</w:t>
      </w:r>
    </w:p>
    <w:p>
      <w:r>
        <w:rPr>
          <w:b/>
          <w:u w:val="single"/>
        </w:rPr>
        <w:t>797877</w:t>
      </w:r>
    </w:p>
    <w:p>
      <w:r>
        <w:t>@USER Another sick liberal 🤭</w:t>
      </w:r>
    </w:p>
    <w:p>
      <w:r>
        <w:rPr>
          <w:b/>
          <w:u w:val="single"/>
        </w:rPr>
        <w:t>797878</w:t>
      </w:r>
    </w:p>
    <w:p>
      <w:r>
        <w:t>@USER @USER Antifa otherwise known as NAZI Brownshirts"  I never thought of that comparison before, lol.  It's ironic that they're the one's that call everyone else a 'nazi' for disagreeing with anything they say, lol."</w:t>
      </w:r>
    </w:p>
    <w:p>
      <w:r>
        <w:rPr>
          <w:b/>
          <w:u w:val="single"/>
        </w:rPr>
        <w:t>797879</w:t>
      </w:r>
    </w:p>
    <w:p>
      <w:r>
        <w:t>@USER @USER Thanks David. Was always helpful and inspiring when I was a student. He is greatly missed.</w:t>
      </w:r>
    </w:p>
    <w:p>
      <w:r>
        <w:rPr>
          <w:b/>
          <w:u w:val="single"/>
        </w:rPr>
        <w:t>797880</w:t>
      </w:r>
    </w:p>
    <w:p>
      <w:r>
        <w:t>@USER Americans need to realize they rape and kill easily because of their environment. We absolutely have to close our Borders until proper vetting is implemented.</w:t>
      </w:r>
    </w:p>
    <w:p>
      <w:r>
        <w:rPr>
          <w:b/>
          <w:u w:val="single"/>
        </w:rPr>
        <w:t>797881</w:t>
      </w:r>
    </w:p>
    <w:p>
      <w:r>
        <w:t>@USER Same with gun control. CHL hiders don’t commit gun crimes. Same laws with pit bulls?</w:t>
      </w:r>
    </w:p>
    <w:p>
      <w:r>
        <w:rPr>
          <w:b/>
          <w:u w:val="single"/>
        </w:rPr>
        <w:t>797882</w:t>
      </w:r>
    </w:p>
    <w:p>
      <w:r>
        <w:t>@USER @USER @USER @USER @USER @USER @USER @USER @USER @USER @USER @USER @USER @USER @USER @USER @USER @USER Hello dear sweet Carreen.  I'm great. I hope you are too and that you have a beautiful day</w:t>
      </w:r>
    </w:p>
    <w:p>
      <w:r>
        <w:rPr>
          <w:b/>
          <w:u w:val="single"/>
        </w:rPr>
        <w:t>797883</w:t>
      </w:r>
    </w:p>
    <w:p>
      <w:r>
        <w:t>@USER @USER @USER Yes...she is</w:t>
      </w:r>
    </w:p>
    <w:p>
      <w:r>
        <w:rPr>
          <w:b/>
          <w:u w:val="single"/>
        </w:rPr>
        <w:t>797884</w:t>
      </w:r>
    </w:p>
    <w:p>
      <w:r>
        <w:t>@USER how long will it take for one of the biggest arsehole's to appear this millennium @USER get humiliated and exposed for the corrupt fake lying toad that he is? URL</w:t>
      </w:r>
    </w:p>
    <w:p>
      <w:r>
        <w:rPr>
          <w:b/>
          <w:u w:val="single"/>
        </w:rPr>
        <w:t>797885</w:t>
      </w:r>
    </w:p>
    <w:p>
      <w:r>
        <w:t>@USER @USER @USER The bad &amp;amp; the good are both part of US history. Excluding painful memories will not change the truth of what we have gone through. What's important is to learn from history so it won't repeat. Changing the facts would be akin to Antifa tearing down statues to erase the past!</w:t>
      </w:r>
    </w:p>
    <w:p>
      <w:r>
        <w:rPr>
          <w:b/>
          <w:u w:val="single"/>
        </w:rPr>
        <w:t>797886</w:t>
      </w:r>
    </w:p>
    <w:p>
      <w:r>
        <w:t>@USER @USER @USER @USER @USER Let’s keep the same energy when talking about gun control after a mass shooting</w:t>
      </w:r>
    </w:p>
    <w:p>
      <w:r>
        <w:rPr>
          <w:b/>
          <w:u w:val="single"/>
        </w:rPr>
        <w:t>797887</w:t>
      </w:r>
    </w:p>
    <w:p>
      <w:r>
        <w:t>@USER So fuckinggg cute 😍</w:t>
      </w:r>
    </w:p>
    <w:p>
      <w:r>
        <w:rPr>
          <w:b/>
          <w:u w:val="single"/>
        </w:rPr>
        <w:t>797888</w:t>
      </w:r>
    </w:p>
    <w:p>
      <w:r>
        <w:t>@USER @USER @USER Dam girl you have awesome boobs I bet you are a very sexy MILF</w:t>
      </w:r>
    </w:p>
    <w:p>
      <w:r>
        <w:rPr>
          <w:b/>
          <w:u w:val="single"/>
        </w:rPr>
        <w:t>797889</w:t>
      </w:r>
    </w:p>
    <w:p>
      <w:r>
        <w:t>@USER About Time!!!!!</w:t>
      </w:r>
    </w:p>
    <w:p>
      <w:r>
        <w:rPr>
          <w:b/>
          <w:u w:val="single"/>
        </w:rPr>
        <w:t>797890</w:t>
      </w:r>
    </w:p>
    <w:p>
      <w:r>
        <w:t>@USER @USER @USER How convenient a conservative dummy believes people are selectively unemployed.Conservatives always try to use this type of propaganda. No facts!Just their warped conservative beliefs. It’s very clear.Many conservatives like @USER don’t have the ability to learn or think</w:t>
      </w:r>
    </w:p>
    <w:p>
      <w:r>
        <w:rPr>
          <w:b/>
          <w:u w:val="single"/>
        </w:rPr>
        <w:t>797891</w:t>
      </w:r>
    </w:p>
    <w:p>
      <w:r>
        <w:t>@USER Absolutely NOT. @USER @USER should stop #TheDreamAct immediately. #BuildThatWall #EndDaca</w:t>
      </w:r>
    </w:p>
    <w:p>
      <w:r>
        <w:rPr>
          <w:b/>
          <w:u w:val="single"/>
        </w:rPr>
        <w:t>797892</w:t>
      </w:r>
    </w:p>
    <w:p>
      <w:r>
        <w:t>@USER @USER @USER @USER @USER @USER @USER @USER @USER @USER @USER 😀You are welcome. URL</w:t>
      </w:r>
    </w:p>
    <w:p>
      <w:r>
        <w:rPr>
          <w:b/>
          <w:u w:val="single"/>
        </w:rPr>
        <w:t>797893</w:t>
      </w:r>
    </w:p>
    <w:p>
      <w:r>
        <w:t>Keep your mind open. #conservatives #republican #MAGA #Shadowbanning #AmericaFirst #Trump #Patriot @USER @USER @USER @USER @USER @USER @USER #WalkAway #WalkAwayFromDemocrats #FakeNews @USER @USER @USER @USER @USER @USER URL</w:t>
      </w:r>
    </w:p>
    <w:p>
      <w:r>
        <w:rPr>
          <w:b/>
          <w:u w:val="single"/>
        </w:rPr>
        <w:t>797894</w:t>
      </w:r>
    </w:p>
    <w:p>
      <w:r>
        <w:t>@USER Carrey is truly mentally ill.  He’s completely disturbed with no concept of reality.</w:t>
      </w:r>
    </w:p>
    <w:p>
      <w:r>
        <w:rPr>
          <w:b/>
          <w:u w:val="single"/>
        </w:rPr>
        <w:t>797895</w:t>
      </w:r>
    </w:p>
    <w:p>
      <w:r>
        <w:t>@USER I can't wait for Kavanaugh to throw gun control in the garbage can where it belongs.</w:t>
      </w:r>
    </w:p>
    <w:p>
      <w:r>
        <w:rPr>
          <w:b/>
          <w:u w:val="single"/>
        </w:rPr>
        <w:t>797896</w:t>
      </w:r>
    </w:p>
    <w:p>
      <w:r>
        <w:t>@USER @USER Oh Yes. He is a coward.</w:t>
      </w:r>
    </w:p>
    <w:p>
      <w:r>
        <w:rPr>
          <w:b/>
          <w:u w:val="single"/>
        </w:rPr>
        <w:t>797897</w:t>
      </w:r>
    </w:p>
    <w:p>
      <w:r>
        <w:t>@USER @USER But we can do better. As evidenced by the Giffords Law Center study on Gun Control versus Gun Deaths. URL URL</w:t>
      </w:r>
    </w:p>
    <w:p>
      <w:r>
        <w:rPr>
          <w:b/>
          <w:u w:val="single"/>
        </w:rPr>
        <w:t>797898</w:t>
      </w:r>
    </w:p>
    <w:p>
      <w:r>
        <w:t>@USER Bye bye Flake you Flake! Don’t let the Senate door hit you in the behind on your way out. @USER @USER @USER @USER</w:t>
      </w:r>
    </w:p>
    <w:p>
      <w:r>
        <w:rPr>
          <w:b/>
          <w:u w:val="single"/>
        </w:rPr>
        <w:t>797899</w:t>
      </w:r>
    </w:p>
    <w:p>
      <w:r>
        <w:t>@USER Why isn’t she is custody?  I understand she cannot be in general population but she should be in custody and in some sort of holding cell.</w:t>
      </w:r>
    </w:p>
    <w:p>
      <w:r>
        <w:rPr>
          <w:b/>
          <w:u w:val="single"/>
        </w:rPr>
        <w:t>797900</w:t>
      </w:r>
    </w:p>
    <w:p>
      <w:r>
        <w:t>@USER Aw. He is so sweet. Sharing food is significant. How rude. Did they eat well? No!</w:t>
      </w:r>
    </w:p>
    <w:p>
      <w:r>
        <w:rPr>
          <w:b/>
          <w:u w:val="single"/>
        </w:rPr>
        <w:t>797901</w:t>
      </w:r>
    </w:p>
    <w:p>
      <w:r>
        <w:t>@USER @USER @USER @USER @USER @USER @USER @USER @USER @USER @USER A fad is a fad</w:t>
      </w:r>
    </w:p>
    <w:p>
      <w:r>
        <w:rPr>
          <w:b/>
          <w:u w:val="single"/>
        </w:rPr>
        <w:t>797902</w:t>
      </w:r>
    </w:p>
    <w:p>
      <w:r>
        <w:t>The ”beautiful people” still don’t get it..Shameful! keep digging @USER 'Dregs of society' support Donald Trump. @USER @USER @USER @USER @USER @USER @USER @USER #MAGA URL via @USER</w:t>
      </w:r>
    </w:p>
    <w:p>
      <w:r>
        <w:rPr>
          <w:b/>
          <w:u w:val="single"/>
        </w:rPr>
        <w:t>797903</w:t>
      </w:r>
    </w:p>
    <w:p>
      <w:r>
        <w:t>@USER listening to your show yesterday morning on DFLA an obvious (yet completely missed) thing jumped out at me. False flags. First thing antifa-types do is post inflammatory stuff on websites and then report it as proof of racism.</w:t>
      </w:r>
    </w:p>
    <w:p>
      <w:r>
        <w:rPr>
          <w:b/>
          <w:u w:val="single"/>
        </w:rPr>
        <w:t>797904</w:t>
      </w:r>
    </w:p>
    <w:p>
      <w:r>
        <w:t>@USER @USER  - #Liberal from the top down</w:t>
      </w:r>
    </w:p>
    <w:p>
      <w:r>
        <w:rPr>
          <w:b/>
          <w:u w:val="single"/>
        </w:rPr>
        <w:t>797905</w:t>
      </w:r>
    </w:p>
    <w:p>
      <w:r>
        <w:t>@USER Be patient with us we have autism" Cap!"</w:t>
      </w:r>
    </w:p>
    <w:p>
      <w:r>
        <w:rPr>
          <w:b/>
          <w:u w:val="single"/>
        </w:rPr>
        <w:t>797906</w:t>
      </w:r>
    </w:p>
    <w:p>
      <w:r>
        <w:t>***Non-Union Submissions*** Alex is currently taking submissions for a show working tomorrow in Long Beach. She is looking for MALES who appear to be African-American or Hispanic looking and can portray... URL</w:t>
      </w:r>
    </w:p>
    <w:p>
      <w:r>
        <w:rPr>
          <w:b/>
          <w:u w:val="single"/>
        </w:rPr>
        <w:t>797907</w:t>
      </w:r>
    </w:p>
    <w:p>
      <w:r>
        <w:t>@USER @USER We don’t support gun control in Texas.  So long Beto!</w:t>
      </w:r>
    </w:p>
    <w:p>
      <w:r>
        <w:rPr>
          <w:b/>
          <w:u w:val="single"/>
        </w:rPr>
        <w:t>797908</w:t>
      </w:r>
    </w:p>
    <w:p>
      <w:r>
        <w:t>@USER @USER I hope whoever gets seated - kick and cry all you want, someone WILL get seated - they're a liberals worst nightmare. Everyone can look back and say we really fucked ourselves by not confirming."  Don't act like you are protesting Kavanaugh, you are still protesting Trump's win."</w:t>
      </w:r>
    </w:p>
    <w:p>
      <w:r>
        <w:rPr>
          <w:b/>
          <w:u w:val="single"/>
        </w:rPr>
        <w:t>797909</w:t>
      </w:r>
    </w:p>
    <w:p>
      <w:r>
        <w:t>@USER Bit thanks for your concern... he is a competitor that wants the world as his oyster... wants to play and try as many sports as possible...</w:t>
      </w:r>
    </w:p>
    <w:p>
      <w:r>
        <w:rPr>
          <w:b/>
          <w:u w:val="single"/>
        </w:rPr>
        <w:t>797910</w:t>
      </w:r>
    </w:p>
    <w:p>
      <w:r>
        <w:t>@USER I thought that I could not dislike anyone more than your father but I was wrong.  You are even more PATHETIC than he is.  Your children must be so proud to have a father who behaves like you.  Tick tock....  #MuellerIsComingForYouToo #PatheticLittleManJr</w:t>
      </w:r>
    </w:p>
    <w:p>
      <w:r>
        <w:rPr>
          <w:b/>
          <w:u w:val="single"/>
        </w:rPr>
        <w:t>797911</w:t>
      </w:r>
    </w:p>
    <w:p>
      <w:r>
        <w:t>@USER While for Republicans there's no difference in % of AGW belief between PhDs and college freshmen because conservatives are more open-minded people who are able to question consensus; plus tend to get degrees in more practical fields like eng. instead of airy fairy artsy BS.</w:t>
      </w:r>
    </w:p>
    <w:p>
      <w:r>
        <w:rPr>
          <w:b/>
          <w:u w:val="single"/>
        </w:rPr>
        <w:t>797912</w:t>
      </w:r>
    </w:p>
    <w:p>
      <w:r>
        <w:t>@USER 🙄She’s NOT claiming rape! And FBI does NOT have jurisdiction! The day said they won’t do it more than once He’s had 6 FBI background checks if there was anything they would’ve found it Also HOW do you investigate something when complainant doesn’t even know WHEN or WHERE? #MAGA</w:t>
      </w:r>
    </w:p>
    <w:p>
      <w:r>
        <w:rPr>
          <w:b/>
          <w:u w:val="single"/>
        </w:rPr>
        <w:t>797913</w:t>
      </w:r>
    </w:p>
    <w:p>
      <w:r>
        <w:t>@USER @USER @USER The historic moniker for the Tories is The Stupid Party.   American conservatives test out with lower average intelligence than liberals.</w:t>
      </w:r>
    </w:p>
    <w:p>
      <w:r>
        <w:rPr>
          <w:b/>
          <w:u w:val="single"/>
        </w:rPr>
        <w:t>797914</w:t>
      </w:r>
    </w:p>
    <w:p>
      <w:r>
        <w:t>@USER @USER A national treasure she is. 😂😂😂😂</w:t>
      </w:r>
    </w:p>
    <w:p>
      <w:r>
        <w:rPr>
          <w:b/>
          <w:u w:val="single"/>
        </w:rPr>
        <w:t>797915</w:t>
      </w:r>
    </w:p>
    <w:p>
      <w:r>
        <w:t>@USER If you stand up for what's right? The Conservatives were mad one of there's crossed but it's ok for a Liberal. That's double faced!</w:t>
      </w:r>
    </w:p>
    <w:p>
      <w:r>
        <w:rPr>
          <w:b/>
          <w:u w:val="single"/>
        </w:rPr>
        <w:t>797916</w:t>
      </w:r>
    </w:p>
    <w:p>
      <w:r>
        <w:t>@USER Proud. Shit is fire no matter what weather you’re in. No matter if your house temperature is high or low. Everyone’s just too pussy to get in the water for 1 min. Cuz after that you get used to the temp</w:t>
      </w:r>
    </w:p>
    <w:p>
      <w:r>
        <w:rPr>
          <w:b/>
          <w:u w:val="single"/>
        </w:rPr>
        <w:t>797917</w:t>
      </w:r>
    </w:p>
    <w:p>
      <w:r>
        <w:t>@USER @USER @USER @USER Oh God. This hurts my brain. No one can libel anybody. Internet companies can control thier content in any way they want. But claiming Twitter is libeling Jones is an entirely separate issue from the bullshit censorship claim.   Just...work it out before you tweet.</w:t>
      </w:r>
    </w:p>
    <w:p>
      <w:r>
        <w:rPr>
          <w:b/>
          <w:u w:val="single"/>
        </w:rPr>
        <w:t>797918</w:t>
      </w:r>
    </w:p>
    <w:p>
      <w:r>
        <w:t>@USER did you watch the music video for jackets hrgggg i love hank's dumb ass</w:t>
      </w:r>
    </w:p>
    <w:p>
      <w:r>
        <w:rPr>
          <w:b/>
          <w:u w:val="single"/>
        </w:rPr>
        <w:t>797919</w:t>
      </w:r>
    </w:p>
    <w:p>
      <w:r>
        <w:t>@USER i feel like his face will never change. he is right in the middle of our mom and his dad.</w:t>
      </w:r>
    </w:p>
    <w:p>
      <w:r>
        <w:rPr>
          <w:b/>
          <w:u w:val="single"/>
        </w:rPr>
        <w:t>797920</w:t>
      </w:r>
    </w:p>
    <w:p>
      <w:r>
        <w:t>@USER You Conservatives want to talk about scandals!  Really?  Let’s get started. If you have the balls. Let’s get busy you chickens.</w:t>
      </w:r>
    </w:p>
    <w:p>
      <w:r>
        <w:rPr>
          <w:b/>
          <w:u w:val="single"/>
        </w:rPr>
        <w:t>797921</w:t>
      </w:r>
    </w:p>
    <w:p>
      <w:r>
        <w:t>@USER He is so cute</w:t>
      </w:r>
    </w:p>
    <w:p>
      <w:r>
        <w:rPr>
          <w:b/>
          <w:u w:val="single"/>
        </w:rPr>
        <w:t>797922</w:t>
      </w:r>
    </w:p>
    <w:p>
      <w:r>
        <w:t>@USER She is perfect</w:t>
      </w:r>
    </w:p>
    <w:p>
      <w:r>
        <w:rPr>
          <w:b/>
          <w:u w:val="single"/>
        </w:rPr>
        <w:t>797923</w:t>
      </w:r>
    </w:p>
    <w:p>
      <w:r>
        <w:t>@USER @USER @USER @USER @USER @USER @USER @USER @USER @USER He knows nothing about gun control? Says who?</w:t>
      </w:r>
    </w:p>
    <w:p>
      <w:r>
        <w:rPr>
          <w:b/>
          <w:u w:val="single"/>
        </w:rPr>
        <w:t>797924</w:t>
      </w:r>
    </w:p>
    <w:p>
      <w:r>
        <w:t>@USER @USER @USER @USER @USER @USER @USER @USER @USER @USER @USER @USER @USER @USER California needs this man in the worst way.  The liberals have almost destroyed that state.</w:t>
      </w:r>
    </w:p>
    <w:p>
      <w:r>
        <w:rPr>
          <w:b/>
          <w:u w:val="single"/>
        </w:rPr>
        <w:t>797925</w:t>
      </w:r>
    </w:p>
    <w:p>
      <w:r>
        <w:t>@USER That's awesome!</w:t>
      </w:r>
    </w:p>
    <w:p>
      <w:r>
        <w:rPr>
          <w:b/>
          <w:u w:val="single"/>
        </w:rPr>
        <w:t>797926</w:t>
      </w:r>
    </w:p>
    <w:p>
      <w:r>
        <w:t>#Westminster @USER #Tories @USER @USER #Brexit 🇬🇧 @USER @USER @USER @USER #MurderRate #London What a facking Khant 😠😠😠 URL</w:t>
      </w:r>
    </w:p>
    <w:p>
      <w:r>
        <w:rPr>
          <w:b/>
          <w:u w:val="single"/>
        </w:rPr>
        <w:t>797927</w:t>
      </w:r>
    </w:p>
    <w:p>
      <w:r>
        <w:t>@USER you know Scott does not care about gun control. He has done nothing to help our children fight For gun valance stoppage in America. Vote to help our kids in school. Vote DEM. Trump lied to them with him .</w:t>
      </w:r>
    </w:p>
    <w:p>
      <w:r>
        <w:rPr>
          <w:b/>
          <w:u w:val="single"/>
        </w:rPr>
        <w:t>797928</w:t>
      </w:r>
    </w:p>
    <w:p>
      <w:r>
        <w:t>@USER @USER School misconduct allegations? That sounds like he was chewing gum in class. I think he is being accused of much more than “misconduct”</w:t>
      </w:r>
    </w:p>
    <w:p>
      <w:r>
        <w:rPr>
          <w:b/>
          <w:u w:val="single"/>
        </w:rPr>
        <w:t>797929</w:t>
      </w:r>
    </w:p>
    <w:p>
      <w:r>
        <w:t>...I'm smarter than he is, I would be fine, he can punch me all he wants and it wouldn't work... And by the way this wealthy New Yorker actually earned his money it wasn't a gift from Daddy"  -Jamie Dimon 😎 $JPM"</w:t>
      </w:r>
    </w:p>
    <w:p>
      <w:r>
        <w:rPr>
          <w:b/>
          <w:u w:val="single"/>
        </w:rPr>
        <w:t>797930</w:t>
      </w:r>
    </w:p>
    <w:p>
      <w:r>
        <w:t>@USER  Could WE get some honest Law enforcement agencies to dig into @USER Chinese Spy chauffeur. He may have been sexual assualted in High school.  Funny how an American citizen didn't qualify for the job.  VOTE #MAGA URL</w:t>
      </w:r>
    </w:p>
    <w:p>
      <w:r>
        <w:rPr>
          <w:b/>
          <w:u w:val="single"/>
        </w:rPr>
        <w:t>797931</w:t>
      </w:r>
    </w:p>
    <w:p>
      <w:r>
        <w:t>@USER “Antifa is bad” how hard is it to say that? URL</w:t>
      </w:r>
    </w:p>
    <w:p>
      <w:r>
        <w:rPr>
          <w:b/>
          <w:u w:val="single"/>
        </w:rPr>
        <w:t>797932</w:t>
      </w:r>
    </w:p>
    <w:p>
      <w:r>
        <w:t>@USER @USER @USER @USER @USER @USER One really horrible incident I could show you hundreds of antifa but they didn't kill anybody YET!!!!</w:t>
      </w:r>
    </w:p>
    <w:p>
      <w:r>
        <w:rPr>
          <w:b/>
          <w:u w:val="single"/>
        </w:rPr>
        <w:t>797933</w:t>
      </w:r>
    </w:p>
    <w:p>
      <w:r>
        <w:t>@USER You liberals have decided to walk that dangerous line; to allow accusations without any basis whatever.  Suppose someone accuses you of abusing your children. Don't you have the right to know who it is and on what basis they make the charge? Well?</w:t>
      </w:r>
    </w:p>
    <w:p>
      <w:r>
        <w:rPr>
          <w:b/>
          <w:u w:val="single"/>
        </w:rPr>
        <w:t>797934</w:t>
      </w:r>
    </w:p>
    <w:p>
      <w:r>
        <w:t>@USER The killer was shot and wounded by one of several armed civilians".  Did you hear that?  Yes, I am talking to you gun control advocates!!! Not all Americans appreciate how privileged they are to have 1st and 2nd amendments."</w:t>
      </w:r>
    </w:p>
    <w:p>
      <w:r>
        <w:rPr>
          <w:b/>
          <w:u w:val="single"/>
        </w:rPr>
        <w:t>797935</w:t>
      </w:r>
    </w:p>
    <w:p>
      <w:r>
        <w:t>@USER I am a strong supporter of @USER I believe he is the only President to live up to campaign promises. BUT TO SET THE RECORD STRAIGHT HE SHOULD CLARIFY HIS COMMENTS REGARDING DEATHS IN PUERTO RICO. IT SHOULD BE ON TWITTER FOR ALL PEOPLE TO READ.</w:t>
      </w:r>
    </w:p>
    <w:p>
      <w:r>
        <w:rPr>
          <w:b/>
          <w:u w:val="single"/>
        </w:rPr>
        <w:t>797936</w:t>
      </w:r>
    </w:p>
    <w:p>
      <w:r>
        <w:t>@USER @USER @USER @USER @USER The OG dream i believe is what you are looking for haha. If you watched all games in this tournament vs leetpro you would notice a pattern. Never the less insane game and im glad I witnessed it live.</w:t>
      </w:r>
    </w:p>
    <w:p>
      <w:r>
        <w:rPr>
          <w:b/>
          <w:u w:val="single"/>
        </w:rPr>
        <w:t>797937</w:t>
      </w:r>
    </w:p>
    <w:p>
      <w:r>
        <w:t>@USER @USER There should be a serious FBI investigation into this woman’s motives behind this political hit job. This kind of shit is NEVER done to anyone other than conservatives. Such bullshit.</w:t>
      </w:r>
    </w:p>
    <w:p>
      <w:r>
        <w:rPr>
          <w:b/>
          <w:u w:val="single"/>
        </w:rPr>
        <w:t>797938</w:t>
      </w:r>
    </w:p>
    <w:p>
      <w:r>
        <w:t>@USER Oh shit stay safe!! !!</w:t>
      </w:r>
    </w:p>
    <w:p>
      <w:r>
        <w:rPr>
          <w:b/>
          <w:u w:val="single"/>
        </w:rPr>
        <w:t>797939</w:t>
      </w:r>
    </w:p>
    <w:p>
      <w:r>
        <w:t>@USER @USER is checking their privilege! URL  #RightSideOfHistory #BigTech</w:t>
      </w:r>
    </w:p>
    <w:p>
      <w:r>
        <w:rPr>
          <w:b/>
          <w:u w:val="single"/>
        </w:rPr>
        <w:t>797940</w:t>
      </w:r>
    </w:p>
    <w:p>
      <w:r>
        <w:t>@USER @USER She is a junior and has better priorities than a lot of adults</w:t>
      </w:r>
    </w:p>
    <w:p>
      <w:r>
        <w:rPr>
          <w:b/>
          <w:u w:val="single"/>
        </w:rPr>
        <w:t>797941</w:t>
      </w:r>
    </w:p>
    <w:p>
      <w:r>
        <w:t>@USER Meh @USER should be asking @USER @USER and @USER about their blatant disregard for truth in the gun control discussion now present in the country - this is why criminals have no fear. Government misdirection! URL</w:t>
      </w:r>
    </w:p>
    <w:p>
      <w:r>
        <w:rPr>
          <w:b/>
          <w:u w:val="single"/>
        </w:rPr>
        <w:t>797942</w:t>
      </w:r>
    </w:p>
    <w:p>
      <w:r>
        <w:t>@USER @USER is virtue-signaling and will be the downfall of the @USER when future sports writers look back on this.</w:t>
      </w:r>
    </w:p>
    <w:p>
      <w:r>
        <w:rPr>
          <w:b/>
          <w:u w:val="single"/>
        </w:rPr>
        <w:t>797943</w:t>
      </w:r>
    </w:p>
    <w:p>
      <w:r>
        <w:t>@USER You are awesome Connie !! Enjoy vacation!!</w:t>
      </w:r>
    </w:p>
    <w:p>
      <w:r>
        <w:rPr>
          <w:b/>
          <w:u w:val="single"/>
        </w:rPr>
        <w:t>797944</w:t>
      </w:r>
    </w:p>
    <w:p>
      <w:r>
        <w:t>@USER ACLU is insane. The antifa democrats are violent and should be declared a domestic terrorist group.</w:t>
      </w:r>
    </w:p>
    <w:p>
      <w:r>
        <w:rPr>
          <w:b/>
          <w:u w:val="single"/>
        </w:rPr>
        <w:t>797945</w:t>
      </w:r>
    </w:p>
    <w:p>
      <w:r>
        <w:t>@USER The beauty of the marketplace of ideas is no one is forced to bite their tongue or to cheer unless they so choose.</w:t>
      </w:r>
    </w:p>
    <w:p>
      <w:r>
        <w:rPr>
          <w:b/>
          <w:u w:val="single"/>
        </w:rPr>
        <w:t>797946</w:t>
      </w:r>
    </w:p>
    <w:p>
      <w:r>
        <w:t>@USER What the hell are you talking about? The only threats are coming from gun control nuts made against her kids.</w:t>
      </w:r>
    </w:p>
    <w:p>
      <w:r>
        <w:rPr>
          <w:b/>
          <w:u w:val="single"/>
        </w:rPr>
        <w:t>797947</w:t>
      </w:r>
    </w:p>
    <w:p>
      <w:r>
        <w:t>@USER I didn't think about violence towards antifa when I was a kid. Boy how times change.</w:t>
      </w:r>
    </w:p>
    <w:p>
      <w:r>
        <w:rPr>
          <w:b/>
          <w:u w:val="single"/>
        </w:rPr>
        <w:t>797948</w:t>
      </w:r>
    </w:p>
    <w:p>
      <w:r>
        <w:t>@USER Any mention of using the 25th Amendment on obama would have had the left screaming racism.</w:t>
      </w:r>
    </w:p>
    <w:p>
      <w:r>
        <w:rPr>
          <w:b/>
          <w:u w:val="single"/>
        </w:rPr>
        <w:t>797949</w:t>
      </w:r>
    </w:p>
    <w:p>
      <w:r>
        <w:t>@USER Don't be #Europe URL</w:t>
      </w:r>
    </w:p>
    <w:p>
      <w:r>
        <w:rPr>
          <w:b/>
          <w:u w:val="single"/>
        </w:rPr>
        <w:t>797950</w:t>
      </w:r>
    </w:p>
    <w:p>
      <w:r>
        <w:t>#NoToKavanaugh  He'll REVERSE Roe vs Wade-women's rights He'll SUPPORT Special Interest He'll PARDON Trump if indicted He'll DESTROY American Healthcare Act-ACA He'll FAVOR the NRA &amp;amp; STOP gun control He'll vote AGAINST LGBTQ rights He'll VIOLATE immigrants URL</w:t>
      </w:r>
    </w:p>
    <w:p>
      <w:r>
        <w:rPr>
          <w:b/>
          <w:u w:val="single"/>
        </w:rPr>
        <w:t>797951</w:t>
      </w:r>
    </w:p>
    <w:p>
      <w:r>
        <w:t>@USER Antifa also opens windows to let some fresh air in too!</w:t>
      </w:r>
    </w:p>
    <w:p>
      <w:r>
        <w:rPr>
          <w:b/>
          <w:u w:val="single"/>
        </w:rPr>
        <w:t>797952</w:t>
      </w:r>
    </w:p>
    <w:p>
      <w:r>
        <w:t>@USER I condemn Israeli actions on the basis of international law. When you count angels on the head of a pin you are doomed to endless debate and mind games.</w:t>
      </w:r>
    </w:p>
    <w:p>
      <w:r>
        <w:rPr>
          <w:b/>
          <w:u w:val="single"/>
        </w:rPr>
        <w:t>797953</w:t>
      </w:r>
    </w:p>
    <w:p>
      <w:r>
        <w:t>@USER We have nothing to lose in dumping rump asap. He is a menace.</w:t>
      </w:r>
    </w:p>
    <w:p>
      <w:r>
        <w:rPr>
          <w:b/>
          <w:u w:val="single"/>
        </w:rPr>
        <w:t>797954</w:t>
      </w:r>
    </w:p>
    <w:p>
      <w:r>
        <w:t>@USER Holy Shit! He is still alive?</w:t>
      </w:r>
    </w:p>
    <w:p>
      <w:r>
        <w:rPr>
          <w:b/>
          <w:u w:val="single"/>
        </w:rPr>
        <w:t>797955</w:t>
      </w:r>
    </w:p>
    <w:p>
      <w:r>
        <w:t>@USER -Do U believe this- it looks like a new movie Peppermint" is a shoot 'em Up from the Hollywood Gun Control Crowd. What say U ?"</w:t>
      </w:r>
    </w:p>
    <w:p>
      <w:r>
        <w:rPr>
          <w:b/>
          <w:u w:val="single"/>
        </w:rPr>
        <w:t>797956</w:t>
      </w:r>
    </w:p>
    <w:p>
      <w:r>
        <w:t>@USER @USER Truth. All you need to do is see what any of them threaten if even moderate gun control proposals are seriously talked about.</w:t>
      </w:r>
    </w:p>
    <w:p>
      <w:r>
        <w:rPr>
          <w:b/>
          <w:u w:val="single"/>
        </w:rPr>
        <w:t>797957</w:t>
      </w:r>
    </w:p>
    <w:p>
      <w:r>
        <w:t>@USER @USER Conversely you apparentl don't care about kids unless they are shot at school &amp;amp; can be used to promote gun control. Funny that AR you hate so much is used to kill far less people than criminals do with their arms and legs. When do you start calling for everyone to be dismembered?</w:t>
      </w:r>
    </w:p>
    <w:p>
      <w:r>
        <w:rPr>
          <w:b/>
          <w:u w:val="single"/>
        </w:rPr>
        <w:t>797958</w:t>
      </w:r>
    </w:p>
    <w:p>
      <w:r>
        <w:t>@USER I will always tell her she is the worlds prettiest girl. To me like other dads she always will be. URL</w:t>
      </w:r>
    </w:p>
    <w:p>
      <w:r>
        <w:rPr>
          <w:b/>
          <w:u w:val="single"/>
        </w:rPr>
        <w:t>797959</w:t>
      </w:r>
    </w:p>
    <w:p>
      <w:r>
        <w:t>@USER @USER @USER Our African 🇺🇸 friends don't get free college. The Demoncratic are putting illegals over 🇺🇸 ppl. These Antifa Ninja Turtles running around acting like jihadist and never lived a real life experience. Most of these Antifa colleges kids are White privileged themselves. URL</w:t>
      </w:r>
    </w:p>
    <w:p>
      <w:r>
        <w:rPr>
          <w:b/>
          <w:u w:val="single"/>
        </w:rPr>
        <w:t>797960</w:t>
      </w:r>
    </w:p>
    <w:p>
      <w:r>
        <w:t>@USER He is so generous with his offers.</w:t>
      </w:r>
    </w:p>
    <w:p>
      <w:r>
        <w:rPr>
          <w:b/>
          <w:u w:val="single"/>
        </w:rPr>
        <w:t>797961</w:t>
      </w:r>
    </w:p>
    <w:p>
      <w:r>
        <w:t>@USER This is not the will of the people, since you did not ever mention your intention during your campaign except the vague reduce the size of government" which we al interpreted as provincial government. You can bet your ass we are not going to forget this"</w:t>
      </w:r>
    </w:p>
    <w:p>
      <w:r>
        <w:rPr>
          <w:b/>
          <w:u w:val="single"/>
        </w:rPr>
        <w:t>797962</w:t>
      </w:r>
    </w:p>
    <w:p>
      <w:r>
        <w:t>@USER @USER Gun control?  This is a really good example why it's a bad idea for cops to be the only ones with guns.  Having a gun really close is the only thing that might have saved this poor man.</w:t>
      </w:r>
    </w:p>
    <w:p>
      <w:r>
        <w:rPr>
          <w:b/>
          <w:u w:val="single"/>
        </w:rPr>
        <w:t>797963</w:t>
      </w:r>
    </w:p>
    <w:p>
      <w:r>
        <w:t>@USER @USER Tommy Robinson speaks the truth and finds himself in jail? Le Penspeaks the truth and now she needs a psychiatric evaluation? America wake up! Vote Democrat and this is your future and your kids future! Democrats/liberals support muslim extremists !</w:t>
      </w:r>
    </w:p>
    <w:p>
      <w:r>
        <w:rPr>
          <w:b/>
          <w:u w:val="single"/>
        </w:rPr>
        <w:t>797964</w:t>
      </w:r>
    </w:p>
    <w:p>
      <w:r>
        <w:t>@USER @USER @USER @USER Look at Chicago Washington DC and other areas with the strictest gun control laws and tell me that the people that are not able to arm themselves are safe. I'll wait.</w:t>
      </w:r>
    </w:p>
    <w:p>
      <w:r>
        <w:rPr>
          <w:b/>
          <w:u w:val="single"/>
        </w:rPr>
        <w:t>797965</w:t>
      </w:r>
    </w:p>
    <w:p>
      <w:r>
        <w:t>@USER @USER they couldn't elect her the first time '08 yet we were supposed to pick up their leftovers in '16</w:t>
      </w:r>
    </w:p>
    <w:p>
      <w:r>
        <w:rPr>
          <w:b/>
          <w:u w:val="single"/>
        </w:rPr>
        <w:t>797966</w:t>
      </w:r>
    </w:p>
    <w:p>
      <w:r>
        <w:t>@USER China is Communist; all Chinese restaurants have to close now because I'm not comfortable</w:t>
      </w:r>
    </w:p>
    <w:p>
      <w:r>
        <w:rPr>
          <w:b/>
          <w:u w:val="single"/>
        </w:rPr>
        <w:t>797967</w:t>
      </w:r>
    </w:p>
    <w:p>
      <w:r>
        <w:t>@USER @USER Yeah they showed up in America and themselves Antifa.</w:t>
      </w:r>
    </w:p>
    <w:p>
      <w:r>
        <w:rPr>
          <w:b/>
          <w:u w:val="single"/>
        </w:rPr>
        <w:t>797968</w:t>
      </w:r>
    </w:p>
    <w:p>
      <w:r>
        <w:t>@USER Shame on them willing to ruin good man over a 36-year-old groping accusation she can't prove.  They're rabid liberals who don't want a Supreme Court justice who will follow the Constitution.  It's all about politics.  Shame.</w:t>
      </w:r>
    </w:p>
    <w:p>
      <w:r>
        <w:rPr>
          <w:b/>
          <w:u w:val="single"/>
        </w:rPr>
        <w:t>797969</w:t>
      </w:r>
    </w:p>
    <w:p>
      <w:r>
        <w:t>@USER Comey has pissed on the us Constitution..he is a rat and needs to go away or face consequences</w:t>
      </w:r>
    </w:p>
    <w:p>
      <w:r>
        <w:rPr>
          <w:b/>
          <w:u w:val="single"/>
        </w:rPr>
        <w:t>797970</w:t>
      </w:r>
    </w:p>
    <w:p>
      <w:r>
        <w:t>@USER This actually supports gun control.   He’s alive.</w:t>
      </w:r>
    </w:p>
    <w:p>
      <w:r>
        <w:rPr>
          <w:b/>
          <w:u w:val="single"/>
        </w:rPr>
        <w:t>797971</w:t>
      </w:r>
    </w:p>
    <w:p>
      <w:r>
        <w:t>@USER Go to hell! This is NOT Queen for a Day. I believe you less and less with every bit of bullsh*t you pull. You're nothing but a lying Demonrat! #MAGA #Trump2020</w:t>
      </w:r>
    </w:p>
    <w:p>
      <w:r>
        <w:rPr>
          <w:b/>
          <w:u w:val="single"/>
        </w:rPr>
        <w:t>797972</w:t>
      </w:r>
    </w:p>
    <w:p>
      <w:r>
        <w:t>@USER As we say here in the South “ bless her heart”!</w:t>
      </w:r>
    </w:p>
    <w:p>
      <w:r>
        <w:rPr>
          <w:b/>
          <w:u w:val="single"/>
        </w:rPr>
        <w:t>797973</w:t>
      </w:r>
    </w:p>
    <w:p>
      <w:r>
        <w:t>Maybe he was smart enough to get on the #TrumpTrain and tired of getting run over by it! Unlike you and your sycophants.. URL</w:t>
      </w:r>
    </w:p>
    <w:p>
      <w:r>
        <w:rPr>
          <w:b/>
          <w:u w:val="single"/>
        </w:rPr>
        <w:t>797974</w:t>
      </w:r>
    </w:p>
    <w:p>
      <w:r>
        <w:t>@USER @USER @USER @USER @USER @USER @USER Any critique of Bernie’s objectively horrible record on gun control is met with   “He’s from a rural state” or “He has a D- from the NRA”  As if I give a fuck why his record is horrible.   And then there’s this stupid shit: URL</w:t>
      </w:r>
    </w:p>
    <w:p>
      <w:r>
        <w:rPr>
          <w:b/>
          <w:u w:val="single"/>
        </w:rPr>
        <w:t>797975</w:t>
      </w:r>
    </w:p>
    <w:p>
      <w:r>
        <w:t>@USER And this coming from the sick puppy liberals at the Beast.</w:t>
      </w:r>
    </w:p>
    <w:p>
      <w:r>
        <w:rPr>
          <w:b/>
          <w:u w:val="single"/>
        </w:rPr>
        <w:t>797976</w:t>
      </w:r>
    </w:p>
    <w:p>
      <w:r>
        <w:t>@USER you are so sweet💘i hope you feel better soon!</w:t>
      </w:r>
    </w:p>
    <w:p>
      <w:r>
        <w:rPr>
          <w:b/>
          <w:u w:val="single"/>
        </w:rPr>
        <w:t>797977</w:t>
      </w:r>
    </w:p>
    <w:p>
      <w:r>
        <w:t>@USER I have said it before this was  Political decision by the Ball gov. that in the end will not only Finnish the destruction of our wild salmon fishery but will eventually show that it will end up being a gold mine for people like Mr Antle &amp;amp; all those liberals with a vested interest</w:t>
      </w:r>
    </w:p>
    <w:p>
      <w:r>
        <w:rPr>
          <w:b/>
          <w:u w:val="single"/>
        </w:rPr>
        <w:t>797978</w:t>
      </w:r>
    </w:p>
    <w:p>
      <w:r>
        <w:t>@USER hey tina goodmorning lol</w:t>
      </w:r>
    </w:p>
    <w:p>
      <w:r>
        <w:rPr>
          <w:b/>
          <w:u w:val="single"/>
        </w:rPr>
        <w:t>797979</w:t>
      </w:r>
    </w:p>
    <w:p>
      <w:r>
        <w:t>@USER @USER Probably have their violent liberal Antifa in full force showing us just how much they really care about any humans. Nope I'll never fall for their fake sympathy garbage as long as they pay to have strangers beat to a pulp by KKK hooded thugs. Never!</w:t>
      </w:r>
    </w:p>
    <w:p>
      <w:r>
        <w:rPr>
          <w:b/>
          <w:u w:val="single"/>
        </w:rPr>
        <w:t>797980</w:t>
      </w:r>
    </w:p>
    <w:p>
      <w:r>
        <w:t>#Trump was walking towards a crowd excited to see him. He was reciprocating the love. That moment was about the reception not 911. It was genuine and honest. Barack is nothing more than an actor who fakes crocodile tears to call for gun control.</w:t>
      </w:r>
    </w:p>
    <w:p>
      <w:r>
        <w:rPr>
          <w:b/>
          <w:u w:val="single"/>
        </w:rPr>
        <w:t>797981</w:t>
      </w:r>
    </w:p>
    <w:p>
      <w:r>
        <w:t>@USER Thanks for being a bad bitch we CAN believe in URL</w:t>
      </w:r>
    </w:p>
    <w:p>
      <w:r>
        <w:rPr>
          <w:b/>
          <w:u w:val="single"/>
        </w:rPr>
        <w:t>797982</w:t>
      </w:r>
    </w:p>
    <w:p>
      <w:r>
        <w:t>@USER Can it be an alert that he is resigning??!!🤔🤔👍🏼</w:t>
      </w:r>
    </w:p>
    <w:p>
      <w:r>
        <w:rPr>
          <w:b/>
          <w:u w:val="single"/>
        </w:rPr>
        <w:t>797983</w:t>
      </w:r>
    </w:p>
    <w:p>
      <w:r>
        <w:t>@USER @USER @USER @USER @USER Lol liberals do the same thing?</w:t>
      </w:r>
    </w:p>
    <w:p>
      <w:r>
        <w:rPr>
          <w:b/>
          <w:u w:val="single"/>
        </w:rPr>
        <w:t>797984</w:t>
      </w:r>
    </w:p>
    <w:p>
      <w:r>
        <w:t>@USER 😂 It's a shame some people like you are so obsessed with never admitting you're wrong</w:t>
      </w:r>
    </w:p>
    <w:p>
      <w:r>
        <w:rPr>
          <w:b/>
          <w:u w:val="single"/>
        </w:rPr>
        <w:t>797985</w:t>
      </w:r>
    </w:p>
    <w:p>
      <w:r>
        <w:t>@USER He is still one of my favorites URL</w:t>
      </w:r>
    </w:p>
    <w:p>
      <w:r>
        <w:rPr>
          <w:b/>
          <w:u w:val="single"/>
        </w:rPr>
        <w:t>797986</w:t>
      </w:r>
    </w:p>
    <w:p>
      <w:r>
        <w:t>#Yemen tries gun control URL #theeconomist</w:t>
      </w:r>
    </w:p>
    <w:p>
      <w:r>
        <w:rPr>
          <w:b/>
          <w:u w:val="single"/>
        </w:rPr>
        <w:t>797987</w:t>
      </w:r>
    </w:p>
    <w:p>
      <w:r>
        <w:t>@USER @USER Gun control laws that don't have any control on guns.  Hopefully a new mayor and government support can help the city. God bless this woman and her family.</w:t>
      </w:r>
    </w:p>
    <w:p>
      <w:r>
        <w:rPr>
          <w:b/>
          <w:u w:val="single"/>
        </w:rPr>
        <w:t>797988</w:t>
      </w:r>
    </w:p>
    <w:p>
      <w:r>
        <w:t>@USER @USER @USER WTF Orrin Hatch: ‘Even if Kavanaugh committed rape 'it would be hard for senators not to consider who he is today'</w:t>
      </w:r>
    </w:p>
    <w:p>
      <w:r>
        <w:rPr>
          <w:b/>
          <w:u w:val="single"/>
        </w:rPr>
        <w:t>797989</w:t>
      </w:r>
    </w:p>
    <w:p>
      <w:r>
        <w:t>@USER And he is planning to run in 2020? Joe lost his natural mind...</w:t>
      </w:r>
    </w:p>
    <w:p>
      <w:r>
        <w:rPr>
          <w:b/>
          <w:u w:val="single"/>
        </w:rPr>
        <w:t>797990</w:t>
      </w:r>
    </w:p>
    <w:p>
      <w:r>
        <w:t>@USER @USER BTW - Guns are inanimate objects ... it is the evil soul behind it that pulls the trigger.    URL</w:t>
      </w:r>
    </w:p>
    <w:p>
      <w:r>
        <w:rPr>
          <w:b/>
          <w:u w:val="single"/>
        </w:rPr>
        <w:t>797991</w:t>
      </w:r>
    </w:p>
    <w:p>
      <w:r>
        <w:t>@USER That asshole has so much nerve. Unreal.</w:t>
      </w:r>
    </w:p>
    <w:p>
      <w:r>
        <w:rPr>
          <w:b/>
          <w:u w:val="single"/>
        </w:rPr>
        <w:t>797992</w:t>
      </w:r>
    </w:p>
    <w:p>
      <w:r>
        <w:t>@USER You are the only queen just know that</w:t>
      </w:r>
    </w:p>
    <w:p>
      <w:r>
        <w:rPr>
          <w:b/>
          <w:u w:val="single"/>
        </w:rPr>
        <w:t>797993</w:t>
      </w:r>
    </w:p>
    <w:p>
      <w:r>
        <w:t>@USER looks like Misha</w:t>
      </w:r>
    </w:p>
    <w:p>
      <w:r>
        <w:rPr>
          <w:b/>
          <w:u w:val="single"/>
        </w:rPr>
        <w:t>797994</w:t>
      </w:r>
    </w:p>
    <w:p>
      <w:r>
        <w:t>@USER @USER @USER Is she a memeber of antifa? URL #KAG2018</w:t>
      </w:r>
    </w:p>
    <w:p>
      <w:r>
        <w:rPr>
          <w:b/>
          <w:u w:val="single"/>
        </w:rPr>
        <w:t>797995</w:t>
      </w:r>
    </w:p>
    <w:p>
      <w:r>
        <w:t>@USER @USER @USER @USER @USER @USER ..and no---if the polygrapher is a good (and he is) it's very easy to tell the difference between a nervous response and a deceptive one.</w:t>
      </w:r>
    </w:p>
    <w:p>
      <w:r>
        <w:rPr>
          <w:b/>
          <w:u w:val="single"/>
        </w:rPr>
        <w:t>797996</w:t>
      </w:r>
    </w:p>
    <w:p>
      <w:r>
        <w:t>Fisa drops FULL Servers can then be released/introduced?  ALL Horrors finally exposed?  Public made aware? #DarkToLight  House of cards  #Qanon #GreatAwakening #WWG1WGA #IBOR #MAGA #MBGA #WTOBREXIT @USER</w:t>
      </w:r>
    </w:p>
    <w:p>
      <w:r>
        <w:rPr>
          <w:b/>
          <w:u w:val="single"/>
        </w:rPr>
        <w:t>797997</w:t>
      </w:r>
    </w:p>
    <w:p>
      <w:r>
        <w:t>@USER Yes he is.</w:t>
      </w:r>
    </w:p>
    <w:p>
      <w:r>
        <w:rPr>
          <w:b/>
          <w:u w:val="single"/>
        </w:rPr>
        <w:t>797998</w:t>
      </w:r>
    </w:p>
    <w:p>
      <w:r>
        <w:t>@USER He is gonna be OP asf for the first few weeks URL</w:t>
      </w:r>
    </w:p>
    <w:p>
      <w:r>
        <w:rPr>
          <w:b/>
          <w:u w:val="single"/>
        </w:rPr>
        <w:t>797999</w:t>
      </w:r>
    </w:p>
    <w:p>
      <w:r>
        <w:t>@USER .... that's... fine i guess... -~-   btw sammy what part of japan are you in?? would it be possible for us to hang out??? O:</w:t>
      </w:r>
    </w:p>
    <w:p>
      <w:r>
        <w:rPr>
          <w:b/>
          <w:u w:val="single"/>
        </w:rPr>
        <w:t>798000</w:t>
      </w:r>
    </w:p>
    <w:p>
      <w:r>
        <w:t>@USER Talk about a kangaroo court! Is this what you Liberals want? One person's word able to destroy another person's life with NOTHING to back it up. If so you're sick.</w:t>
      </w:r>
    </w:p>
    <w:p>
      <w:r>
        <w:rPr>
          <w:b/>
          <w:u w:val="single"/>
        </w:rPr>
        <w:t>798001</w:t>
      </w:r>
    </w:p>
    <w:p>
      <w:r>
        <w:t>@USER 6 million dollars for 2 years left on a contract?   WTH was she really doing there?</w:t>
      </w:r>
    </w:p>
    <w:p>
      <w:r>
        <w:rPr>
          <w:b/>
          <w:u w:val="single"/>
        </w:rPr>
        <w:t>798002</w:t>
      </w:r>
    </w:p>
    <w:p>
      <w:r>
        <w:t>Who does your hair? Only asking as my pussy is getting bald and I am thinking of trying some new comb-over to hide the worst of it.  #oldageproblems #MAGA URL</w:t>
      </w:r>
    </w:p>
    <w:p>
      <w:r>
        <w:rPr>
          <w:b/>
          <w:u w:val="single"/>
        </w:rPr>
        <w:t>798003</w:t>
      </w:r>
    </w:p>
    <w:p>
      <w:r>
        <w:t>@USER @USER @USER @USER Who has what to lose? This entire thing is to block Kavanaugh. Because he leans a bit to the conservative side and was nominated by Trump. This is the liberals playing games. If you can't see it you've been brainwashed by mainstream media.</w:t>
      </w:r>
    </w:p>
    <w:p>
      <w:r>
        <w:rPr>
          <w:b/>
          <w:u w:val="single"/>
        </w:rPr>
        <w:t>798004</w:t>
      </w:r>
    </w:p>
    <w:p>
      <w:r>
        <w:t>@USER @USER @USER @USER @USER @USER @USER @USER @USER @USER @USER @USER @USER @USER @USER @USER @USER @USER @USER @USER @USER @USER @USER @USER @USER @USER @USER @USER @USER @USER @USER @USER @USER @USER @USER @USER @USER @USER @USER @USER @USER @USER @USER @USER @USER @USER @USER @USER @USER Great group I follow all except the top two because they don't follow back😉 Retweeted.</w:t>
      </w:r>
    </w:p>
    <w:p>
      <w:r>
        <w:rPr>
          <w:b/>
          <w:u w:val="single"/>
        </w:rPr>
        <w:t>798005</w:t>
      </w:r>
    </w:p>
    <w:p>
      <w:r>
        <w:t>@USER Well if you are so sure this will work... I can hold on to the notebook if it still is available. Plus I can help try and keep the Junko part of your mind away. Apparently being a part of the Blood Tribe makes you naturally good with technology.""</w:t>
      </w:r>
    </w:p>
    <w:p>
      <w:r>
        <w:rPr>
          <w:b/>
          <w:u w:val="single"/>
        </w:rPr>
        <w:t>798006</w:t>
      </w:r>
    </w:p>
    <w:p>
      <w:r>
        <w:t>@USER @USER From some resist dork that probably refers to the POTUS as frump or drump or tfrump?  I will refer to her however I please.  Frankly she is Ms. Psychotic Leftist Activist Lunatic Dr. Ford.  Better now?</w:t>
      </w:r>
    </w:p>
    <w:p>
      <w:r>
        <w:rPr>
          <w:b/>
          <w:u w:val="single"/>
        </w:rPr>
        <w:t>798007</w:t>
      </w:r>
    </w:p>
    <w:p>
      <w:r>
        <w:t>@USER Vigano should come forward....reveal where he is...reveal all documents...and be on board helping prosecution.......</w:t>
      </w:r>
    </w:p>
    <w:p>
      <w:r>
        <w:rPr>
          <w:b/>
          <w:u w:val="single"/>
        </w:rPr>
        <w:t>798008</w:t>
      </w:r>
    </w:p>
    <w:p>
      <w:r>
        <w:t>@USER He should be ashamed of himself.  Did Michael Moore start the term on the internet called a troll"?  I think he is an ancient troll that is coming into his age with the liberal hysteria and their guided ignorance."</w:t>
      </w:r>
    </w:p>
    <w:p>
      <w:r>
        <w:rPr>
          <w:b/>
          <w:u w:val="single"/>
        </w:rPr>
        <w:t>798009</w:t>
      </w:r>
    </w:p>
    <w:p>
      <w:r>
        <w:t>@USER @USER I hope you realize that you are loved. #LetSomebodyLoveYou #Life @USER</w:t>
      </w:r>
    </w:p>
    <w:p>
      <w:r>
        <w:rPr>
          <w:b/>
          <w:u w:val="single"/>
        </w:rPr>
        <w:t>798010</w:t>
      </w:r>
    </w:p>
    <w:p>
      <w:r>
        <w:t>@USER @USER It's hard to say for sure because the thing was sooooooooo dark.  Almost like DC hasn't learned a damn thing from their disastrous run of films.</w:t>
      </w:r>
    </w:p>
    <w:p>
      <w:r>
        <w:rPr>
          <w:b/>
          <w:u w:val="single"/>
        </w:rPr>
        <w:t>798011</w:t>
      </w:r>
    </w:p>
    <w:p>
      <w:r>
        <w:t>@USER @USER @USER He is entitled to tell his side of story.Then judge.</w:t>
      </w:r>
    </w:p>
    <w:p>
      <w:r>
        <w:rPr>
          <w:b/>
          <w:u w:val="single"/>
        </w:rPr>
        <w:t>798012</w:t>
      </w:r>
    </w:p>
    <w:p>
      <w:r>
        <w:t>@USER Tbh if you’re doing international adoption you’re pretty much buying a child 🤷🏿‍♀️. People do spend a lot adopting children bc our system allows people to baby broker for profit. In America if you’re going through an agency you are in part buying a child</w:t>
      </w:r>
    </w:p>
    <w:p>
      <w:r>
        <w:rPr>
          <w:b/>
          <w:u w:val="single"/>
        </w:rPr>
        <w:t>798013</w:t>
      </w:r>
    </w:p>
    <w:p>
      <w:r>
        <w:t>@USER @USER Tell B Coach Fulk says hi! Miss that kid! He is a shot blocker!</w:t>
      </w:r>
    </w:p>
    <w:p>
      <w:r>
        <w:rPr>
          <w:b/>
          <w:u w:val="single"/>
        </w:rPr>
        <w:t>798014</w:t>
      </w:r>
    </w:p>
    <w:p>
      <w:r>
        <w:t>@USER 2/3 You were on TV claiming to be a journalist when Kagan was sitting there &amp;amp; still, you have provided no examples of you berating her for using the Ginsberg rule," to evade giving her personal views on hot button cultural topics like gay marriage, abortion or gun control. Why?"</w:t>
      </w:r>
    </w:p>
    <w:p>
      <w:r>
        <w:rPr>
          <w:b/>
          <w:u w:val="single"/>
        </w:rPr>
        <w:t>798015</w:t>
      </w:r>
    </w:p>
    <w:p>
      <w:r>
        <w:t>.@USER @USER and @USER will continue to support these absurd spending bills. Most conservatives will continue to gripe about Ryan and McConnell while giving Trump a total pass. URL</w:t>
      </w:r>
    </w:p>
    <w:p>
      <w:r>
        <w:rPr>
          <w:b/>
          <w:u w:val="single"/>
        </w:rPr>
        <w:t>798016</w:t>
      </w:r>
    </w:p>
    <w:p>
      <w:r>
        <w:t>@USER @USER speaks in nothing but dog whistles. Who does she think she is fooling?</w:t>
      </w:r>
    </w:p>
    <w:p>
      <w:r>
        <w:rPr>
          <w:b/>
          <w:u w:val="single"/>
        </w:rPr>
        <w:t>798017</w:t>
      </w:r>
    </w:p>
    <w:p>
      <w:r>
        <w:t>@USER @USER @USER @USER @USER @USER @USER @USER @USER @USER @USER @USER @USER @USER @USER @USER @USER @USER @USER @USER @USER @USER @USER @USER @USER @USER @USER @USER @USER @USER @USER @USER @USER @USER @USER @USER @USER @USER @USER @USER @USER @USER @USER @USER @USER @USER @USER @USER @USER @USER I am calling people that hate antifa fascists. Anti-Fascism! What do you call the opposition to anti-fascism?</w:t>
      </w:r>
    </w:p>
    <w:p>
      <w:r>
        <w:rPr>
          <w:b/>
          <w:u w:val="single"/>
        </w:rPr>
        <w:t>798018</w:t>
      </w:r>
    </w:p>
    <w:p>
      <w:r>
        <w:t>@USER @USER He has been on the take...Ukranian money...he is dirty</w:t>
      </w:r>
    </w:p>
    <w:p>
      <w:r>
        <w:rPr>
          <w:b/>
          <w:u w:val="single"/>
        </w:rPr>
        <w:t>798019</w:t>
      </w:r>
    </w:p>
    <w:p>
      <w:r>
        <w:t>@USER Get shit poppin</w:t>
      </w:r>
    </w:p>
    <w:p>
      <w:r>
        <w:rPr>
          <w:b/>
          <w:u w:val="single"/>
        </w:rPr>
        <w:t>798020</w:t>
      </w:r>
    </w:p>
    <w:p>
      <w:r>
        <w:t>@USER @USER WARNING," "CAUTION" WHENEVER A LIBERAL MAKES A STATEMENT, THINKING PEOPLE MUST DEMAND THAT DETAILS MUST FOLLOW. EX. MOORE'S DEFINITION OF RIGHTS MEAN OPEN BORDERS, RIGHT 2 SQUELCH FREE SPEECH, DEPICT L&amp;amp;O PERSONNEL AS OPRESSORS WHILE CHAMPIONING ANTIFA. NO LIE TOO BIG OR VICIOUS!"</w:t>
      </w:r>
    </w:p>
    <w:p>
      <w:r>
        <w:rPr>
          <w:b/>
          <w:u w:val="single"/>
        </w:rPr>
        <w:t>798021</w:t>
      </w:r>
    </w:p>
    <w:p>
      <w:r>
        <w:t>@USER Colin refused the offer he was offered and the @USER is grossly overpaid</w:t>
      </w:r>
    </w:p>
    <w:p>
      <w:r>
        <w:rPr>
          <w:b/>
          <w:u w:val="single"/>
        </w:rPr>
        <w:t>798022</w:t>
      </w:r>
    </w:p>
    <w:p>
      <w:r>
        <w:t>@USER A foolish statement from a church leader frightens you?  You are way too easily frightened!  I appreciate that you don't like @USER - but it's not as though other religious leaders never say anything foolish.  Even you.</w:t>
      </w:r>
    </w:p>
    <w:p>
      <w:r>
        <w:rPr>
          <w:b/>
          <w:u w:val="single"/>
        </w:rPr>
        <w:t>798023</w:t>
      </w:r>
    </w:p>
    <w:p>
      <w:r>
        <w:t>@USER @USER @USER So pointing a toy gun at armed police is part of the libs gun control strategy?</w:t>
      </w:r>
    </w:p>
    <w:p>
      <w:r>
        <w:rPr>
          <w:b/>
          <w:u w:val="single"/>
        </w:rPr>
        <w:t>798024</w:t>
      </w:r>
    </w:p>
    <w:p>
      <w:r>
        <w:t>@USER @USER @USER and i do disagree with moffats philosophy behind the doctor not liking endings. i also dont think its impossible to say that both things are true: the impact of claras death is undercut AND there is a lesson for the doctor. clara is as much ready to die as she is to keep on going</w:t>
      </w:r>
    </w:p>
    <w:p>
      <w:r>
        <w:rPr>
          <w:b/>
          <w:u w:val="single"/>
        </w:rPr>
        <w:t>798025</w:t>
      </w:r>
    </w:p>
    <w:p>
      <w:r>
        <w:t>@USER {| That's okay!</w:t>
      </w:r>
    </w:p>
    <w:p>
      <w:r>
        <w:rPr>
          <w:b/>
          <w:u w:val="single"/>
        </w:rPr>
        <w:t>798026</w:t>
      </w:r>
    </w:p>
    <w:p>
      <w:r>
        <w:t>@USER Go roger I quit watching anyway nfl is on the way down the people are moving kids to soccer golf tennis shame but kneelers are killing the game</w:t>
      </w:r>
    </w:p>
    <w:p>
      <w:r>
        <w:rPr>
          <w:b/>
          <w:u w:val="single"/>
        </w:rPr>
        <w:t>798027</w:t>
      </w:r>
    </w:p>
    <w:p>
      <w:r>
        <w:t>@USER @USER @USER McEnroe is a fucking legend. And he hurled abuse at everyone! Now he appears in commercials yelling at people and movies yelling at people. He is an icon. Do you think it’s fair?</w:t>
      </w:r>
    </w:p>
    <w:p>
      <w:r>
        <w:rPr>
          <w:b/>
          <w:u w:val="single"/>
        </w:rPr>
        <w:t>798028</w:t>
      </w:r>
    </w:p>
    <w:p>
      <w:r>
        <w:t>@USER I believe he asked people 2 vote out aishwarya bcos she is mentally unstable n has mood swings</w:t>
      </w:r>
    </w:p>
    <w:p>
      <w:r>
        <w:rPr>
          <w:b/>
          <w:u w:val="single"/>
        </w:rPr>
        <w:t>798029</w:t>
      </w:r>
    </w:p>
    <w:p>
      <w:r>
        <w:t>@USER @USER A liter of filter semi-skimmed milk costs 85p per ltr retail in Tesco School children drink about 35 ltr of milk per annum That works out to £30 pa at retail prices - repeat RETAIL There are 1 million kids allowed school milk Parents are being ripped off to the tune of £10 mil</w:t>
      </w:r>
    </w:p>
    <w:p>
      <w:r>
        <w:rPr>
          <w:b/>
          <w:u w:val="single"/>
        </w:rPr>
        <w:t>798030</w:t>
      </w:r>
    </w:p>
    <w:p>
      <w:r>
        <w:t>@USER Yes Respecting the studio's budget and shift in demographic But lets be honest. We want more. ᴳᵉᵗᵗᶦⁿᵍ ᴵⁿᵈᵉˣ ³ ᶦˢ ᵗʰᵉ ᶠᶦʳˢᵗ ˢᵗᵉᵖ URL</w:t>
      </w:r>
    </w:p>
    <w:p>
      <w:r>
        <w:rPr>
          <w:b/>
          <w:u w:val="single"/>
        </w:rPr>
        <w:t>798031</w:t>
      </w:r>
    </w:p>
    <w:p>
      <w:r>
        <w:t>@USER The reason liberals should be deported. They are just to sick and twisted to fix.</w:t>
      </w:r>
    </w:p>
    <w:p>
      <w:r>
        <w:rPr>
          <w:b/>
          <w:u w:val="single"/>
        </w:rPr>
        <w:t>798032</w:t>
      </w:r>
    </w:p>
    <w:p>
      <w:r>
        <w:t>@USER @USER @USER this crossing proves very little. It only goes to show many are disgruntled with the lack of leadership of @USER .. But understand Mr. Scheer there are many conservatives disgruntled with your lack of vision and leadership. Hence @USER #cdnpoli</w:t>
      </w:r>
    </w:p>
    <w:p>
      <w:r>
        <w:rPr>
          <w:b/>
          <w:u w:val="single"/>
        </w:rPr>
        <w:t>798033</w:t>
      </w:r>
    </w:p>
    <w:p>
      <w:r>
        <w:t>@USER Are facts a “dangerous line?” A hate Trump liberal activist makes a 37 year old claim that is completely out of character for Judge Kavanaugh and we shouldn’t question it? This is a total scam and I’m fed up with liberals turning our SC Confirmations into the Jerry Springer show.</w:t>
      </w:r>
    </w:p>
    <w:p>
      <w:r>
        <w:rPr>
          <w:b/>
          <w:u w:val="single"/>
        </w:rPr>
        <w:t>798034</w:t>
      </w:r>
    </w:p>
    <w:p>
      <w:r>
        <w:t>@USER @USER @USER Jokes are funny if the person saying them doesn’t really hate whites and Christians.  That’s a National past time for liberals these days.  Funny stuff...for the Louis Farrakhan crowd.  Racist crap by any barometer.</w:t>
      </w:r>
    </w:p>
    <w:p>
      <w:r>
        <w:rPr>
          <w:b/>
          <w:u w:val="single"/>
        </w:rPr>
        <w:t>798035</w:t>
      </w:r>
    </w:p>
    <w:p>
      <w:r>
        <w:t>@USER I’m 1001 you ass</w:t>
      </w:r>
    </w:p>
    <w:p>
      <w:r>
        <w:rPr>
          <w:b/>
          <w:u w:val="single"/>
        </w:rPr>
        <w:t>798036</w:t>
      </w:r>
    </w:p>
    <w:p>
      <w:r>
        <w:t>Stand with America! #Notwithkap #BoycottNike #MAGA URL</w:t>
      </w:r>
    </w:p>
    <w:p>
      <w:r>
        <w:rPr>
          <w:b/>
          <w:u w:val="single"/>
        </w:rPr>
        <w:t>798037</w:t>
      </w:r>
    </w:p>
    <w:p>
      <w:r>
        <w:t>@USER And how much will you have to say once you are in jail?  Your whole family are #criminals.</w:t>
      </w:r>
    </w:p>
    <w:p>
      <w:r>
        <w:rPr>
          <w:b/>
          <w:u w:val="single"/>
        </w:rPr>
        <w:t>798038</w:t>
      </w:r>
    </w:p>
    <w:p>
      <w:r>
        <w:t>@USER you at the prospects game? #fatbastard</w:t>
      </w:r>
    </w:p>
    <w:p>
      <w:r>
        <w:rPr>
          <w:b/>
          <w:u w:val="single"/>
        </w:rPr>
        <w:t>798039</w:t>
      </w:r>
    </w:p>
    <w:p>
      <w:r>
        <w:t>@USER @USER Sorry but antifascists and left leaning people need guns for defence unlike what some liberal pundits are propagating with their gun abolition rhetoric. I used to support gun control but I don’t trust leaving the state to have even more power over the majority worker class. Also</w:t>
      </w:r>
    </w:p>
    <w:p>
      <w:r>
        <w:rPr>
          <w:b/>
          <w:u w:val="single"/>
        </w:rPr>
        <w:t>798040</w:t>
      </w:r>
    </w:p>
    <w:p>
      <w:r>
        <w:t>@USER I thought it was because you weren't very funny and lacked in talent as a comedian.</w:t>
      </w:r>
    </w:p>
    <w:p>
      <w:r>
        <w:rPr>
          <w:b/>
          <w:u w:val="single"/>
        </w:rPr>
        <w:t>798041</w:t>
      </w:r>
    </w:p>
    <w:p>
      <w:r>
        <w:t>@USER Oh no is he going to start painting hideous pictures like @USER and peddle socialism and gun control for everyone but himself. @USER</w:t>
      </w:r>
    </w:p>
    <w:p>
      <w:r>
        <w:rPr>
          <w:b/>
          <w:u w:val="single"/>
        </w:rPr>
        <w:t>798042</w:t>
      </w:r>
    </w:p>
    <w:p>
      <w:r>
        <w:t>@USER There were no abuses! That’s the point Bill! You just did what liberals do. Condemned a man with zero evidence. If a conservative woman would of accused him? Maybe! Seems only liberals get groped! Go figure! What are the odds ? @USER</w:t>
      </w:r>
    </w:p>
    <w:p>
      <w:r>
        <w:rPr>
          <w:b/>
          <w:u w:val="single"/>
        </w:rPr>
        <w:t>798043</w:t>
      </w:r>
    </w:p>
    <w:p>
      <w:r>
        <w:t>@USER Boycott the NFL</w:t>
      </w:r>
    </w:p>
    <w:p>
      <w:r>
        <w:rPr>
          <w:b/>
          <w:u w:val="single"/>
        </w:rPr>
        <w:t>798044</w:t>
      </w:r>
    </w:p>
    <w:p>
      <w:r>
        <w:t>@USER @USER @USER Soy boy is a slur against liberals. I wasn’t calling you anything.</w:t>
      </w:r>
    </w:p>
    <w:p>
      <w:r>
        <w:rPr>
          <w:b/>
          <w:u w:val="single"/>
        </w:rPr>
        <w:t>798045</w:t>
      </w:r>
    </w:p>
    <w:p>
      <w:r>
        <w:t>@USER @USER It’s a con and a mighty big con. And by who the Conservatives is that not so @USER @USER</w:t>
      </w:r>
    </w:p>
    <w:p>
      <w:r>
        <w:rPr>
          <w:b/>
          <w:u w:val="single"/>
        </w:rPr>
        <w:t>798046</w:t>
      </w:r>
    </w:p>
    <w:p>
      <w:r>
        <w:t>@USER @USER How about gun control for starters?</w:t>
      </w:r>
    </w:p>
    <w:p>
      <w:r>
        <w:rPr>
          <w:b/>
          <w:u w:val="single"/>
        </w:rPr>
        <w:t>798047</w:t>
      </w:r>
    </w:p>
    <w:p>
      <w:r>
        <w:t>@USER Baekhyun........🙇‍♀️ How are you?? Are you eating well?? I'm inactive these days😥 bcz of my project and assignment. Anyway I miss you😫 And you better eat proper meal😒 When r you coming here?? I'm sorry you are busy but i miss you. Take your time ok. Tata👋🏻 See you later😉</w:t>
      </w:r>
    </w:p>
    <w:p>
      <w:r>
        <w:rPr>
          <w:b/>
          <w:u w:val="single"/>
        </w:rPr>
        <w:t>798048</w:t>
      </w:r>
    </w:p>
    <w:p>
      <w:r>
        <w:t>@USER @USER @USER @USER Liberals are vile vicious and disgusting URL</w:t>
      </w:r>
    </w:p>
    <w:p>
      <w:r>
        <w:rPr>
          <w:b/>
          <w:u w:val="single"/>
        </w:rPr>
        <w:t>798049</w:t>
      </w:r>
    </w:p>
    <w:p>
      <w:r>
        <w:t>@USER He'll be replaced. . . . . . . . by another Muslim.</w:t>
      </w:r>
    </w:p>
    <w:p>
      <w:r>
        <w:rPr>
          <w:b/>
          <w:u w:val="single"/>
        </w:rPr>
        <w:t>798050</w:t>
      </w:r>
    </w:p>
    <w:p>
      <w:r>
        <w:t>@USER @USER As suspected this is about derailing Judge Kavanaugh’s confirmation because he is a conservative and will adhere to the Constitution and the law. He’s not an activist judge which is what they want.</w:t>
      </w:r>
    </w:p>
    <w:p>
      <w:r>
        <w:rPr>
          <w:b/>
          <w:u w:val="single"/>
        </w:rPr>
        <w:t>798051</w:t>
      </w:r>
    </w:p>
    <w:p>
      <w:r>
        <w:t>@USER Just plain stupid she thinks she’s being clever but come the next GE the public will make the Tories pay by casting them into the political dustbin for yrs to come see how smug she is then</w:t>
      </w:r>
    </w:p>
    <w:p>
      <w:r>
        <w:rPr>
          <w:b/>
          <w:u w:val="single"/>
        </w:rPr>
        <w:t>798052</w:t>
      </w:r>
    </w:p>
    <w:p>
      <w:r>
        <w:t>@USER 👀 sitting here thinking he has a killer porn stache</w:t>
      </w:r>
    </w:p>
    <w:p>
      <w:r>
        <w:rPr>
          <w:b/>
          <w:u w:val="single"/>
        </w:rPr>
        <w:t>798053</w:t>
      </w:r>
    </w:p>
    <w:p>
      <w:r>
        <w:t>@USER @USER It's hilarious that liberals think there's an equivalency between using Senate rules to keep a nominee from being voted on and bringing someone out to accuse a nominee of sexual assault 35 years ago. Once again just showing how sane you are</w:t>
      </w:r>
    </w:p>
    <w:p>
      <w:r>
        <w:rPr>
          <w:b/>
          <w:u w:val="single"/>
        </w:rPr>
        <w:t>798054</w:t>
      </w:r>
    </w:p>
    <w:p>
      <w:r>
        <w:t>@USER @USER @USER @USER @USER @USER Never going to get used to people vilvilifying teachers.</w:t>
      </w:r>
    </w:p>
    <w:p>
      <w:r>
        <w:rPr>
          <w:b/>
          <w:u w:val="single"/>
        </w:rPr>
        <w:t>798055</w:t>
      </w:r>
    </w:p>
    <w:p>
      <w:r>
        <w:t>@USER @USER Actually what caused these tragedies is FAILURE OF HAVING GUN CONTROL! You have GOT to remember that there are a bunch of people in this country that could do so many things to harm people.</w:t>
      </w:r>
    </w:p>
    <w:p>
      <w:r>
        <w:rPr>
          <w:b/>
          <w:u w:val="single"/>
        </w:rPr>
        <w:t>798056</w:t>
      </w:r>
    </w:p>
    <w:p>
      <w:r>
        <w:t>@USER @USER @USER 1. Depends on what you mean by gun control 2. Because they are? 3. It's called lobbying. Been around forever 4. Neither does gun control 5. Assault rifles are already banned</w:t>
      </w:r>
    </w:p>
    <w:p>
      <w:r>
        <w:rPr>
          <w:b/>
          <w:u w:val="single"/>
        </w:rPr>
        <w:t>798057</w:t>
      </w:r>
    </w:p>
    <w:p>
      <w:r>
        <w:t>@USER Here are the People" who "Hold you up" and who YOU hold up.  1st Photo They are beating a Republican Korean War VET. 2nd &amp;amp; 3rd Photo ANTIFA is Beating Minorities, LGBT and Kids Because they are Conservative.  The LEFT, YOUR LEFT is all about shutting down FREE SPEECH! URL</w:t>
      </w:r>
    </w:p>
    <w:p>
      <w:r>
        <w:rPr>
          <w:b/>
          <w:u w:val="single"/>
        </w:rPr>
        <w:t>798058</w:t>
      </w:r>
    </w:p>
    <w:p>
      <w:r>
        <w:t>@USER @USER You are reciting conspiracy theories now. Have fun with that.</w:t>
      </w:r>
    </w:p>
    <w:p>
      <w:r>
        <w:rPr>
          <w:b/>
          <w:u w:val="single"/>
        </w:rPr>
        <w:t>798059</w:t>
      </w:r>
    </w:p>
    <w:p>
      <w:r>
        <w:t>@USER this photo does you no justice. URL</w:t>
      </w:r>
    </w:p>
    <w:p>
      <w:r>
        <w:rPr>
          <w:b/>
          <w:u w:val="single"/>
        </w:rPr>
        <w:t>798060</w:t>
      </w:r>
    </w:p>
    <w:p>
      <w:r>
        <w:t>@USER @USER @USER @USER @USER @USER @USER @USER @USER @USER @USER @USER @USER @USER Ask them.  You guys are just using this topic to avoid answering my questions  about Antifa crashing and being violent at PP organized events.</w:t>
      </w:r>
    </w:p>
    <w:p>
      <w:r>
        <w:rPr>
          <w:b/>
          <w:u w:val="single"/>
        </w:rPr>
        <w:t>798061</w:t>
      </w:r>
    </w:p>
    <w:p>
      <w:r>
        <w:t>@USER Hold the damn vote. Iowa voter chiming I’m here. Wuit@USER the damn Liberals game and stand up to this crap.</w:t>
      </w:r>
    </w:p>
    <w:p>
      <w:r>
        <w:rPr>
          <w:b/>
          <w:u w:val="single"/>
        </w:rPr>
        <w:t>798062</w:t>
      </w:r>
    </w:p>
    <w:p>
      <w:r>
        <w:t>@USER @USER @USER Not just “liberals” there is minority of Republicans with more brain cells than a rock!</w:t>
      </w:r>
    </w:p>
    <w:p>
      <w:r>
        <w:rPr>
          <w:b/>
          <w:u w:val="single"/>
        </w:rPr>
        <w:t>798063</w:t>
      </w:r>
    </w:p>
    <w:p>
      <w:r>
        <w:t>@USER @USER @USER @USER @USER @USER H1v3 does good videos &amp;amp; u do good work occasionally why focus on other activists rather than be productive? You might not support Antifa that's fine. Yes it has some funding from Soros undeniably doesn't mean everyone is paid by Soros.</w:t>
      </w:r>
    </w:p>
    <w:p>
      <w:r>
        <w:rPr>
          <w:b/>
          <w:u w:val="single"/>
        </w:rPr>
        <w:t>798064</w:t>
      </w:r>
    </w:p>
    <w:p>
      <w:r>
        <w:t>@USER HE is Satan!</w:t>
      </w:r>
    </w:p>
    <w:p>
      <w:r>
        <w:rPr>
          <w:b/>
          <w:u w:val="single"/>
        </w:rPr>
        <w:t>798065</w:t>
      </w:r>
    </w:p>
    <w:p>
      <w:r>
        <w:t>@USER YOU!!! Need to leave a lot of shit in the past lol this tweet is literally made for you</w:t>
      </w:r>
    </w:p>
    <w:p>
      <w:r>
        <w:rPr>
          <w:b/>
          <w:u w:val="single"/>
        </w:rPr>
        <w:t>798066</w:t>
      </w:r>
    </w:p>
    <w:p>
      <w:r>
        <w:t>. ^___^  ( ▰ ▔皿▔  ) /   Ooh! you are the ♑Capricorn!   🔮Your Today's Matches: 💖Love:  ♏Scorpio 😉Friendship:  ♊Gemini 👤Career:  ♎Libra  🔮Your Today's Star Ratings: 💕 Love  ★★★★☆ 🙂Mood  ★★★★★ 💰Money  ★★★☆☆ 👔Career  ★★★★★  👇Bal says.. URL</w:t>
      </w:r>
    </w:p>
    <w:p>
      <w:r>
        <w:rPr>
          <w:b/>
          <w:u w:val="single"/>
        </w:rPr>
        <w:t>798067</w:t>
      </w:r>
    </w:p>
    <w:p>
      <w:r>
        <w:t>@USER He's as ignorant as it gets</w:t>
      </w:r>
    </w:p>
    <w:p>
      <w:r>
        <w:rPr>
          <w:b/>
          <w:u w:val="single"/>
        </w:rPr>
        <w:t>798068</w:t>
      </w:r>
    </w:p>
    <w:p>
      <w:r>
        <w:t>@USER .... what's so hard about doing that? conservatives have un-remembered thousands of descriptions of things they've read in THEIR cherry-picker bible.</w:t>
      </w:r>
    </w:p>
    <w:p>
      <w:r>
        <w:rPr>
          <w:b/>
          <w:u w:val="single"/>
        </w:rPr>
        <w:t>798069</w:t>
      </w:r>
    </w:p>
    <w:p>
      <w:r>
        <w:t>@USER @USER @USER @USER @USER @USER @USER @USER @USER pm me</w:t>
      </w:r>
    </w:p>
    <w:p>
      <w:r>
        <w:rPr>
          <w:b/>
          <w:u w:val="single"/>
        </w:rPr>
        <w:t>798070</w:t>
      </w:r>
    </w:p>
    <w:p>
      <w:r>
        <w:t>Women were treated as 2nd class citizens for thousands of years. We are supposed to be an enlightened society. There's NO reason women should not be treated as equals now. Sexual assault is a crime! FBI needs to investigate #Kavanaugh! @USER #MAGA #MakeAmericaGreatAgain</w:t>
      </w:r>
    </w:p>
    <w:p>
      <w:r>
        <w:rPr>
          <w:b/>
          <w:u w:val="single"/>
        </w:rPr>
        <w:t>798071</w:t>
      </w:r>
    </w:p>
    <w:p>
      <w:r>
        <w:t>@USER I mean if he is willing to move up for Canelo. Then i want to see him vs a Charlo or Hurd then</w:t>
      </w:r>
    </w:p>
    <w:p>
      <w:r>
        <w:rPr>
          <w:b/>
          <w:u w:val="single"/>
        </w:rPr>
        <w:t>798072</w:t>
      </w:r>
    </w:p>
    <w:p>
      <w:r>
        <w:t>A 5th columnist always imagines himself as a patriot. That’s how traitors rationalize perfidy. . . Clearly the deep state, the steady state, the swamp, or whatever you wish to call it sees itself as above such nuisances &amp;amp; trivialities as elections." URL #MAGA"</w:t>
      </w:r>
    </w:p>
    <w:p>
      <w:r>
        <w:rPr>
          <w:b/>
          <w:u w:val="single"/>
        </w:rPr>
        <w:t>798073</w:t>
      </w:r>
    </w:p>
    <w:p>
      <w:r>
        <w:t>@USER Carrey should be shut up for good</w:t>
      </w:r>
    </w:p>
    <w:p>
      <w:r>
        <w:rPr>
          <w:b/>
          <w:u w:val="single"/>
        </w:rPr>
        <w:t>798074</w:t>
      </w:r>
    </w:p>
    <w:p>
      <w:r>
        <w:t>@USER Oh the Liberals will shove race in everything!</w:t>
      </w:r>
    </w:p>
    <w:p>
      <w:r>
        <w:rPr>
          <w:b/>
          <w:u w:val="single"/>
        </w:rPr>
        <w:t>798075</w:t>
      </w:r>
    </w:p>
    <w:p>
      <w:r>
        <w:t>@USER @USER @USER @USER @USER @USER @USER @USER @USER @USER @USER @USER @USER @USER @USER @USER @USER @USER @USER Followed all Patriots and retweeted</w:t>
      </w:r>
    </w:p>
    <w:p>
      <w:r>
        <w:rPr>
          <w:b/>
          <w:u w:val="single"/>
        </w:rPr>
        <w:t>798076</w:t>
      </w:r>
    </w:p>
    <w:p>
      <w:r>
        <w:t>@USER @USER @USER But the judges decision was totally biased as he is a personal friend and university prof of Tory’s.</w:t>
      </w:r>
    </w:p>
    <w:p>
      <w:r>
        <w:rPr>
          <w:b/>
          <w:u w:val="single"/>
        </w:rPr>
        <w:t>798077</w:t>
      </w:r>
    </w:p>
    <w:p>
      <w:r>
        <w:t>@USER Because he didn’t do any think Sorry that not true you and Obama screw the American people when ever you could!</w:t>
      </w:r>
    </w:p>
    <w:p>
      <w:r>
        <w:rPr>
          <w:b/>
          <w:u w:val="single"/>
        </w:rPr>
        <w:t>798078</w:t>
      </w:r>
    </w:p>
    <w:p>
      <w:r>
        <w:t>@USER Its a hail mary pass to show her constituents that she is fighting so that she can get reelected. I think this will backfire against  Democrats. I hope you all watched Justice Ginsburg &amp;amp; Thomas one C-Span saying that this nomination is a ridiculous display against a qualified man</w:t>
      </w:r>
    </w:p>
    <w:p>
      <w:r>
        <w:rPr>
          <w:b/>
          <w:u w:val="single"/>
        </w:rPr>
        <w:t>798079</w:t>
      </w:r>
    </w:p>
    <w:p>
      <w:r>
        <w:t>@USER He is leaning the wrong way</w:t>
      </w:r>
    </w:p>
    <w:p>
      <w:r>
        <w:rPr>
          <w:b/>
          <w:u w:val="single"/>
        </w:rPr>
        <w:t>798080</w:t>
      </w:r>
    </w:p>
    <w:p>
      <w:r>
        <w:t>@USER 18 USC sec. 2383 et al. Time to press Federal criminal charges on Eric Holder and the other swamp scum. URL</w:t>
      </w:r>
    </w:p>
    <w:p>
      <w:r>
        <w:rPr>
          <w:b/>
          <w:u w:val="single"/>
        </w:rPr>
        <w:t>798081</w:t>
      </w:r>
    </w:p>
    <w:p>
      <w:r>
        <w:t>@USER @USER @USER @USER @USER @USER @USER @USER @USER @USER @USER @USER @USER Very very proud of Flotus</w:t>
      </w:r>
    </w:p>
    <w:p>
      <w:r>
        <w:rPr>
          <w:b/>
          <w:u w:val="single"/>
        </w:rPr>
        <w:t>798082</w:t>
      </w:r>
    </w:p>
    <w:p>
      <w:r>
        <w:t>@USER thanks for the following and together we can help MAGA and KAG but most of all thank you for your service and your sacrifices for our country</w:t>
      </w:r>
    </w:p>
    <w:p>
      <w:r>
        <w:rPr>
          <w:b/>
          <w:u w:val="single"/>
        </w:rPr>
        <w:t>798083</w:t>
      </w:r>
    </w:p>
    <w:p>
      <w:r>
        <w:t>@USER @USER well done so many people will benefit from medical research hope it all works out matt #maga</w:t>
      </w:r>
    </w:p>
    <w:p>
      <w:r>
        <w:rPr>
          <w:b/>
          <w:u w:val="single"/>
        </w:rPr>
        <w:t>798084</w:t>
      </w:r>
    </w:p>
    <w:p>
      <w:r>
        <w:t>@USER @USER @USER Saul does not suffer fools. And he is impatient with people who are too lazy to read and learn.</w:t>
      </w:r>
    </w:p>
    <w:p>
      <w:r>
        <w:rPr>
          <w:b/>
          <w:u w:val="single"/>
        </w:rPr>
        <w:t>798085</w:t>
      </w:r>
    </w:p>
    <w:p>
      <w:r>
        <w:t>@USER #metoo movement only applies to leftist liberals and inner circle democrats. Others need not apply.</w:t>
      </w:r>
    </w:p>
    <w:p>
      <w:r>
        <w:rPr>
          <w:b/>
          <w:u w:val="single"/>
        </w:rPr>
        <w:t>798086</w:t>
      </w:r>
    </w:p>
    <w:p>
      <w:r>
        <w:t>@USER You are such a losing Democrat....No one believes what you say...You speak well but part of crooked Democrats....Pers Trump has done more for the USA than any other President put together....LOSER</w:t>
      </w:r>
    </w:p>
    <w:p>
      <w:r>
        <w:rPr>
          <w:b/>
          <w:u w:val="single"/>
        </w:rPr>
        <w:t>798087</w:t>
      </w:r>
    </w:p>
    <w:p>
      <w:r>
        <w:t>1. How is that gun control working in Chicago?   2. Only the military has access to Assault weapons.   Is your ignorance from old age or are you still working for the Chinese. URL</w:t>
      </w:r>
    </w:p>
    <w:p>
      <w:r>
        <w:rPr>
          <w:b/>
          <w:u w:val="single"/>
        </w:rPr>
        <w:t>798088</w:t>
      </w:r>
    </w:p>
    <w:p>
      <w:r>
        <w:t>@USER @USER @USER “Like hell he is hurt. Do your job” -Randy Orton.  Do you have ears?</w:t>
      </w:r>
    </w:p>
    <w:p>
      <w:r>
        <w:rPr>
          <w:b/>
          <w:u w:val="single"/>
        </w:rPr>
        <w:t>798089</w:t>
      </w:r>
    </w:p>
    <w:p>
      <w:r>
        <w:t>@USER we don't want socialism. We don't want open borders. We want better gun control laws. We want our immigration laws fixed. The buying power of our dollar has decreased since Trump took office. we want healthcare for everyone but that doesn't mean we want socialism for everything.</w:t>
      </w:r>
    </w:p>
    <w:p>
      <w:r>
        <w:rPr>
          <w:b/>
          <w:u w:val="single"/>
        </w:rPr>
        <w:t>798090</w:t>
      </w:r>
    </w:p>
    <w:p>
      <w:r>
        <w:t>@USER @USER @USER You're a fucking idiot</w:t>
      </w:r>
    </w:p>
    <w:p>
      <w:r>
        <w:rPr>
          <w:b/>
          <w:u w:val="single"/>
        </w:rPr>
        <w:t>798091</w:t>
      </w:r>
    </w:p>
    <w:p>
      <w:r>
        <w:t>@USER @USER @USER He is a sick individual I don't care if he is the Pope or the trash pick up guy. Sick and bring to justice</w:t>
      </w:r>
    </w:p>
    <w:p>
      <w:r>
        <w:rPr>
          <w:b/>
          <w:u w:val="single"/>
        </w:rPr>
        <w:t>798092</w:t>
      </w:r>
    </w:p>
    <w:p>
      <w:r>
        <w:t>@USER skating is WAY better than before. Visually it doesn't looks a ton better, but it runs smoother and crisper" for lack of a better word. I'm curious how 17 and 18 feel now if I revisit them"</w:t>
      </w:r>
    </w:p>
    <w:p>
      <w:r>
        <w:rPr>
          <w:b/>
          <w:u w:val="single"/>
        </w:rPr>
        <w:t>798093</w:t>
      </w:r>
    </w:p>
    <w:p>
      <w:r>
        <w:t>@USER @USER “We will never give up, we will never give in, we will never, ever back down and we will never, ever surrender because we are Americans and our hearts bleed red, white and blue. President Donald J. Trump ! #MAGA  #VoteRepublican2018 #VoteRed2018  #AmericaFirst #KeepAmericaGreat!"</w:t>
      </w:r>
    </w:p>
    <w:p>
      <w:r>
        <w:rPr>
          <w:b/>
          <w:u w:val="single"/>
        </w:rPr>
        <w:t>798094</w:t>
      </w:r>
    </w:p>
    <w:p>
      <w:r>
        <w:t>@USER @USER @USER @USER Think about why the NDP one it's because people are sick and tired of how conservatives run government and the UCP was supposed to be a different type of conservative but it's not</w:t>
      </w:r>
    </w:p>
    <w:p>
      <w:r>
        <w:rPr>
          <w:b/>
          <w:u w:val="single"/>
        </w:rPr>
        <w:t>798095</w:t>
      </w:r>
    </w:p>
    <w:p>
      <w:r>
        <w:t>What EVERY DAY post-#FISA  declassification is going to be like FOR PATRIOTS.   #GreatAwakening #DrainTheSwamp #MAGA @USER Perp walks will make spectacular Christmas gifts #QAnon URL</w:t>
      </w:r>
    </w:p>
    <w:p>
      <w:r>
        <w:rPr>
          <w:b/>
          <w:u w:val="single"/>
        </w:rPr>
        <w:t>798096</w:t>
      </w:r>
    </w:p>
    <w:p>
      <w:r>
        <w:t>A big Thank you" to all these stupid celebrities. Events like this will only serve to help Republicans in 2018 and 2020 elections.  #MAGA @USER @USER @USER URL</w:t>
      </w:r>
    </w:p>
    <w:p>
      <w:r>
        <w:rPr>
          <w:b/>
          <w:u w:val="single"/>
        </w:rPr>
        <w:t>798097</w:t>
      </w:r>
    </w:p>
    <w:p>
      <w:r>
        <w:t>@USER @USER He is according to every religion on Earth except for compromised Protestant sects like episcopalians</w:t>
      </w:r>
    </w:p>
    <w:p>
      <w:r>
        <w:rPr>
          <w:b/>
          <w:u w:val="single"/>
        </w:rPr>
        <w:t>798098</w:t>
      </w:r>
    </w:p>
    <w:p>
      <w:r>
        <w:t>#luddites eh @USER should embrace tech #gigeconomy @USER @USER #ThursdayThoughts URL</w:t>
      </w:r>
    </w:p>
    <w:p>
      <w:r>
        <w:rPr>
          <w:b/>
          <w:u w:val="single"/>
        </w:rPr>
        <w:t>798099</w:t>
      </w:r>
    </w:p>
    <w:p>
      <w:r>
        <w:t>#Westminster @USER #Tories @USER @USER #Brexit 🇬🇧 @USER #Brexiteers  @USER Exactly why the #UK is getting #OutOfTheEU FFS 😠 #Hungary tries to defend its borders &amp;amp; the #tyrannical #EU #dictatorship stamps down hard 😠 #ThirdReich 😠😠 URL</w:t>
      </w:r>
    </w:p>
    <w:p>
      <w:r>
        <w:rPr>
          <w:b/>
          <w:u w:val="single"/>
        </w:rPr>
        <w:t>798100</w:t>
      </w:r>
    </w:p>
    <w:p>
      <w:r>
        <w:t>@USER I get several of these per week as well. They all seem to be stranded in Ghana or something like that and need me to transfer money to them.  One used the picture of Polish model Ewa Sonnet (don't ask me how I know who she is...)</w:t>
      </w:r>
    </w:p>
    <w:p>
      <w:r>
        <w:rPr>
          <w:b/>
          <w:u w:val="single"/>
        </w:rPr>
        <w:t>798101</w:t>
      </w:r>
    </w:p>
    <w:p>
      <w:r>
        <w:t>@USER @USER @USER @USER @USER @USER @USER @USER @USER @USER @USER @USER @USER @USER @USER @USER @USER @USER @USER @USER @USER @USER @USER @USER @USER @USER @USER @USER @USER @USER @USER @USER @USER @USER @USER @USER @USER @USER @USER @USER @USER @USER Oh you did not just tag @ jack URL</w:t>
      </w:r>
    </w:p>
    <w:p>
      <w:r>
        <w:rPr>
          <w:b/>
          <w:u w:val="single"/>
        </w:rPr>
        <w:t>798102</w:t>
      </w:r>
    </w:p>
    <w:p>
      <w:r>
        <w:t>@USER OMG!  Did you see that “almost” victim had a chance to shoot the “incompetent” criminal with a gun.  We need better gun control laws.</w:t>
      </w:r>
    </w:p>
    <w:p>
      <w:r>
        <w:rPr>
          <w:b/>
          <w:u w:val="single"/>
        </w:rPr>
        <w:t>798103</w:t>
      </w:r>
    </w:p>
    <w:p>
      <w:r>
        <w:t>@USER @USER You are absolutely right</w:t>
      </w:r>
    </w:p>
    <w:p>
      <w:r>
        <w:rPr>
          <w:b/>
          <w:u w:val="single"/>
        </w:rPr>
        <w:t>798104</w:t>
      </w:r>
    </w:p>
    <w:p>
      <w:r>
        <w:t>@USER Mom better watch out for the Moron's hands. He has at least 17 accusation of sexual harassment charges. He is also affected by Pee stained skin due to his liking to be peed on!</w:t>
      </w:r>
    </w:p>
    <w:p>
      <w:r>
        <w:rPr>
          <w:b/>
          <w:u w:val="single"/>
        </w:rPr>
        <w:t>798105</w:t>
      </w:r>
    </w:p>
    <w:p>
      <w:r>
        <w:t>@USER Oasis says she is happy to oblige URL</w:t>
      </w:r>
    </w:p>
    <w:p>
      <w:r>
        <w:rPr>
          <w:b/>
          <w:u w:val="single"/>
        </w:rPr>
        <w:t>798106</w:t>
      </w:r>
    </w:p>
    <w:p>
      <w:r>
        <w:t>@USER He is competing for worst president again.</w:t>
      </w:r>
    </w:p>
    <w:p>
      <w:r>
        <w:rPr>
          <w:b/>
          <w:u w:val="single"/>
        </w:rPr>
        <w:t>798107</w:t>
      </w:r>
    </w:p>
    <w:p>
      <w:r>
        <w:t>@USER @USER @USER I'm betting she only has to submit to a blood test if she is a driver in a vehicular accident where a death or grave injury occurred.</w:t>
      </w:r>
    </w:p>
    <w:p>
      <w:r>
        <w:rPr>
          <w:b/>
          <w:u w:val="single"/>
        </w:rPr>
        <w:t>798108</w:t>
      </w:r>
    </w:p>
    <w:p>
      <w:r>
        <w:t>@USER I never call you an American! #MAGA</w:t>
      </w:r>
    </w:p>
    <w:p>
      <w:r>
        <w:rPr>
          <w:b/>
          <w:u w:val="single"/>
        </w:rPr>
        <w:t>798109</w:t>
      </w:r>
    </w:p>
    <w:p>
      <w:r>
        <w:t>@USER But please get a better barber first.</w:t>
      </w:r>
    </w:p>
    <w:p>
      <w:r>
        <w:rPr>
          <w:b/>
          <w:u w:val="single"/>
        </w:rPr>
        <w:t>798110</w:t>
      </w:r>
    </w:p>
    <w:p>
      <w:r>
        <w:t>@USER @USER She is trending</w:t>
      </w:r>
    </w:p>
    <w:p>
      <w:r>
        <w:rPr>
          <w:b/>
          <w:u w:val="single"/>
        </w:rPr>
        <w:t>798111</w:t>
      </w:r>
    </w:p>
    <w:p>
      <w:r>
        <w:t>..ya commie pinko...#MAGA URL</w:t>
      </w:r>
    </w:p>
    <w:p>
      <w:r>
        <w:rPr>
          <w:b/>
          <w:u w:val="single"/>
        </w:rPr>
        <w:t>798112</w:t>
      </w:r>
    </w:p>
    <w:p>
      <w:r>
        <w:t>@USER you are like a real life cartoon character!! I love and respect the shit out of you for it. Keep doing you</w:t>
      </w:r>
    </w:p>
    <w:p>
      <w:r>
        <w:rPr>
          <w:b/>
          <w:u w:val="single"/>
        </w:rPr>
        <w:t>798113</w:t>
      </w:r>
    </w:p>
    <w:p>
      <w:r>
        <w:t>@USER @USER @USER @USER @USER @USER @USER @USER @USER Really? Where would you position ANTIFA?</w:t>
      </w:r>
    </w:p>
    <w:p>
      <w:r>
        <w:rPr>
          <w:b/>
          <w:u w:val="single"/>
        </w:rPr>
        <w:t>798114</w:t>
      </w:r>
    </w:p>
    <w:p>
      <w:r>
        <w:t>#Qanon #WWG1WGA #MAGA WOW!! Worth watching! URL</w:t>
      </w:r>
    </w:p>
    <w:p>
      <w:r>
        <w:rPr>
          <w:b/>
          <w:u w:val="single"/>
        </w:rPr>
        <w:t>798115</w:t>
      </w:r>
    </w:p>
    <w:p>
      <w:r>
        <w:t>@USER @USER @USER @USER Ooh but coming from Mr.Rapist  We are all the same alias and one person   A 55yr old Antifa Granny  Go Figure   Sept.30th couldn't come anytime sooner isn't that right Brother (Grok)  Old toothless will be getting a  rude awakening along with his Housewives URL</w:t>
      </w:r>
    </w:p>
    <w:p>
      <w:r>
        <w:rPr>
          <w:b/>
          <w:u w:val="single"/>
        </w:rPr>
        <w:t>798116</w:t>
      </w:r>
    </w:p>
    <w:p>
      <w:r>
        <w:t>@USER And until you gain a greater understanding of that hatred, and how your blanket endorsement just by putting #MAGA and expressing your ignorance to platform by putting anti-openborders" in your bio, you're going to get hatred in return."</w:t>
      </w:r>
    </w:p>
    <w:p>
      <w:r>
        <w:rPr>
          <w:b/>
          <w:u w:val="single"/>
        </w:rPr>
        <w:t>798117</w:t>
      </w:r>
    </w:p>
    <w:p>
      <w:r>
        <w:t>@USER Please don't confuse Liberal" with "progressive".   We are all liberals at heart. We don't force our beliefs on others.   The same cannot be said for lefty progressives."</w:t>
      </w:r>
    </w:p>
    <w:p>
      <w:r>
        <w:rPr>
          <w:b/>
          <w:u w:val="single"/>
        </w:rPr>
        <w:t>798118</w:t>
      </w:r>
    </w:p>
    <w:p>
      <w:r>
        <w:t>@USER She is a biggest Thing she as fail everywhere else</w:t>
      </w:r>
    </w:p>
    <w:p>
      <w:r>
        <w:rPr>
          <w:b/>
          <w:u w:val="single"/>
        </w:rPr>
        <w:t>798119</w:t>
      </w:r>
    </w:p>
    <w:p>
      <w:r>
        <w:t>@USER I can't 😭😭 he is already 26</w:t>
      </w:r>
    </w:p>
    <w:p>
      <w:r>
        <w:rPr>
          <w:b/>
          <w:u w:val="single"/>
        </w:rPr>
        <w:t>798120</w:t>
      </w:r>
    </w:p>
    <w:p>
      <w:r>
        <w:t>@USER Gonna boo his ass regardless now</w:t>
      </w:r>
    </w:p>
    <w:p>
      <w:r>
        <w:rPr>
          <w:b/>
          <w:u w:val="single"/>
        </w:rPr>
        <w:t>798121</w:t>
      </w:r>
    </w:p>
    <w:p>
      <w:r>
        <w:t>@USER And does this surprise any of us TRUMP SUPPORTERS!!! Not at all... We have heard him accused of everything that can be imagined!!! We still stand BEHIND Our President Donald J TRUMP!!!🇺🇸🇺🇸🇺🇸🇺🇸👍👍👍👍👍</w:t>
      </w:r>
    </w:p>
    <w:p>
      <w:r>
        <w:rPr>
          <w:b/>
          <w:u w:val="single"/>
        </w:rPr>
        <w:t>798122</w:t>
      </w:r>
    </w:p>
    <w:p>
      <w:r>
        <w:t>@USER @USER @USER @USER @USER @USER @USER It’s a heritage to be proud of ... Antifa destroy Nazis   URL</w:t>
      </w:r>
    </w:p>
    <w:p>
      <w:r>
        <w:rPr>
          <w:b/>
          <w:u w:val="single"/>
        </w:rPr>
        <w:t>798123</w:t>
      </w:r>
    </w:p>
    <w:p>
      <w:r>
        <w:t>(6) So clearly team conservative is striving to uphold the notion of virtue and ideas and reasonableness" while liberals are completely violating the social contract to score political points. Again, it doesn't work if both sides aren't upholding their end of the bargain!"</w:t>
      </w:r>
    </w:p>
    <w:p>
      <w:r>
        <w:rPr>
          <w:b/>
          <w:u w:val="single"/>
        </w:rPr>
        <w:t>798124</w:t>
      </w:r>
    </w:p>
    <w:p>
      <w:r>
        <w:t>@USER @USER Aside from the whole meat is murder" nonsense, coastal liberals claim the smoke gives you cancer. Austin tried to ban it in 2015 but it got knocked down. URL</w:t>
      </w:r>
    </w:p>
    <w:p>
      <w:r>
        <w:rPr>
          <w:b/>
          <w:u w:val="single"/>
        </w:rPr>
        <w:t>798125</w:t>
      </w:r>
    </w:p>
    <w:p>
      <w:r>
        <w:t>@USER Girl bitches aggravate me!</w:t>
      </w:r>
    </w:p>
    <w:p>
      <w:r>
        <w:rPr>
          <w:b/>
          <w:u w:val="single"/>
        </w:rPr>
        <w:t>798126</w:t>
      </w:r>
    </w:p>
    <w:p>
      <w:r>
        <w:t>@USER The old fool proved he shouldn't be leader of the Liberals when he mouthed off about the Sky takeover by Murdoch.</w:t>
      </w:r>
    </w:p>
    <w:p>
      <w:r>
        <w:rPr>
          <w:b/>
          <w:u w:val="single"/>
        </w:rPr>
        <w:t>798127</w:t>
      </w:r>
    </w:p>
    <w:p>
      <w:r>
        <w:t>@USER @USER Is it being awarded by The Onion?</w:t>
      </w:r>
    </w:p>
    <w:p>
      <w:r>
        <w:rPr>
          <w:b/>
          <w:u w:val="single"/>
        </w:rPr>
        <w:t>798128</w:t>
      </w:r>
    </w:p>
    <w:p>
      <w:r>
        <w:t>@USER @USER You been reading Q again, right? That's what Q says. I believe" it too but still... Sessions is virtually invisible. RR is there to stay. He is NOT going anywhere even when the FISA docs released to public. Won't be COVERED AT ALL by the Shitstream media. Nobody will ever know!"</w:t>
      </w:r>
    </w:p>
    <w:p>
      <w:r>
        <w:rPr>
          <w:b/>
          <w:u w:val="single"/>
        </w:rPr>
        <w:t>798129</w:t>
      </w:r>
    </w:p>
    <w:p>
      <w:r>
        <w:t>@USER @USER It’s easier for Pod to believe both sides are terrible. Then he doesn’t have to honestly look at the conservatives.</w:t>
      </w:r>
    </w:p>
    <w:p>
      <w:r>
        <w:rPr>
          <w:b/>
          <w:u w:val="single"/>
        </w:rPr>
        <w:t>798130</w:t>
      </w:r>
    </w:p>
    <w:p>
      <w:r>
        <w:t>@USER Isn't there a Statute of Limitations on sexual assault? Hurry up and confirm #BrettKavanaugh before the Liberals invent some other accusations.</w:t>
      </w:r>
    </w:p>
    <w:p>
      <w:r>
        <w:rPr>
          <w:b/>
          <w:u w:val="single"/>
        </w:rPr>
        <w:t>798131</w:t>
      </w:r>
    </w:p>
    <w:p>
      <w:r>
        <w:t>@USER Eric Holder should be tried for treason #EricHolderCrimes#</w:t>
      </w:r>
    </w:p>
    <w:p>
      <w:r>
        <w:rPr>
          <w:b/>
          <w:u w:val="single"/>
        </w:rPr>
        <w:t>798132</w:t>
      </w:r>
    </w:p>
    <w:p>
      <w:r>
        <w:t>@USER @USER Please clarify what subsection you are referring to.</w:t>
      </w:r>
    </w:p>
    <w:p>
      <w:r>
        <w:rPr>
          <w:b/>
          <w:u w:val="single"/>
        </w:rPr>
        <w:t>798133</w:t>
      </w:r>
    </w:p>
    <w:p>
      <w:r>
        <w:t>@USER *too disconnected</w:t>
      </w:r>
    </w:p>
    <w:p>
      <w:r>
        <w:rPr>
          <w:b/>
          <w:u w:val="single"/>
        </w:rPr>
        <w:t>798134</w:t>
      </w:r>
    </w:p>
    <w:p>
      <w:r>
        <w:t>@USER @USER Well it seems like there was some reason why conservatives feel the need to rush this nomination through. McConnell mentioned a long time ago that this was one he was worried about because of all of his history.</w:t>
      </w:r>
    </w:p>
    <w:p>
      <w:r>
        <w:rPr>
          <w:b/>
          <w:u w:val="single"/>
        </w:rPr>
        <w:t>798135</w:t>
      </w:r>
    </w:p>
    <w:p>
      <w:r>
        <w:t>@USER @USER Trump hasn't given up anything.  He is profiting from his office and basking in the power and attention.</w:t>
      </w:r>
    </w:p>
    <w:p>
      <w:r>
        <w:rPr>
          <w:b/>
          <w:u w:val="single"/>
        </w:rPr>
        <w:t>798136</w:t>
      </w:r>
    </w:p>
    <w:p>
      <w:r>
        <w:t>@USER I lived through the era where conservatives literally tried to argue that gay rights would cause the collapse of Western Civilization. No exaggeration.  They used he fall of Rome as their example somehow.  They now want to pretend that they didn’t vilify us.  Ugh.</w:t>
      </w:r>
    </w:p>
    <w:p>
      <w:r>
        <w:rPr>
          <w:b/>
          <w:u w:val="single"/>
        </w:rPr>
        <w:t>798137</w:t>
      </w:r>
    </w:p>
    <w:p>
      <w:r>
        <w:t>@USER Hitler would be so proud of David Hogg URL</w:t>
      </w:r>
    </w:p>
    <w:p>
      <w:r>
        <w:rPr>
          <w:b/>
          <w:u w:val="single"/>
        </w:rPr>
        <w:t>798138</w:t>
      </w:r>
    </w:p>
    <w:p>
      <w:r>
        <w:t>@USER BS has no clue what comming out her mouth.WRONG</w:t>
      </w:r>
    </w:p>
    <w:p>
      <w:r>
        <w:rPr>
          <w:b/>
          <w:u w:val="single"/>
        </w:rPr>
        <w:t>798139</w:t>
      </w:r>
    </w:p>
    <w:p>
      <w:r>
        <w:t>@USER @USER @USER drama queen- we r loving this booming economy more jobs!!! IT’S THE ECONOMY and You are against us -u need to chill have a coke and a smile!</w:t>
      </w:r>
    </w:p>
    <w:p>
      <w:r>
        <w:rPr>
          <w:b/>
          <w:u w:val="single"/>
        </w:rPr>
        <w:t>798140</w:t>
      </w:r>
    </w:p>
    <w:p>
      <w:r>
        <w:t>@USER Too funny when bum ass Antifa is trying to take the high road.</w:t>
      </w:r>
    </w:p>
    <w:p>
      <w:r>
        <w:rPr>
          <w:b/>
          <w:u w:val="single"/>
        </w:rPr>
        <w:t>798141</w:t>
      </w:r>
    </w:p>
    <w:p>
      <w:r>
        <w:t>@USER Americans need GUN CONTROL!</w:t>
      </w:r>
    </w:p>
    <w:p>
      <w:r>
        <w:rPr>
          <w:b/>
          <w:u w:val="single"/>
        </w:rPr>
        <w:t>798142</w:t>
      </w:r>
    </w:p>
    <w:p>
      <w:r>
        <w:t>@USER @USER Why do all you liberals insist on trying to control everyone in America? Why do you insist those of us that work hard for our money have to give it to people who don't? Why do all you liberal millionaires keep your millions while forcing me to give away every dime I make?</w:t>
      </w:r>
    </w:p>
    <w:p>
      <w:r>
        <w:rPr>
          <w:b/>
          <w:u w:val="single"/>
        </w:rPr>
        <w:t>798143</w:t>
      </w:r>
    </w:p>
    <w:p>
      <w:r>
        <w:t>@USER You are on the middle between regular stretcher and a bariatric.</w:t>
      </w:r>
    </w:p>
    <w:p>
      <w:r>
        <w:rPr>
          <w:b/>
          <w:u w:val="single"/>
        </w:rPr>
        <w:t>798144</w:t>
      </w:r>
    </w:p>
    <w:p>
      <w:r>
        <w:t>@USER He is brilliant.</w:t>
      </w:r>
    </w:p>
    <w:p>
      <w:r>
        <w:rPr>
          <w:b/>
          <w:u w:val="single"/>
        </w:rPr>
        <w:t>798145</w:t>
      </w:r>
    </w:p>
    <w:p>
      <w:r>
        <w:t>@USER Shit you right 😂</w:t>
      </w:r>
    </w:p>
    <w:p>
      <w:r>
        <w:rPr>
          <w:b/>
          <w:u w:val="single"/>
        </w:rPr>
        <w:t>798146</w:t>
      </w:r>
    </w:p>
    <w:p>
      <w:r>
        <w:t>@USER you are killing me!!! We landed in PHX 30 min early from SAN and have been sitting on tarmac for 40 min. Now officially late looks like I am going to miss my connection to OAK. This sucks!!!!!!!!</w:t>
      </w:r>
    </w:p>
    <w:p>
      <w:r>
        <w:rPr>
          <w:b/>
          <w:u w:val="single"/>
        </w:rPr>
        <w:t>798147</w:t>
      </w:r>
    </w:p>
    <w:p>
      <w:r>
        <w:t>@USER @USER @USER @USER @USER Now they have really sunk to a new low !! Hope the show BOMBS ! The entire thing a set up by libs just like everything else they are doing !! Roseanne 🌹; was the show !! MAGA 🇺🇸</w:t>
      </w:r>
    </w:p>
    <w:p>
      <w:r>
        <w:rPr>
          <w:b/>
          <w:u w:val="single"/>
        </w:rPr>
        <w:t>798148</w:t>
      </w:r>
    </w:p>
    <w:p>
      <w:r>
        <w:t>@USER Just focus on Price stats when he is behind the plate....😉</w:t>
      </w:r>
    </w:p>
    <w:p>
      <w:r>
        <w:rPr>
          <w:b/>
          <w:u w:val="single"/>
        </w:rPr>
        <w:t>798149</w:t>
      </w:r>
    </w:p>
    <w:p>
      <w:r>
        <w:t>🇺🇸 VOTE LIKE YOUR LIFE DEPENDS ON IT ... BECAUSE IT REALLY DOES !!! 🇺🇸 #DrainTheDeepState #MAGA URL</w:t>
      </w:r>
    </w:p>
    <w:p>
      <w:r>
        <w:rPr>
          <w:b/>
          <w:u w:val="single"/>
        </w:rPr>
        <w:t>798150</w:t>
      </w:r>
    </w:p>
    <w:p>
      <w:r>
        <w:t>@USER Btw When do we get to the dog kennel on the roof of the Station Wagon part? Now That’s Dog Whistling URL</w:t>
      </w:r>
    </w:p>
    <w:p>
      <w:r>
        <w:rPr>
          <w:b/>
          <w:u w:val="single"/>
        </w:rPr>
        <w:t>798151</w:t>
      </w:r>
    </w:p>
    <w:p>
      <w:r>
        <w:t>@USER @USER how about charges against Ellison with 911 calls to validate and this was not when 17</w:t>
      </w:r>
    </w:p>
    <w:p>
      <w:r>
        <w:rPr>
          <w:b/>
          <w:u w:val="single"/>
        </w:rPr>
        <w:t>798152</w:t>
      </w:r>
    </w:p>
    <w:p>
      <w:r>
        <w:t>@USER You are so wrong. Although I haven't  had a Whopper in 40 years</w:t>
      </w:r>
    </w:p>
    <w:p>
      <w:r>
        <w:rPr>
          <w:b/>
          <w:u w:val="single"/>
        </w:rPr>
        <w:t>798153</w:t>
      </w:r>
    </w:p>
    <w:p>
      <w:r>
        <w:t>@USER @USER And your fans keep going back and forth between “it’s not in the report” to “the police or she is lying”</w:t>
      </w:r>
    </w:p>
    <w:p>
      <w:r>
        <w:rPr>
          <w:b/>
          <w:u w:val="single"/>
        </w:rPr>
        <w:t>798154</w:t>
      </w:r>
    </w:p>
    <w:p>
      <w:r>
        <w:t>@USER Preaching to the choir. :) Cannot be repeated often enough though. Yet, in deep red states conservatives"  keep getting elected. Time for a national adjustment. 🤞"</w:t>
      </w:r>
    </w:p>
    <w:p>
      <w:r>
        <w:rPr>
          <w:b/>
          <w:u w:val="single"/>
        </w:rPr>
        <w:t>798155</w:t>
      </w:r>
    </w:p>
    <w:p>
      <w:r>
        <w:t>@USER I call her the Negative Nellie who lives in my brain. I constantly battle with her. She is a creep.</w:t>
      </w:r>
    </w:p>
    <w:p>
      <w:r>
        <w:rPr>
          <w:b/>
          <w:u w:val="single"/>
        </w:rPr>
        <w:t>798156</w:t>
      </w:r>
    </w:p>
    <w:p>
      <w:r>
        <w:t>@USER If deGrom was actually as great of a pitcher as you say he is then he'd hit more homeruns.</w:t>
      </w:r>
    </w:p>
    <w:p>
      <w:r>
        <w:rPr>
          <w:b/>
          <w:u w:val="single"/>
        </w:rPr>
        <w:t>798157</w:t>
      </w:r>
    </w:p>
    <w:p>
      <w:r>
        <w:t>@USER @USER @USER @USER @USER @USER @USER @USER @USER @USER @USER @USER @USER @USER @USER @USER @USER @USER @USER @USER @USER @USER @USER @USER @USER @USER @USER @USER Haven’t seen that one but I do remember the drops bout the saudis &amp;amp; to me that was one of the biggest things that nobody talks bout. The saudis owned our politicians so when they were arrested &amp;amp; money seized that was huge cause they also fund BLM Antifa &amp;amp; other anti American orgs</w:t>
      </w:r>
    </w:p>
    <w:p>
      <w:r>
        <w:rPr>
          <w:b/>
          <w:u w:val="single"/>
        </w:rPr>
        <w:t>798158</w:t>
      </w:r>
    </w:p>
    <w:p>
      <w:r>
        <w:t>@USER He is following orders. Simple.</w:t>
      </w:r>
    </w:p>
    <w:p>
      <w:r>
        <w:rPr>
          <w:b/>
          <w:u w:val="single"/>
        </w:rPr>
        <w:t>798159</w:t>
      </w:r>
    </w:p>
    <w:p>
      <w:r>
        <w:t>@USER He's butt hurt just like HRC.</w:t>
      </w:r>
    </w:p>
    <w:p>
      <w:r>
        <w:rPr>
          <w:b/>
          <w:u w:val="single"/>
        </w:rPr>
        <w:t>798160</w:t>
      </w:r>
    </w:p>
    <w:p>
      <w:r>
        <w:t>@USER @USER @USER #SimonSays Jack Viney eats bricks for breakfast 👊  Favourite moment of the game was Melkshams colossal celebration. He is one of our heart and soul players. URL</w:t>
      </w:r>
    </w:p>
    <w:p>
      <w:r>
        <w:rPr>
          <w:b/>
          <w:u w:val="single"/>
        </w:rPr>
        <w:t>798161</w:t>
      </w:r>
    </w:p>
    <w:p>
      <w:r>
        <w:t>@USER Chicago already has the toughest gun control laws in the country. Democrats want to disarm law abiding citizens but criminals will always have guns.</w:t>
      </w:r>
    </w:p>
    <w:p>
      <w:r>
        <w:rPr>
          <w:b/>
          <w:u w:val="single"/>
        </w:rPr>
        <w:t>798162</w:t>
      </w:r>
    </w:p>
    <w:p>
      <w:r>
        <w:t>@USER Good Evening. Can you tell us your location and which direction you are traveling so we may investigate? ^Z</w:t>
      </w:r>
    </w:p>
    <w:p>
      <w:r>
        <w:rPr>
          <w:b/>
          <w:u w:val="single"/>
        </w:rPr>
        <w:t>798163</w:t>
      </w:r>
    </w:p>
    <w:p>
      <w:r>
        <w:t>@USER @USER You are a good man! I love people who love animals!</w:t>
      </w:r>
    </w:p>
    <w:p>
      <w:r>
        <w:rPr>
          <w:b/>
          <w:u w:val="single"/>
        </w:rPr>
        <w:t>798164</w:t>
      </w:r>
    </w:p>
    <w:p>
      <w:r>
        <w:t>@USER @USER GUN CONTROL SUPPORT IS HIS DOWNFALL.</w:t>
      </w:r>
    </w:p>
    <w:p>
      <w:r>
        <w:rPr>
          <w:b/>
          <w:u w:val="single"/>
        </w:rPr>
        <w:t>798165</w:t>
      </w:r>
    </w:p>
    <w:p>
      <w:r>
        <w:t>@USER @USER @USER @USER @USER Liberals don't address. They insult and attack.</w:t>
      </w:r>
    </w:p>
    <w:p>
      <w:r>
        <w:rPr>
          <w:b/>
          <w:u w:val="single"/>
        </w:rPr>
        <w:t>798166</w:t>
      </w:r>
    </w:p>
    <w:p>
      <w:r>
        <w:t>@USER @USER Proud of you too! You hold down the fort for us on sensible gun control. TY! #EnoughIsEnough</w:t>
      </w:r>
    </w:p>
    <w:p>
      <w:r>
        <w:rPr>
          <w:b/>
          <w:u w:val="single"/>
        </w:rPr>
        <w:t>798167</w:t>
      </w:r>
    </w:p>
    <w:p>
      <w:r>
        <w:t>@USER By arguing a call? The media and you are making it a big deal</w:t>
      </w:r>
    </w:p>
    <w:p>
      <w:r>
        <w:rPr>
          <w:b/>
          <w:u w:val="single"/>
        </w:rPr>
        <w:t>798168</w:t>
      </w:r>
    </w:p>
    <w:p>
      <w:r>
        <w:t>@USER Too many Republicans/Conservatives perennially bringing a knife to a gun fight is how Connecticut has ended up a basket case state.  If you can't stomach matching your adversaries aggression level you will get steamrolled.  Every 4th grader knows this.</w:t>
      </w:r>
    </w:p>
    <w:p>
      <w:r>
        <w:rPr>
          <w:b/>
          <w:u w:val="single"/>
        </w:rPr>
        <w:t>798169</w:t>
      </w:r>
    </w:p>
    <w:p>
      <w:r>
        <w:t>@USER @USER Telling Liberals, Trump is your President"."</w:t>
      </w:r>
    </w:p>
    <w:p>
      <w:r>
        <w:rPr>
          <w:b/>
          <w:u w:val="single"/>
        </w:rPr>
        <w:t>798170</w:t>
      </w:r>
    </w:p>
    <w:p>
      <w:r>
        <w:t>@USER @USER Must have @USER writing his material...</w:t>
      </w:r>
    </w:p>
    <w:p>
      <w:r>
        <w:rPr>
          <w:b/>
          <w:u w:val="single"/>
        </w:rPr>
        <w:t>798171</w:t>
      </w:r>
    </w:p>
    <w:p>
      <w:r>
        <w:t>@USER Who is Cheney? You’re the second person who mentioned her and I have no idea who she is</w:t>
      </w:r>
    </w:p>
    <w:p>
      <w:r>
        <w:rPr>
          <w:b/>
          <w:u w:val="single"/>
        </w:rPr>
        <w:t>798172</w:t>
      </w:r>
    </w:p>
    <w:p>
      <w:r>
        <w:t>@USER Now you understand why we on the right dont budge on gun control. It's not to protect range day"."</w:t>
      </w:r>
    </w:p>
    <w:p>
      <w:r>
        <w:rPr>
          <w:b/>
          <w:u w:val="single"/>
        </w:rPr>
        <w:t>798173</w:t>
      </w:r>
    </w:p>
    <w:p>
      <w:r>
        <w:t>@USER Imbibing at F75 if you are around. Love to have a cocktail with you before I head back to Denver tomorrow morn.</w:t>
      </w:r>
    </w:p>
    <w:p>
      <w:r>
        <w:rPr>
          <w:b/>
          <w:u w:val="single"/>
        </w:rPr>
        <w:t>798174</w:t>
      </w:r>
    </w:p>
    <w:p>
      <w:r>
        <w:t>@USER @USER he has never gave any information or said anything that ended up being true. Most likely cause if he is producing w them he’s not allowed to share info</w:t>
      </w:r>
    </w:p>
    <w:p>
      <w:r>
        <w:rPr>
          <w:b/>
          <w:u w:val="single"/>
        </w:rPr>
        <w:t>798175</w:t>
      </w:r>
    </w:p>
    <w:p>
      <w:r>
        <w:t>@USER He doesn’t want to give anything to POTUS!</w:t>
      </w:r>
    </w:p>
    <w:p>
      <w:r>
        <w:rPr>
          <w:b/>
          <w:u w:val="single"/>
        </w:rPr>
        <w:t>798176</w:t>
      </w:r>
    </w:p>
    <w:p>
      <w:r>
        <w:t>66% of Americans want tuition-free college 67% support Roe v. Wade 68% support stricter gun control laws 70% support Medicare for All 78% support teaching kids about climate change 82% support congressional term limits 91% support criminal justice reform  URL</w:t>
      </w:r>
    </w:p>
    <w:p>
      <w:r>
        <w:rPr>
          <w:b/>
          <w:u w:val="single"/>
        </w:rPr>
        <w:t>798177</w:t>
      </w:r>
    </w:p>
    <w:p>
      <w:r>
        <w:t>@USER @USER John.  You are winning them over one by one.  Be patient.</w:t>
      </w:r>
    </w:p>
    <w:p>
      <w:r>
        <w:rPr>
          <w:b/>
          <w:u w:val="single"/>
        </w:rPr>
        <w:t>798178</w:t>
      </w:r>
    </w:p>
    <w:p>
      <w:r>
        <w:t>@USER if you are trying to use the word pet" as in like... a term of endearment towards another human you can just use "chouchou""</w:t>
      </w:r>
    </w:p>
    <w:p>
      <w:r>
        <w:rPr>
          <w:b/>
          <w:u w:val="single"/>
        </w:rPr>
        <w:t>798179</w:t>
      </w:r>
    </w:p>
    <w:p>
      <w:r>
        <w:t>@USER @USER @USER @USER @USER @USER @USER @USER @USER @USER @USER @USER @USER @USER @USER @USER @USER @USER @USER @USER @USER @USER @USER @USER @USER @USER @USER @USER @USER @USER @USER @USER @USER @USER @USER @USER @USER @USER @USER @USER @USER @USER @USER @USER @USER @USER @USER @USER @USER @USER TY FOLLOWED ALL NEED ONE FOLLOW BACK HOPE TO SEE THEM FOLLOW TO #MAGA #KAG</w:t>
      </w:r>
    </w:p>
    <w:p>
      <w:r>
        <w:rPr>
          <w:b/>
          <w:u w:val="single"/>
        </w:rPr>
        <w:t>798180</w:t>
      </w:r>
    </w:p>
    <w:p>
      <w:r>
        <w:t>@USER @USER @USER Nice. That is so true. No life trump haters. Funny thing is trump done everything good for Americans and America yet these anti Americans put trump down! Amazing that people act like Trumps the bad guy! EVIL is the liberal  democrats &amp;amp; the band of haters.. Antifa" "blue wave""</w:t>
      </w:r>
    </w:p>
    <w:p>
      <w:r>
        <w:rPr>
          <w:b/>
          <w:u w:val="single"/>
        </w:rPr>
        <w:t>798181</w:t>
      </w:r>
    </w:p>
    <w:p>
      <w:r>
        <w:t>9. You are cute all the time URL</w:t>
      </w:r>
    </w:p>
    <w:p>
      <w:r>
        <w:rPr>
          <w:b/>
          <w:u w:val="single"/>
        </w:rPr>
        <w:t>798182</w:t>
      </w:r>
    </w:p>
    <w:p>
      <w:r>
        <w:t>@USER @USER @USER Yeah sorry girl but he is right if you actually look up the history. They were created in LA to fight back against violence by Bloods/Crypts</w:t>
      </w:r>
    </w:p>
    <w:p>
      <w:r>
        <w:rPr>
          <w:b/>
          <w:u w:val="single"/>
        </w:rPr>
        <w:t>798183</w:t>
      </w:r>
    </w:p>
    <w:p>
      <w:r>
        <w:t>@USER @USER @USER @USER @USER @USER A visual representation of the gun control movement and why we are tired of the demands: URL</w:t>
      </w:r>
    </w:p>
    <w:p>
      <w:r>
        <w:rPr>
          <w:b/>
          <w:u w:val="single"/>
        </w:rPr>
        <w:t>798184</w:t>
      </w:r>
    </w:p>
    <w:p>
      <w:r>
        <w:t>@USER @USER Says the one who has one follower and following two.  I stand by my original text.  Demoncraps = COMMUNIST    #EXPOSETHEDEEPSTATE #enemiesofthestate #militarytribunals #MAGA #TRUMP #WalkAway #Q  @USER @USER</w:t>
      </w:r>
    </w:p>
    <w:p>
      <w:r>
        <w:rPr>
          <w:b/>
          <w:u w:val="single"/>
        </w:rPr>
        <w:t>798185</w:t>
      </w:r>
    </w:p>
    <w:p>
      <w:r>
        <w:t>@USER @USER @USER @USER Michael, I really liked that movie, The Patriot", with Mel Gibson. MAGA !"</w:t>
      </w:r>
    </w:p>
    <w:p>
      <w:r>
        <w:rPr>
          <w:b/>
          <w:u w:val="single"/>
        </w:rPr>
        <w:t>798186</w:t>
      </w:r>
    </w:p>
    <w:p>
      <w:r>
        <w:t>@USER @USER She is a courages patriot</w:t>
      </w:r>
    </w:p>
    <w:p>
      <w:r>
        <w:rPr>
          <w:b/>
          <w:u w:val="single"/>
        </w:rPr>
        <w:t>798187</w:t>
      </w:r>
    </w:p>
    <w:p>
      <w:r>
        <w:t>@USER The entire idlib border is filled with HTS URL</w:t>
      </w:r>
    </w:p>
    <w:p>
      <w:r>
        <w:rPr>
          <w:b/>
          <w:u w:val="single"/>
        </w:rPr>
        <w:t>798188</w:t>
      </w:r>
    </w:p>
    <w:p>
      <w:r>
        <w:t>@USER But gun control</w:t>
      </w:r>
    </w:p>
    <w:p>
      <w:r>
        <w:rPr>
          <w:b/>
          <w:u w:val="single"/>
        </w:rPr>
        <w:t>798189</w:t>
      </w:r>
    </w:p>
    <w:p>
      <w:r>
        <w:t>@USER your ANTIFA army are the dregs of society". I pay taxes."</w:t>
      </w:r>
    </w:p>
    <w:p>
      <w:r>
        <w:rPr>
          <w:b/>
          <w:u w:val="single"/>
        </w:rPr>
        <w:t>798190</w:t>
      </w:r>
    </w:p>
    <w:p>
      <w:r>
        <w:t>@USER You are my hero!!</w:t>
      </w:r>
    </w:p>
    <w:p>
      <w:r>
        <w:rPr>
          <w:b/>
          <w:u w:val="single"/>
        </w:rPr>
        <w:t>798191</w:t>
      </w:r>
    </w:p>
    <w:p>
      <w:r>
        <w:t>@USER @USER LMFAO!!!!</w:t>
      </w:r>
    </w:p>
    <w:p>
      <w:r>
        <w:rPr>
          <w:b/>
          <w:u w:val="single"/>
        </w:rPr>
        <w:t>798192</w:t>
      </w:r>
    </w:p>
    <w:p>
      <w:r>
        <w:t>@USER Why are you telling them to not do this? I encourage Antifa shits to try this and get dropped. Less of them the better.</w:t>
      </w:r>
    </w:p>
    <w:p>
      <w:r>
        <w:rPr>
          <w:b/>
          <w:u w:val="single"/>
        </w:rPr>
        <w:t>798193</w:t>
      </w:r>
    </w:p>
    <w:p>
      <w:r>
        <w:t>@USER Conservatives aren’t violent - liberals are.</w:t>
      </w:r>
    </w:p>
    <w:p>
      <w:r>
        <w:rPr>
          <w:b/>
          <w:u w:val="single"/>
        </w:rPr>
        <w:t>798194</w:t>
      </w:r>
    </w:p>
    <w:p>
      <w:r>
        <w:t>#ThursdayThoughts  I wonder how many liberals would take the word of a woman that accused their husband, son, dad of groping" 36 years ago?  A BIG FAT ZERO!  We can not allow people 2 destroy any man's life without 100% proof they were violated.  It's a tactic, not the TRUTH. URL</w:t>
      </w:r>
    </w:p>
    <w:p>
      <w:r>
        <w:rPr>
          <w:b/>
          <w:u w:val="single"/>
        </w:rPr>
        <w:t>798195</w:t>
      </w:r>
    </w:p>
    <w:p>
      <w:r>
        <w:t>@USER We are playing Clue based on a high school party in the 80s when a federal judge was in his teens.  Does anyone really take this seriously?</w:t>
      </w:r>
    </w:p>
    <w:p>
      <w:r>
        <w:rPr>
          <w:b/>
          <w:u w:val="single"/>
        </w:rPr>
        <w:t>798196</w:t>
      </w:r>
    </w:p>
    <w:p>
      <w:r>
        <w:t>@USER Damn is she ugly!!!!</w:t>
      </w:r>
    </w:p>
    <w:p>
      <w:r>
        <w:rPr>
          <w:b/>
          <w:u w:val="single"/>
        </w:rPr>
        <w:t>798197</w:t>
      </w:r>
    </w:p>
    <w:p>
      <w:r>
        <w:t>@USER @USER “Gun control saves lives”.  🙄</w:t>
      </w:r>
    </w:p>
    <w:p>
      <w:r>
        <w:rPr>
          <w:b/>
          <w:u w:val="single"/>
        </w:rPr>
        <w:t>798198</w:t>
      </w:r>
    </w:p>
    <w:p>
      <w:r>
        <w:t>@USER Dude you are so right.. one just triggers the other 🙃</w:t>
      </w:r>
    </w:p>
    <w:p>
      <w:r>
        <w:rPr>
          <w:b/>
          <w:u w:val="single"/>
        </w:rPr>
        <w:t>798199</w:t>
      </w:r>
    </w:p>
    <w:p>
      <w:r>
        <w:t>.@USER asks @USER to respond to criticism that the Liberals only care about anglophones when it's time to get their votes. Couillard says that's not the case: I think people know my sincerity on these matters." #Quebec2018"</w:t>
      </w:r>
    </w:p>
    <w:p>
      <w:r>
        <w:rPr>
          <w:b/>
          <w:u w:val="single"/>
        </w:rPr>
        <w:t>798200</w:t>
      </w:r>
    </w:p>
    <w:p>
      <w:r>
        <w:t>@USER @USER @USER @USER Also Jaclyn is either crazy stupid or she is straight up lying to people about the Morphe return policy. That is also deceptive and predatory</w:t>
      </w:r>
    </w:p>
    <w:p>
      <w:r>
        <w:rPr>
          <w:b/>
          <w:u w:val="single"/>
        </w:rPr>
        <w:t>798201</w:t>
      </w:r>
    </w:p>
    <w:p>
      <w:r>
        <w:t>@USER Right!? Good grief...he is just perfect 😊😘❤❤</w:t>
      </w:r>
    </w:p>
    <w:p>
      <w:r>
        <w:rPr>
          <w:b/>
          <w:u w:val="single"/>
        </w:rPr>
        <w:t>798202</w:t>
      </w:r>
    </w:p>
    <w:p>
      <w:r>
        <w:t>@USER @USER @USER She is really talking nonsense.. can she talk like this for Bible and Quran?</w:t>
      </w:r>
    </w:p>
    <w:p>
      <w:r>
        <w:rPr>
          <w:b/>
          <w:u w:val="single"/>
        </w:rPr>
        <w:t>798203</w:t>
      </w:r>
    </w:p>
    <w:p>
      <w:r>
        <w:t>@USER @USER I'll be worried the day Conservatives support Trudeau. Quelled surprise they don't like the way he's handling something.</w:t>
      </w:r>
    </w:p>
    <w:p>
      <w:r>
        <w:rPr>
          <w:b/>
          <w:u w:val="single"/>
        </w:rPr>
        <w:t>798204</w:t>
      </w:r>
    </w:p>
    <w:p>
      <w:r>
        <w:t>@USER @USER @USER @USER When some one is defaulter and you are FM... Ideally what should a FM must say when he meet dafauler</w:t>
      </w:r>
    </w:p>
    <w:p>
      <w:r>
        <w:rPr>
          <w:b/>
          <w:u w:val="single"/>
        </w:rPr>
        <w:t>798205</w:t>
      </w:r>
    </w:p>
    <w:p>
      <w:r>
        <w:t>@USER Good luck on your future endeavors...you are surely going to be missed 😥</w:t>
      </w:r>
    </w:p>
    <w:p>
      <w:r>
        <w:rPr>
          <w:b/>
          <w:u w:val="single"/>
        </w:rPr>
        <w:t>798206</w:t>
      </w:r>
    </w:p>
    <w:p>
      <w:r>
        <w:t>@USER She is my friend</w:t>
      </w:r>
    </w:p>
    <w:p>
      <w:r>
        <w:rPr>
          <w:b/>
          <w:u w:val="single"/>
        </w:rPr>
        <w:t>798207</w:t>
      </w:r>
    </w:p>
    <w:p>
      <w:r>
        <w:t>@USER This is not a new tactic for the left..  This is actually their go to tactic they have used throughout the decades. This is a playbook right out the Nazi-socialist playbook..The democratic socialist are today's neo-nazis. Aka antifa. #TheGreatAwakening #MAGA #QAnon</w:t>
      </w:r>
    </w:p>
    <w:p>
      <w:r>
        <w:rPr>
          <w:b/>
          <w:u w:val="single"/>
        </w:rPr>
        <w:t>798208</w:t>
      </w:r>
    </w:p>
    <w:p>
      <w:r>
        <w:t>Soooooounds like an AWESOME plan !!!  Next he’s gonna be pulling money from Medi-care &amp;amp; Pensions to pay for all the Golf Cart Rentals for his @USER detail that watches him struggle to stay on the fairways on all the Golf Weekends he swore “he’d NEVER have time for” #MAGA URL</w:t>
      </w:r>
    </w:p>
    <w:p>
      <w:r>
        <w:rPr>
          <w:b/>
          <w:u w:val="single"/>
        </w:rPr>
        <w:t>798209</w:t>
      </w:r>
    </w:p>
    <w:p>
      <w:r>
        <w:t>@USER @USER Hillaryous lmao waa boo hoo</w:t>
      </w:r>
    </w:p>
    <w:p>
      <w:r>
        <w:rPr>
          <w:b/>
          <w:u w:val="single"/>
        </w:rPr>
        <w:t>798210</w:t>
      </w:r>
    </w:p>
    <w:p>
      <w:r>
        <w:t>@USER @USER I kind of feel like AntiFa are terrorists.but maybe I'm overstating it lol 🤷‍♂️</w:t>
      </w:r>
    </w:p>
    <w:p>
      <w:r>
        <w:rPr>
          <w:b/>
          <w:u w:val="single"/>
        </w:rPr>
        <w:t>798211</w:t>
      </w:r>
    </w:p>
    <w:p>
      <w:r>
        <w:t>@USER Top 5 liberal excuses" #1 Racism #2 Sexism #3 Russia #4 Guns #5 Rich It's what liberals do when they are losing and desperate. VOTE DEMOCRATS OUT!"</w:t>
      </w:r>
    </w:p>
    <w:p>
      <w:r>
        <w:rPr>
          <w:b/>
          <w:u w:val="single"/>
        </w:rPr>
        <w:t>798212</w:t>
      </w:r>
    </w:p>
    <w:p>
      <w:r>
        <w:t>@USER @USER You know what wasn’t in his apartment after? Him. And that’s the fucking problem.</w:t>
      </w:r>
    </w:p>
    <w:p>
      <w:r>
        <w:rPr>
          <w:b/>
          <w:u w:val="single"/>
        </w:rPr>
        <w:t>798213</w:t>
      </w:r>
    </w:p>
    <w:p>
      <w:r>
        <w:t>@USER @USER Just saw it. Still vague though. He does not confirm if he is done or not though.</w:t>
      </w:r>
    </w:p>
    <w:p>
      <w:r>
        <w:rPr>
          <w:b/>
          <w:u w:val="single"/>
        </w:rPr>
        <w:t>798214</w:t>
      </w:r>
    </w:p>
    <w:p>
      <w:r>
        <w:t>@USER @USER @USER -Student loan debt relief -Increase minimum wage -Stronger gun control laws -Reforms for election process -Stronger environmental protections -Affordable housing for everyone -Stronger protections for women's rights -Net neutrality</w:t>
      </w:r>
    </w:p>
    <w:p>
      <w:r>
        <w:rPr>
          <w:b/>
          <w:u w:val="single"/>
        </w:rPr>
        <w:t>798215</w:t>
      </w:r>
    </w:p>
    <w:p>
      <w:r>
        <w:t>@USER A MASSIVE TOOL</w:t>
      </w:r>
    </w:p>
    <w:p>
      <w:r>
        <w:rPr>
          <w:b/>
          <w:u w:val="single"/>
        </w:rPr>
        <w:t>798216</w:t>
      </w:r>
    </w:p>
    <w:p>
      <w:r>
        <w:t>@USER Holder should be in prison</w:t>
      </w:r>
    </w:p>
    <w:p>
      <w:r>
        <w:rPr>
          <w:b/>
          <w:u w:val="single"/>
        </w:rPr>
        <w:t>798217</w:t>
      </w:r>
    </w:p>
    <w:p>
      <w:r>
        <w:t>@USER Bitchhhhhh I'm jelllll</w:t>
      </w:r>
    </w:p>
    <w:p>
      <w:r>
        <w:rPr>
          <w:b/>
          <w:u w:val="single"/>
        </w:rPr>
        <w:t>798218</w:t>
      </w:r>
    </w:p>
    <w:p>
      <w:r>
        <w:t>@USER @USER YOU ARE SO PRETTY OH MY GOODNESS</w:t>
      </w:r>
    </w:p>
    <w:p>
      <w:r>
        <w:rPr>
          <w:b/>
          <w:u w:val="single"/>
        </w:rPr>
        <w:t>798219</w:t>
      </w:r>
    </w:p>
    <w:p>
      <w:r>
        <w:t>@USER @USER @USER @USER Lord Of The Pies should kept his c*ck holster shut.  Nobody gives a toss what you Hollyweirdo's have to say.  #MAGA</w:t>
      </w:r>
    </w:p>
    <w:p>
      <w:r>
        <w:rPr>
          <w:b/>
          <w:u w:val="single"/>
        </w:rPr>
        <w:t>798220</w:t>
      </w:r>
    </w:p>
    <w:p>
      <w:r>
        <w:t>@USER Take a stand against all violence!  Talk to your ANTIFA friends.</w:t>
      </w:r>
    </w:p>
    <w:p>
      <w:r>
        <w:rPr>
          <w:b/>
          <w:u w:val="single"/>
        </w:rPr>
        <w:t>798221</w:t>
      </w:r>
    </w:p>
    <w:p>
      <w:r>
        <w:t>@USER Big O - you are right - you don't lose to Gabbert</w:t>
      </w:r>
    </w:p>
    <w:p>
      <w:r>
        <w:rPr>
          <w:b/>
          <w:u w:val="single"/>
        </w:rPr>
        <w:t>798222</w:t>
      </w:r>
    </w:p>
    <w:p>
      <w:r>
        <w:t>@USER @USER @USER Says one of the thickest cultists on Twitter. Irony at its finest.</w:t>
      </w:r>
    </w:p>
    <w:p>
      <w:r>
        <w:rPr>
          <w:b/>
          <w:u w:val="single"/>
        </w:rPr>
        <w:t>798223</w:t>
      </w:r>
    </w:p>
    <w:p>
      <w:r>
        <w:t>@USER She is one big embarrassment to the American public.</w:t>
      </w:r>
    </w:p>
    <w:p>
      <w:r>
        <w:rPr>
          <w:b/>
          <w:u w:val="single"/>
        </w:rPr>
        <w:t>798224</w:t>
      </w:r>
    </w:p>
    <w:p>
      <w:r>
        <w:t>@USER Better think back!</w:t>
      </w:r>
    </w:p>
    <w:p>
      <w:r>
        <w:rPr>
          <w:b/>
          <w:u w:val="single"/>
        </w:rPr>
        <w:t>798225</w:t>
      </w:r>
    </w:p>
    <w:p>
      <w:r>
        <w:t>@USER OMG😳!!!!! He is????????</w:t>
      </w:r>
    </w:p>
    <w:p>
      <w:r>
        <w:rPr>
          <w:b/>
          <w:u w:val="single"/>
        </w:rPr>
        <w:t>798226</w:t>
      </w:r>
    </w:p>
    <w:p>
      <w:r>
        <w:t>@USER Cue the liberals’ moral shunning of society for a minute; as they take a break from trying to ruin Brett Kavanaugh’s life &amp;amp; humiliating his family.</w:t>
      </w:r>
    </w:p>
    <w:p>
      <w:r>
        <w:rPr>
          <w:b/>
          <w:u w:val="single"/>
        </w:rPr>
        <w:t>798227</w:t>
      </w:r>
    </w:p>
    <w:p>
      <w:r>
        <w:t>@USER For all those conservatives that were so troubled to explain things about cigar's... How outraged are they about our current president?</w:t>
      </w:r>
    </w:p>
    <w:p>
      <w:r>
        <w:rPr>
          <w:b/>
          <w:u w:val="single"/>
        </w:rPr>
        <w:t>798228</w:t>
      </w:r>
    </w:p>
    <w:p>
      <w:r>
        <w:t>@USER @USER Such a fucked night @USER</w:t>
      </w:r>
    </w:p>
    <w:p>
      <w:r>
        <w:rPr>
          <w:b/>
          <w:u w:val="single"/>
        </w:rPr>
        <w:t>798229</w:t>
      </w:r>
    </w:p>
    <w:p>
      <w:r>
        <w:t>@USER So Glad Your Back 🙏 Hygs Love You ❤ Getting Ready To Do A  #ProLife. Presentation #Maga  #💯🇺🇸🇺🇸🇺🇸 URL</w:t>
      </w:r>
    </w:p>
    <w:p>
      <w:r>
        <w:rPr>
          <w:b/>
          <w:u w:val="single"/>
        </w:rPr>
        <w:t>798230</w:t>
      </w:r>
    </w:p>
    <w:p>
      <w:r>
        <w:t>@USER @USER what if the cops are part of the antifa</w:t>
      </w:r>
    </w:p>
    <w:p>
      <w:r>
        <w:rPr>
          <w:b/>
          <w:u w:val="single"/>
        </w:rPr>
        <w:t>798231</w:t>
      </w:r>
    </w:p>
    <w:p>
      <w:r>
        <w:t>@USER Wanted to be sure you saw the latest from conspiracy theorist Devin Nunes: URL</w:t>
      </w:r>
    </w:p>
    <w:p>
      <w:r>
        <w:rPr>
          <w:b/>
          <w:u w:val="single"/>
        </w:rPr>
        <w:t>798232</w:t>
      </w:r>
    </w:p>
    <w:p>
      <w:r>
        <w:t>@USER She's hiding! Republicans don't have an Antifa!</w:t>
      </w:r>
    </w:p>
    <w:p>
      <w:r>
        <w:rPr>
          <w:b/>
          <w:u w:val="single"/>
        </w:rPr>
        <w:t>798233</w:t>
      </w:r>
    </w:p>
    <w:p>
      <w:r>
        <w:t>@USER California should consider passing some gun control laws...</w:t>
      </w:r>
    </w:p>
    <w:p>
      <w:r>
        <w:rPr>
          <w:b/>
          <w:u w:val="single"/>
        </w:rPr>
        <w:t>798234</w:t>
      </w:r>
    </w:p>
    <w:p>
      <w:r>
        <w:t>@USER try meditation and breathing techniques!</w:t>
      </w:r>
    </w:p>
    <w:p>
      <w:r>
        <w:rPr>
          <w:b/>
          <w:u w:val="single"/>
        </w:rPr>
        <w:t>798235</w:t>
      </w:r>
    </w:p>
    <w:p>
      <w:r>
        <w:t>@USER She is textbook colonizer</w:t>
      </w:r>
    </w:p>
    <w:p>
      <w:r>
        <w:rPr>
          <w:b/>
          <w:u w:val="single"/>
        </w:rPr>
        <w:t>798236</w:t>
      </w:r>
    </w:p>
    <w:p>
      <w:r>
        <w:t>@USER Go home has been</w:t>
      </w:r>
    </w:p>
    <w:p>
      <w:r>
        <w:rPr>
          <w:b/>
          <w:u w:val="single"/>
        </w:rPr>
        <w:t>798237</w:t>
      </w:r>
    </w:p>
    <w:p>
      <w:r>
        <w:t>@USER If they picked a more suitable song it would be great</w:t>
      </w:r>
    </w:p>
    <w:p>
      <w:r>
        <w:rPr>
          <w:b/>
          <w:u w:val="single"/>
        </w:rPr>
        <w:t>798238</w:t>
      </w:r>
    </w:p>
    <w:p>
      <w:r>
        <w:t>@USER @USER “has been the inspiration for the rise of violent fascism in America?”  He hasn’t really endorsed or been a advocate of antifa though.</w:t>
      </w:r>
    </w:p>
    <w:p>
      <w:r>
        <w:rPr>
          <w:b/>
          <w:u w:val="single"/>
        </w:rPr>
        <w:t>798239</w:t>
      </w:r>
    </w:p>
    <w:p>
      <w:r>
        <w:t>@USER So you’re saying THIS official is suppose to go back and recall every other violation that was let go and than rule?  Silly ass argument.  She was out of line he called it.  That’s like saying billy Martin didn’t get thrown out in 1975 so how can buck showalter get thrown out</w:t>
      </w:r>
    </w:p>
    <w:p>
      <w:r>
        <w:rPr>
          <w:b/>
          <w:u w:val="single"/>
        </w:rPr>
        <w:t>798240</w:t>
      </w:r>
    </w:p>
    <w:p>
      <w:r>
        <w:t>. @USER i sent @USER  your way for dinner. She said she met you tonight but What she didn’t tell you is that she is Clemson legend like you are an Aggie yell leader legend. She cheered at Clemson and is a ESPN commentator for Varsity!</w:t>
      </w:r>
    </w:p>
    <w:p>
      <w:r>
        <w:rPr>
          <w:b/>
          <w:u w:val="single"/>
        </w:rPr>
        <w:t>798241</w:t>
      </w:r>
    </w:p>
    <w:p>
      <w:r>
        <w:t>@USER @USER YOU ARE WELCOMEEEE! I also love your other song! You deserve an Island :D</w:t>
      </w:r>
    </w:p>
    <w:p>
      <w:r>
        <w:rPr>
          <w:b/>
          <w:u w:val="single"/>
        </w:rPr>
        <w:t>798242</w:t>
      </w:r>
    </w:p>
    <w:p>
      <w:r>
        <w:t>@USER pres trump has the right to release classified docs if it proves this investigation was biased before it began. Its almost 2 yrs later and mueller has nothing on trump. Damage of his presidency has occurred due to the liberals who are against him</w:t>
      </w:r>
    </w:p>
    <w:p>
      <w:r>
        <w:rPr>
          <w:b/>
          <w:u w:val="single"/>
        </w:rPr>
        <w:t>798243</w:t>
      </w:r>
    </w:p>
    <w:p>
      <w:r>
        <w:t>@USER @USER Anyone rating 100 RIfles as better than Deliverance doesn't deserve the right to be read.</w:t>
      </w:r>
    </w:p>
    <w:p>
      <w:r>
        <w:rPr>
          <w:b/>
          <w:u w:val="single"/>
        </w:rPr>
        <w:t>798244</w:t>
      </w:r>
    </w:p>
    <w:p>
      <w:r>
        <w:t>@USER ANYONE interested in achieving REAL #SocialJustice instead of just pursuing the Left Wing #Fascist's #identityPolitics (insisting that all minorities must HATE white folks) they would be protesting the HUUGE Multi-National Corp's CEO PAY being over 100 times the ave workers pay</w:t>
      </w:r>
    </w:p>
    <w:p>
      <w:r>
        <w:rPr>
          <w:b/>
          <w:u w:val="single"/>
        </w:rPr>
        <w:t>798245</w:t>
      </w:r>
    </w:p>
    <w:p>
      <w:r>
        <w:t>@USER Looks like selling her sole to the Hater Liberals is now weighing heavy on her. They are now wondering is upping the money transfer to her will work.</w:t>
      </w:r>
    </w:p>
    <w:p>
      <w:r>
        <w:rPr>
          <w:b/>
          <w:u w:val="single"/>
        </w:rPr>
        <w:t>798246</w:t>
      </w:r>
    </w:p>
    <w:p>
      <w:r>
        <w:t>@USER @USER you in front of me I'm in front of you See you or love you What to do I don't know... How did this happen You are mine See you or love you...😁😂 URL</w:t>
      </w:r>
    </w:p>
    <w:p>
      <w:r>
        <w:rPr>
          <w:b/>
          <w:u w:val="single"/>
        </w:rPr>
        <w:t>798247</w:t>
      </w:r>
    </w:p>
    <w:p>
      <w:r>
        <w:t>@USER girl you are SO beautiful 😩😍</w:t>
      </w:r>
    </w:p>
    <w:p>
      <w:r>
        <w:rPr>
          <w:b/>
          <w:u w:val="single"/>
        </w:rPr>
        <w:t>798248</w:t>
      </w:r>
    </w:p>
    <w:p>
      <w:r>
        <w:t>@USER @USER @USER @USER You are so pathetic</w:t>
      </w:r>
    </w:p>
    <w:p>
      <w:r>
        <w:rPr>
          <w:b/>
          <w:u w:val="single"/>
        </w:rPr>
        <w:t>798249</w:t>
      </w:r>
    </w:p>
    <w:p>
      <w:r>
        <w:t>10 restaurant diners fatally shot in Corpus Christi with .357 Ruger Blackhawk revolver. The NRA calls gun control research 'unethical'.</w:t>
      </w:r>
    </w:p>
    <w:p>
      <w:r>
        <w:rPr>
          <w:b/>
          <w:u w:val="single"/>
        </w:rPr>
        <w:t>798250</w:t>
      </w:r>
    </w:p>
    <w:p>
      <w:r>
        <w:t>@USER @USER @USER @USER @USER @USER @USER Louis Farrakahn called. He said you are doing a great job of parroting his ideas. (Means you do not have an original thought and that you are actually the puppet here).</w:t>
      </w:r>
    </w:p>
    <w:p>
      <w:r>
        <w:rPr>
          <w:b/>
          <w:u w:val="single"/>
        </w:rPr>
        <w:t>798251</w:t>
      </w:r>
    </w:p>
    <w:p>
      <w:r>
        <w:t>@USER Just finished saying to my wife that “Conservatives are not ready for the likes of Stormy  thanks for everything Stormy</w:t>
      </w:r>
    </w:p>
    <w:p>
      <w:r>
        <w:rPr>
          <w:b/>
          <w:u w:val="single"/>
        </w:rPr>
        <w:t>798252</w:t>
      </w:r>
    </w:p>
    <w:p>
      <w:r>
        <w:t>@USER Why do liberals always say they're moving to Canada if they don't get what they want?  They never seem to offer to move to Venezuela or Greece or other failed liberal countries.</w:t>
      </w:r>
    </w:p>
    <w:p>
      <w:r>
        <w:rPr>
          <w:b/>
          <w:u w:val="single"/>
        </w:rPr>
        <w:t>798253</w:t>
      </w:r>
    </w:p>
    <w:p>
      <w:r>
        <w:t>50 miles from Springfield to Worcester March for Gun Control is technically Hillary Clinton since Chinaly Chanvong wears a Wellesley College sweatshirt. Get your facts straight Mark Zuckerberg.</w:t>
      </w:r>
    </w:p>
    <w:p>
      <w:r>
        <w:rPr>
          <w:b/>
          <w:u w:val="single"/>
        </w:rPr>
        <w:t>798254</w:t>
      </w:r>
    </w:p>
    <w:p>
      <w:r>
        <w:t>@USER @USER @USER @USER @USER @USER @USER They did have a trial just a separation. Over 500 kids without their parents and lowlifes like you are thrilled about it.</w:t>
      </w:r>
    </w:p>
    <w:p>
      <w:r>
        <w:rPr>
          <w:b/>
          <w:u w:val="single"/>
        </w:rPr>
        <w:t>798255</w:t>
      </w:r>
    </w:p>
    <w:p>
      <w:r>
        <w:t>@USER @USER He is complicit in the abuse of young men. Why would he care about a woman. He make me sick.</w:t>
      </w:r>
    </w:p>
    <w:p>
      <w:r>
        <w:rPr>
          <w:b/>
          <w:u w:val="single"/>
        </w:rPr>
        <w:t>798256</w:t>
      </w:r>
    </w:p>
    <w:p>
      <w:r>
        <w:t>@USER @USER That's exactly what he is....</w:t>
      </w:r>
    </w:p>
    <w:p>
      <w:r>
        <w:rPr>
          <w:b/>
          <w:u w:val="single"/>
        </w:rPr>
        <w:t>798257</w:t>
      </w:r>
    </w:p>
    <w:p>
      <w:r>
        <w:t>@USER It's kind of like when a mean old woman says that a pretty young one is Ugly and untalented" just because she is washed up and will never look like that again. For one thing it's catty, secondly, it makes her look like a jealous hater and has-been! #Montel"</w:t>
      </w:r>
    </w:p>
    <w:p>
      <w:r>
        <w:rPr>
          <w:b/>
          <w:u w:val="single"/>
        </w:rPr>
        <w:t>798258</w:t>
      </w:r>
    </w:p>
    <w:p>
      <w:r>
        <w:t>@USER yep.unfortuly he has proven what establishment supporters on du said about him.why in world did he support bernie.he is all in for trump which is why i have him blocked afte rpreviously following him ont witter and youtube.</w:t>
      </w:r>
    </w:p>
    <w:p>
      <w:r>
        <w:rPr>
          <w:b/>
          <w:u w:val="single"/>
        </w:rPr>
        <w:t>798259</w:t>
      </w:r>
    </w:p>
    <w:p>
      <w:r>
        <w:t>@USER @USER @USER @USER @USER @USER @USER @USER @USER @USER @USER AHHHHHHH yes!!!! It's Amish Brother and Antifa Warrior Jaquonadiah. Thank you for clearing that up</w:t>
      </w:r>
    </w:p>
    <w:p>
      <w:r>
        <w:rPr>
          <w:b/>
          <w:u w:val="single"/>
        </w:rPr>
        <w:t>798260</w:t>
      </w:r>
    </w:p>
    <w:p>
      <w:r>
        <w:t>@USER shit doesn’t feel real to me. then again... life is very whack and i don’t like how it’s set up to begin with so. idk.</w:t>
      </w:r>
    </w:p>
    <w:p>
      <w:r>
        <w:rPr>
          <w:b/>
          <w:u w:val="single"/>
        </w:rPr>
        <w:t>798261</w:t>
      </w:r>
    </w:p>
    <w:p>
      <w:r>
        <w:t>@USER She is like one of those bag ladies" you see on the street or a bus, mumbling, cursing out loud, talking to herself or anyone that will listen. Please, GO AWAY! URL</w:t>
      </w:r>
    </w:p>
    <w:p>
      <w:r>
        <w:rPr>
          <w:b/>
          <w:u w:val="single"/>
        </w:rPr>
        <w:t>798262</w:t>
      </w:r>
    </w:p>
    <w:p>
      <w:r>
        <w:t>@USER god you are adorable</w:t>
      </w:r>
    </w:p>
    <w:p>
      <w:r>
        <w:rPr>
          <w:b/>
          <w:u w:val="single"/>
        </w:rPr>
        <w:t>798263</w:t>
      </w:r>
    </w:p>
    <w:p>
      <w:r>
        <w:t>@USER @USER This from a woman that had spy by her side for twenty years and did nothing vote her gone oh wright she is gone even her party not supporting her vote red</w:t>
      </w:r>
    </w:p>
    <w:p>
      <w:r>
        <w:rPr>
          <w:b/>
          <w:u w:val="single"/>
        </w:rPr>
        <w:t>798264</w:t>
      </w:r>
    </w:p>
    <w:p>
      <w:r>
        <w:t>@USER @USER Not to mention the outrageous amount of taxpayer dollars spent on her for this Taxpayers Funded 'Unprecedented' Armed Protection for Gun Control Sen. Kamala Harris | Breitbart URL via @USER</w:t>
      </w:r>
    </w:p>
    <w:p>
      <w:r>
        <w:rPr>
          <w:b/>
          <w:u w:val="single"/>
        </w:rPr>
        <w:t>798265</w:t>
      </w:r>
    </w:p>
    <w:p>
      <w:r>
        <w:t>@USER I’m HAPPY that you are feeling better!😉</w:t>
      </w:r>
    </w:p>
    <w:p>
      <w:r>
        <w:rPr>
          <w:b/>
          <w:u w:val="single"/>
        </w:rPr>
        <w:t>798266</w:t>
      </w:r>
    </w:p>
    <w:p>
      <w:r>
        <w:t>@USER really not at all. i do claim you are chicagojordan. But i have never said you are experienced with the outdoors</w:t>
      </w:r>
    </w:p>
    <w:p>
      <w:r>
        <w:rPr>
          <w:b/>
          <w:u w:val="single"/>
        </w:rPr>
        <w:t>798267</w:t>
      </w:r>
    </w:p>
    <w:p>
      <w:r>
        <w:t>@USER Liberals have truly outdone themselves with this stunt. Absolutely disgusting.</w:t>
      </w:r>
    </w:p>
    <w:p>
      <w:r>
        <w:rPr>
          <w:b/>
          <w:u w:val="single"/>
        </w:rPr>
        <w:t>798268</w:t>
      </w:r>
    </w:p>
    <w:p>
      <w:r>
        <w:t>@USER I think Donald Trump is a disgusting disgraceful pig . Shame on him thinking that he did so much for Puerto Rico . He failed us . And he is a failure as a so called president . He did nothing but talk bad about Puerto Rican’s he doesn’t understand that PR is USA territory.JERKOFF</w:t>
      </w:r>
    </w:p>
    <w:p>
      <w:r>
        <w:rPr>
          <w:b/>
          <w:u w:val="single"/>
        </w:rPr>
        <w:t>798269</w:t>
      </w:r>
    </w:p>
    <w:p>
      <w:r>
        <w:t>@USER @USER Check the antifa registration.  Some of her coworkers are there.</w:t>
      </w:r>
    </w:p>
    <w:p>
      <w:r>
        <w:rPr>
          <w:b/>
          <w:u w:val="single"/>
        </w:rPr>
        <w:t>798270</w:t>
      </w:r>
    </w:p>
    <w:p>
      <w:r>
        <w:t>@USER You have the love and support from so many people -even if we are just strangers. You are not alone xo</w:t>
      </w:r>
    </w:p>
    <w:p>
      <w:r>
        <w:rPr>
          <w:b/>
          <w:u w:val="single"/>
        </w:rPr>
        <w:t>798271</w:t>
      </w:r>
    </w:p>
    <w:p>
      <w:r>
        <w:t>#ThursdayThoughts Hollywood liberals love socialism.   Why don’t these multi-millionaires get of out their multiple mansions and give them to multiple low income families and buy 1 modest home.</w:t>
      </w:r>
    </w:p>
    <w:p>
      <w:r>
        <w:rPr>
          <w:b/>
          <w:u w:val="single"/>
        </w:rPr>
        <w:t>798272</w:t>
      </w:r>
    </w:p>
    <w:p>
      <w:r>
        <w:t>@USER @USER @USER @USER @USER @USER @USER @USER @USER @USER @USER @USER @USER @USER @USER @USER @USER @USER @USER @USER @USER @USER @USER @USER @USER @USER @USER @USER @USER @USER @USER @USER @USER @USER @USER @USER @USER @USER @USER @USER @USER Exactly!</w:t>
      </w:r>
    </w:p>
    <w:p>
      <w:r>
        <w:rPr>
          <w:b/>
          <w:u w:val="single"/>
        </w:rPr>
        <w:t>798273</w:t>
      </w:r>
    </w:p>
    <w:p>
      <w:r>
        <w:t>@USER @USER @USER Antifa lives!</w:t>
      </w:r>
    </w:p>
    <w:p>
      <w:r>
        <w:rPr>
          <w:b/>
          <w:u w:val="single"/>
        </w:rPr>
        <w:t>798274</w:t>
      </w:r>
    </w:p>
    <w:p>
      <w:r>
        <w:t>@USER @USER @USER Thanks that sums it up nicely! Serena and her sycophants are exposed with facts! Liberals hate facts!!!!!</w:t>
      </w:r>
    </w:p>
    <w:p>
      <w:r>
        <w:rPr>
          <w:b/>
          <w:u w:val="single"/>
        </w:rPr>
        <w:t>798275</w:t>
      </w:r>
    </w:p>
    <w:p>
      <w:r>
        <w:t>@USER @USER @USER @USER @USER @USER @USER @USER @USER @USER The World Wide Phenomenon of Podcasting and MVP of ShitTalking!</w:t>
      </w:r>
    </w:p>
    <w:p>
      <w:r>
        <w:rPr>
          <w:b/>
          <w:u w:val="single"/>
        </w:rPr>
        <w:t>798276</w:t>
      </w:r>
    </w:p>
    <w:p>
      <w:r>
        <w:t>@USER @USER Wow this was the most civil gun control debate/arguement ive even seen on twitter</w:t>
      </w:r>
    </w:p>
    <w:p>
      <w:r>
        <w:rPr>
          <w:b/>
          <w:u w:val="single"/>
        </w:rPr>
        <w:t>798277</w:t>
      </w:r>
    </w:p>
    <w:p>
      <w:r>
        <w:t>@USER She is the face of the democrat party. She should be locked up for bullying the Republican Party.  She’s rich. Lives in a mansion and her district is in poverty. She’s more like a dictator in her district!!</w:t>
      </w:r>
    </w:p>
    <w:p>
      <w:r>
        <w:rPr>
          <w:b/>
          <w:u w:val="single"/>
        </w:rPr>
        <w:t>798278</w:t>
      </w:r>
    </w:p>
    <w:p>
      <w:r>
        <w:t>@USER @USER @USER @USER @USER @USER @USER @USER @USER @USER @USER @USER @USER @USER @USER @USER @USER @USER @USER @USER @USER @USER @USER @USER @USER @USER @USER @USER @USER @USER @USER @USER @USER @USER @USER @USER @USER @USER @USER @USER @USER @USER @USER @USER @USER @USER @USER @USER @USER @USER How an #evangelist speaks when he is filled with holy spook URL</w:t>
      </w:r>
    </w:p>
    <w:p>
      <w:r>
        <w:rPr>
          <w:b/>
          <w:u w:val="single"/>
        </w:rPr>
        <w:t>798279</w:t>
      </w:r>
    </w:p>
    <w:p>
      <w:r>
        <w:t>@USER @USER @USER @USER Yes. Including the staff and the bureaucracy.</w:t>
      </w:r>
    </w:p>
    <w:p>
      <w:r>
        <w:rPr>
          <w:b/>
          <w:u w:val="single"/>
        </w:rPr>
        <w:t>798280</w:t>
      </w:r>
    </w:p>
    <w:p>
      <w:r>
        <w:t>@USER @USER @USER @USER @USER @USER @USER @USER @USER @USER @USER @USER @USER @USER @USER @USER @USER @USER @USER @USER @USER Ya too bad the democrats had to bring back nazi tactics and nazi brown shirts in the form on antifa URL</w:t>
      </w:r>
    </w:p>
    <w:p>
      <w:r>
        <w:rPr>
          <w:b/>
          <w:u w:val="single"/>
        </w:rPr>
        <w:t>798281</w:t>
      </w:r>
    </w:p>
    <w:p>
      <w:r>
        <w:t>@USER Seriously you are so freaking Hot!!</w:t>
      </w:r>
    </w:p>
    <w:p>
      <w:r>
        <w:rPr>
          <w:b/>
          <w:u w:val="single"/>
        </w:rPr>
        <w:t>798282</w:t>
      </w:r>
    </w:p>
    <w:p>
      <w:r>
        <w:t>@USER ...Bono's attempt to inculcate the masses in his later life epiphany... senility has certain markers; i guess Bono has made that clear now - sad 😳🤔🤔</w:t>
      </w:r>
    </w:p>
    <w:p>
      <w:r>
        <w:rPr>
          <w:b/>
          <w:u w:val="single"/>
        </w:rPr>
        <w:t>798283</w:t>
      </w:r>
    </w:p>
    <w:p>
      <w:r>
        <w:t>@USER The ratings are low because of people like you &amp;amp; the other guy making fun of conservatives.. This is one reason why Trump won..  You people just don't get it &amp;amp; pitiful &amp;amp; shameful...</w:t>
      </w:r>
    </w:p>
    <w:p>
      <w:r>
        <w:rPr>
          <w:b/>
          <w:u w:val="single"/>
        </w:rPr>
        <w:t>798284</w:t>
      </w:r>
    </w:p>
    <w:p>
      <w:r>
        <w:t>@USER @USER This is a teacher or nut job...you be the judge...but remember she is influencing young minds.</w:t>
      </w:r>
    </w:p>
    <w:p>
      <w:r>
        <w:rPr>
          <w:b/>
          <w:u w:val="single"/>
        </w:rPr>
        <w:t>798285</w:t>
      </w:r>
    </w:p>
    <w:p>
      <w:r>
        <w:t>#DidYouKnow #Texas conservatives are working to boot #HelenKeller from textbooks? #DoYouKnow why?  Learn more about how to stop this at URL #TXBOE #TXEd #Education  #TheMoreYouKnow #TuesdayThoughts  'Keller... URL</w:t>
      </w:r>
    </w:p>
    <w:p>
      <w:r>
        <w:rPr>
          <w:b/>
          <w:u w:val="single"/>
        </w:rPr>
        <w:t>798286</w:t>
      </w:r>
    </w:p>
    <w:p>
      <w:r>
        <w:t>@USER @USER @USER @USER @USER @USER @USER @USER He IS GOING PLACES!!!!</w:t>
      </w:r>
    </w:p>
    <w:p>
      <w:r>
        <w:rPr>
          <w:b/>
          <w:u w:val="single"/>
        </w:rPr>
        <w:t>798287</w:t>
      </w:r>
    </w:p>
    <w:p>
      <w:r>
        <w:t>@USER This stinks like week old fish she is a best a liar</w:t>
      </w:r>
    </w:p>
    <w:p>
      <w:r>
        <w:rPr>
          <w:b/>
          <w:u w:val="single"/>
        </w:rPr>
        <w:t>798288</w:t>
      </w:r>
    </w:p>
    <w:p>
      <w:r>
        <w:t>@USER @USER @USER @USER WATCH THIS PLEASE! James &amp;amp; Gavin discuss Antifa #Resistance actually IN the DOJ  using their positions to TARGET specific Americans</w:t>
      </w:r>
    </w:p>
    <w:p>
      <w:r>
        <w:rPr>
          <w:b/>
          <w:u w:val="single"/>
        </w:rPr>
        <w:t>798289</w:t>
      </w:r>
    </w:p>
    <w:p>
      <w:r>
        <w:t>@USER @USER Do you got a magnify glass?</w:t>
      </w:r>
    </w:p>
    <w:p>
      <w:r>
        <w:rPr>
          <w:b/>
          <w:u w:val="single"/>
        </w:rPr>
        <w:t>798290</w:t>
      </w:r>
    </w:p>
    <w:p>
      <w:r>
        <w:t>@USER The deceit of liberals.</w:t>
      </w:r>
    </w:p>
    <w:p>
      <w:r>
        <w:rPr>
          <w:b/>
          <w:u w:val="single"/>
        </w:rPr>
        <w:t>798291</w:t>
      </w:r>
    </w:p>
    <w:p>
      <w:r>
        <w:t>@USER @USER How come Cranleys minions don’t talk about gun control after all the lives lost in the inner city of Cincinnati but one looney shoots up 5/3 and now the city council wants to talk gun control?</w:t>
      </w:r>
    </w:p>
    <w:p>
      <w:r>
        <w:rPr>
          <w:b/>
          <w:u w:val="single"/>
        </w:rPr>
        <w:t>798292</w:t>
      </w:r>
    </w:p>
    <w:p>
      <w:r>
        <w:t>@USER But when dealing with liberals all bets are off cause they don't care who gets hurt as long as they get what they want. #ConfirmKavanaugh</w:t>
      </w:r>
    </w:p>
    <w:p>
      <w:r>
        <w:rPr>
          <w:b/>
          <w:u w:val="single"/>
        </w:rPr>
        <w:t>798293</w:t>
      </w:r>
    </w:p>
    <w:p>
      <w:r>
        <w:t>@USER Kane trying to stay relevant? Ever thought the cats were beaten by a better/hungrier side ? He is kidding him self if he thinks they were worried about whacky Wednesday instead of concentrating on a footy final. #flog</w:t>
      </w:r>
    </w:p>
    <w:p>
      <w:r>
        <w:rPr>
          <w:b/>
          <w:u w:val="single"/>
        </w:rPr>
        <w:t>798294</w:t>
      </w:r>
    </w:p>
    <w:p>
      <w:r>
        <w:t>@ MY LRT IM DYDINV G SHE IS BEAUTIFUL</w:t>
      </w:r>
    </w:p>
    <w:p>
      <w:r>
        <w:rPr>
          <w:b/>
          <w:u w:val="single"/>
        </w:rPr>
        <w:t>798295</w:t>
      </w:r>
    </w:p>
    <w:p>
      <w:r>
        <w:t>@USER @USER You are a bright star for Texas.</w:t>
      </w:r>
    </w:p>
    <w:p>
      <w:r>
        <w:rPr>
          <w:b/>
          <w:u w:val="single"/>
        </w:rPr>
        <w:t>798296</w:t>
      </w:r>
    </w:p>
    <w:p>
      <w:r>
        <w:t>@USER @USER You are the man!!!!!</w:t>
      </w:r>
    </w:p>
    <w:p>
      <w:r>
        <w:rPr>
          <w:b/>
          <w:u w:val="single"/>
        </w:rPr>
        <w:t>798297</w:t>
      </w:r>
    </w:p>
    <w:p>
      <w:r>
        <w:t>Roy Moore" "Allegations From Far Distant Past"  "Bezos" "Bunny" "Satire" #drellenbrandt #MAGA Dr. Melissa Bunny, via a Medium, tells us from beyond the grave: "About 35 years ago, Jeff Bezos put his hands on me, cut my head off, and cooked me as hasenpfeffer for dinner." 🐇🐇🐇 URL</w:t>
      </w:r>
    </w:p>
    <w:p>
      <w:r>
        <w:rPr>
          <w:b/>
          <w:u w:val="single"/>
        </w:rPr>
        <w:t>798298</w:t>
      </w:r>
    </w:p>
    <w:p>
      <w:r>
        <w:t>ANTIFA..ANONYMOUS ARE COMING FOR YOU..  URL</w:t>
      </w:r>
    </w:p>
    <w:p>
      <w:r>
        <w:rPr>
          <w:b/>
          <w:u w:val="single"/>
        </w:rPr>
        <w:t>798299</w:t>
      </w:r>
    </w:p>
    <w:p>
      <w:r>
        <w:t>@USER @USER @USER @USER @USER @USER @USER @USER @USER ATTENTION!! @USER is publishing a target list for ANTIFA on his Twitter Account under Lists". The list has high profile names and names of everyday Trump supporters. PLEASE CHECK THIS LIST for your name. @USER has NOT suspended his account."</w:t>
      </w:r>
    </w:p>
    <w:p>
      <w:r>
        <w:rPr>
          <w:b/>
          <w:u w:val="single"/>
        </w:rPr>
        <w:t>798300</w:t>
      </w:r>
    </w:p>
    <w:p>
      <w:r>
        <w:t>@USER @USER @USER Antifa FACIST. Don’t let these mean anti-Americans use a fake title. They are FACIST.</w:t>
      </w:r>
    </w:p>
    <w:p>
      <w:r>
        <w:rPr>
          <w:b/>
          <w:u w:val="single"/>
        </w:rPr>
        <w:t>798301</w:t>
      </w:r>
    </w:p>
    <w:p>
      <w:r>
        <w:t>@USER @USER Could anyone expect anything less from a fool like j rubin? Incompetent hair on fire libs cost people their lives and blame it Pres. Trump.</w:t>
      </w:r>
    </w:p>
    <w:p>
      <w:r>
        <w:rPr>
          <w:b/>
          <w:u w:val="single"/>
        </w:rPr>
        <w:t>798302</w:t>
      </w:r>
    </w:p>
    <w:p>
      <w:r>
        <w:t>@USER @USER Debate moving on to the streets is a side effect of media/MPs failing to address questions they need to answer &amp;amp; the violence frequently stems from the thuggish #antifa mobs who oppose these issues being aired. What are your answers to questions here? URL</w:t>
      </w:r>
    </w:p>
    <w:p>
      <w:r>
        <w:rPr>
          <w:b/>
          <w:u w:val="single"/>
        </w:rPr>
        <w:t>798303</w:t>
      </w:r>
    </w:p>
    <w:p>
      <w:r>
        <w:t>@USER Why are the tweets that Conservatives are retweeting with comments suddenly Unavailable? I cannot see what they’re talking about if the original tweet is no longer available. Anyone else noticing this?</w:t>
      </w:r>
    </w:p>
    <w:p>
      <w:r>
        <w:rPr>
          <w:b/>
          <w:u w:val="single"/>
        </w:rPr>
        <w:t>798304</w:t>
      </w:r>
    </w:p>
    <w:p>
      <w:r>
        <w:t>@USER @USER balls</w:t>
      </w:r>
    </w:p>
    <w:p>
      <w:r>
        <w:rPr>
          <w:b/>
          <w:u w:val="single"/>
        </w:rPr>
        <w:t>798305</w:t>
      </w:r>
    </w:p>
    <w:p>
      <w:r>
        <w:t>@USER The cunt who’s 1st EU is doing it URL</w:t>
      </w:r>
    </w:p>
    <w:p>
      <w:r>
        <w:rPr>
          <w:b/>
          <w:u w:val="single"/>
        </w:rPr>
        <w:t>798306</w:t>
      </w:r>
    </w:p>
    <w:p>
      <w:r>
        <w:t>@USER @USER @USER @USER @USER LMAO you are too dumb... forgive my manners but this pile of shiit you just said can give cancer. URL</w:t>
      </w:r>
    </w:p>
    <w:p>
      <w:r>
        <w:rPr>
          <w:b/>
          <w:u w:val="single"/>
        </w:rPr>
        <w:t>798307</w:t>
      </w:r>
    </w:p>
    <w:p>
      <w:r>
        <w:t>@USER I bet the first ones she calls when she is being robbed is those very same police😡‼️. People are freaking stupid ... 🙄</w:t>
      </w:r>
    </w:p>
    <w:p>
      <w:r>
        <w:rPr>
          <w:b/>
          <w:u w:val="single"/>
        </w:rPr>
        <w:t>798308</w:t>
      </w:r>
    </w:p>
    <w:p>
      <w:r>
        <w:t>@USER Take a vacation!  #WWG1WGA  #MAGA</w:t>
      </w:r>
    </w:p>
    <w:p>
      <w:r>
        <w:rPr>
          <w:b/>
          <w:u w:val="single"/>
        </w:rPr>
        <w:t>798309</w:t>
      </w:r>
    </w:p>
    <w:p>
      <w:r>
        <w:t>@USER thought they scored 69 points... sad</w:t>
      </w:r>
    </w:p>
    <w:p>
      <w:r>
        <w:rPr>
          <w:b/>
          <w:u w:val="single"/>
        </w:rPr>
        <w:t>798310</w:t>
      </w:r>
    </w:p>
    <w:p>
      <w:r>
        <w:t>@USER @USER @USER @USER Don't feel sorry for her. She is so greedy she even hides her Patreon amount and dumb kids keep donating for watching her playing games and whispering into a mic.</w:t>
      </w:r>
    </w:p>
    <w:p>
      <w:r>
        <w:rPr>
          <w:b/>
          <w:u w:val="single"/>
        </w:rPr>
        <w:t>798311</w:t>
      </w:r>
    </w:p>
    <w:p>
      <w:r>
        <w:t>@USER Screw you and that keep up" shit honestly 😂"</w:t>
      </w:r>
    </w:p>
    <w:p>
      <w:r>
        <w:rPr>
          <w:b/>
          <w:u w:val="single"/>
        </w:rPr>
        <w:t>798312</w:t>
      </w:r>
    </w:p>
    <w:p>
      <w:r>
        <w:t>@USER u a cold bitch</w:t>
      </w:r>
    </w:p>
    <w:p>
      <w:r>
        <w:rPr>
          <w:b/>
          <w:u w:val="single"/>
        </w:rPr>
        <w:t>798313</w:t>
      </w:r>
    </w:p>
    <w:p>
      <w:r>
        <w:t>20 Crazy Things Liberals Blame Trump For URL via @USER  Unhinged blame everything on our President.</w:t>
      </w:r>
    </w:p>
    <w:p>
      <w:r>
        <w:rPr>
          <w:b/>
          <w:u w:val="single"/>
        </w:rPr>
        <w:t>798314</w:t>
      </w:r>
    </w:p>
    <w:p>
      <w:r>
        <w:t>@USER @USER @USER @USER @USER @USER @USER @USER @USER @USER @USER @USER @USER @USER @USER @USER @USER @USER @USER @USER @USER @USER @USER @USER @USER @USER @USER @USER @USER @USER @USER @USER @USER @USER @USER @USER @USER @USER @USER @USER @USER @USER @USER @USER @USER @USER @USER @USER @USER @USER And here he is supporting gun control: URL</w:t>
      </w:r>
    </w:p>
    <w:p>
      <w:r>
        <w:rPr>
          <w:b/>
          <w:u w:val="single"/>
        </w:rPr>
        <w:t>798315</w:t>
      </w:r>
    </w:p>
    <w:p>
      <w:r>
        <w:t>@USER I hope those La La Land libtard lunatics don't think most conservatives would watch that garbage. Those idiots make a living playing dress up. Grow up and move into the real world.         VOTE REPUBLICAN!</w:t>
      </w:r>
    </w:p>
    <w:p>
      <w:r>
        <w:rPr>
          <w:b/>
          <w:u w:val="single"/>
        </w:rPr>
        <w:t>798316</w:t>
      </w:r>
    </w:p>
    <w:p>
      <w:r>
        <w:t>@USER I was think she jisoo but I’m Focused I found she is taeyoun</w:t>
      </w:r>
    </w:p>
    <w:p>
      <w:r>
        <w:rPr>
          <w:b/>
          <w:u w:val="single"/>
        </w:rPr>
        <w:t>798317</w:t>
      </w:r>
    </w:p>
    <w:p>
      <w:r>
        <w:t>@USER @USER @USER @USER @USER @USER @USER @USER Thank you. Good to see we are trying this approach in addition to others. Too often this issue is used as an excuse to tax. Please can you report updates when they become known? Thanks. 👍🏻</w:t>
      </w:r>
    </w:p>
    <w:p>
      <w:r>
        <w:rPr>
          <w:b/>
          <w:u w:val="single"/>
        </w:rPr>
        <w:t>798318</w:t>
      </w:r>
    </w:p>
    <w:p>
      <w:r>
        <w:t>@USER @USER @USER @USER @USER Most Texans don't take advice from liberals</w:t>
      </w:r>
    </w:p>
    <w:p>
      <w:r>
        <w:rPr>
          <w:b/>
          <w:u w:val="single"/>
        </w:rPr>
        <w:t>798319</w:t>
      </w:r>
    </w:p>
    <w:p>
      <w:r>
        <w:t>@USER Didn’t the President already make an offer that was refused?</w:t>
      </w:r>
    </w:p>
    <w:p>
      <w:r>
        <w:rPr>
          <w:b/>
          <w:u w:val="single"/>
        </w:rPr>
        <w:t>798320</w:t>
      </w:r>
    </w:p>
    <w:p>
      <w:r>
        <w:t>@USER She is a college professor in Cali. Resist antifa burn buildings riot Cali colleges .</w:t>
      </w:r>
    </w:p>
    <w:p>
      <w:r>
        <w:rPr>
          <w:b/>
          <w:u w:val="single"/>
        </w:rPr>
        <w:t>798321</w:t>
      </w:r>
    </w:p>
    <w:p>
      <w:r>
        <w:t>@USER I hope this shit doesn’t become a trend. Keep the beef on wax homie. Or at least call and yell at each other on Hot 97 like 50n&amp;amp; Cam did URL</w:t>
      </w:r>
    </w:p>
    <w:p>
      <w:r>
        <w:rPr>
          <w:b/>
          <w:u w:val="single"/>
        </w:rPr>
        <w:t>798322</w:t>
      </w:r>
    </w:p>
    <w:p>
      <w:r>
        <w:t>@USER 😂😂 exaggerating so much! You are appreciated.</w:t>
      </w:r>
    </w:p>
    <w:p>
      <w:r>
        <w:rPr>
          <w:b/>
          <w:u w:val="single"/>
        </w:rPr>
        <w:t>798323</w:t>
      </w:r>
    </w:p>
    <w:p>
      <w:r>
        <w:t>@USER And god forbid you are already talking to someone or dating they get real mad 😂🤷🏼‍♀️ we like those people over you for a reason sorry bout it 😂</w:t>
      </w:r>
    </w:p>
    <w:p>
      <w:r>
        <w:rPr>
          <w:b/>
          <w:u w:val="single"/>
        </w:rPr>
        <w:t>798324</w:t>
      </w:r>
    </w:p>
    <w:p>
      <w:r>
        <w:t>@USER Haha! I don't believe it.</w:t>
      </w:r>
    </w:p>
    <w:p>
      <w:r>
        <w:rPr>
          <w:b/>
          <w:u w:val="single"/>
        </w:rPr>
        <w:t>798325</w:t>
      </w:r>
    </w:p>
    <w:p>
      <w:r>
        <w:t>@USER He has no social graces. That is why he was shunned by NY proper everyone knows he's white trash with a little money.   He does not know how to act and makes everything about him. Always. He is just a Me ME Me  POS that is an embarrassment to the USA.</w:t>
      </w:r>
    </w:p>
    <w:p>
      <w:r>
        <w:rPr>
          <w:b/>
          <w:u w:val="single"/>
        </w:rPr>
        <w:t>798326</w:t>
      </w:r>
    </w:p>
    <w:p>
      <w:r>
        <w:t>@USER @USER When one of those sides is white supremacists then it shouldn't be hard to say that one of those sides is the wrong side. Now stop trying to equate antifa with white supremacists. It just makes you look more like a white supremacist.</w:t>
      </w:r>
    </w:p>
    <w:p>
      <w:r>
        <w:rPr>
          <w:b/>
          <w:u w:val="single"/>
        </w:rPr>
        <w:t>798327</w:t>
      </w:r>
    </w:p>
    <w:p>
      <w:r>
        <w:t>@USER Diversity makes you stronger</w:t>
      </w:r>
    </w:p>
    <w:p>
      <w:r>
        <w:rPr>
          <w:b/>
          <w:u w:val="single"/>
        </w:rPr>
        <w:t>798328</w:t>
      </w:r>
    </w:p>
    <w:p>
      <w:r>
        <w:t>@USER Liberals should be jumping for joy!</w:t>
      </w:r>
    </w:p>
    <w:p>
      <w:r>
        <w:rPr>
          <w:b/>
          <w:u w:val="single"/>
        </w:rPr>
        <w:t>798329</w:t>
      </w:r>
    </w:p>
    <w:p>
      <w:r>
        <w:t>@USER She is a cutie!!But she needs a PACKER bib</w:t>
      </w:r>
    </w:p>
    <w:p>
      <w:r>
        <w:rPr>
          <w:b/>
          <w:u w:val="single"/>
        </w:rPr>
        <w:t>798330</w:t>
      </w:r>
    </w:p>
    <w:p>
      <w:r>
        <w:t>@USER @USER #antifa @USER gets a pass?</w:t>
      </w:r>
    </w:p>
    <w:p>
      <w:r>
        <w:rPr>
          <w:b/>
          <w:u w:val="single"/>
        </w:rPr>
        <w:t>798331</w:t>
      </w:r>
    </w:p>
    <w:p>
      <w:r>
        <w:t>@USER We get shit transported from Africa niggas told me they seen venomous snakes Iguanas a beetle the size of a car tire lmaoooo 🤦🏾‍♂️🤦🏾‍♂️🤦🏾‍♂️🤦🏾‍♂️ all kinds of shit</w:t>
      </w:r>
    </w:p>
    <w:p>
      <w:r>
        <w:rPr>
          <w:b/>
          <w:u w:val="single"/>
        </w:rPr>
        <w:t>798332</w:t>
      </w:r>
    </w:p>
    <w:p>
      <w:r>
        <w:t>@USER this girl called herself tryna call me ugly. i had to show her how ugly she is.</w:t>
      </w:r>
    </w:p>
    <w:p>
      <w:r>
        <w:rPr>
          <w:b/>
          <w:u w:val="single"/>
        </w:rPr>
        <w:t>798333</w:t>
      </w:r>
    </w:p>
    <w:p>
      <w:r>
        <w:t>@USER @USER @USER He is a good man.</w:t>
      </w:r>
    </w:p>
    <w:p>
      <w:r>
        <w:rPr>
          <w:b/>
          <w:u w:val="single"/>
        </w:rPr>
        <w:t>798334</w:t>
      </w:r>
    </w:p>
    <w:p>
      <w:r>
        <w:t>@USER @USER @USER @USER dude just go straight to the point. You are trying to say that Iggy can be bigger than Em bc she is younger URL</w:t>
      </w:r>
    </w:p>
    <w:p>
      <w:r>
        <w:rPr>
          <w:b/>
          <w:u w:val="single"/>
        </w:rPr>
        <w:t>798335</w:t>
      </w:r>
    </w:p>
    <w:p>
      <w:r>
        <w:t>@USER @USER You’d also know this isn’t about women at all b/c Democrats don’t call for justice for women assaulted by Democrats when there is both evidence of injury &amp;amp; police reports. You’d know Dems only demand conservatives be found guilty upon accusation. You’d know this is all political. URL</w:t>
      </w:r>
    </w:p>
    <w:p>
      <w:r>
        <w:rPr>
          <w:b/>
          <w:u w:val="single"/>
        </w:rPr>
        <w:t>798336</w:t>
      </w:r>
    </w:p>
    <w:p>
      <w:r>
        <w:t>@USER She can never said no to prove to her fans and gram she is working hard.</w:t>
      </w:r>
    </w:p>
    <w:p>
      <w:r>
        <w:rPr>
          <w:b/>
          <w:u w:val="single"/>
        </w:rPr>
        <w:t>798337</w:t>
      </w:r>
    </w:p>
    <w:p>
      <w:r>
        <w:t>@USER @USER @USER way more accurate than most theories.Most history ancient Egypt ect is all made up BS . It’s all been fabricated for us I don’t claim to know why.But if you start looking into history ect there’s no fucking proof of anything.Enjoy the show.Our consciousness is def changing #Doit</w:t>
      </w:r>
    </w:p>
    <w:p>
      <w:r>
        <w:rPr>
          <w:b/>
          <w:u w:val="single"/>
        </w:rPr>
        <w:t>798338</w:t>
      </w:r>
    </w:p>
    <w:p>
      <w:r>
        <w:t>@USER @USER Or we can go @USER 's route and NOT believe any accusations levied against conservative because conservatives are such saints.</w:t>
      </w:r>
    </w:p>
    <w:p>
      <w:r>
        <w:rPr>
          <w:b/>
          <w:u w:val="single"/>
        </w:rPr>
        <w:t>798339</w:t>
      </w:r>
    </w:p>
    <w:p>
      <w:r>
        <w:t>@USER That said. You are right about those who do put themselves forward to read the job description.</w:t>
      </w:r>
    </w:p>
    <w:p>
      <w:r>
        <w:rPr>
          <w:b/>
          <w:u w:val="single"/>
        </w:rPr>
        <w:t>798340</w:t>
      </w:r>
    </w:p>
    <w:p>
      <w:r>
        <w:t>@USER @USER Stay vigilant Conservatives!!</w:t>
      </w:r>
    </w:p>
    <w:p>
      <w:r>
        <w:rPr>
          <w:b/>
          <w:u w:val="single"/>
        </w:rPr>
        <w:t>798341</w:t>
      </w:r>
    </w:p>
    <w:p>
      <w:r>
        <w:t>If two or three allegations Dems would be screaming PATTERN. 65 women came forward Supporting Kavanaugh is that not a pattern of good behavior? Allegations must be heard but what happened to presumption of innocence? Timing is suspect. What do you think @USER #MAGA</w:t>
      </w:r>
    </w:p>
    <w:p>
      <w:r>
        <w:rPr>
          <w:b/>
          <w:u w:val="single"/>
        </w:rPr>
        <w:t>798342</w:t>
      </w:r>
    </w:p>
    <w:p>
      <w:r>
        <w:t>@USER Krazee right wingers have the nerve to bitch about Antifa.</w:t>
      </w:r>
    </w:p>
    <w:p>
      <w:r>
        <w:rPr>
          <w:b/>
          <w:u w:val="single"/>
        </w:rPr>
        <w:t>798343</w:t>
      </w:r>
    </w:p>
    <w:p>
      <w:r>
        <w:t>@USER @USER What really pisses me off about Asians in California voting for more gun control is that many should know better especially Koreans in LA. They all knew someone who had their businesses destroyed during the riots. At least this salty boi hasn’t forgotten: URL</w:t>
      </w:r>
    </w:p>
    <w:p>
      <w:r>
        <w:rPr>
          <w:b/>
          <w:u w:val="single"/>
        </w:rPr>
        <w:t>798344</w:t>
      </w:r>
    </w:p>
    <w:p>
      <w:r>
        <w:t>.@USER Liberals attack private lives when they can't attack policies. URL</w:t>
      </w:r>
    </w:p>
    <w:p>
      <w:r>
        <w:rPr>
          <w:b/>
          <w:u w:val="single"/>
        </w:rPr>
        <w:t>798345</w:t>
      </w:r>
    </w:p>
    <w:p>
      <w:r>
        <w:t>@USER I m pretty sure you are not too bad yourself...thanks for a lil bit of sweetness on this brutal world</w:t>
      </w:r>
    </w:p>
    <w:p>
      <w:r>
        <w:rPr>
          <w:b/>
          <w:u w:val="single"/>
        </w:rPr>
        <w:t>798346</w:t>
      </w:r>
    </w:p>
    <w:p>
      <w:r>
        <w:t>@USER @USER @USER The conservatives are winning because of a turn coat liberal?  So you're admitting cons are failed libs?</w:t>
      </w:r>
    </w:p>
    <w:p>
      <w:r>
        <w:rPr>
          <w:b/>
          <w:u w:val="single"/>
        </w:rPr>
        <w:t>798347</w:t>
      </w:r>
    </w:p>
    <w:p>
      <w:r>
        <w:t>@USER He is nothing but a fruit cake I can't believe I like him at one time</w:t>
      </w:r>
    </w:p>
    <w:p>
      <w:r>
        <w:rPr>
          <w:b/>
          <w:u w:val="single"/>
        </w:rPr>
        <w:t>798348</w:t>
      </w:r>
    </w:p>
    <w:p>
      <w:r>
        <w:t>@USER @USER Yes. Liberals.</w:t>
      </w:r>
    </w:p>
    <w:p>
      <w:r>
        <w:rPr>
          <w:b/>
          <w:u w:val="single"/>
        </w:rPr>
        <w:t>798349</w:t>
      </w:r>
    </w:p>
    <w:p>
      <w:r>
        <w:t>@USER Pick me pls.</w:t>
      </w:r>
    </w:p>
    <w:p>
      <w:r>
        <w:rPr>
          <w:b/>
          <w:u w:val="single"/>
        </w:rPr>
        <w:t>798350</w:t>
      </w:r>
    </w:p>
    <w:p>
      <w:r>
        <w:t>@USER @USER URL  Many heavy metal rockers were Conservatives who believed in freedom.  Unfortunatemy some appeared to only be in it for the money.  But others truly believe it.  Helped end the Cold War.</w:t>
      </w:r>
    </w:p>
    <w:p>
      <w:r>
        <w:rPr>
          <w:b/>
          <w:u w:val="single"/>
        </w:rPr>
        <w:t>798351</w:t>
      </w:r>
    </w:p>
    <w:p>
      <w:r>
        <w:t>@USER @USER ..... or you could legislate some common sense gun control and tone down your racist rhetoric.</w:t>
      </w:r>
    </w:p>
    <w:p>
      <w:r>
        <w:rPr>
          <w:b/>
          <w:u w:val="single"/>
        </w:rPr>
        <w:t>798352</w:t>
      </w:r>
    </w:p>
    <w:p>
      <w:r>
        <w:t>Democrats and their double sided hypocrisy. Is this any surpise... #MAGA #ConfirmKavanaugh  #PJNET URL</w:t>
      </w:r>
    </w:p>
    <w:p>
      <w:r>
        <w:rPr>
          <w:b/>
          <w:u w:val="single"/>
        </w:rPr>
        <w:t>798353</w:t>
      </w:r>
    </w:p>
    <w:p>
      <w:r>
        <w:t>@USER Charge!!!! People know how good you are at makeup by pictures! You can’t keep doing that you’ll be skint!</w:t>
      </w:r>
    </w:p>
    <w:p>
      <w:r>
        <w:rPr>
          <w:b/>
          <w:u w:val="single"/>
        </w:rPr>
        <w:t>798354</w:t>
      </w:r>
    </w:p>
    <w:p>
      <w:r>
        <w:t>@USER @USER @USER She is a Monkeying Around. 🤣🤡 URL</w:t>
      </w:r>
    </w:p>
    <w:p>
      <w:r>
        <w:rPr>
          <w:b/>
          <w:u w:val="single"/>
        </w:rPr>
        <w:t>798355</w:t>
      </w:r>
    </w:p>
    <w:p>
      <w:r>
        <w:t>@USER I just said that very same thing. That Christians" create a life/death for Dr. Ford or Stormy Daniels who tell their stories, but I don't see (not counting Antifa) that happening from us to them. It's so weird.  Not very Christ-like of them, at the least of it, and so vile, etc"</w:t>
      </w:r>
    </w:p>
    <w:p>
      <w:r>
        <w:rPr>
          <w:b/>
          <w:u w:val="single"/>
        </w:rPr>
        <w:t>798356</w:t>
      </w:r>
    </w:p>
    <w:p>
      <w:r>
        <w:t>...Instead of taking concrete actions to help #reunite #immigrant #children who were separated from their parents, push forward gun control legislation, or work to #repeal the Muslim travel #ban, they did Trump’s bigoted bidding without question." #FamiliesBelongTogether #NoBan"</w:t>
      </w:r>
    </w:p>
    <w:p>
      <w:r>
        <w:rPr>
          <w:b/>
          <w:u w:val="single"/>
        </w:rPr>
        <w:t>798357</w:t>
      </w:r>
    </w:p>
    <w:p>
      <w:r>
        <w:t>@USER Dear Pope Francis: SHAME ! 😫</w:t>
      </w:r>
    </w:p>
    <w:p>
      <w:r>
        <w:rPr>
          <w:b/>
          <w:u w:val="single"/>
        </w:rPr>
        <w:t>798358</w:t>
      </w:r>
    </w:p>
    <w:p>
      <w:r>
        <w:t>@USER You will not win. Texas doesn’t need a liberal. Everything liberals touch turns to crap!!</w:t>
      </w:r>
    </w:p>
    <w:p>
      <w:r>
        <w:rPr>
          <w:b/>
          <w:u w:val="single"/>
        </w:rPr>
        <w:t>798359</w:t>
      </w:r>
    </w:p>
    <w:p>
      <w:r>
        <w:t>@USER @USER Unreal!  Liberals have completely lost it and will do anything opposing our President!  Very sad!</w:t>
      </w:r>
    </w:p>
    <w:p>
      <w:r>
        <w:rPr>
          <w:b/>
          <w:u w:val="single"/>
        </w:rPr>
        <w:t>798360</w:t>
      </w:r>
    </w:p>
    <w:p>
      <w:r>
        <w:t>@USER @USER Absolutely!  We all know the Dems want all the votes coming to them; that is why they are all pushing for it to happen.  Dems/Liberals are plainly UnAmerican. All they care about is their paycheck and their position. 1st We need term minutes; no more than 2 terms like POTUS has.</w:t>
      </w:r>
    </w:p>
    <w:p>
      <w:r>
        <w:rPr>
          <w:b/>
          <w:u w:val="single"/>
        </w:rPr>
        <w:t>798361</w:t>
      </w:r>
    </w:p>
    <w:p>
      <w:r>
        <w:t>It has always been @USER aim to compromise the evidence so that the Special Counsel cannot use it to convict @USER during impeachment. . @USER @USER #MAGA @USER @USER @USER @USER @USER @USER @USER URL</w:t>
      </w:r>
    </w:p>
    <w:p>
      <w:r>
        <w:rPr>
          <w:b/>
          <w:u w:val="single"/>
        </w:rPr>
        <w:t>798362</w:t>
      </w:r>
    </w:p>
    <w:p>
      <w:r>
        <w:t>@USER Elections have consequences. And if the left continues the direction they are heading in they will not win another one for a long time. #keepitup. #LiberalismIsAMentalDisease</w:t>
      </w:r>
    </w:p>
    <w:p>
      <w:r>
        <w:rPr>
          <w:b/>
          <w:u w:val="single"/>
        </w:rPr>
        <w:t>798363</w:t>
      </w:r>
    </w:p>
    <w:p>
      <w:r>
        <w:t>@USER @USER  has announced he is releasing #Fisa URL</w:t>
      </w:r>
    </w:p>
    <w:p>
      <w:r>
        <w:rPr>
          <w:b/>
          <w:u w:val="single"/>
        </w:rPr>
        <w:t>798364</w:t>
      </w:r>
    </w:p>
    <w:p>
      <w:r>
        <w:t>@USER Looks like #antifa to me....just saying. URL</w:t>
      </w:r>
    </w:p>
    <w:p>
      <w:r>
        <w:rPr>
          <w:b/>
          <w:u w:val="single"/>
        </w:rPr>
        <w:t>798365</w:t>
      </w:r>
    </w:p>
    <w:p>
      <w:r>
        <w:t>@USER  Hi Bernice 😊 I hope you are enjoying the #xrpcommunity and learning lots about #xrp 😁 +.0589 @USER 💫💥😘</w:t>
      </w:r>
    </w:p>
    <w:p>
      <w:r>
        <w:rPr>
          <w:b/>
          <w:u w:val="single"/>
        </w:rPr>
        <w:t>798366</w:t>
      </w:r>
    </w:p>
    <w:p>
      <w:r>
        <w:t>@USER @USER .  The #MeToo has been ruined by hateful demonic Democrats.  It's now been WEAPONIZED against MEN.  Disgusting how Democrats/Liberals RUIN everything they touch! #VoteRedToSaveAmerica #MAGA</w:t>
      </w:r>
    </w:p>
    <w:p>
      <w:r>
        <w:rPr>
          <w:b/>
          <w:u w:val="single"/>
        </w:rPr>
        <w:t>798367</w:t>
      </w:r>
    </w:p>
    <w:p>
      <w:r>
        <w:t>@USER @USER This unfortunately is the real way Democrats feel about Blacks! If they could they would put us all on the Plantation! Socialism is making citizens slaves to the Government! The Conservatives will never let that happen! This very kind of Treason is why we have the 2 Amendment!</w:t>
      </w:r>
    </w:p>
    <w:p>
      <w:r>
        <w:rPr>
          <w:b/>
          <w:u w:val="single"/>
        </w:rPr>
        <w:t>798368</w:t>
      </w:r>
    </w:p>
    <w:p>
      <w:r>
        <w:t>@USER @USER @USER @USER @USER @USER @USER @USER @USER @USER You are so beautiful!!😢😍Xx</w:t>
      </w:r>
    </w:p>
    <w:p>
      <w:r>
        <w:rPr>
          <w:b/>
          <w:u w:val="single"/>
        </w:rPr>
        <w:t>798369</w:t>
      </w:r>
    </w:p>
    <w:p>
      <w:r>
        <w:t>@USER @USER Mental case for sure</w:t>
      </w:r>
    </w:p>
    <w:p>
      <w:r>
        <w:rPr>
          <w:b/>
          <w:u w:val="single"/>
        </w:rPr>
        <w:t>798370</w:t>
      </w:r>
    </w:p>
    <w:p>
      <w:r>
        <w:t>@USER @USER @USER @USER @USER @USER @USER @USER @USER Cheers; appreciated.</w:t>
      </w:r>
    </w:p>
    <w:p>
      <w:r>
        <w:rPr>
          <w:b/>
          <w:u w:val="single"/>
        </w:rPr>
        <w:t>798371</w:t>
      </w:r>
    </w:p>
    <w:p>
      <w:r>
        <w:t>@USER @USER He won’t!  He’ll do just like Mitch McConnell and never mention the good that @USER has accomplished.</w:t>
      </w:r>
    </w:p>
    <w:p>
      <w:r>
        <w:rPr>
          <w:b/>
          <w:u w:val="single"/>
        </w:rPr>
        <w:t>798372</w:t>
      </w:r>
    </w:p>
    <w:p>
      <w:r>
        <w:t>@USER Northern AZ is good. Look forward to seeing him there! #MAGA</w:t>
      </w:r>
    </w:p>
    <w:p>
      <w:r>
        <w:rPr>
          <w:b/>
          <w:u w:val="single"/>
        </w:rPr>
        <w:t>798373</w:t>
      </w:r>
    </w:p>
    <w:p>
      <w:r>
        <w:t>@USER @USER @USER What Bhagwat tells shakha minions and what he says to rest of the world are two different things. Sanghi goons will keep on raping and killing but the stupid liberals will think sanghis are ' not that bad'. Don't get taken in by his lies else next 5 years India will disappear.</w:t>
      </w:r>
    </w:p>
    <w:p>
      <w:r>
        <w:rPr>
          <w:b/>
          <w:u w:val="single"/>
        </w:rPr>
        <w:t>798374</w:t>
      </w:r>
    </w:p>
    <w:p>
      <w:r>
        <w:t>@USER If we are not in control" then how come you are allowed to tweet that idea in the first place?"</w:t>
      </w:r>
    </w:p>
    <w:p>
      <w:r>
        <w:rPr>
          <w:b/>
          <w:u w:val="single"/>
        </w:rPr>
        <w:t>798375</w:t>
      </w:r>
    </w:p>
    <w:p>
      <w:r>
        <w:t>@USER hell yeah it FUCKIG is</w:t>
      </w:r>
    </w:p>
    <w:p>
      <w:r>
        <w:rPr>
          <w:b/>
          <w:u w:val="single"/>
        </w:rPr>
        <w:t>798376</w:t>
      </w:r>
    </w:p>
    <w:p>
      <w:r>
        <w:t>@USER Hell ya</w:t>
      </w:r>
    </w:p>
    <w:p>
      <w:r>
        <w:rPr>
          <w:b/>
          <w:u w:val="single"/>
        </w:rPr>
        <w:t>798377</w:t>
      </w:r>
    </w:p>
    <w:p>
      <w:r>
        <w:t>@USER Risking his own ass lol</w:t>
      </w:r>
    </w:p>
    <w:p>
      <w:r>
        <w:rPr>
          <w:b/>
          <w:u w:val="single"/>
        </w:rPr>
        <w:t>798378</w:t>
      </w:r>
    </w:p>
    <w:p>
      <w:r>
        <w:t>1. Climate change 2. Education 3. Healthcare reform 4. Economy  5. Gun control  6. Societal issues 7. Immigration URL</w:t>
      </w:r>
    </w:p>
    <w:p>
      <w:r>
        <w:rPr>
          <w:b/>
          <w:u w:val="single"/>
        </w:rPr>
        <w:t>798379</w:t>
      </w:r>
    </w:p>
    <w:p>
      <w:r>
        <w:t>@USER He is beautiful just like his grandma bless him ❤️❤️❤️</w:t>
      </w:r>
    </w:p>
    <w:p>
      <w:r>
        <w:rPr>
          <w:b/>
          <w:u w:val="single"/>
        </w:rPr>
        <w:t>798380</w:t>
      </w:r>
    </w:p>
    <w:p>
      <w:r>
        <w:t>@USER you have the best booty and everything you are stunning love you so want to cum in you so deep!</w:t>
      </w:r>
    </w:p>
    <w:p>
      <w:r>
        <w:rPr>
          <w:b/>
          <w:u w:val="single"/>
        </w:rPr>
        <w:t>798381</w:t>
      </w:r>
    </w:p>
    <w:p>
      <w:r>
        <w:t>*Your love for one another is the starlight in the darkness that surrounds you. May that luminous love sustain you until the first day of rain cleanses the heartache you are enduring and washes away the pain.* @USER   #RememberingEdward</w:t>
      </w:r>
    </w:p>
    <w:p>
      <w:r>
        <w:rPr>
          <w:b/>
          <w:u w:val="single"/>
        </w:rPr>
        <w:t>798382</w:t>
      </w:r>
    </w:p>
    <w:p>
      <w:r>
        <w:t>@USER @USER Sure. The far left and Merkel lost faith in him. For indoctrinated Germans on the southpole everything seems north far (right). Maaßen was removed because he called an Antifa-spade a spade. Well, to you promoted" because he spoke up against Merkel &amp;amp; press hysteria. Contradiction"</w:t>
      </w:r>
    </w:p>
    <w:p>
      <w:r>
        <w:rPr>
          <w:b/>
          <w:u w:val="single"/>
        </w:rPr>
        <w:t>798383</w:t>
      </w:r>
    </w:p>
    <w:p>
      <w:r>
        <w:t>@USER The democrats are becoming more despicable by the day! There is no bottom to their vitriol and lies" barrel.  Why liberals go along with this makes no sense."</w:t>
      </w:r>
    </w:p>
    <w:p>
      <w:r>
        <w:rPr>
          <w:b/>
          <w:u w:val="single"/>
        </w:rPr>
        <w:t>798384</w:t>
      </w:r>
    </w:p>
    <w:p>
      <w:r>
        <w:t>@USER @USER And she is getting death threats Who owns comprised Graham?</w:t>
      </w:r>
    </w:p>
    <w:p>
      <w:r>
        <w:rPr>
          <w:b/>
          <w:u w:val="single"/>
        </w:rPr>
        <w:t>798385</w:t>
      </w:r>
    </w:p>
    <w:p>
      <w:r>
        <w:t>@USER @USER @USER @USER @USER @USER @USER @USER Right I'm stopping replying to anymore of your nonsense but going to keep following you to warm others of your dangerous take on society - you pal are the biggest fake going and been proved and just like all the rest of antifa are bloody dangerous</w:t>
      </w:r>
    </w:p>
    <w:p>
      <w:r>
        <w:rPr>
          <w:b/>
          <w:u w:val="single"/>
        </w:rPr>
        <w:t>798386</w:t>
      </w:r>
    </w:p>
    <w:p>
      <w:r>
        <w:t>@USER @USER I’m afraid you are right.</w:t>
      </w:r>
    </w:p>
    <w:p>
      <w:r>
        <w:rPr>
          <w:b/>
          <w:u w:val="single"/>
        </w:rPr>
        <w:t>798387</w:t>
      </w:r>
    </w:p>
    <w:p>
      <w:r>
        <w:t>@USER This describes Bill Clinton perfectly. And yet? crickets from liberals. #ClintonCrimeFamily</w:t>
      </w:r>
    </w:p>
    <w:p>
      <w:r>
        <w:rPr>
          <w:b/>
          <w:u w:val="single"/>
        </w:rPr>
        <w:t>798388</w:t>
      </w:r>
    </w:p>
    <w:p>
      <w:r>
        <w:t>@USER @USER Repeat after me zombies...</w:t>
      </w:r>
    </w:p>
    <w:p>
      <w:r>
        <w:rPr>
          <w:b/>
          <w:u w:val="single"/>
        </w:rPr>
        <w:t>798389</w:t>
      </w:r>
    </w:p>
    <w:p>
      <w:r>
        <w:t>@USER He is saying what" they need to do to fix the problems, but not much "how" they will fix them.  I am a hear-broken Cardinal's fan looking for answers"</w:t>
      </w:r>
    </w:p>
    <w:p>
      <w:r>
        <w:rPr>
          <w:b/>
          <w:u w:val="single"/>
        </w:rPr>
        <w:t>798390</w:t>
      </w:r>
    </w:p>
    <w:p>
      <w:r>
        <w:t>@USER God that's the one we should have used to remove Holder.</w:t>
      </w:r>
    </w:p>
    <w:p>
      <w:r>
        <w:rPr>
          <w:b/>
          <w:u w:val="single"/>
        </w:rPr>
        <w:t>798391</w:t>
      </w:r>
    </w:p>
    <w:p>
      <w:r>
        <w:t>@USER He is trash himself to do that</w:t>
      </w:r>
    </w:p>
    <w:p>
      <w:r>
        <w:rPr>
          <w:b/>
          <w:u w:val="single"/>
        </w:rPr>
        <w:t>798392</w:t>
      </w:r>
    </w:p>
    <w:p>
      <w:r>
        <w:t>@USER i BREATGE in kpop stan u nigger</w:t>
      </w:r>
    </w:p>
    <w:p>
      <w:r>
        <w:rPr>
          <w:b/>
          <w:u w:val="single"/>
        </w:rPr>
        <w:t>798393</w:t>
      </w:r>
    </w:p>
    <w:p>
      <w:r>
        <w:t>@USER Impulsive reaction."  She is not looking at the gun, and her head is bowed low, mane a mess.  "What happens now?""</w:t>
      </w:r>
    </w:p>
    <w:p>
      <w:r>
        <w:rPr>
          <w:b/>
          <w:u w:val="single"/>
        </w:rPr>
        <w:t>798394</w:t>
      </w:r>
    </w:p>
    <w:p>
      <w:r>
        <w:t>@USER Antifa's been busy lately it seems.</w:t>
      </w:r>
    </w:p>
    <w:p>
      <w:r>
        <w:rPr>
          <w:b/>
          <w:u w:val="single"/>
        </w:rPr>
        <w:t>798395</w:t>
      </w:r>
    </w:p>
    <w:p>
      <w:r>
        <w:t>Adicionei um vídeo a uma playlist @USER URL LIL PEEP Type Beat You're Leaving Already" | Melancholic"</w:t>
      </w:r>
    </w:p>
    <w:p>
      <w:r>
        <w:rPr>
          <w:b/>
          <w:u w:val="single"/>
        </w:rPr>
        <w:t>798396</w:t>
      </w:r>
    </w:p>
    <w:p>
      <w:r>
        <w:t>@USER Yes...  #Occupy changed their T-Shirts to #Ferguson changed their T-Shirts to #BaltimoreRiots changed their T-Shirts to #Resist changed their T-Shirts to #Antifa to spread DEMOCRAT VIOLENCE</w:t>
      </w:r>
    </w:p>
    <w:p>
      <w:r>
        <w:rPr>
          <w:b/>
          <w:u w:val="single"/>
        </w:rPr>
        <w:t>798397</w:t>
      </w:r>
    </w:p>
    <w:p>
      <w:r>
        <w:t>@USER @USER Wrong 60% didn't vote PC so that doesn't mean the 60% who didn't should shut up.  Likewise a 1/3 voted NDP so not a majority by any means but a sizeable minority.  Actually Liberals and Greens have similar position too and vote wise those three are majority.</w:t>
      </w:r>
    </w:p>
    <w:p>
      <w:r>
        <w:rPr>
          <w:b/>
          <w:u w:val="single"/>
        </w:rPr>
        <w:t>798398</w:t>
      </w:r>
    </w:p>
    <w:p>
      <w:r>
        <w:t>@USER God help every citizens whether they are Republicans or Democrats</w:t>
      </w:r>
    </w:p>
    <w:p>
      <w:r>
        <w:rPr>
          <w:b/>
          <w:u w:val="single"/>
        </w:rPr>
        <w:t>798399</w:t>
      </w:r>
    </w:p>
    <w:p>
      <w:r>
        <w:t>Looking into the shooting in Maryland but no info since the feed is nothing but protest. Why do the gun grabbers not want anything out. We know it was a female. #MAGA</w:t>
      </w:r>
    </w:p>
    <w:p>
      <w:r>
        <w:rPr>
          <w:b/>
          <w:u w:val="single"/>
        </w:rPr>
        <w:t>798400</w:t>
      </w:r>
    </w:p>
    <w:p>
      <w:r>
        <w:t>@USER Democ Rats are pulling the Anita Hill trick to derail the Judge Kavanaugh confirmation. It will not work! Get over @USER triumph. You communists will not destroy the USA #MAGA</w:t>
      </w:r>
    </w:p>
    <w:p>
      <w:r>
        <w:rPr>
          <w:b/>
          <w:u w:val="single"/>
        </w:rPr>
        <w:t>798401</w:t>
      </w:r>
    </w:p>
    <w:p>
      <w:r>
        <w:t>@USER It is poisonous indeed. No wonder she is called Vesha Bottle". The Beauty in Her eyes poisons every soul that stares into it."</w:t>
      </w:r>
    </w:p>
    <w:p>
      <w:r>
        <w:rPr>
          <w:b/>
          <w:u w:val="single"/>
        </w:rPr>
        <w:t>798402</w:t>
      </w:r>
    </w:p>
    <w:p>
      <w:r>
        <w:t>@USER @USER @USER So you are clearly admitting big names big cast also reason of sanju aye dil yeh jawani barfi suceess 🤔🤔🤔</w:t>
      </w:r>
    </w:p>
    <w:p>
      <w:r>
        <w:rPr>
          <w:b/>
          <w:u w:val="single"/>
        </w:rPr>
        <w:t>798403</w:t>
      </w:r>
    </w:p>
    <w:p>
      <w:r>
        <w:t>@USER @USER There aren't any principled conservatives</w:t>
      </w:r>
    </w:p>
    <w:p>
      <w:r>
        <w:rPr>
          <w:b/>
          <w:u w:val="single"/>
        </w:rPr>
        <w:t>798404</w:t>
      </w:r>
    </w:p>
    <w:p>
      <w:r>
        <w:t>@USER Democrats soft on crime soft on border security. Since we can’t use Illegal Aliens. I will now call them CRIMINAL Aliens</w:t>
      </w:r>
    </w:p>
    <w:p>
      <w:r>
        <w:rPr>
          <w:b/>
          <w:u w:val="single"/>
        </w:rPr>
        <w:t>798405</w:t>
      </w:r>
    </w:p>
    <w:p>
      <w:r>
        <w:t>. @USER @USER @USER @USER Fake conservatives and their fake outrage over the budget betrayal URL URL</w:t>
      </w:r>
    </w:p>
    <w:p>
      <w:r>
        <w:rPr>
          <w:b/>
          <w:u w:val="single"/>
        </w:rPr>
        <w:t>798406</w:t>
      </w:r>
    </w:p>
    <w:p>
      <w:r>
        <w:t>@USER @USER you are so beautiful</w:t>
      </w:r>
    </w:p>
    <w:p>
      <w:r>
        <w:rPr>
          <w:b/>
          <w:u w:val="single"/>
        </w:rPr>
        <w:t>798407</w:t>
      </w:r>
    </w:p>
    <w:p>
      <w:r>
        <w:t>@USER He is not a troll he is simply dumb but I’m enjoying it I love tweeter for this 🤣🤣🤣🤣🤣🤣🤣</w:t>
      </w:r>
    </w:p>
    <w:p>
      <w:r>
        <w:rPr>
          <w:b/>
          <w:u w:val="single"/>
        </w:rPr>
        <w:t>798408</w:t>
      </w:r>
    </w:p>
    <w:p>
      <w:r>
        <w:t>@USER I understand Annie she is stuck in between ! I understand her !</w:t>
      </w:r>
    </w:p>
    <w:p>
      <w:r>
        <w:rPr>
          <w:b/>
          <w:u w:val="single"/>
        </w:rPr>
        <w:t>798409</w:t>
      </w:r>
    </w:p>
    <w:p>
      <w:r>
        <w:t>@USER @USER Hillary was blaming women not too long ago.  Better hope the Uneducated" don't show up to vote again.    “It isn't so much that liberals are ignorant. It's just that they know so many things that aren't so.”"</w:t>
      </w:r>
    </w:p>
    <w:p>
      <w:r>
        <w:rPr>
          <w:b/>
          <w:u w:val="single"/>
        </w:rPr>
        <w:t>798410</w:t>
      </w:r>
    </w:p>
    <w:p>
      <w:r>
        <w:t>@USER @USER I support Jahs blessings on his hussle ....he is d bomb</w:t>
      </w:r>
    </w:p>
    <w:p>
      <w:r>
        <w:rPr>
          <w:b/>
          <w:u w:val="single"/>
        </w:rPr>
        <w:t>798411</w:t>
      </w:r>
    </w:p>
    <w:p>
      <w:r>
        <w:t>@USER You are runnning on the word of something you didn’t see</w:t>
      </w:r>
    </w:p>
    <w:p>
      <w:r>
        <w:rPr>
          <w:b/>
          <w:u w:val="single"/>
        </w:rPr>
        <w:t>798412</w:t>
      </w:r>
    </w:p>
    <w:p>
      <w:r>
        <w:t>@USER @USER Likely an AntiFa thug who plasterd himself with temp-tatts for the interview with the ShitLib press...</w:t>
      </w:r>
    </w:p>
    <w:p>
      <w:r>
        <w:rPr>
          <w:b/>
          <w:u w:val="single"/>
        </w:rPr>
        <w:t>798413</w:t>
      </w:r>
    </w:p>
    <w:p>
      <w:r>
        <w:t>@USER @USER I think this is more a way to scare Brexiteer Conservatives into toeing the party line.  Brexiteers are all for the will of the people" so long as the people agree with them."</w:t>
      </w:r>
    </w:p>
    <w:p>
      <w:r>
        <w:rPr>
          <w:b/>
          <w:u w:val="single"/>
        </w:rPr>
        <w:t>798414</w:t>
      </w:r>
    </w:p>
    <w:p>
      <w:r>
        <w:t>@USER If that was my missus horse he’d fuck right off and have us chasing him like bell ends</w:t>
      </w:r>
    </w:p>
    <w:p>
      <w:r>
        <w:rPr>
          <w:b/>
          <w:u w:val="single"/>
        </w:rPr>
        <w:t>798415</w:t>
      </w:r>
    </w:p>
    <w:p>
      <w:r>
        <w:t>@USER He is jeopardizing our security!  If he wants to show he favors transparency he can instead  release his taxes!</w:t>
      </w:r>
    </w:p>
    <w:p>
      <w:r>
        <w:rPr>
          <w:b/>
          <w:u w:val="single"/>
        </w:rPr>
        <w:t>798416</w:t>
      </w:r>
    </w:p>
    <w:p>
      <w:r>
        <w:t>#MaxineWaters: #Trump ‘Has Displayed the Most Despicable Behavior That Any Human Being Could Do’ URL #MAGA</w:t>
      </w:r>
    </w:p>
    <w:p>
      <w:r>
        <w:rPr>
          <w:b/>
          <w:u w:val="single"/>
        </w:rPr>
        <w:t>798417</w:t>
      </w:r>
    </w:p>
    <w:p>
      <w:r>
        <w:t>@USER I'm so sorry for your loss and for everyone blaming you yet it was out of your control. You are still an amazing person keep your head up.</w:t>
      </w:r>
    </w:p>
    <w:p>
      <w:r>
        <w:rPr>
          <w:b/>
          <w:u w:val="single"/>
        </w:rPr>
        <w:t>798418</w:t>
      </w:r>
    </w:p>
    <w:p>
      <w:r>
        <w:t>@USER It really sucks when commies atheists liberals refugees and anyone who isn't one of (us) uses our" precious tax dollars...."</w:t>
      </w:r>
    </w:p>
    <w:p>
      <w:r>
        <w:rPr>
          <w:b/>
          <w:u w:val="single"/>
        </w:rPr>
        <w:t>798419</w:t>
      </w:r>
    </w:p>
    <w:p>
      <w:r>
        <w:t>@USER No she is just informing the public of the horrible goings on in the trump White House.</w:t>
      </w:r>
    </w:p>
    <w:p>
      <w:r>
        <w:rPr>
          <w:b/>
          <w:u w:val="single"/>
        </w:rPr>
        <w:t>798420</w:t>
      </w:r>
    </w:p>
    <w:p>
      <w:r>
        <w:t>@USER She is a Lib registered Democrat. And thats all we need to know.</w:t>
      </w:r>
    </w:p>
    <w:p>
      <w:r>
        <w:rPr>
          <w:b/>
          <w:u w:val="single"/>
        </w:rPr>
        <w:t>798421</w:t>
      </w:r>
    </w:p>
    <w:p>
      <w:r>
        <w:t>@USER @USER Did he mock a Liberal MP crossing the floor to join the Conservatives because it is evidence that they are basically the same party?</w:t>
      </w:r>
    </w:p>
    <w:p>
      <w:r>
        <w:rPr>
          <w:b/>
          <w:u w:val="single"/>
        </w:rPr>
        <w:t>798422</w:t>
      </w:r>
    </w:p>
    <w:p>
      <w:r>
        <w:t>@USER @USER Enjoying this Williams &amp;amp; PC crowd tantrum. Karma.</w:t>
      </w:r>
    </w:p>
    <w:p>
      <w:r>
        <w:rPr>
          <w:b/>
          <w:u w:val="single"/>
        </w:rPr>
        <w:t>798423</w:t>
      </w:r>
    </w:p>
    <w:p>
      <w:r>
        <w:t>@USER @USER @USER @USER @USER @USER @USER That’s a blatant lie. ANTIFA is the worse hate group. Look at what they did at Berkeley university in California. They nearly destroyed it over a guy they disagreed with. It wasn’t the KKK OR WHITE SUPREMACY. They are shutting down free speech</w:t>
      </w:r>
    </w:p>
    <w:p>
      <w:r>
        <w:rPr>
          <w:b/>
          <w:u w:val="single"/>
        </w:rPr>
        <w:t>798424</w:t>
      </w:r>
    </w:p>
    <w:p>
      <w:r>
        <w:t>@USER slap the shit outta her</w:t>
      </w:r>
    </w:p>
    <w:p>
      <w:r>
        <w:rPr>
          <w:b/>
          <w:u w:val="single"/>
        </w:rPr>
        <w:t>798425</w:t>
      </w:r>
    </w:p>
    <w:p>
      <w:r>
        <w:t>@USER And Who Would Listen to a Man that Robbed American Taxpayers of Millions of Dollars and Gave it to Iran?  NOT ME!</w:t>
      </w:r>
    </w:p>
    <w:p>
      <w:r>
        <w:rPr>
          <w:b/>
          <w:u w:val="single"/>
        </w:rPr>
        <w:t>798426</w:t>
      </w:r>
    </w:p>
    <w:p>
      <w:r>
        <w:t>@USER Well she is better looking than the lying chicks lawyer</w:t>
      </w:r>
    </w:p>
    <w:p>
      <w:r>
        <w:rPr>
          <w:b/>
          <w:u w:val="single"/>
        </w:rPr>
        <w:t>798427</w:t>
      </w:r>
    </w:p>
    <w:p>
      <w:r>
        <w:t>@USER The hate really takes a toll on these people physically. Most of these unhinged liberals do not look well. 24/7 fake news Armageddon coverage is sucking the life out of these people. I feel bad for them....</w:t>
      </w:r>
    </w:p>
    <w:p>
      <w:r>
        <w:rPr>
          <w:b/>
          <w:u w:val="single"/>
        </w:rPr>
        <w:t>798428</w:t>
      </w:r>
    </w:p>
    <w:p>
      <w:r>
        <w:t>@USER You mean he is a URL</w:t>
      </w:r>
    </w:p>
    <w:p>
      <w:r>
        <w:rPr>
          <w:b/>
          <w:u w:val="single"/>
        </w:rPr>
        <w:t>798429</w:t>
      </w:r>
    </w:p>
    <w:p>
      <w:r>
        <w:t>@USER Croatian President's bikini photos worlds hottest president ever URL</w:t>
      </w:r>
    </w:p>
    <w:p>
      <w:r>
        <w:rPr>
          <w:b/>
          <w:u w:val="single"/>
        </w:rPr>
        <w:t>798430</w:t>
      </w:r>
    </w:p>
    <w:p>
      <w:r>
        <w:t>@USER @USER Nothing more satisfying than a good scratch (or “howk” if you are a scottish badger!)</w:t>
      </w:r>
    </w:p>
    <w:p>
      <w:r>
        <w:rPr>
          <w:b/>
          <w:u w:val="single"/>
        </w:rPr>
        <w:t>798431</w:t>
      </w:r>
    </w:p>
    <w:p>
      <w:r>
        <w:t>@USER you've seen the reports and you might know more than me but have a look at how many businesses have closed down since the coalition of the @USER @USER and you talk of training people for business.</w:t>
      </w:r>
    </w:p>
    <w:p>
      <w:r>
        <w:rPr>
          <w:b/>
          <w:u w:val="single"/>
        </w:rPr>
        <w:t>798432</w:t>
      </w:r>
    </w:p>
    <w:p>
      <w:r>
        <w:t>@USER wow @USER you didn't look up permanently" and "suspends" before placing them next to each other in a fucking headline? #youhadonejob"</w:t>
      </w:r>
    </w:p>
    <w:p>
      <w:r>
        <w:rPr>
          <w:b/>
          <w:u w:val="single"/>
        </w:rPr>
        <w:t>798433</w:t>
      </w:r>
    </w:p>
    <w:p>
      <w:r>
        <w:t>@USER Yeah. Gun Control Act of 1968 also uses a lot of innuendoes for black people and ghettos in its text.</w:t>
      </w:r>
    </w:p>
    <w:p>
      <w:r>
        <w:rPr>
          <w:b/>
          <w:u w:val="single"/>
        </w:rPr>
        <w:t>798434</w:t>
      </w:r>
    </w:p>
    <w:p>
      <w:r>
        <w:t>@USER I found out today that Jesus isn’t white and so now I can’t go to church on Sunday AND I can’t watch football damn Obama liberals</w:t>
      </w:r>
    </w:p>
    <w:p>
      <w:r>
        <w:rPr>
          <w:b/>
          <w:u w:val="single"/>
        </w:rPr>
        <w:t>798435</w:t>
      </w:r>
    </w:p>
    <w:p>
      <w:r>
        <w:t>@USER What happens next is whoever inthe GOP votes against him gets destroyed and we vote MORE republicans to the Senate to ensure margin of victory for AMY CONEY BARRETT liberals worst nightmare.</w:t>
      </w:r>
    </w:p>
    <w:p>
      <w:r>
        <w:rPr>
          <w:b/>
          <w:u w:val="single"/>
        </w:rPr>
        <w:t>798436</w:t>
      </w:r>
    </w:p>
    <w:p>
      <w:r>
        <w:t>@USER @USER They can’t do that would infringe on my rights and I only like it when these companies infridge on people who give people who are not liberals such as myself an alternative to 1 size fits all mainstream narrative.</w:t>
      </w:r>
    </w:p>
    <w:p>
      <w:r>
        <w:rPr>
          <w:b/>
          <w:u w:val="single"/>
        </w:rPr>
        <w:t>798437</w:t>
      </w:r>
    </w:p>
    <w:p>
      <w:r>
        <w:t>@USER @USER Aweeee happy bday e-panda ♥️♥️ you are an amazing drummer (maybe better than B ;);)) have a great one :))))</w:t>
      </w:r>
    </w:p>
    <w:p>
      <w:r>
        <w:rPr>
          <w:b/>
          <w:u w:val="single"/>
        </w:rPr>
        <w:t>798438</w:t>
      </w:r>
    </w:p>
    <w:p>
      <w:r>
        <w:t>@USER @USER Landon sucks I asked him for my birthday if I could play with him but he never got back to me so Landon you suck</w:t>
      </w:r>
    </w:p>
    <w:p>
      <w:r>
        <w:rPr>
          <w:b/>
          <w:u w:val="single"/>
        </w:rPr>
        <w:t>798439</w:t>
      </w:r>
    </w:p>
    <w:p>
      <w:r>
        <w:t>@USER He is only or 2 games? I thought it was 4 fire some reason</w:t>
      </w:r>
    </w:p>
    <w:p>
      <w:r>
        <w:rPr>
          <w:b/>
          <w:u w:val="single"/>
        </w:rPr>
        <w:t>798440</w:t>
      </w:r>
    </w:p>
    <w:p>
      <w:r>
        <w:t>@USER @USER That dude whoever he is aged out a long time ago. Do better Utah.</w:t>
      </w:r>
    </w:p>
    <w:p>
      <w:r>
        <w:rPr>
          <w:b/>
          <w:u w:val="single"/>
        </w:rPr>
        <w:t>798441</w:t>
      </w:r>
    </w:p>
    <w:p>
      <w:r>
        <w:t>@USER @USER @USER Trudeau’s liberals have no rules ! Time to oust them!</w:t>
      </w:r>
    </w:p>
    <w:p>
      <w:r>
        <w:rPr>
          <w:b/>
          <w:u w:val="single"/>
        </w:rPr>
        <w:t>798442</w:t>
      </w:r>
    </w:p>
    <w:p>
      <w:r>
        <w:t>@USER Law breakers love these liberals</w:t>
      </w:r>
    </w:p>
    <w:p>
      <w:r>
        <w:rPr>
          <w:b/>
          <w:u w:val="single"/>
        </w:rPr>
        <w:t>798443</w:t>
      </w:r>
    </w:p>
    <w:p>
      <w:r>
        <w:t>@USER I think she is one of the oddest people I have ever seen. How did she get elected? But then again I find myself asking that about any liberal. 🤷‍♀️</w:t>
      </w:r>
    </w:p>
    <w:p>
      <w:r>
        <w:rPr>
          <w:b/>
          <w:u w:val="single"/>
        </w:rPr>
        <w:t>798444</w:t>
      </w:r>
    </w:p>
    <w:p>
      <w:r>
        <w:t>5 slain in Southern California shootings; gunman kills self (from @USER Another mass shooting.   When will we learn that it’s past time to do something about gun control? URL</w:t>
      </w:r>
    </w:p>
    <w:p>
      <w:r>
        <w:rPr>
          <w:b/>
          <w:u w:val="single"/>
        </w:rPr>
        <w:t>798445</w:t>
      </w:r>
    </w:p>
    <w:p>
      <w:r>
        <w:t>@USER @USER Liberals don't give a rats ass but having power!! Period!! They cry over everything that doesn't go their way</w:t>
      </w:r>
    </w:p>
    <w:p>
      <w:r>
        <w:rPr>
          <w:b/>
          <w:u w:val="single"/>
        </w:rPr>
        <w:t>798446</w:t>
      </w:r>
    </w:p>
    <w:p>
      <w:r>
        <w:t>@USER and @USER states that she went to save herself from online abuse. If she wants to live in peace then why she is not taking case back and asking relatives to attend hearing.  Contradictory statements and action.</w:t>
      </w:r>
    </w:p>
    <w:p>
      <w:r>
        <w:rPr>
          <w:b/>
          <w:u w:val="single"/>
        </w:rPr>
        <w:t>798447</w:t>
      </w:r>
    </w:p>
    <w:p>
      <w:r>
        <w:t>@USER Francis must be forced aside. The Church needs to be cleansed top to bottom.</w:t>
      </w:r>
    </w:p>
    <w:p>
      <w:r>
        <w:rPr>
          <w:b/>
          <w:u w:val="single"/>
        </w:rPr>
        <w:t>798448</w:t>
      </w:r>
    </w:p>
    <w:p>
      <w:r>
        <w:t>@USER Yes he is!</w:t>
      </w:r>
    </w:p>
    <w:p>
      <w:r>
        <w:rPr>
          <w:b/>
          <w:u w:val="single"/>
        </w:rPr>
        <w:t>798449</w:t>
      </w:r>
    </w:p>
    <w:p>
      <w:r>
        <w:t>@USER WOW THIS COLOUR SCHEME I AM LIVING FOR IT ALSO YOU?? ARE SO PRETTY??</w:t>
      </w:r>
    </w:p>
    <w:p>
      <w:r>
        <w:rPr>
          <w:b/>
          <w:u w:val="single"/>
        </w:rPr>
        <w:t>798450</w:t>
      </w:r>
    </w:p>
    <w:p>
      <w:r>
        <w:t>@USER @USER @USER @USER @USER If you read this thread @USER seemed to imply that the views and actions of Soros are the same as everyone on the left" (i. e. if you are "left" you support Antifa)... did I misread?"</w:t>
      </w:r>
    </w:p>
    <w:p>
      <w:r>
        <w:rPr>
          <w:b/>
          <w:u w:val="single"/>
        </w:rPr>
        <w:t>798451</w:t>
      </w:r>
    </w:p>
    <w:p>
      <w:r>
        <w:t>#Republicans #Conservatives @USER wet dreams: Step 1: Confirm predator as SCOTUS judge Step 2: Eliminate women's choice Step 3: Eliminate non white's voting rights Step 4: Eliminate women's voting rights Step 5: End immigration</w:t>
      </w:r>
    </w:p>
    <w:p>
      <w:r>
        <w:rPr>
          <w:b/>
          <w:u w:val="single"/>
        </w:rPr>
        <w:t>798452</w:t>
      </w:r>
    </w:p>
    <w:p>
      <w:r>
        <w:t>@USER How do you get to know that she is  having period too.</w:t>
      </w:r>
    </w:p>
    <w:p>
      <w:r>
        <w:rPr>
          <w:b/>
          <w:u w:val="single"/>
        </w:rPr>
        <w:t>798453</w:t>
      </w:r>
    </w:p>
    <w:p>
      <w:r>
        <w:t>@USER - both don’t support Medicare for all  - both voted against the dreamers  - both voted for the racist police brutality bill  - both voted to give Donald trump and even larger military budget .  - both didn’t do a thing on gun control  - both voted for the racist payday loans bill</w:t>
      </w:r>
    </w:p>
    <w:p>
      <w:r>
        <w:rPr>
          <w:b/>
          <w:u w:val="single"/>
        </w:rPr>
        <w:t>798454</w:t>
      </w:r>
    </w:p>
    <w:p>
      <w:r>
        <w:t>@USER You are the best. 💜</w:t>
      </w:r>
    </w:p>
    <w:p>
      <w:r>
        <w:rPr>
          <w:b/>
          <w:u w:val="single"/>
        </w:rPr>
        <w:t>798455</w:t>
      </w:r>
    </w:p>
    <w:p>
      <w:r>
        <w:t>@USER @USER It doesnt matter who said it.  YOU ARE CORRECT .  If anyone that stupid to out your life and families lives in jeopardy based on politico. Dam fool.</w:t>
      </w:r>
    </w:p>
    <w:p>
      <w:r>
        <w:rPr>
          <w:b/>
          <w:u w:val="single"/>
        </w:rPr>
        <w:t>798456</w:t>
      </w:r>
    </w:p>
    <w:p>
      <w:r>
        <w:t>@USER It has been being de-created slowly and stealthily since the CONservatives came to power... Hunt's done a sterling job.</w:t>
      </w:r>
    </w:p>
    <w:p>
      <w:r>
        <w:rPr>
          <w:b/>
          <w:u w:val="single"/>
        </w:rPr>
        <w:t>798457</w:t>
      </w:r>
    </w:p>
    <w:p>
      <w:r>
        <w:t>@USER he is my rainbow after every storm💜</w:t>
      </w:r>
    </w:p>
    <w:p>
      <w:r>
        <w:rPr>
          <w:b/>
          <w:u w:val="single"/>
        </w:rPr>
        <w:t>798458</w:t>
      </w:r>
    </w:p>
    <w:p>
      <w:r>
        <w:t>The GOP has two choices: 1) Confirm Kavanauh &amp;amp; possibly lose the house. 2) Dump Kavanauh definitely lose the house &amp;amp; have their supporters #WalkAway   #MAGA  #DoTheRightThing  #ConfirmKavanaugh</w:t>
      </w:r>
    </w:p>
    <w:p>
      <w:r>
        <w:rPr>
          <w:b/>
          <w:u w:val="single"/>
        </w:rPr>
        <w:t>798459</w:t>
      </w:r>
    </w:p>
    <w:p>
      <w:r>
        <w:t>@USER Feinstein and Schumer are political assassins.  Thank heavens that @USER has been able to give a few in the GOP courage to not fold this far.  Conservatives need to hit back hard on these political criminals.</w:t>
      </w:r>
    </w:p>
    <w:p>
      <w:r>
        <w:rPr>
          <w:b/>
          <w:u w:val="single"/>
        </w:rPr>
        <w:t>798460</w:t>
      </w:r>
    </w:p>
    <w:p>
      <w:r>
        <w:t>@USER @USER @USER False. They have not released the names of the 13 Russians yet</w:t>
      </w:r>
    </w:p>
    <w:p>
      <w:r>
        <w:rPr>
          <w:b/>
          <w:u w:val="single"/>
        </w:rPr>
        <w:t>798461</w:t>
      </w:r>
    </w:p>
    <w:p>
      <w:r>
        <w:t>@USER @USER @USER @USER My wife is from the USA. All my inlaws are thrilled with Trump and the conservatives winning the PC war.</w:t>
      </w:r>
    </w:p>
    <w:p>
      <w:r>
        <w:rPr>
          <w:b/>
          <w:u w:val="single"/>
        </w:rPr>
        <w:t>798462</w:t>
      </w:r>
    </w:p>
    <w:p>
      <w:r>
        <w:t>@USER @USER The active duty personnel I know think he is a dangerous fool. Maybe 100% of racist military klansmen support Mr. Traitor-pants.</w:t>
      </w:r>
    </w:p>
    <w:p>
      <w:r>
        <w:rPr>
          <w:b/>
          <w:u w:val="single"/>
        </w:rPr>
        <w:t>798463</w:t>
      </w:r>
    </w:p>
    <w:p>
      <w:r>
        <w:t>@USER He is a vet!! He should know better!!!</w:t>
      </w:r>
    </w:p>
    <w:p>
      <w:r>
        <w:rPr>
          <w:b/>
          <w:u w:val="single"/>
        </w:rPr>
        <w:t>798464</w:t>
      </w:r>
    </w:p>
    <w:p>
      <w:r>
        <w:t>@USER I love your momma. She is me</w:t>
      </w:r>
    </w:p>
    <w:p>
      <w:r>
        <w:rPr>
          <w:b/>
          <w:u w:val="single"/>
        </w:rPr>
        <w:t>798465</w:t>
      </w:r>
    </w:p>
    <w:p>
      <w:r>
        <w:t>@USER Did he read ‘Mein Kampf’ to understand Hitler’s influences. That would be some photo. Mike Moore buying Mein Kampf</w:t>
      </w:r>
    </w:p>
    <w:p>
      <w:r>
        <w:rPr>
          <w:b/>
          <w:u w:val="single"/>
        </w:rPr>
        <w:t>798466</w:t>
      </w:r>
    </w:p>
    <w:p>
      <w:r>
        <w:t>@USER @USER  This is insulting. I'm black and fully capable of getting IDs. What makes you think that we can't?  Lets be honest. This is about liberals (mostly white 1s) that want to appear as saviors and vanguards for minorities. Its about protecting your fraudulent votes.</w:t>
      </w:r>
    </w:p>
    <w:p>
      <w:r>
        <w:rPr>
          <w:b/>
          <w:u w:val="single"/>
        </w:rPr>
        <w:t>798467</w:t>
      </w:r>
    </w:p>
    <w:p>
      <w:r>
        <w:t>1/ Here's @USER as quoted by @USER factually incorrect on no less than 6 counts: Trump is raising taxes not just on Democrats, he’s raising taxes on  Democrats &amp;amp; Republican &amp;amp; independents &amp;amp; conservatives &amp;amp; short people &amp;amp; tall people.""</w:t>
      </w:r>
    </w:p>
    <w:p>
      <w:r>
        <w:rPr>
          <w:b/>
          <w:u w:val="single"/>
        </w:rPr>
        <w:t>798468</w:t>
      </w:r>
    </w:p>
    <w:p>
      <w:r>
        <w:t>@USER @USER @USER @USER @USER She is so calm &amp;amp; patient. That’s great..keep it up. Don’t mind people bc everyone has their own viewpoints on each aspects of life.</w:t>
      </w:r>
    </w:p>
    <w:p>
      <w:r>
        <w:rPr>
          <w:b/>
          <w:u w:val="single"/>
        </w:rPr>
        <w:t>798469</w:t>
      </w:r>
    </w:p>
    <w:p>
      <w:r>
        <w:t>@USER @USER Miriam</w:t>
      </w:r>
    </w:p>
    <w:p>
      <w:r>
        <w:rPr>
          <w:b/>
          <w:u w:val="single"/>
        </w:rPr>
        <w:t>798470</w:t>
      </w:r>
    </w:p>
    <w:p>
      <w:r>
        <w:t>@USER you deserve it !!!!</w:t>
      </w:r>
    </w:p>
    <w:p>
      <w:r>
        <w:rPr>
          <w:b/>
          <w:u w:val="single"/>
        </w:rPr>
        <w:t>798471</w:t>
      </w:r>
    </w:p>
    <w:p>
      <w:r>
        <w:t>@USER Guilty?</w:t>
      </w:r>
    </w:p>
    <w:p>
      <w:r>
        <w:rPr>
          <w:b/>
          <w:u w:val="single"/>
        </w:rPr>
        <w:t>798472</w:t>
      </w:r>
    </w:p>
    <w:p>
      <w:r>
        <w:t>@USER @USER The conservatives &amp;amp; evangelicals I'm sure, you know the Pro-Lifers""</w:t>
      </w:r>
    </w:p>
    <w:p>
      <w:r>
        <w:rPr>
          <w:b/>
          <w:u w:val="single"/>
        </w:rPr>
        <w:t>798473</w:t>
      </w:r>
    </w:p>
    <w:p>
      <w:r>
        <w:t>@USER @USER He/she deserves those tattoos. Hope the antifa follow.</w:t>
      </w:r>
    </w:p>
    <w:p>
      <w:r>
        <w:rPr>
          <w:b/>
          <w:u w:val="single"/>
        </w:rPr>
        <w:t>798474</w:t>
      </w:r>
    </w:p>
    <w:p>
      <w:r>
        <w:t>@USER @USER Exactly. Hasn’t everyone figured out that the only substantiated threats occur by liberals to conservatives?  The other way around is a farce. Plain and simple. This is made up 💩 to generate sympathy and try to keep a false narrative going.</w:t>
      </w:r>
    </w:p>
    <w:p>
      <w:r>
        <w:rPr>
          <w:b/>
          <w:u w:val="single"/>
        </w:rPr>
        <w:t>798475</w:t>
      </w:r>
    </w:p>
    <w:p>
      <w:r>
        <w:t>.@USER @USER via @USER You have cattle. You are big farmers. You can feed your children. Why then resort to birth control? This is my opinion, I see no reason to control births in Tanzania," @USER URL URL</w:t>
      </w:r>
    </w:p>
    <w:p>
      <w:r>
        <w:rPr>
          <w:b/>
          <w:u w:val="single"/>
        </w:rPr>
        <w:t>798476</w:t>
      </w:r>
    </w:p>
    <w:p>
      <w:r>
        <w:t>@USER @USER @USER EXCITING WEEK AHEAD!! GOD BLESS YOU MR PRESIDENT #DEPLORABLES #MAGA #KAG URL</w:t>
      </w:r>
    </w:p>
    <w:p>
      <w:r>
        <w:rPr>
          <w:b/>
          <w:u w:val="single"/>
        </w:rPr>
        <w:t>798477</w:t>
      </w:r>
    </w:p>
    <w:p>
      <w:r>
        <w:t>@USER Demon-craps just can't get over the fact that they are not in charge....They're delusional to think something that will effect the country in such a profound way will just be bargained away....American's have Dreams that come first over Illegals.</w:t>
      </w:r>
    </w:p>
    <w:p>
      <w:r>
        <w:rPr>
          <w:b/>
          <w:u w:val="single"/>
        </w:rPr>
        <w:t>798478</w:t>
      </w:r>
    </w:p>
    <w:p>
      <w:r>
        <w:t>@USER @USER let’s throw up some added bureaucratic red tape to deter highly qualified people from entering the already vitriolic world of politics. Look at hate directed at Trump family. I don’t care about tax returns. Some universal financial report will do. Care more 4 results.</w:t>
      </w:r>
    </w:p>
    <w:p>
      <w:r>
        <w:rPr>
          <w:b/>
          <w:u w:val="single"/>
        </w:rPr>
        <w:t>798479</w:t>
      </w:r>
    </w:p>
    <w:p>
      <w:r>
        <w:t>@USER call up @USER about time he got a call up🙌🏻 he is showing he can perform at a big level! he might not be at a top 4 club but he can score give him a chance!..</w:t>
      </w:r>
    </w:p>
    <w:p>
      <w:r>
        <w:rPr>
          <w:b/>
          <w:u w:val="single"/>
        </w:rPr>
        <w:t>798480</w:t>
      </w:r>
    </w:p>
    <w:p>
      <w:r>
        <w:t>@USER Frankly I hate that argument. Gun control. Healthcare. Student loans. Tax policy. Climate change. Social Security. Medicare. Even car emissions and mileage. There is a clear difference on each and every policy.</w:t>
      </w:r>
    </w:p>
    <w:p>
      <w:r>
        <w:rPr>
          <w:b/>
          <w:u w:val="single"/>
        </w:rPr>
        <w:t>798481</w:t>
      </w:r>
    </w:p>
    <w:p>
      <w:r>
        <w:t>@USER You are not alone with that :(</w:t>
      </w:r>
    </w:p>
    <w:p>
      <w:r>
        <w:rPr>
          <w:b/>
          <w:u w:val="single"/>
        </w:rPr>
        <w:t>798482</w:t>
      </w:r>
    </w:p>
    <w:p>
      <w:r>
        <w:t>.@USER @USER and @USER MP @USER praises the 'innovative #publicsector thinking' of @USER this week in @USER  If Britain is to prosper in the 21st century, it is through embracing the #digital economy" ➡️ URL URL</w:t>
      </w:r>
    </w:p>
    <w:p>
      <w:r>
        <w:rPr>
          <w:b/>
          <w:u w:val="single"/>
        </w:rPr>
        <w:t>798483</w:t>
      </w:r>
    </w:p>
    <w:p>
      <w:r>
        <w:t>@USER Yes!  We were.  Back again.  Thank you so much.  Hope you are all well..❤️</w:t>
      </w:r>
    </w:p>
    <w:p>
      <w:r>
        <w:rPr>
          <w:b/>
          <w:u w:val="single"/>
        </w:rPr>
        <w:t>798484</w:t>
      </w:r>
    </w:p>
    <w:p>
      <w:r>
        <w:t>Standing trump strong.  Maga URL</w:t>
      </w:r>
    </w:p>
    <w:p>
      <w:r>
        <w:rPr>
          <w:b/>
          <w:u w:val="single"/>
        </w:rPr>
        <w:t>798485</w:t>
      </w:r>
    </w:p>
    <w:p>
      <w:r>
        <w:t>@USER nah you bob.</w:t>
      </w:r>
    </w:p>
    <w:p>
      <w:r>
        <w:rPr>
          <w:b/>
          <w:u w:val="single"/>
        </w:rPr>
        <w:t>798486</w:t>
      </w:r>
    </w:p>
    <w:p>
      <w:r>
        <w:t>@USER @USER She is as dumb as she looks</w:t>
      </w:r>
    </w:p>
    <w:p>
      <w:r>
        <w:rPr>
          <w:b/>
          <w:u w:val="single"/>
        </w:rPr>
        <w:t>798487</w:t>
      </w:r>
    </w:p>
    <w:p>
      <w:r>
        <w:t>@USER Kirinodere and the Curious Case of the Fucked Customs Fees. 10/10 good book.</w:t>
      </w:r>
    </w:p>
    <w:p>
      <w:r>
        <w:rPr>
          <w:b/>
          <w:u w:val="single"/>
        </w:rPr>
        <w:t>798488</w:t>
      </w:r>
    </w:p>
    <w:p>
      <w:r>
        <w:t>@USER I cackle at something different shit every time I watch it lol</w:t>
      </w:r>
    </w:p>
    <w:p>
      <w:r>
        <w:rPr>
          <w:b/>
          <w:u w:val="single"/>
        </w:rPr>
        <w:t>798489</w:t>
      </w:r>
    </w:p>
    <w:p>
      <w:r>
        <w:t>@USER @USER @USER @USER Yeah! Let's get some gun control in this piece so white male Americans can stop shooting places up. PROTECT ALL AMERICANS</w:t>
      </w:r>
    </w:p>
    <w:p>
      <w:r>
        <w:rPr>
          <w:b/>
          <w:u w:val="single"/>
        </w:rPr>
        <w:t>798490</w:t>
      </w:r>
    </w:p>
    <w:p>
      <w:r>
        <w:t>@USER This is the realest (and tealest) shit ever. Eric da gawd</w:t>
      </w:r>
    </w:p>
    <w:p>
      <w:r>
        <w:rPr>
          <w:b/>
          <w:u w:val="single"/>
        </w:rPr>
        <w:t>798491</w:t>
      </w:r>
    </w:p>
    <w:p>
      <w:r>
        <w:t>@USER Because liberals hate America and cant stand the thought of a successful country</w:t>
      </w:r>
    </w:p>
    <w:p>
      <w:r>
        <w:rPr>
          <w:b/>
          <w:u w:val="single"/>
        </w:rPr>
        <w:t>798492</w:t>
      </w:r>
    </w:p>
    <w:p>
      <w:r>
        <w:t>@USER @USER @USER @USER @USER As is UK democracy - supposedly.</w:t>
      </w:r>
    </w:p>
    <w:p>
      <w:r>
        <w:rPr>
          <w:b/>
          <w:u w:val="single"/>
        </w:rPr>
        <w:t>798493</w:t>
      </w:r>
    </w:p>
    <w:p>
      <w:r>
        <w:t>@USER @USER They forget about Antifa and all threats to conservatives when it’s convenient!</w:t>
      </w:r>
    </w:p>
    <w:p>
      <w:r>
        <w:rPr>
          <w:b/>
          <w:u w:val="single"/>
        </w:rPr>
        <w:t>798494</w:t>
      </w:r>
    </w:p>
    <w:p>
      <w:r>
        <w:t>@USER @USER She is a 🤡</w:t>
      </w:r>
    </w:p>
    <w:p>
      <w:r>
        <w:rPr>
          <w:b/>
          <w:u w:val="single"/>
        </w:rPr>
        <w:t>798495</w:t>
      </w:r>
    </w:p>
    <w:p>
      <w:r>
        <w:t>**** wow my cell phone is blinking it must have had an incoming e-mail.  i didn't notice. who could that be from ? it's an email from ... i haven't seen her for a whi... it's beena while. well she is wondering if she could give my email address to my friend from high-shcool i</w:t>
      </w:r>
    </w:p>
    <w:p>
      <w:r>
        <w:rPr>
          <w:b/>
          <w:u w:val="single"/>
        </w:rPr>
        <w:t>798496</w:t>
      </w:r>
    </w:p>
    <w:p>
      <w:r>
        <w:t>I hate the Democrats but they do Fight like H3LL everyday.  R's are making so much from Lobbyist they don't give a damn what we want.  I'm Ready for #MAGA Party   but we have to get Trump elected 2020 and keep democrats out till 2020 URL</w:t>
      </w:r>
    </w:p>
    <w:p>
      <w:r>
        <w:rPr>
          <w:b/>
          <w:u w:val="single"/>
        </w:rPr>
        <w:t>798497</w:t>
      </w:r>
    </w:p>
    <w:p>
      <w:r>
        <w:t>@USER Absolutely and nothing ever came of it.</w:t>
      </w:r>
    </w:p>
    <w:p>
      <w:r>
        <w:rPr>
          <w:b/>
          <w:u w:val="single"/>
        </w:rPr>
        <w:t>798498</w:t>
      </w:r>
    </w:p>
    <w:p>
      <w:r>
        <w:t>@USER Brazil</w:t>
      </w:r>
    </w:p>
    <w:p>
      <w:r>
        <w:rPr>
          <w:b/>
          <w:u w:val="single"/>
        </w:rPr>
        <w:t>798499</w:t>
      </w:r>
    </w:p>
    <w:p>
      <w:r>
        <w:t>@USER @USER END of Story.   Where is the lying Liberals Witness 🤔</w:t>
      </w:r>
    </w:p>
    <w:p>
      <w:r>
        <w:rPr>
          <w:b/>
          <w:u w:val="single"/>
        </w:rPr>
        <w:t>798500</w:t>
      </w:r>
    </w:p>
    <w:p>
      <w:r>
        <w:t>@USER @USER Why?  He is messed up.</w:t>
      </w:r>
    </w:p>
    <w:p>
      <w:r>
        <w:rPr>
          <w:b/>
          <w:u w:val="single"/>
        </w:rPr>
        <w:t>798501</w:t>
      </w:r>
    </w:p>
    <w:p>
      <w:r>
        <w:t>@USER @USER @USER @USER You mean the utter contempt Brexiteers are showing to businesses who are now virtually screaming that this is economic suicide? Mark my words JLR is only the start. Already small companies are moving to mainland EU as they cost of leaving is being put on them</w:t>
      </w:r>
    </w:p>
    <w:p>
      <w:r>
        <w:rPr>
          <w:b/>
          <w:u w:val="single"/>
        </w:rPr>
        <w:t>798502</w:t>
      </w:r>
    </w:p>
    <w:p>
      <w:r>
        <w:t>@USER Conservatives believe attempted rape is a form of flirting.  That’s why we’re getting all the “if you look into my past you won’t believe what I did” nonsense.</w:t>
      </w:r>
    </w:p>
    <w:p>
      <w:r>
        <w:rPr>
          <w:b/>
          <w:u w:val="single"/>
        </w:rPr>
        <w:t>798503</w:t>
      </w:r>
    </w:p>
    <w:p>
      <w:r>
        <w:t>@USER fuck russ 110%</w:t>
      </w:r>
    </w:p>
    <w:p>
      <w:r>
        <w:rPr>
          <w:b/>
          <w:u w:val="single"/>
        </w:rPr>
        <w:t>798504</w:t>
      </w:r>
    </w:p>
    <w:p>
      <w:r>
        <w:t>@USER @USER tell me again ?? URL</w:t>
      </w:r>
    </w:p>
    <w:p>
      <w:r>
        <w:rPr>
          <w:b/>
          <w:u w:val="single"/>
        </w:rPr>
        <w:t>798505</w:t>
      </w:r>
    </w:p>
    <w:p>
      <w:r>
        <w:t>@USER @USER Principled conservatives" are a rogues gallery of NeverTrumpers who were not at all uncomfortable with the idea of HRC winning the 2016 presidential election. In fact, some of them voted for her."</w:t>
      </w:r>
    </w:p>
    <w:p>
      <w:r>
        <w:rPr>
          <w:b/>
          <w:u w:val="single"/>
        </w:rPr>
        <w:t>798506</w:t>
      </w:r>
    </w:p>
    <w:p>
      <w:r>
        <w:t>@USER @USER @USER Real stuff like killing the ACA and preserving gun control. Smarter than most but not the answer.</w:t>
      </w:r>
    </w:p>
    <w:p>
      <w:r>
        <w:rPr>
          <w:b/>
          <w:u w:val="single"/>
        </w:rPr>
        <w:t>798507</w:t>
      </w:r>
    </w:p>
    <w:p>
      <w:r>
        <w:t>@USER I was kind of shocked. He is gone now. From my feed at least</w:t>
      </w:r>
    </w:p>
    <w:p>
      <w:r>
        <w:rPr>
          <w:b/>
          <w:u w:val="single"/>
        </w:rPr>
        <w:t>798508</w:t>
      </w:r>
    </w:p>
    <w:p>
      <w:r>
        <w:t>@USER @USER There is already more guns than pre 1996 gun control. Free people should have the right to defend themselves and their families. The threat of lethal force is a  good deterrent to would be criminals</w:t>
      </w:r>
    </w:p>
    <w:p>
      <w:r>
        <w:rPr>
          <w:b/>
          <w:u w:val="single"/>
        </w:rPr>
        <w:t>798509</w:t>
      </w:r>
    </w:p>
    <w:p>
      <w:r>
        <w:t>@USER You're full of s***. It's the Liberals paid by Soros who are doing those things</w:t>
      </w:r>
    </w:p>
    <w:p>
      <w:r>
        <w:rPr>
          <w:b/>
          <w:u w:val="single"/>
        </w:rPr>
        <w:t>798510</w:t>
      </w:r>
    </w:p>
    <w:p>
      <w:r>
        <w:t>@USER Iya Risi in my area didnt get the money. She is a widow with 5children and all attempt to get the money proved abortive. Isn't this a scam?</w:t>
      </w:r>
    </w:p>
    <w:p>
      <w:r>
        <w:rPr>
          <w:b/>
          <w:u w:val="single"/>
        </w:rPr>
        <w:t>798511</w:t>
      </w:r>
    </w:p>
    <w:p>
      <w:r>
        <w:t>#wcw because big sis was just inducted into the #pixiegang and she is slaying it flawlessly! 🔥😍 URL</w:t>
      </w:r>
    </w:p>
    <w:p>
      <w:r>
        <w:rPr>
          <w:b/>
          <w:u w:val="single"/>
        </w:rPr>
        <w:t>798512</w:t>
      </w:r>
    </w:p>
    <w:p>
      <w:r>
        <w:t>@USER @USER @USER @USER @USER  @USER @USER @USER @USER @USER @USER @USER @USER @USER   At Millfield lecturing the students About what? The evolving Dependent tax and Migrant party? URL</w:t>
      </w:r>
    </w:p>
    <w:p>
      <w:r>
        <w:rPr>
          <w:b/>
          <w:u w:val="single"/>
        </w:rPr>
        <w:t>798513</w:t>
      </w:r>
    </w:p>
    <w:p>
      <w:r>
        <w:t>@USER @USER that’s exactly what you evil liberals do. You try to intimidate people so they can step down. I guess bullying is OK when it’s done by liberals</w:t>
      </w:r>
    </w:p>
    <w:p>
      <w:r>
        <w:rPr>
          <w:b/>
          <w:u w:val="single"/>
        </w:rPr>
        <w:t>798514</w:t>
      </w:r>
    </w:p>
    <w:p>
      <w:r>
        <w:t>@USER Clarence Thomas was branded by Democrats but has served honorably and well for over 20 yrs. Haters are gonna hate all conservatives.</w:t>
      </w:r>
    </w:p>
    <w:p>
      <w:r>
        <w:rPr>
          <w:b/>
          <w:u w:val="single"/>
        </w:rPr>
        <w:t>798515</w:t>
      </w:r>
    </w:p>
    <w:p>
      <w:r>
        <w:t>@USER Of course she’s making money on the situation she is a dem they have no values but greed and power</w:t>
      </w:r>
    </w:p>
    <w:p>
      <w:r>
        <w:rPr>
          <w:b/>
          <w:u w:val="single"/>
        </w:rPr>
        <w:t>798516</w:t>
      </w:r>
    </w:p>
    <w:p>
      <w:r>
        <w:t>@USER If you move ahead with Kavanaugh's nominatin without more information you are committing an ethical and legal violation.U violated the constitution with Merrick Garland &amp;amp; now this horrible candidate who says precedent can be overturned. Wait for more info &amp;amp; be sure</w:t>
      </w:r>
    </w:p>
    <w:p>
      <w:r>
        <w:rPr>
          <w:b/>
          <w:u w:val="single"/>
        </w:rPr>
        <w:t>798517</w:t>
      </w:r>
    </w:p>
    <w:p>
      <w:r>
        <w:t>@USER @USER @USER what's your issue with antifa?</w:t>
      </w:r>
    </w:p>
    <w:p>
      <w:r>
        <w:rPr>
          <w:b/>
          <w:u w:val="single"/>
        </w:rPr>
        <w:t>798518</w:t>
      </w:r>
    </w:p>
    <w:p>
      <w:r>
        <w:t>@USER @USER Conservatives send TWO in Opposition ( taxpayer dollars) to ONE popular vote Prime Minister!</w:t>
      </w:r>
    </w:p>
    <w:p>
      <w:r>
        <w:rPr>
          <w:b/>
          <w:u w:val="single"/>
        </w:rPr>
        <w:t>798519</w:t>
      </w:r>
    </w:p>
    <w:p>
      <w:r>
        <w:t>@USER @USER Why the fuck do you cover American politics more than Canadian politics? @USER is a fucking disgrace. Report news. All news. Not just the stuff that makes conservatives look bad and ignore the stuff that makes liberals look bad.</w:t>
      </w:r>
    </w:p>
    <w:p>
      <w:r>
        <w:rPr>
          <w:b/>
          <w:u w:val="single"/>
        </w:rPr>
        <w:t>798520</w:t>
      </w:r>
    </w:p>
    <w:p>
      <w:r>
        <w:t>@USER Sandy Hook was used to drum up public support for stricter gun control.</w:t>
      </w:r>
    </w:p>
    <w:p>
      <w:r>
        <w:rPr>
          <w:b/>
          <w:u w:val="single"/>
        </w:rPr>
        <w:t>798521</w:t>
      </w:r>
    </w:p>
    <w:p>
      <w:r>
        <w:t>231 years later the liberals wants to do away with it. URL</w:t>
      </w:r>
    </w:p>
    <w:p>
      <w:r>
        <w:rPr>
          <w:b/>
          <w:u w:val="single"/>
        </w:rPr>
        <w:t>798522</w:t>
      </w:r>
    </w:p>
    <w:p>
      <w:r>
        <w:t>@USER let me nigga fish in peace damn</w:t>
      </w:r>
    </w:p>
    <w:p>
      <w:r>
        <w:rPr>
          <w:b/>
          <w:u w:val="single"/>
        </w:rPr>
        <w:t>798523</w:t>
      </w:r>
    </w:p>
    <w:p>
      <w:r>
        <w:t>@USER @USER I recognize the one as #antifa based on the board he becomes 🤣</w:t>
      </w:r>
    </w:p>
    <w:p>
      <w:r>
        <w:rPr>
          <w:b/>
          <w:u w:val="single"/>
        </w:rPr>
        <w:t>798524</w:t>
      </w:r>
    </w:p>
    <w:p>
      <w:r>
        <w:t>@USER This is just obstruction.   CALL THE VOTE!!!! #MAGA 🇺🇸</w:t>
      </w:r>
    </w:p>
    <w:p>
      <w:r>
        <w:rPr>
          <w:b/>
          <w:u w:val="single"/>
        </w:rPr>
        <w:t>798525</w:t>
      </w:r>
    </w:p>
    <w:p>
      <w:r>
        <w:t>@USER @USER Looks like gun control is working out well for your sh*t hole country huh?  How are those gun laws working huh? More shootings and murders by gun than America which has more guns than people in Brazil</w:t>
      </w:r>
    </w:p>
    <w:p>
      <w:r>
        <w:rPr>
          <w:b/>
          <w:u w:val="single"/>
        </w:rPr>
        <w:t>798526</w:t>
      </w:r>
    </w:p>
    <w:p>
      <w:r>
        <w:t>@USER Happy for you. Remember your beautiful glammed up and also when you are not.</w:t>
      </w:r>
    </w:p>
    <w:p>
      <w:r>
        <w:rPr>
          <w:b/>
          <w:u w:val="single"/>
        </w:rPr>
        <w:t>798527</w:t>
      </w:r>
    </w:p>
    <w:p>
      <w:r>
        <w:t>@USER I see Antifa as a war on peaceful assembly</w:t>
      </w:r>
    </w:p>
    <w:p>
      <w:r>
        <w:rPr>
          <w:b/>
          <w:u w:val="single"/>
        </w:rPr>
        <w:t>798528</w:t>
      </w:r>
    </w:p>
    <w:p>
      <w:r>
        <w:t>@USER He obviously doesn’t care.</w:t>
      </w:r>
    </w:p>
    <w:p>
      <w:r>
        <w:rPr>
          <w:b/>
          <w:u w:val="single"/>
        </w:rPr>
        <w:t>798529</w:t>
      </w:r>
    </w:p>
    <w:p>
      <w:r>
        <w:t>@USER This is insane it's leftists liberals democrats media.propaganda .you all know it because there scared that he'll end abortion.not true.women have the right to get and abortion.because it's there body explain to me why is it illegal for her to sell her body to feed her children?</w:t>
      </w:r>
    </w:p>
    <w:p>
      <w:r>
        <w:rPr>
          <w:b/>
          <w:u w:val="single"/>
        </w:rPr>
        <w:t>798530</w:t>
      </w:r>
    </w:p>
    <w:p>
      <w:r>
        <w:t>@USER Holy shit you met Michael Jordan</w:t>
      </w:r>
    </w:p>
    <w:p>
      <w:r>
        <w:rPr>
          <w:b/>
          <w:u w:val="single"/>
        </w:rPr>
        <w:t>798531</w:t>
      </w:r>
    </w:p>
    <w:p>
      <w:r>
        <w:t>@USER Glad to hear you are ok.  My father went through surgery for Bladder Cancer last year and is now in remission at age of 88.  Years of exposure to lacquer fumes while  spraying and staining cabinets may have contributed to his occurrance.</w:t>
      </w:r>
    </w:p>
    <w:p>
      <w:r>
        <w:rPr>
          <w:b/>
          <w:u w:val="single"/>
        </w:rPr>
        <w:t>798532</w:t>
      </w:r>
    </w:p>
    <w:p>
      <w:r>
        <w:t>@USER Coming from a person from Chicago...kook!</w:t>
      </w:r>
    </w:p>
    <w:p>
      <w:r>
        <w:rPr>
          <w:b/>
          <w:u w:val="single"/>
        </w:rPr>
        <w:t>798533</w:t>
      </w:r>
    </w:p>
    <w:p>
      <w:r>
        <w:t>@USER I don’t understand why she should be heard.  I SHOULD BE HEARD and I have pictures and scars from my TRAUMA #ILLEGALALIEN left his car in the middle of #405 fwy in 1982 - when I was 18!  We were badly damaged!  #Kavanaugh #MAGA URL</w:t>
      </w:r>
    </w:p>
    <w:p>
      <w:r>
        <w:rPr>
          <w:b/>
          <w:u w:val="single"/>
        </w:rPr>
        <w:t>798534</w:t>
      </w:r>
    </w:p>
    <w:p>
      <w:r>
        <w:t>@USER @USER @USER @USER @USER @USER @USER It's not about how much he's played...its about trade value"he is more valuable then a 5th"</w:t>
      </w:r>
    </w:p>
    <w:p>
      <w:r>
        <w:rPr>
          <w:b/>
          <w:u w:val="single"/>
        </w:rPr>
        <w:t>798535</w:t>
      </w:r>
    </w:p>
    <w:p>
      <w:r>
        <w:t>@USER @USER You are the poster child for marrying up.</w:t>
      </w:r>
    </w:p>
    <w:p>
      <w:r>
        <w:rPr>
          <w:b/>
          <w:u w:val="single"/>
        </w:rPr>
        <w:t>798536</w:t>
      </w:r>
    </w:p>
    <w:p>
      <w:r>
        <w:t>@USER yeah way to ruin the fucking hype. this is why you werent invited to dennys after we finished with andreas lol.</w:t>
      </w:r>
    </w:p>
    <w:p>
      <w:r>
        <w:rPr>
          <w:b/>
          <w:u w:val="single"/>
        </w:rPr>
        <w:t>798537</w:t>
      </w:r>
    </w:p>
    <w:p>
      <w:r>
        <w:t>@USER You are look so damn beautiful in that outfit.</w:t>
      </w:r>
    </w:p>
    <w:p>
      <w:r>
        <w:rPr>
          <w:b/>
          <w:u w:val="single"/>
        </w:rPr>
        <w:t>798538</w:t>
      </w:r>
    </w:p>
    <w:p>
      <w:r>
        <w:t>@USER And here’s me fucking ya mom URL</w:t>
      </w:r>
    </w:p>
    <w:p>
      <w:r>
        <w:rPr>
          <w:b/>
          <w:u w:val="single"/>
        </w:rPr>
        <w:t>798539</w:t>
      </w:r>
    </w:p>
    <w:p>
      <w:r>
        <w:t>@USER @USER Yes, READ it again. They use a term for a BROAD group (leftist" "feminist" "theist" whatever else) then, in many cases, focus on a particular EXTREME SUBSET of that group (antifa, a subset of 3rd wave feminism, YECs) without distinguishing the fact it IS a subset."</w:t>
      </w:r>
    </w:p>
    <w:p>
      <w:r>
        <w:rPr>
          <w:b/>
          <w:u w:val="single"/>
        </w:rPr>
        <w:t>798540</w:t>
      </w:r>
    </w:p>
    <w:p>
      <w:r>
        <w:t>@USER @USER She is scary now 🦇🦇🦇</w:t>
      </w:r>
    </w:p>
    <w:p>
      <w:r>
        <w:rPr>
          <w:b/>
          <w:u w:val="single"/>
        </w:rPr>
        <w:t>798541</w:t>
      </w:r>
    </w:p>
    <w:p>
      <w:r>
        <w:t>@USER @USER I wonder if antifa will be rioting in the streets after they find out how corrupt the government is</w:t>
      </w:r>
    </w:p>
    <w:p>
      <w:r>
        <w:rPr>
          <w:b/>
          <w:u w:val="single"/>
        </w:rPr>
        <w:t>798542</w:t>
      </w:r>
    </w:p>
    <w:p>
      <w:r>
        <w:t>@USER @USER Thats silly when the 90s cartoons made him popular as fuck</w:t>
      </w:r>
    </w:p>
    <w:p>
      <w:r>
        <w:rPr>
          <w:b/>
          <w:u w:val="single"/>
        </w:rPr>
        <w:t>798543</w:t>
      </w:r>
    </w:p>
    <w:p>
      <w:r>
        <w:t>@USER May as well ignore her since all we are doing is giving her the attention she so craves.  She was such an adorable child..... but she never had a good enough body for nude love scenes so now she is searching for the attention she desires with bovine fecal posts.</w:t>
      </w:r>
    </w:p>
    <w:p>
      <w:r>
        <w:rPr>
          <w:b/>
          <w:u w:val="single"/>
        </w:rPr>
        <w:t>798544</w:t>
      </w:r>
    </w:p>
    <w:p>
      <w:r>
        <w:t>@USER @USER Glad I wear Wranglers. So what gun control would you propose that will stop the criminals?</w:t>
      </w:r>
    </w:p>
    <w:p>
      <w:r>
        <w:rPr>
          <w:b/>
          <w:u w:val="single"/>
        </w:rPr>
        <w:t>798545</w:t>
      </w:r>
    </w:p>
    <w:p>
      <w:r>
        <w:t>@USER VOTE R in #Election2018 November  #GOP #RedWave  #Trump  #MAGA  👍🏻🇺🇸</w:t>
      </w:r>
    </w:p>
    <w:p>
      <w:r>
        <w:rPr>
          <w:b/>
          <w:u w:val="single"/>
        </w:rPr>
        <w:t>798546</w:t>
      </w:r>
    </w:p>
    <w:p>
      <w:r>
        <w:t>@USER @USER Zero evidence lmaooooooo I love seeing liberals squirm at shit like this 😂😂😂</w:t>
      </w:r>
    </w:p>
    <w:p>
      <w:r>
        <w:rPr>
          <w:b/>
          <w:u w:val="single"/>
        </w:rPr>
        <w:t>798547</w:t>
      </w:r>
    </w:p>
    <w:p>
      <w:r>
        <w:t>@USER Democrats cut funding. CIA goes around it. That's how it's done. Conservatives" who play by the rules will get fucked up, every time. URL</w:t>
      </w:r>
    </w:p>
    <w:p>
      <w:r>
        <w:rPr>
          <w:b/>
          <w:u w:val="single"/>
        </w:rPr>
        <w:t>798548</w:t>
      </w:r>
    </w:p>
    <w:p>
      <w:r>
        <w:t>@USER So one person lies and a lying member of Congress says the judge should step down? Great job liberals.</w:t>
      </w:r>
    </w:p>
    <w:p>
      <w:r>
        <w:rPr>
          <w:b/>
          <w:u w:val="single"/>
        </w:rPr>
        <w:t>798549</w:t>
      </w:r>
    </w:p>
    <w:p>
      <w:r>
        <w:t>@USER Only for conservatives. Liberals elevate the person and make them their Presidential nominee. Only a person like Trump seems immune.</w:t>
      </w:r>
    </w:p>
    <w:p>
      <w:r>
        <w:rPr>
          <w:b/>
          <w:u w:val="single"/>
        </w:rPr>
        <w:t>798550</w:t>
      </w:r>
    </w:p>
    <w:p>
      <w:r>
        <w:t>@USER Strange the far left antifa always quiet when mooslims attack white people and when there terrorists attacks done by the mooslims and lets not forget the mooslim groomng gangs</w:t>
      </w:r>
    </w:p>
    <w:p>
      <w:r>
        <w:rPr>
          <w:b/>
          <w:u w:val="single"/>
        </w:rPr>
        <w:t>798551</w:t>
      </w:r>
    </w:p>
    <w:p>
      <w:r>
        <w:t>@USER Did he do this right after that last statement?  Asking for a friend. URL</w:t>
      </w:r>
    </w:p>
    <w:p>
      <w:r>
        <w:rPr>
          <w:b/>
          <w:u w:val="single"/>
        </w:rPr>
        <w:t>798552</w:t>
      </w:r>
    </w:p>
    <w:p>
      <w:r>
        <w:t>@USER @USER @USER LOCK HER UP! Haa! Looool. CANNOT WAIT! What a blatant lie! Somebody is scared boy!! If that F******* B****** trump gets in, we all hang from nooses!" Who remembers that one? Can't imagine the anxiety she is feeling. Makes me smile."</w:t>
      </w:r>
    </w:p>
    <w:p>
      <w:r>
        <w:rPr>
          <w:b/>
          <w:u w:val="single"/>
        </w:rPr>
        <w:t>798553</w:t>
      </w:r>
    </w:p>
    <w:p>
      <w:r>
        <w:t>@USER @USER Why is John Kerry running his mouth again as if we cared about what he has to say?  I can’t think of a single damn thing Kerry has accomplished besides run his mouth. Trump’s accomplishments exceed anything Kerry could ever dream of. Even before becoming president!</w:t>
      </w:r>
    </w:p>
    <w:p>
      <w:r>
        <w:rPr>
          <w:b/>
          <w:u w:val="single"/>
        </w:rPr>
        <w:t>798554</w:t>
      </w:r>
    </w:p>
    <w:p>
      <w:r>
        <w:t>@USER Flawed logic. Some/many liberals would identify as Christian. Because this is America and that is the dominate religion. Look at some stats before you make overgeneralization. Take your crazy else where.</w:t>
      </w:r>
    </w:p>
    <w:p>
      <w:r>
        <w:rPr>
          <w:b/>
          <w:u w:val="single"/>
        </w:rPr>
        <w:t>798555</w:t>
      </w:r>
    </w:p>
    <w:p>
      <w:r>
        <w:t>@USER Hmmmm.  I think they should’ve held on to him a bit longer.  We might see his face and hear his name again.</w:t>
      </w:r>
    </w:p>
    <w:p>
      <w:r>
        <w:rPr>
          <w:b/>
          <w:u w:val="single"/>
        </w:rPr>
        <w:t>798556</w:t>
      </w:r>
    </w:p>
    <w:p>
      <w:r>
        <w:t>@USER He is cute.</w:t>
      </w:r>
    </w:p>
    <w:p>
      <w:r>
        <w:rPr>
          <w:b/>
          <w:u w:val="single"/>
        </w:rPr>
        <w:t>798557</w:t>
      </w:r>
    </w:p>
    <w:p>
      <w:r>
        <w:t>@USER @USER @USER @USER You ignored my question, which is crucial to the argument. Once sensible" gun control is imposed and another shooting occurs, do you truly believe they will not push for further restrictions?"</w:t>
      </w:r>
    </w:p>
    <w:p>
      <w:r>
        <w:rPr>
          <w:b/>
          <w:u w:val="single"/>
        </w:rPr>
        <w:t>798558</w:t>
      </w:r>
    </w:p>
    <w:p>
      <w:r>
        <w:t>@USER You are an incredible person pal. I know you won't ever convince yourself otherwise</w:t>
      </w:r>
    </w:p>
    <w:p>
      <w:r>
        <w:rPr>
          <w:b/>
          <w:u w:val="single"/>
        </w:rPr>
        <w:t>798559</w:t>
      </w:r>
    </w:p>
    <w:p>
      <w:r>
        <w:t>@USER You know as well as I do that race hustling is all the liberals have.</w:t>
      </w:r>
    </w:p>
    <w:p>
      <w:r>
        <w:rPr>
          <w:b/>
          <w:u w:val="single"/>
        </w:rPr>
        <w:t>798560</w:t>
      </w:r>
    </w:p>
    <w:p>
      <w:r>
        <w:t>@USER Saw one a month ago in Alabama where they said “radical liberals” were trying to stop his appointment over a clip of Cory Booker talking</w:t>
      </w:r>
    </w:p>
    <w:p>
      <w:r>
        <w:rPr>
          <w:b/>
          <w:u w:val="single"/>
        </w:rPr>
        <w:t>798561</w:t>
      </w:r>
    </w:p>
    <w:p>
      <w:r>
        <w:t>@USER I wonder why you needed to bring up this point when I didn't mention anything about that. But it seems like you are uncomfortable talking about race.</w:t>
      </w:r>
    </w:p>
    <w:p>
      <w:r>
        <w:rPr>
          <w:b/>
          <w:u w:val="single"/>
        </w:rPr>
        <w:t>798562</w:t>
      </w:r>
    </w:p>
    <w:p>
      <w:r>
        <w:t>@USER ppl speculate its ab the akb48 produce akimoto and the fact he is a right wing and koreans really dislike him</w:t>
      </w:r>
    </w:p>
    <w:p>
      <w:r>
        <w:rPr>
          <w:b/>
          <w:u w:val="single"/>
        </w:rPr>
        <w:t>798563</w:t>
      </w:r>
    </w:p>
    <w:p>
      <w:r>
        <w:t>@USER so you're Fascists *and* AntiFa? URL</w:t>
      </w:r>
    </w:p>
    <w:p>
      <w:r>
        <w:rPr>
          <w:b/>
          <w:u w:val="single"/>
        </w:rPr>
        <w:t>798564</w:t>
      </w:r>
    </w:p>
    <w:p>
      <w:r>
        <w:t>1/So earlier you said, Unfazed and determined," you are going to confirm, Judge Kavanaugh. Presumably on behalf of, Chairman Grassley. Now you say it's the liberals fault. How do you work that out? Basically you said serious accusations of potential assault, not to mention lying URL</w:t>
      </w:r>
    </w:p>
    <w:p>
      <w:r>
        <w:rPr>
          <w:b/>
          <w:u w:val="single"/>
        </w:rPr>
        <w:t>798565</w:t>
      </w:r>
    </w:p>
    <w:p>
      <w:r>
        <w:t>@USER That's almost as idiotic as the antifa disarm them" thing..."</w:t>
      </w:r>
    </w:p>
    <w:p>
      <w:r>
        <w:rPr>
          <w:b/>
          <w:u w:val="single"/>
        </w:rPr>
        <w:t>798566</w:t>
      </w:r>
    </w:p>
    <w:p>
      <w:r>
        <w:t>@USER Does Jimmy have to clear his monologues with these producers to ensure NBC is tear free?</w:t>
      </w:r>
    </w:p>
    <w:p>
      <w:r>
        <w:rPr>
          <w:b/>
          <w:u w:val="single"/>
        </w:rPr>
        <w:t>798567</w:t>
      </w:r>
    </w:p>
    <w:p>
      <w:r>
        <w:t>@USER Liberal Dictionary:   Illegal Immigrants: Dreamers  Trump Supporters: Deplorable Dregs MS-13 Killers: Human Beings  Babies in the Womb: Not Human Beings  Antifa:Protestors  Law Abiding NRA: Terrorists  Bill Clinton: Feminist  Brett Kavanaugh:Predator Liberalism=a mental disorder</w:t>
      </w:r>
    </w:p>
    <w:p>
      <w:r>
        <w:rPr>
          <w:b/>
          <w:u w:val="single"/>
        </w:rPr>
        <w:t>798568</w:t>
      </w:r>
    </w:p>
    <w:p>
      <w:r>
        <w:t>@USER @USER Yeah Im thinking he might too.  He is working on Sam and he has Kaycee convinced he wont target her due to LGBQT.  I need a mega phone!!</w:t>
      </w:r>
    </w:p>
    <w:p>
      <w:r>
        <w:rPr>
          <w:b/>
          <w:u w:val="single"/>
        </w:rPr>
        <w:t>798569</w:t>
      </w:r>
    </w:p>
    <w:p>
      <w:r>
        <w:t>@USER @USER @USER Don't believe it more insincere talk from the Callous Conservatives. URL</w:t>
      </w:r>
    </w:p>
    <w:p>
      <w:r>
        <w:rPr>
          <w:b/>
          <w:u w:val="single"/>
        </w:rPr>
        <w:t>798570</w:t>
      </w:r>
    </w:p>
    <w:p>
      <w:r>
        <w:t>@USER @USER Liberals are sick people!</w:t>
      </w:r>
    </w:p>
    <w:p>
      <w:r>
        <w:rPr>
          <w:b/>
          <w:u w:val="single"/>
        </w:rPr>
        <w:t>798571</w:t>
      </w:r>
    </w:p>
    <w:p>
      <w:r>
        <w:t>Another attempt of the DEMS to hide the TRUTH of ABUSE against WOMEN  WHERE is the ME TOO" movement on this verified ABUSER of WOMEN  #MeToo are they just another extension of the SOROS groups like ANTIFA KKK❓❓❓‼️ URL</w:t>
      </w:r>
    </w:p>
    <w:p>
      <w:r>
        <w:rPr>
          <w:b/>
          <w:u w:val="single"/>
        </w:rPr>
        <w:t>798572</w:t>
      </w:r>
    </w:p>
    <w:p>
      <w:r>
        <w:t>@USER @USER @USER @USER @USER My experience is the gun control activists don't really want a conversation, they want capitulation. The way around that would be to open with proposals to expand gun rights in exchange for whatever is they're looking for. There can't really be a conversation" without that"</w:t>
      </w:r>
    </w:p>
    <w:p>
      <w:r>
        <w:rPr>
          <w:b/>
          <w:u w:val="single"/>
        </w:rPr>
        <w:t>798573</w:t>
      </w:r>
    </w:p>
    <w:p>
      <w:r>
        <w:t>@USER Antifa would burn a Conservatives house down and CNN would be there lighting the torches &amp;amp; throwing gas on the flames.</w:t>
      </w:r>
    </w:p>
    <w:p>
      <w:r>
        <w:rPr>
          <w:b/>
          <w:u w:val="single"/>
        </w:rPr>
        <w:t>798574</w:t>
      </w:r>
    </w:p>
    <w:p>
      <w:r>
        <w:t>@USER Ask Obama what need be done! 🤣</w:t>
      </w:r>
    </w:p>
    <w:p>
      <w:r>
        <w:rPr>
          <w:b/>
          <w:u w:val="single"/>
        </w:rPr>
        <w:t>798575</w:t>
      </w:r>
    </w:p>
    <w:p>
      <w:r>
        <w:t>@USER i still get this half my work days and all i do is sit on my computer in bed lmao</w:t>
      </w:r>
    </w:p>
    <w:p>
      <w:r>
        <w:rPr>
          <w:b/>
          <w:u w:val="single"/>
        </w:rPr>
        <w:t>798576</w:t>
      </w:r>
    </w:p>
    <w:p>
      <w:r>
        <w:t>@USER and THEY are #Conservatives.</w:t>
      </w:r>
    </w:p>
    <w:p>
      <w:r>
        <w:rPr>
          <w:b/>
          <w:u w:val="single"/>
        </w:rPr>
        <w:t>798577</w:t>
      </w:r>
    </w:p>
    <w:p>
      <w:r>
        <w:t>@USER @USER @USER Nice.</w:t>
      </w:r>
    </w:p>
    <w:p>
      <w:r>
        <w:rPr>
          <w:b/>
          <w:u w:val="single"/>
        </w:rPr>
        <w:t>798578</w:t>
      </w:r>
    </w:p>
    <w:p>
      <w:r>
        <w:t>@USER Boycott NFL. Let’s bring them to their knees!!!!!!!</w:t>
      </w:r>
    </w:p>
    <w:p>
      <w:r>
        <w:rPr>
          <w:b/>
          <w:u w:val="single"/>
        </w:rPr>
        <w:t>798579</w:t>
      </w:r>
    </w:p>
    <w:p>
      <w:r>
        <w:t>@USER Are we really supposed to believe the party of violent liberal ANTIFA with their KKK hoods who beat the hell out of strangers they know nothing about somehow care at all for this? Are we supposed to trust the party who funds ANTIFA to tell us the truth on any subject?</w:t>
      </w:r>
    </w:p>
    <w:p>
      <w:r>
        <w:rPr>
          <w:b/>
          <w:u w:val="single"/>
        </w:rPr>
        <w:t>798580</w:t>
      </w:r>
    </w:p>
    <w:p>
      <w:r>
        <w:t>@USER @USER Now let’s do Antifa radicalization!!!</w:t>
      </w:r>
    </w:p>
    <w:p>
      <w:r>
        <w:rPr>
          <w:b/>
          <w:u w:val="single"/>
        </w:rPr>
        <w:t>798581</w:t>
      </w:r>
    </w:p>
    <w:p>
      <w:r>
        <w:t>@USER Rosier has played like straight fucking garbage i mean he was tolerable at most during the undefeated run last year but ever since Pitt he’s shown how much of a scrub he is and Richt is scared to death to start Perry</w:t>
      </w:r>
    </w:p>
    <w:p>
      <w:r>
        <w:rPr>
          <w:b/>
          <w:u w:val="single"/>
        </w:rPr>
        <w:t>798582</w:t>
      </w:r>
    </w:p>
    <w:p>
      <w:r>
        <w:t>#GunControlNow is running a hit piece on the CMP.  The CMP teaches gun safety to young people, promotes responsible gun ownership, and doesn't sell any of the so-called assault weapons" banners are targeting.  Are we clear on what gun control is?  URL</w:t>
      </w:r>
    </w:p>
    <w:p>
      <w:r>
        <w:rPr>
          <w:b/>
          <w:u w:val="single"/>
        </w:rPr>
        <w:t>798583</w:t>
      </w:r>
    </w:p>
    <w:p>
      <w:r>
        <w:t>@USER @USER @USER @USER @USER @USER @USER AK how can you fight antifa when one of the major figureheads was and likely still is YAN?</w:t>
      </w:r>
    </w:p>
    <w:p>
      <w:r>
        <w:rPr>
          <w:b/>
          <w:u w:val="single"/>
        </w:rPr>
        <w:t>798584</w:t>
      </w:r>
    </w:p>
    <w:p>
      <w:r>
        <w:t>@USER @USER I understand I sound cold-but I love Nintendo. This money grubbing bastards 😹</w:t>
      </w:r>
    </w:p>
    <w:p>
      <w:r>
        <w:rPr>
          <w:b/>
          <w:u w:val="single"/>
        </w:rPr>
        <w:t>798585</w:t>
      </w:r>
    </w:p>
    <w:p>
      <w:r>
        <w:t>@USER I'm by no means an expert in how to pitch a gun control law to your congress.</w:t>
      </w:r>
    </w:p>
    <w:p>
      <w:r>
        <w:rPr>
          <w:b/>
          <w:u w:val="single"/>
        </w:rPr>
        <w:t>798586</w:t>
      </w:r>
    </w:p>
    <w:p>
      <w:r>
        <w:t>@USER Ha even with them trying to rig the system. They had no idea about divine intervention we 🙏God answered President Trump 🇺🇸🇺🇸</w:t>
      </w:r>
    </w:p>
    <w:p>
      <w:r>
        <w:rPr>
          <w:b/>
          <w:u w:val="single"/>
        </w:rPr>
        <w:t>798587</w:t>
      </w:r>
    </w:p>
    <w:p>
      <w:r>
        <w:t>@USER @USER So what is the problem you are trying to advise of? Can't quite understand what you are trying to say !</w:t>
      </w:r>
    </w:p>
    <w:p>
      <w:r>
        <w:rPr>
          <w:b/>
          <w:u w:val="single"/>
        </w:rPr>
        <w:t>798588</w:t>
      </w:r>
    </w:p>
    <w:p>
      <w:r>
        <w:t>@USER @USER @USER @USER @USER @USER @USER @USER @USER @USER Expanding the protection of rights is the opposite of curtailing rights. Gun control curtails rights.</w:t>
      </w:r>
    </w:p>
    <w:p>
      <w:r>
        <w:rPr>
          <w:b/>
          <w:u w:val="single"/>
        </w:rPr>
        <w:t>798589</w:t>
      </w:r>
    </w:p>
    <w:p>
      <w:r>
        <w:t>@USER @USER @USER He doesn't care who he hurts as long as he is happy. How could anyone attend that sham of a church?</w:t>
      </w:r>
    </w:p>
    <w:p>
      <w:r>
        <w:rPr>
          <w:b/>
          <w:u w:val="single"/>
        </w:rPr>
        <w:t>798590</w:t>
      </w:r>
    </w:p>
    <w:p>
      <w:r>
        <w:t>@USER @USER @USER @USER @USER @USER @USER @USER @USER @USER @USER @USER @USER @USER @USER @USER @USER @USER @USER @USER @USER @USER @USER @USER @USER @USER @USER @USER @USER @USER @USER @USER @USER @USER @USER @USER @USER @USER @USER @USER @USER @USER @USER @USER @USER @USER @USER @USER @USER . 👅💦 Oh pooey on Snoop ... who’s Snoop? 😂🇺🇸 #MAGA</w:t>
      </w:r>
    </w:p>
    <w:p>
      <w:r>
        <w:rPr>
          <w:b/>
          <w:u w:val="single"/>
        </w:rPr>
        <w:t>798591</w:t>
      </w:r>
    </w:p>
    <w:p>
      <w:r>
        <w:t>We stand with Kavanaugh 🇺🇸 MAGA URL</w:t>
      </w:r>
    </w:p>
    <w:p>
      <w:r>
        <w:rPr>
          <w:b/>
          <w:u w:val="single"/>
        </w:rPr>
        <w:t>798592</w:t>
      </w:r>
    </w:p>
    <w:p>
      <w:r>
        <w:t>@USER @USER @USER @USER I don’t believe in hardening schools. I believe in common sense gun control.</w:t>
      </w:r>
    </w:p>
    <w:p>
      <w:r>
        <w:rPr>
          <w:b/>
          <w:u w:val="single"/>
        </w:rPr>
        <w:t>798593</w:t>
      </w:r>
    </w:p>
    <w:p>
      <w:r>
        <w:t>#democrats and #liberals don’t give a damn about @USER allegedly committing physical violence on his ex-girlfriend but they all rush to discredit Kavanaugh for a 35 year old “vague” 11th hour accusation. #walkaway #Hypocrites</w:t>
      </w:r>
    </w:p>
    <w:p>
      <w:r>
        <w:rPr>
          <w:b/>
          <w:u w:val="single"/>
        </w:rPr>
        <w:t>798594</w:t>
      </w:r>
    </w:p>
    <w:p>
      <w:r>
        <w:t>@USER @USER Fine let’s fix Chicago’s gun violence.  End gun control.</w:t>
      </w:r>
    </w:p>
    <w:p>
      <w:r>
        <w:rPr>
          <w:b/>
          <w:u w:val="single"/>
        </w:rPr>
        <w:t>798595</w:t>
      </w:r>
    </w:p>
    <w:p>
      <w:r>
        <w:t>#DownwiththeDemocrats!!! #DemocratsHateAmerica #DemocratsAreDangerous #VoteDemsOut #VoteRedToSaveAmerica from the Loco Liberals &amp;amp; TDS  Let All True #Conservatives &amp;amp; ALL who chose to #WalkAway prove that #LiberalismIsAMentalDisorder and needs to squashed like a Bug!!! #VoteRed2018 URL</w:t>
      </w:r>
    </w:p>
    <w:p>
      <w:r>
        <w:rPr>
          <w:b/>
          <w:u w:val="single"/>
        </w:rPr>
        <w:t>798596</w:t>
      </w:r>
    </w:p>
    <w:p>
      <w:r>
        <w:t>@USER You are no Christian</w:t>
      </w:r>
    </w:p>
    <w:p>
      <w:r>
        <w:rPr>
          <w:b/>
          <w:u w:val="single"/>
        </w:rPr>
        <w:t>798597</w:t>
      </w:r>
    </w:p>
    <w:p>
      <w:r>
        <w:t>@USER That's because you liberals have no morals anything goes with your kind drugs sex child endangerment</w:t>
      </w:r>
    </w:p>
    <w:p>
      <w:r>
        <w:rPr>
          <w:b/>
          <w:u w:val="single"/>
        </w:rPr>
        <w:t>798598</w:t>
      </w:r>
    </w:p>
    <w:p>
      <w:r>
        <w:t>@USER @USER @USER @USER @USER @USER @USER @USER @USER @USER @USER @USER @USER @USER @USER @USER @USER @USER @USER @USER @USER @USER @USER @USER @USER @USER @USER @USER @USER @USER @USER @USER @USER @USER @USER @USER @USER @USER @USER @USER @USER @USER @USER @USER @USER @USER @USER @USER @USER There is something very wrong with her. She went ballistic when I wrote something that did not suite her. Accusing me of very bad things. She is dangerous.</w:t>
      </w:r>
    </w:p>
    <w:p>
      <w:r>
        <w:rPr>
          <w:b/>
          <w:u w:val="single"/>
        </w:rPr>
        <w:t>798599</w:t>
      </w:r>
    </w:p>
    <w:p>
      <w:r>
        <w:t>@USER @USER @USER Arrest her immediately. She is a wicked crazy democrat</w:t>
      </w:r>
    </w:p>
    <w:p>
      <w:r>
        <w:rPr>
          <w:b/>
          <w:u w:val="single"/>
        </w:rPr>
        <w:t>798600</w:t>
      </w:r>
    </w:p>
    <w:p>
      <w:r>
        <w:t>@USER His gun control skills need work he missed by about a foot and a half.</w:t>
      </w:r>
    </w:p>
    <w:p>
      <w:r>
        <w:rPr>
          <w:b/>
          <w:u w:val="single"/>
        </w:rPr>
        <w:t>798601</w:t>
      </w:r>
    </w:p>
    <w:p>
      <w:r>
        <w:t>....."  And he is shuting up.  Don't mess with Yumi. Don't ever mess with Ms. Yuzuki."</w:t>
      </w:r>
    </w:p>
    <w:p>
      <w:r>
        <w:rPr>
          <w:b/>
          <w:u w:val="single"/>
        </w:rPr>
        <w:t>798602</w:t>
      </w:r>
    </w:p>
    <w:p>
      <w:r>
        <w:t>@USER yeah thats true. i really hope you are able to get that time off for daisho.</w:t>
      </w:r>
    </w:p>
    <w:p>
      <w:r>
        <w:rPr>
          <w:b/>
          <w:u w:val="single"/>
        </w:rPr>
        <w:t>798603</w:t>
      </w:r>
    </w:p>
    <w:p>
      <w:r>
        <w:t>@USER @USER Democrats always give people reasons to vote. What other party cares more about minorities or women &amp;amp; children? What party is fighting for healthcare? Which party is reasonable on gun control or immigration?</w:t>
      </w:r>
    </w:p>
    <w:p>
      <w:r>
        <w:rPr>
          <w:b/>
          <w:u w:val="single"/>
        </w:rPr>
        <w:t>798604</w:t>
      </w:r>
    </w:p>
    <w:p>
      <w:r>
        <w:t>@USER Goodness. Your wife and ex-gf were both sexually abused? You liberals are into some weird stuff URL</w:t>
      </w:r>
    </w:p>
    <w:p>
      <w:r>
        <w:rPr>
          <w:b/>
          <w:u w:val="single"/>
        </w:rPr>
        <w:t>798605</w:t>
      </w:r>
    </w:p>
    <w:p>
      <w:r>
        <w:t>@USER @USER @USER @USER @USER @USER @USER @USER    I would like to thank those at Whitehall whom have supported me. Please see press statement below Big thanks @USER @USER  Wishing you all the best for vote2019 URL</w:t>
      </w:r>
    </w:p>
    <w:p>
      <w:r>
        <w:rPr>
          <w:b/>
          <w:u w:val="single"/>
        </w:rPr>
        <w:t>798606</w:t>
      </w:r>
    </w:p>
    <w:p>
      <w:r>
        <w:t>@USER @USER @USER @USER Well you are FABULOUS</w:t>
      </w:r>
    </w:p>
    <w:p>
      <w:r>
        <w:rPr>
          <w:b/>
          <w:u w:val="single"/>
        </w:rPr>
        <w:t>798607</w:t>
      </w:r>
    </w:p>
    <w:p>
      <w:r>
        <w:t>.@USER “I believe that our best days are ahead of us.”  currently the @USER are the RMS Titanic and the #ChequersPlan is a big feckin' iceberg! ...  🤨 ...</w:t>
      </w:r>
    </w:p>
    <w:p>
      <w:r>
        <w:rPr>
          <w:b/>
          <w:u w:val="single"/>
        </w:rPr>
        <w:t>798608</w:t>
      </w:r>
    </w:p>
    <w:p>
      <w:r>
        <w:t>LOL     Ted Cruz thinks #Texas voters are stupid.  Says Beto O'Rourke will ban barbeque from the state of Texas.  #resist   #MAGA    #Ridiculous   URL</w:t>
      </w:r>
    </w:p>
    <w:p>
      <w:r>
        <w:rPr>
          <w:b/>
          <w:u w:val="single"/>
        </w:rPr>
        <w:t>798609</w:t>
      </w:r>
    </w:p>
    <w:p>
      <w:r>
        <w:t>@USER That’s the entire basis for gun control 😒 facts don’t matter</w:t>
      </w:r>
    </w:p>
    <w:p>
      <w:r>
        <w:rPr>
          <w:b/>
          <w:u w:val="single"/>
        </w:rPr>
        <w:t>798610</w:t>
      </w:r>
    </w:p>
    <w:p>
      <w:r>
        <w:t>@USER @USER Right!!! Politics has no place in anyone's reproductive organs OR their sex lives!!!!</w:t>
      </w:r>
    </w:p>
    <w:p>
      <w:r>
        <w:rPr>
          <w:b/>
          <w:u w:val="single"/>
        </w:rPr>
        <w:t>798611</w:t>
      </w:r>
    </w:p>
    <w:p>
      <w:r>
        <w:t>@USER @USER Good for her.....  thats some fine gun control. Double tap to an ass</w:t>
      </w:r>
    </w:p>
    <w:p>
      <w:r>
        <w:rPr>
          <w:b/>
          <w:u w:val="single"/>
        </w:rPr>
        <w:t>798612</w:t>
      </w:r>
    </w:p>
    <w:p>
      <w:r>
        <w:t>@USER Truly. He had that sly, self-deprecating humor and swagger. Like you said, very American"."</w:t>
      </w:r>
    </w:p>
    <w:p>
      <w:r>
        <w:rPr>
          <w:b/>
          <w:u w:val="single"/>
        </w:rPr>
        <w:t>798613</w:t>
      </w:r>
    </w:p>
    <w:p>
      <w:r>
        <w:t>@USER @USER @USER @USER @USER @USER @USER @USER @USER @USER @USER @USER @USER @USER @USER @USER @USER When liberals are uncomfortable.</w:t>
      </w:r>
    </w:p>
    <w:p>
      <w:r>
        <w:rPr>
          <w:b/>
          <w:u w:val="single"/>
        </w:rPr>
        <w:t>798614</w:t>
      </w:r>
    </w:p>
    <w:p>
      <w:r>
        <w:t>@USER @USER fuck you. You are disgusting animals and your editor who approved the “news” is a bag of shit.</w:t>
      </w:r>
    </w:p>
    <w:p>
      <w:r>
        <w:rPr>
          <w:b/>
          <w:u w:val="single"/>
        </w:rPr>
        <w:t>798615</w:t>
      </w:r>
    </w:p>
    <w:p>
      <w:r>
        <w:t>60 #WW Resignations In Five Days The Global Swamp Is Being Drained. #MondayMood #MAGA  #DeclassifyItAll  URL URL</w:t>
      </w:r>
    </w:p>
    <w:p>
      <w:r>
        <w:rPr>
          <w:b/>
          <w:u w:val="single"/>
        </w:rPr>
        <w:t>798616</w:t>
      </w:r>
    </w:p>
    <w:p>
      <w:r>
        <w:t>@USER @USER @USER @USER @USER @USER @USER @USER @USER @USER @USER Aww you pooky bear...You are such a victim.</w:t>
      </w:r>
    </w:p>
    <w:p>
      <w:r>
        <w:rPr>
          <w:b/>
          <w:u w:val="single"/>
        </w:rPr>
        <w:t>798617</w:t>
      </w:r>
    </w:p>
    <w:p>
      <w:r>
        <w:t>@USER @USER It was fun hope I get to see another one of ur sets soon!!!!</w:t>
      </w:r>
    </w:p>
    <w:p>
      <w:r>
        <w:rPr>
          <w:b/>
          <w:u w:val="single"/>
        </w:rPr>
        <w:t>798618</w:t>
      </w:r>
    </w:p>
    <w:p>
      <w:r>
        <w:t>@USER He is also said we would have the cleaner air and water.  But his failure to protect our environment will also lead to mass death.</w:t>
      </w:r>
    </w:p>
    <w:p>
      <w:r>
        <w:rPr>
          <w:b/>
          <w:u w:val="single"/>
        </w:rPr>
        <w:t>798619</w:t>
      </w:r>
    </w:p>
    <w:p>
      <w:r>
        <w:t>@USER @USER @USER @USER @USER All Vince Cable has to show for getting into bed with the Tories is a ridiculous Knighthood.</w:t>
      </w:r>
    </w:p>
    <w:p>
      <w:r>
        <w:rPr>
          <w:b/>
          <w:u w:val="single"/>
        </w:rPr>
        <w:t>798620</w:t>
      </w:r>
    </w:p>
    <w:p>
      <w:r>
        <w:t>Pretending you have dementia to own the libs #MAGA URL</w:t>
      </w:r>
    </w:p>
    <w:p>
      <w:r>
        <w:rPr>
          <w:b/>
          <w:u w:val="single"/>
        </w:rPr>
        <w:t>798621</w:t>
      </w:r>
    </w:p>
    <w:p>
      <w:r>
        <w:t>@USER @USER Brilliant effort great step count great that you are targeting more next week 👍</w:t>
      </w:r>
    </w:p>
    <w:p>
      <w:r>
        <w:rPr>
          <w:b/>
          <w:u w:val="single"/>
        </w:rPr>
        <w:t>798622</w:t>
      </w:r>
    </w:p>
    <w:p>
      <w:r>
        <w:t>@USER Holy shit thank you so much. Up until the Mine craft I that that because it wasn't on TV anymore that it had ended. I was very very wrong.</w:t>
      </w:r>
    </w:p>
    <w:p>
      <w:r>
        <w:rPr>
          <w:b/>
          <w:u w:val="single"/>
        </w:rPr>
        <w:t>798623</w:t>
      </w:r>
    </w:p>
    <w:p>
      <w:r>
        <w:t>@USER And he said in America. Heads up Antifa.   Ur neck is about to be stepped on.</w:t>
      </w:r>
    </w:p>
    <w:p>
      <w:r>
        <w:rPr>
          <w:b/>
          <w:u w:val="single"/>
        </w:rPr>
        <w:t>798624</w:t>
      </w:r>
    </w:p>
    <w:p>
      <w:r>
        <w:t>@USER I think I’ll blame all the dumbasses for gun control</w:t>
      </w:r>
    </w:p>
    <w:p>
      <w:r>
        <w:rPr>
          <w:b/>
          <w:u w:val="single"/>
        </w:rPr>
        <w:t>798625</w:t>
      </w:r>
    </w:p>
    <w:p>
      <w:r>
        <w:t>.@USER just made an S.O.31 statement about this story asking if the Liberals were just handing out money to Cdns who agree with them URL</w:t>
      </w:r>
    </w:p>
    <w:p>
      <w:r>
        <w:rPr>
          <w:b/>
          <w:u w:val="single"/>
        </w:rPr>
        <w:t>798626</w:t>
      </w:r>
    </w:p>
    <w:p>
      <w:r>
        <w:t>@USER His legacy is crap. Why would anyone want to save crap?</w:t>
      </w:r>
    </w:p>
    <w:p>
      <w:r>
        <w:rPr>
          <w:b/>
          <w:u w:val="single"/>
        </w:rPr>
        <w:t>798627</w:t>
      </w:r>
    </w:p>
    <w:p>
      <w:r>
        <w:t>if i have to tolerate ur loud ass maga merch dont say shit about my nike anything kiss my ass</w:t>
      </w:r>
    </w:p>
    <w:p>
      <w:r>
        <w:rPr>
          <w:b/>
          <w:u w:val="single"/>
        </w:rPr>
        <w:t>798628</w:t>
      </w:r>
    </w:p>
    <w:p>
      <w:r>
        <w:t>@USER Crazy Russian dude owns all your data</w:t>
      </w:r>
    </w:p>
    <w:p>
      <w:r>
        <w:rPr>
          <w:b/>
          <w:u w:val="single"/>
        </w:rPr>
        <w:t>798629</w:t>
      </w:r>
    </w:p>
    <w:p>
      <w:r>
        <w:t>@USER It's really slowing me down. I wanna ask if I could just bring in my personal mac and use that as my work computer but I don't wanna seem like that apple snob" but I'm over here shook."</w:t>
      </w:r>
    </w:p>
    <w:p>
      <w:r>
        <w:rPr>
          <w:b/>
          <w:u w:val="single"/>
        </w:rPr>
        <w:t>798630</w:t>
      </w:r>
    </w:p>
    <w:p>
      <w:r>
        <w:t>@USER @USER tough to speak your mind at work if your a conservative..amazing that this occurred in work setting. Bizarre.</w:t>
      </w:r>
    </w:p>
    <w:p>
      <w:r>
        <w:rPr>
          <w:b/>
          <w:u w:val="single"/>
        </w:rPr>
        <w:t>798631</w:t>
      </w:r>
    </w:p>
    <w:p>
      <w:r>
        <w:t>@USER @USER You are confused. JON!</w:t>
      </w:r>
    </w:p>
    <w:p>
      <w:r>
        <w:rPr>
          <w:b/>
          <w:u w:val="single"/>
        </w:rPr>
        <w:t>798632</w:t>
      </w:r>
    </w:p>
    <w:p>
      <w:r>
        <w:t>@USER @USER Can't stand to listen to that puke. I change the channel when he speaks. He believes his own LIES!!....They're all NUTS!! #LeftWingLiberalDisease #WalkAway #VoteRedToSaveAmerica  🇺🇸🇺🇸#MAGA 🇺🇸🇺🇸</w:t>
      </w:r>
    </w:p>
    <w:p>
      <w:r>
        <w:rPr>
          <w:b/>
          <w:u w:val="single"/>
        </w:rPr>
        <w:t>798633</w:t>
      </w:r>
    </w:p>
    <w:p>
      <w:r>
        <w:t>@USER I come from a long line of bigots and morons. It's hard to grapple with at first but it gets better. Fill the void with fundamentally decent ppl and you will eventually realize you are better off for it.</w:t>
      </w:r>
    </w:p>
    <w:p>
      <w:r>
        <w:rPr>
          <w:b/>
          <w:u w:val="single"/>
        </w:rPr>
        <w:t>798634</w:t>
      </w:r>
    </w:p>
    <w:p>
      <w:r>
        <w:t>EXCLUSIVE: Soros-Backed Activists Slip Cash To Anti-Kavanaugh Protesters Before Arrests URL via @USER</w:t>
      </w:r>
    </w:p>
    <w:p>
      <w:r>
        <w:rPr>
          <w:b/>
          <w:u w:val="single"/>
        </w:rPr>
        <w:t>798635</w:t>
      </w:r>
    </w:p>
    <w:p>
      <w:r>
        <w:t>@USER I’m a brat ... can’t deal with another woman to long unless she is relaxed like a guy</w:t>
      </w:r>
    </w:p>
    <w:p>
      <w:r>
        <w:rPr>
          <w:b/>
          <w:u w:val="single"/>
        </w:rPr>
        <w:t>798636</w:t>
      </w:r>
    </w:p>
    <w:p>
      <w:r>
        <w:t>@USER @USER @USER Oh so now you are comparing a government law enforcement agency which is subject to constitutional laws to a private corporation. Yeah that makes sense. Wait... No it does not. Stop talking. You are a complete imbecile.</w:t>
      </w:r>
    </w:p>
    <w:p>
      <w:r>
        <w:rPr>
          <w:b/>
          <w:u w:val="single"/>
        </w:rPr>
        <w:t>798637</w:t>
      </w:r>
    </w:p>
    <w:p>
      <w:r>
        <w:t>@USER Am Eye See Kay He Why Am Oh You Ass He</w:t>
      </w:r>
    </w:p>
    <w:p>
      <w:r>
        <w:rPr>
          <w:b/>
          <w:u w:val="single"/>
        </w:rPr>
        <w:t>798638</w:t>
      </w:r>
    </w:p>
    <w:p>
      <w:r>
        <w:t>@USER He heightens the belief in Slimfast.. URL</w:t>
      </w:r>
    </w:p>
    <w:p>
      <w:r>
        <w:rPr>
          <w:b/>
          <w:u w:val="single"/>
        </w:rPr>
        <w:t>798639</w:t>
      </w:r>
    </w:p>
    <w:p>
      <w:r>
        <w:t>@USER UNHINGED."  No, he's just a fat POS slob who lucked out going against conservatives making tons of money in the process, as an opertunist. A very smart opertiunist who knows how to USE &amp;amp; shovel BS to the liberal left.  It's good business these days &amp;amp; he's EATING it all up."</w:t>
      </w:r>
    </w:p>
    <w:p>
      <w:r>
        <w:rPr>
          <w:b/>
          <w:u w:val="single"/>
        </w:rPr>
        <w:t>798640</w:t>
      </w:r>
    </w:p>
    <w:p>
      <w:r>
        <w:t>@USER I LOVE YO CUTE ASS</w:t>
      </w:r>
    </w:p>
    <w:p>
      <w:r>
        <w:rPr>
          <w:b/>
          <w:u w:val="single"/>
        </w:rPr>
        <w:t>798641</w:t>
      </w:r>
    </w:p>
    <w:p>
      <w:r>
        <w:t>@USER Another lie. Anything for a diversion</w:t>
      </w:r>
    </w:p>
    <w:p>
      <w:r>
        <w:rPr>
          <w:b/>
          <w:u w:val="single"/>
        </w:rPr>
        <w:t>798642</w:t>
      </w:r>
    </w:p>
    <w:p>
      <w:r>
        <w:t>#TheFeralLeft #Liberals continue to #Infiltrate #Indoctrinate kid shows. Don't hire these mentally ill #Hemorrhoids URL</w:t>
      </w:r>
    </w:p>
    <w:p>
      <w:r>
        <w:rPr>
          <w:b/>
          <w:u w:val="single"/>
        </w:rPr>
        <w:t>798643</w:t>
      </w:r>
    </w:p>
    <w:p>
      <w:r>
        <w:t>@USER On everything that shit is really sad smh</w:t>
      </w:r>
    </w:p>
    <w:p>
      <w:r>
        <w:rPr>
          <w:b/>
          <w:u w:val="single"/>
        </w:rPr>
        <w:t>798644</w:t>
      </w:r>
    </w:p>
    <w:p>
      <w:r>
        <w:t>...people of good faith and high character can and do come to competing  conclusions about originalism, abortion, gun control, and religious liberty."  #Kavanaugh #KavanaughHearings URL</w:t>
      </w:r>
    </w:p>
    <w:p>
      <w:r>
        <w:rPr>
          <w:b/>
          <w:u w:val="single"/>
        </w:rPr>
        <w:t>798645</w:t>
      </w:r>
    </w:p>
    <w:p>
      <w:r>
        <w:t>@USER Eric Holder was the perfect Att Gen for the OBama administration. Not an ounce of human decency in his bones.</w:t>
      </w:r>
    </w:p>
    <w:p>
      <w:r>
        <w:rPr>
          <w:b/>
          <w:u w:val="single"/>
        </w:rPr>
        <w:t>798646</w:t>
      </w:r>
    </w:p>
    <w:p>
      <w:r>
        <w:t>@USER EVERY TIME! i hate it its the most horrifying feeling. it happens to me when im dozing off. then i jolt wide the fuck awake -_-</w:t>
      </w:r>
    </w:p>
    <w:p>
      <w:r>
        <w:rPr>
          <w:b/>
          <w:u w:val="single"/>
        </w:rPr>
        <w:t>798647</w:t>
      </w:r>
    </w:p>
    <w:p>
      <w:r>
        <w:t>@USER @USER @USER @USER @USER @USER @USER @USER @USER @USER @USER @USER @USER @USER @USER @USER @USER @USER @USER @USER @USER @USER @USER @USER @USER @USER @USER @USER @USER @USER @USER @USER @USER @USER @USER @USER @USER @USER @USER @USER @USER @USER @USER @USER @USER @USER @USER @USER @USER You didn’t read the whole thing most white mass shooters aren’t even considered terrorism because there’s no “political” agenda to their murder like Dylan roof</w:t>
      </w:r>
    </w:p>
    <w:p>
      <w:r>
        <w:rPr>
          <w:b/>
          <w:u w:val="single"/>
        </w:rPr>
        <w:t>798648</w:t>
      </w:r>
    </w:p>
    <w:p>
      <w:r>
        <w:t>@USER @USER 🤣🤣😂😂😂😂 He is a communist fool!!!!</w:t>
      </w:r>
    </w:p>
    <w:p>
      <w:r>
        <w:rPr>
          <w:b/>
          <w:u w:val="single"/>
        </w:rPr>
        <w:t>798649</w:t>
      </w:r>
    </w:p>
    <w:p>
      <w:r>
        <w:t>@USER @USER OMG MY Heath bleeds for your daughter and your family. Hold her tight and keep telling her how safe she is and that your will always be there for her. 🙏🙏🙏🙏🙏❤️❤️❤️</w:t>
      </w:r>
    </w:p>
    <w:p>
      <w:r>
        <w:rPr>
          <w:b/>
          <w:u w:val="single"/>
        </w:rPr>
        <w:t>798650</w:t>
      </w:r>
    </w:p>
    <w:p>
      <w:r>
        <w:t>@USER @USER @USER @USER @USER Really, but he is.  Don't say because of Russian collusion, not proven after 2 yrs. Besides collusion is not a crime.  We the People" are winning.  #WWG1WGA #MAGA"</w:t>
      </w:r>
    </w:p>
    <w:p>
      <w:r>
        <w:rPr>
          <w:b/>
          <w:u w:val="single"/>
        </w:rPr>
        <w:t>798651</w:t>
      </w:r>
    </w:p>
    <w:p>
      <w:r>
        <w:t>@USER @USER Funny how on top of things" you are trying to show you are when its white republicans in the path of the storm. An entire Island was just left to fend for its self for 13 days before help arrived.  Trump is a FAKE PRESIDENT"</w:t>
      </w:r>
    </w:p>
    <w:p>
      <w:r>
        <w:rPr>
          <w:b/>
          <w:u w:val="single"/>
        </w:rPr>
        <w:t>798652</w:t>
      </w:r>
    </w:p>
    <w:p>
      <w:r>
        <w:t>@USER He never was one much for the rule of law.  Just the Law of RULE</w:t>
      </w:r>
    </w:p>
    <w:p>
      <w:r>
        <w:rPr>
          <w:b/>
          <w:u w:val="single"/>
        </w:rPr>
        <w:t>798653</w:t>
      </w:r>
    </w:p>
    <w:p>
      <w:r>
        <w:t>@USER But honestly the cameras suck ass they're great if you don't zoom in</w:t>
      </w:r>
    </w:p>
    <w:p>
      <w:r>
        <w:rPr>
          <w:b/>
          <w:u w:val="single"/>
        </w:rPr>
        <w:t>798654</w:t>
      </w:r>
    </w:p>
    <w:p>
      <w:r>
        <w:t>@USER antifa are defined by one striking statistic - virtually none are parents. Why?</w:t>
      </w:r>
    </w:p>
    <w:p>
      <w:r>
        <w:rPr>
          <w:b/>
          <w:u w:val="single"/>
        </w:rPr>
        <w:t>798655</w:t>
      </w:r>
    </w:p>
    <w:p>
      <w:r>
        <w:t>@USER @USER Everytime she opens her mouth more idiocy comes out of it...She is an embarrassment... but then she is a Clinton...</w:t>
      </w:r>
    </w:p>
    <w:p>
      <w:r>
        <w:rPr>
          <w:b/>
          <w:u w:val="single"/>
        </w:rPr>
        <w:t>798656</w:t>
      </w:r>
    </w:p>
    <w:p>
      <w:r>
        <w:t>The Unafraid and Unscathed @USER bringing Hope and Change all around the world! #MAGA #NoKoSoKo North Korea's Kim Jong-un agrees to shut missile site - BBC News URL</w:t>
      </w:r>
    </w:p>
    <w:p>
      <w:r>
        <w:rPr>
          <w:b/>
          <w:u w:val="single"/>
        </w:rPr>
        <w:t>798657</w:t>
      </w:r>
    </w:p>
    <w:p>
      <w:r>
        <w:t>@USER @USER @USER @USER @USER @USER @USER @USER @USER @USER @USER @USER @USER @USER @USER @USER @USER @USER @USER @USER @USER @USER @USER @USER @USER @USER @USER @USER @USER @USER @USER @USER @USER @USER @USER @USER @USER @USER @USER @USER @USER @USER @USER @USER @USER @USER @USER @USER @USER PC or not has NOTHING to do with common decency...🙄</w:t>
      </w:r>
    </w:p>
    <w:p>
      <w:r>
        <w:rPr>
          <w:b/>
          <w:u w:val="single"/>
        </w:rPr>
        <w:t>798658</w:t>
      </w:r>
    </w:p>
    <w:p>
      <w:r>
        <w:t>@USER America wins with President Trump...  Not Google.  #MAGA #AmericaFirst</w:t>
      </w:r>
    </w:p>
    <w:p>
      <w:r>
        <w:rPr>
          <w:b/>
          <w:u w:val="single"/>
        </w:rPr>
        <w:t>798659</w:t>
      </w:r>
    </w:p>
    <w:p>
      <w:r>
        <w:t>@USER Legit got the saying written down. But you are right.</w:t>
      </w:r>
    </w:p>
    <w:p>
      <w:r>
        <w:rPr>
          <w:b/>
          <w:u w:val="single"/>
        </w:rPr>
        <w:t>798660</w:t>
      </w:r>
    </w:p>
    <w:p>
      <w:r>
        <w:t>@USER Ah.. classic antifa.. behaviour of trashpeople. =)</w:t>
      </w:r>
    </w:p>
    <w:p>
      <w:r>
        <w:rPr>
          <w:b/>
          <w:u w:val="single"/>
        </w:rPr>
        <w:t>798661</w:t>
      </w:r>
    </w:p>
    <w:p>
      <w:r>
        <w:t>. . . And we wonder why conservatives who work for Twitter fear saying so . . URL</w:t>
      </w:r>
    </w:p>
    <w:p>
      <w:r>
        <w:rPr>
          <w:b/>
          <w:u w:val="single"/>
        </w:rPr>
        <w:t>798662</w:t>
      </w:r>
    </w:p>
    <w:p>
      <w:r>
        <w:t>@USER Who cares what a union leader has to say big kate? Do u fawningly report Lefty concerns  because u and the Left promoting CBC r doing the Trudeau Liberals bidding again.U r a CBC Liberal party Shameful.</w:t>
      </w:r>
    </w:p>
    <w:p>
      <w:r>
        <w:rPr>
          <w:b/>
          <w:u w:val="single"/>
        </w:rPr>
        <w:t>798663</w:t>
      </w:r>
    </w:p>
    <w:p>
      <w:r>
        <w:t>@USER @USER @USER Why did the democrats have to jam far left liberal judges down conservatives throat? Every liberal judge should be investigated all the way back to grade school. The only lowlife here is you.</w:t>
      </w:r>
    </w:p>
    <w:p>
      <w:r>
        <w:rPr>
          <w:b/>
          <w:u w:val="single"/>
        </w:rPr>
        <w:t>798664</w:t>
      </w:r>
    </w:p>
    <w:p>
      <w:r>
        <w:t>@USER @USER @USER I’m just pointing out it was the liberals that made this distinction. I am a Buddhist. I totally understand the global perspective. It’s just disingenuous to say your for a country but then say your for the globe.</w:t>
      </w:r>
    </w:p>
    <w:p>
      <w:r>
        <w:rPr>
          <w:b/>
          <w:u w:val="single"/>
        </w:rPr>
        <w:t>798665</w:t>
      </w:r>
    </w:p>
    <w:p>
      <w:r>
        <w:t>@USER This will be settled and will never see a jury. We will never know the truth. Maybe she grabbed him first while swapping spit or he is really that stupid to just grab her. Either way I doubt we will ever know the complete truth.</w:t>
      </w:r>
    </w:p>
    <w:p>
      <w:r>
        <w:rPr>
          <w:b/>
          <w:u w:val="single"/>
        </w:rPr>
        <w:t>798666</w:t>
      </w:r>
    </w:p>
    <w:p>
      <w:r>
        <w:t>@USER Boycotting NFL for the rest of my life.</w:t>
      </w:r>
    </w:p>
    <w:p>
      <w:r>
        <w:rPr>
          <w:b/>
          <w:u w:val="single"/>
        </w:rPr>
        <w:t>798667</w:t>
      </w:r>
    </w:p>
    <w:p>
      <w:r>
        <w:t>@USER God he is terrible.</w:t>
      </w:r>
    </w:p>
    <w:p>
      <w:r>
        <w:rPr>
          <w:b/>
          <w:u w:val="single"/>
        </w:rPr>
        <w:t>798668</w:t>
      </w:r>
    </w:p>
    <w:p>
      <w:r>
        <w:t>@USER Amazing how much money is being thrown at this guy by liberals freaking out. Beto epitomizes everything that is wrong in America. Vote CRUZ!</w:t>
      </w:r>
    </w:p>
    <w:p>
      <w:r>
        <w:rPr>
          <w:b/>
          <w:u w:val="single"/>
        </w:rPr>
        <w:t>798669</w:t>
      </w:r>
    </w:p>
    <w:p>
      <w:r>
        <w:t>@USER @USER it's God not god</w:t>
      </w:r>
    </w:p>
    <w:p>
      <w:r>
        <w:rPr>
          <w:b/>
          <w:u w:val="single"/>
        </w:rPr>
        <w:t>798670</w:t>
      </w:r>
    </w:p>
    <w:p>
      <w:r>
        <w:t>@USER 😭😭😭😭😭😭 I want him 😭😭😭😭😭😭 thank god I am in the hospital to get revived.</w:t>
      </w:r>
    </w:p>
    <w:p>
      <w:r>
        <w:rPr>
          <w:b/>
          <w:u w:val="single"/>
        </w:rPr>
        <w:t>798671</w:t>
      </w:r>
    </w:p>
    <w:p>
      <w:r>
        <w:t>@USER @USER @USER People do speak out for gun control &amp;amp; against gun violence. If you don’t see it you’re choosing not to pay attention &amp;amp; that’s just wilful ignorance on your part.</w:t>
      </w:r>
    </w:p>
    <w:p>
      <w:r>
        <w:rPr>
          <w:b/>
          <w:u w:val="single"/>
        </w:rPr>
        <w:t>798672</w:t>
      </w:r>
    </w:p>
    <w:p>
      <w:r>
        <w:t>@USER Trying to smoke out followers that are also antifa? #Shrewd.</w:t>
      </w:r>
    </w:p>
    <w:p>
      <w:r>
        <w:rPr>
          <w:b/>
          <w:u w:val="single"/>
        </w:rPr>
        <w:t>798673</w:t>
      </w:r>
    </w:p>
    <w:p>
      <w:r>
        <w:t>@USER @USER Bloodsport who can forget the monologue by jackson describing this big monster. and to think he is in his 60's now</w:t>
      </w:r>
    </w:p>
    <w:p>
      <w:r>
        <w:rPr>
          <w:b/>
          <w:u w:val="single"/>
        </w:rPr>
        <w:t>798674</w:t>
      </w:r>
    </w:p>
    <w:p>
      <w:r>
        <w:t>@USER BACK OFFF HE IS MY BEAN</w:t>
      </w:r>
    </w:p>
    <w:p>
      <w:r>
        <w:rPr>
          <w:b/>
          <w:u w:val="single"/>
        </w:rPr>
        <w:t>798675</w:t>
      </w:r>
    </w:p>
    <w:p>
      <w:r>
        <w:t>@USER @USER @USER ALT RIGHT"...LMAO...nope, we're just not Marxists #SocialismSucks"</w:t>
      </w:r>
    </w:p>
    <w:p>
      <w:r>
        <w:rPr>
          <w:b/>
          <w:u w:val="single"/>
        </w:rPr>
        <w:t>798676</w:t>
      </w:r>
    </w:p>
    <w:p>
      <w:r>
        <w:t>@USER Hey Bono- Why not turn your Dublin hotel over to refugees? Asshole!</w:t>
      </w:r>
    </w:p>
    <w:p>
      <w:r>
        <w:rPr>
          <w:b/>
          <w:u w:val="single"/>
        </w:rPr>
        <w:t>798677</w:t>
      </w:r>
    </w:p>
    <w:p>
      <w:r>
        <w:t>@USER @USER Because she is nothing more than an opportunistic lying sack of human waste paid by the left.  Turn off your tv Ed.</w:t>
      </w:r>
    </w:p>
    <w:p>
      <w:r>
        <w:rPr>
          <w:b/>
          <w:u w:val="single"/>
        </w:rPr>
        <w:t>798678</w:t>
      </w:r>
    </w:p>
    <w:p>
      <w:r>
        <w:t>@USER @USER @USER Oh yeah so I'm sure you'll wait a certain amount of time before talking about gun control right? I'm sure you're saying the same thing to all the people using the dead to push laws that do nothing right?</w:t>
      </w:r>
    </w:p>
    <w:p>
      <w:r>
        <w:rPr>
          <w:b/>
          <w:u w:val="single"/>
        </w:rPr>
        <w:t>798679</w:t>
      </w:r>
    </w:p>
    <w:p>
      <w:r>
        <w:t>@USER Likely shift? He is a political operative for the GOP. This will be a life-long dream for many who have been working towards this outcome for decades. It’s sad.</w:t>
      </w:r>
    </w:p>
    <w:p>
      <w:r>
        <w:rPr>
          <w:b/>
          <w:u w:val="single"/>
        </w:rPr>
        <w:t>798680</w:t>
      </w:r>
    </w:p>
    <w:p>
      <w:r>
        <w:t>@USER @USER @USER Please point out what isn’t true. Do the SHITlibs not love austerity and slashing public funding? Do they not love privatization? Are their social policies anything more than empty gestures? Has anyone in this thread referred to Drug Fraud as far right? No? So all true! 😃</w:t>
      </w:r>
    </w:p>
    <w:p>
      <w:r>
        <w:rPr>
          <w:b/>
          <w:u w:val="single"/>
        </w:rPr>
        <w:t>798681</w:t>
      </w:r>
    </w:p>
    <w:p>
      <w:r>
        <w:t>#Resist  @USER @USER Why aren't DEMS &amp;amp; MSM blasting THIS story?? I can only imagine only FALSE stories against conservatives count. URL</w:t>
      </w:r>
    </w:p>
    <w:p>
      <w:r>
        <w:rPr>
          <w:b/>
          <w:u w:val="single"/>
        </w:rPr>
        <w:t>798682</w:t>
      </w:r>
    </w:p>
    <w:p>
      <w:r>
        <w:t>@USER What an “actor” Joe Biden is....and that’s alll he is!!!  A “FAKE” phony actor!!  Get off of the stage Joe...your time has come &amp;amp; gone!!!  We “Dregs of Society” could care less about what you preach!!!</w:t>
      </w:r>
    </w:p>
    <w:p>
      <w:r>
        <w:rPr>
          <w:b/>
          <w:u w:val="single"/>
        </w:rPr>
        <w:t>798683</w:t>
      </w:r>
    </w:p>
    <w:p>
      <w:r>
        <w:t>@USER Please leave my girlfriend alone I know she is too good yall don't understand.</w:t>
      </w:r>
    </w:p>
    <w:p>
      <w:r>
        <w:rPr>
          <w:b/>
          <w:u w:val="single"/>
        </w:rPr>
        <w:t>798684</w:t>
      </w:r>
    </w:p>
    <w:p>
      <w:r>
        <w:t>@USER a bat my nigga</w:t>
      </w:r>
    </w:p>
    <w:p>
      <w:r>
        <w:rPr>
          <w:b/>
          <w:u w:val="single"/>
        </w:rPr>
        <w:t>798685</w:t>
      </w:r>
    </w:p>
    <w:p>
      <w:r>
        <w:t>@USER @USER @USER @USER @USER @USER @USER And your President respects all of that. You liberals do not.</w:t>
      </w:r>
    </w:p>
    <w:p>
      <w:r>
        <w:rPr>
          <w:b/>
          <w:u w:val="single"/>
        </w:rPr>
        <w:t>798686</w:t>
      </w:r>
    </w:p>
    <w:p>
      <w:r>
        <w:t>@USER @USER Does it hurt to constantly apologize for far right conservatives</w:t>
      </w:r>
    </w:p>
    <w:p>
      <w:r>
        <w:rPr>
          <w:b/>
          <w:u w:val="single"/>
        </w:rPr>
        <w:t>798687</w:t>
      </w:r>
    </w:p>
    <w:p>
      <w:r>
        <w:t>@USER Hopefully it is joking.  I hate boycotting the Leftist entertainers but I do.  Stop saying stupid stuff.</w:t>
      </w:r>
    </w:p>
    <w:p>
      <w:r>
        <w:rPr>
          <w:b/>
          <w:u w:val="single"/>
        </w:rPr>
        <w:t>798688</w:t>
      </w:r>
    </w:p>
    <w:p>
      <w:r>
        <w:t>@USER @USER @USER @USER @USER 3) I will always defend the 2nd. But not the NRA who when I 1st joined was about promoting &amp;amp; educating gun owners &amp;amp; the public about guns. No hypocrisy here Amy well except maybe on your part. FYI I know a lot of Liberals that a members of the NRA. I don't always agree with them</w:t>
      </w:r>
    </w:p>
    <w:p>
      <w:r>
        <w:rPr>
          <w:b/>
          <w:u w:val="single"/>
        </w:rPr>
        <w:t>798689</w:t>
      </w:r>
    </w:p>
    <w:p>
      <w:r>
        <w:t>@USER @USER @USER As a kid of legal immigrants I can attest you are 100% correct. They follow the law to the letter in most cases because they worked so damn hard to get her legally they won’t do anything to risk their status. The illegals have contempt for our laws and pull the scams 24/7</w:t>
      </w:r>
    </w:p>
    <w:p>
      <w:r>
        <w:rPr>
          <w:b/>
          <w:u w:val="single"/>
        </w:rPr>
        <w:t>798690</w:t>
      </w:r>
    </w:p>
    <w:p>
      <w:r>
        <w:t>@USER @USER @USER Where are the capital police? Why let the leftist make a joke of our laws. #MAGA #ArrestClintonCrimeGangAlready  #NoChainMigration #Trump2020 #Spygate IG REPORT PROVES seditious conspiracy UScode18ch115sec2384 yep 20yrs jail time</w:t>
      </w:r>
    </w:p>
    <w:p>
      <w:r>
        <w:rPr>
          <w:b/>
          <w:u w:val="single"/>
        </w:rPr>
        <w:t>798691</w:t>
      </w:r>
    </w:p>
    <w:p>
      <w:r>
        <w:t>@USER @USER @USER CNN &amp;amp; others involved in Conspiracy Theories" &amp;amp; propaganda while they protect (Antifa?). So I guess the 2013 Bill &amp;amp; 2016 Bills for propaganda does protect "State Media"??? URL</w:t>
      </w:r>
    </w:p>
    <w:p>
      <w:r>
        <w:rPr>
          <w:b/>
          <w:u w:val="single"/>
        </w:rPr>
        <w:t>798692</w:t>
      </w:r>
    </w:p>
    <w:p>
      <w:r>
        <w:t>@USER @USER @USER @USER Three soft little figure skating ballerinas.</w:t>
      </w:r>
    </w:p>
    <w:p>
      <w:r>
        <w:rPr>
          <w:b/>
          <w:u w:val="single"/>
        </w:rPr>
        <w:t>798693</w:t>
      </w:r>
    </w:p>
    <w:p>
      <w:r>
        <w:t>@USER @USER The Republicans are against Nancy Pelosi because she is for the working class. They demonized her because she doesn't help the rich. Thank You Nancy for your service and being for the little guys.</w:t>
      </w:r>
    </w:p>
    <w:p>
      <w:r>
        <w:rPr>
          <w:b/>
          <w:u w:val="single"/>
        </w:rPr>
        <w:t>798694</w:t>
      </w:r>
    </w:p>
    <w:p>
      <w:r>
        <w:t>@USER Because across the country everyone recognizes high handed authoritarian gerrymandering and democratic subversion. Only self serving Ontario conservatives" speak for this."</w:t>
      </w:r>
    </w:p>
    <w:p>
      <w:r>
        <w:rPr>
          <w:b/>
          <w:u w:val="single"/>
        </w:rPr>
        <w:t>798695</w:t>
      </w:r>
    </w:p>
    <w:p>
      <w:r>
        <w:t>@USER @USER Liberals didn't want to hear from Juanita Broderick.  She was ignored. Liberals don't want to hear from Keith Ellison's accuser.  Double Standard</w:t>
      </w:r>
    </w:p>
    <w:p>
      <w:r>
        <w:rPr>
          <w:b/>
          <w:u w:val="single"/>
        </w:rPr>
        <w:t>798696</w:t>
      </w:r>
    </w:p>
    <w:p>
      <w:r>
        <w:t>@USER She already proved she hasn’t a clue about things she is legislating so really have no interest in her comments or opinion.</w:t>
      </w:r>
    </w:p>
    <w:p>
      <w:r>
        <w:rPr>
          <w:b/>
          <w:u w:val="single"/>
        </w:rPr>
        <w:t>798697</w:t>
      </w:r>
    </w:p>
    <w:p>
      <w:r>
        <w:t>#workout When you have a fat belly then you are insulin resistant and can fix it with out medications by fasting... details are here URL URL</w:t>
      </w:r>
    </w:p>
    <w:p>
      <w:r>
        <w:rPr>
          <w:b/>
          <w:u w:val="single"/>
        </w:rPr>
        <w:t>798698</w:t>
      </w:r>
    </w:p>
    <w:p>
      <w:r>
        <w:t>@USER Eric and Hussein just need to STFU and go away. Too many Americans died as a result of their Fast and Furious" gun running scheme gone bad. Eric even defied Congressional subpoenas with Hussein's backing. Despicable."</w:t>
      </w:r>
    </w:p>
    <w:p>
      <w:r>
        <w:rPr>
          <w:b/>
          <w:u w:val="single"/>
        </w:rPr>
        <w:t>798699</w:t>
      </w:r>
    </w:p>
    <w:p>
      <w:r>
        <w:t>@USER @USER That's why I was so disgusted with him today. I don't know why he thought this was a celebration. But he thinks everything is about him. I won't ever be able to forget the horrible things that he is done.</w:t>
      </w:r>
    </w:p>
    <w:p>
      <w:r>
        <w:rPr>
          <w:b/>
          <w:u w:val="single"/>
        </w:rPr>
        <w:t>798700</w:t>
      </w:r>
    </w:p>
    <w:p>
      <w:r>
        <w:t>@USER It's all liberals have.  It's all they ever had.  They see everything through the prism of race.</w:t>
      </w:r>
    </w:p>
    <w:p>
      <w:r>
        <w:rPr>
          <w:b/>
          <w:u w:val="single"/>
        </w:rPr>
        <w:t>798701</w:t>
      </w:r>
    </w:p>
    <w:p>
      <w:r>
        <w:t>@USER @USER I love u kady you are the real MVP here</w:t>
      </w:r>
    </w:p>
    <w:p>
      <w:r>
        <w:rPr>
          <w:b/>
          <w:u w:val="single"/>
        </w:rPr>
        <w:t>798702</w:t>
      </w:r>
    </w:p>
    <w:p>
      <w:r>
        <w:t>@USER Hey Ontario the Liberals took Billions from you &amp;amp; gave it to multi national companies calling it a Green Energy plan don’t worry your on hook for another 19 years...as for real viable alternatives beyond hiding more taxes...they had nothing...#FordNation this is up to you</w:t>
      </w:r>
    </w:p>
    <w:p>
      <w:r>
        <w:rPr>
          <w:b/>
          <w:u w:val="single"/>
        </w:rPr>
        <w:t>798703</w:t>
      </w:r>
    </w:p>
    <w:p>
      <w:r>
        <w:t>@USER Complaining about SP's comments and blames the media for him(Spath) feeling a certain way and not actually reading an article. Basically saying Shea doesn't know shit and basically he should shut his mouth.</w:t>
      </w:r>
    </w:p>
    <w:p>
      <w:r>
        <w:rPr>
          <w:b/>
          <w:u w:val="single"/>
        </w:rPr>
        <w:t>798704</w:t>
      </w:r>
    </w:p>
    <w:p>
      <w:r>
        <w:t>@USER A little bigger than I like. She needs to join chubby chaser tour</w:t>
      </w:r>
    </w:p>
    <w:p>
      <w:r>
        <w:rPr>
          <w:b/>
          <w:u w:val="single"/>
        </w:rPr>
        <w:t>798705</w:t>
      </w:r>
    </w:p>
    <w:p>
      <w:r>
        <w:t>@USER You are out doing yourself today.</w:t>
      </w:r>
    </w:p>
    <w:p>
      <w:r>
        <w:rPr>
          <w:b/>
          <w:u w:val="single"/>
        </w:rPr>
        <w:t>798706</w:t>
      </w:r>
    </w:p>
    <w:p>
      <w:r>
        <w:t>@USER @USER hey y'all take this shit to dms aight</w:t>
      </w:r>
    </w:p>
    <w:p>
      <w:r>
        <w:rPr>
          <w:b/>
          <w:u w:val="single"/>
        </w:rPr>
        <w:t>798707</w:t>
      </w:r>
    </w:p>
    <w:p>
      <w:r>
        <w:t>@USER No time for political correctness. It is a Lie. Everyone knows this. Behind the scenes the liberals are laughing. Take the vote.</w:t>
      </w:r>
    </w:p>
    <w:p>
      <w:r>
        <w:rPr>
          <w:b/>
          <w:u w:val="single"/>
        </w:rPr>
        <w:t>798708</w:t>
      </w:r>
    </w:p>
    <w:p>
      <w:r>
        <w:t>@USER Climate always changes. It’s the climate frauds with their wealth redistribution scheme that is new.</w:t>
      </w:r>
    </w:p>
    <w:p>
      <w:r>
        <w:rPr>
          <w:b/>
          <w:u w:val="single"/>
        </w:rPr>
        <w:t>798709</w:t>
      </w:r>
    </w:p>
    <w:p>
      <w:r>
        <w:t>@USER @USER @USER Rooney wont do anything.  He is the one that needs to take some action.</w:t>
      </w:r>
    </w:p>
    <w:p>
      <w:r>
        <w:rPr>
          <w:b/>
          <w:u w:val="single"/>
        </w:rPr>
        <w:t>798710</w:t>
      </w:r>
    </w:p>
    <w:p>
      <w:r>
        <w:t>@USER So what is the Conservatives policy on antisemitism? Does it quote the international recognition if not why aren’t you reporting on this with as much vigour as you have done with Labour????</w:t>
      </w:r>
    </w:p>
    <w:p>
      <w:r>
        <w:rPr>
          <w:b/>
          <w:u w:val="single"/>
        </w:rPr>
        <w:t>798711</w:t>
      </w:r>
    </w:p>
    <w:p>
      <w:r>
        <w:t>@USER you still doing music?</w:t>
      </w:r>
    </w:p>
    <w:p>
      <w:r>
        <w:rPr>
          <w:b/>
          <w:u w:val="single"/>
        </w:rPr>
        <w:t>798712</w:t>
      </w:r>
    </w:p>
    <w:p>
      <w:r>
        <w:t>@USER @USER @USER (Basically PSA is spoonfeeding liberals exactly what they want to hear rather than confronting the structural inequities that they in part helped foster/implement)</w:t>
      </w:r>
    </w:p>
    <w:p>
      <w:r>
        <w:rPr>
          <w:b/>
          <w:u w:val="single"/>
        </w:rPr>
        <w:t>798713</w:t>
      </w:r>
    </w:p>
    <w:p>
      <w:r>
        <w:t>@USER @USER @USER @USER @USER Trump uses a lot of misdirection intentionally. Would need specifics you are referencing. Media screaming he is lying is mostly their spin on it. Take the wiretap claim for instance. Trump was correct. They called him a liar for 18 months.</w:t>
      </w:r>
    </w:p>
    <w:p>
      <w:r>
        <w:rPr>
          <w:b/>
          <w:u w:val="single"/>
        </w:rPr>
        <w:t>798714</w:t>
      </w:r>
    </w:p>
    <w:p>
      <w:r>
        <w:t>@USER @USER @USER I fuck with this hard</w:t>
      </w:r>
    </w:p>
    <w:p>
      <w:r>
        <w:rPr>
          <w:b/>
          <w:u w:val="single"/>
        </w:rPr>
        <w:t>798715</w:t>
      </w:r>
    </w:p>
    <w:p>
      <w:r>
        <w:t>@USER He didnt say that when he raped his daughters friend (16 years old) and not too long after she committed suicide</w:t>
      </w:r>
    </w:p>
    <w:p>
      <w:r>
        <w:rPr>
          <w:b/>
          <w:u w:val="single"/>
        </w:rPr>
        <w:t>798716</w:t>
      </w:r>
    </w:p>
    <w:p>
      <w:r>
        <w:t>@USER @USER She is LYING....</w:t>
      </w:r>
    </w:p>
    <w:p>
      <w:r>
        <w:rPr>
          <w:b/>
          <w:u w:val="single"/>
        </w:rPr>
        <w:t>798717</w:t>
      </w:r>
    </w:p>
    <w:p>
      <w:r>
        <w:t>@USER @USER You forgot to not run for office or disagree with Diane Feinstein or liberals or have wrong think.</w:t>
      </w:r>
    </w:p>
    <w:p>
      <w:r>
        <w:rPr>
          <w:b/>
          <w:u w:val="single"/>
        </w:rPr>
        <w:t>798718</w:t>
      </w:r>
    </w:p>
    <w:p>
      <w:r>
        <w:t>@USER @USER Isnt it wat Left &amp;amp; Liberals hve been doing in India ?</w:t>
      </w:r>
    </w:p>
    <w:p>
      <w:r>
        <w:rPr>
          <w:b/>
          <w:u w:val="single"/>
        </w:rPr>
        <w:t>798719</w:t>
      </w:r>
    </w:p>
    <w:p>
      <w:r>
        <w:t>@USER That much projection is even a doozy for far left democratic socialist antifa members - amazing!</w:t>
      </w:r>
    </w:p>
    <w:p>
      <w:r>
        <w:rPr>
          <w:b/>
          <w:u w:val="single"/>
        </w:rPr>
        <w:t>798720</w:t>
      </w:r>
    </w:p>
    <w:p>
      <w:r>
        <w:t>@USER She is such a witch</w:t>
      </w:r>
    </w:p>
    <w:p>
      <w:r>
        <w:rPr>
          <w:b/>
          <w:u w:val="single"/>
        </w:rPr>
        <w:t>798721</w:t>
      </w:r>
    </w:p>
    <w:p>
      <w:r>
        <w:t>@USER @USER @USER I have been thinking about it and it's not inconceivable that someone was trying to meddle with people's minds regarding gun control. I am double-minded about the use of arms because I am a peacemaker. Shoot once and you could start a big war. &amp;gt;2</w:t>
      </w:r>
    </w:p>
    <w:p>
      <w:r>
        <w:rPr>
          <w:b/>
          <w:u w:val="single"/>
        </w:rPr>
        <w:t>798722</w:t>
      </w:r>
    </w:p>
    <w:p>
      <w:r>
        <w:t>@USER Josh I am not fucking a loli robot</w:t>
      </w:r>
    </w:p>
    <w:p>
      <w:r>
        <w:rPr>
          <w:b/>
          <w:u w:val="single"/>
        </w:rPr>
        <w:t>798723</w:t>
      </w:r>
    </w:p>
    <w:p>
      <w:r>
        <w:t>@USER @USER @USER traitor whoever he or she is.</w:t>
      </w:r>
    </w:p>
    <w:p>
      <w:r>
        <w:rPr>
          <w:b/>
          <w:u w:val="single"/>
        </w:rPr>
        <w:t>798724</w:t>
      </w:r>
    </w:p>
    <w:p>
      <w:r>
        <w:t>Political Unmasking of Team Trump Must Be Prosecuted - American Thinker   URL  URL  #MAGA #PJNET #KAG #TrumpTrain #TrumpTrain2020 URL @USER TW055</w:t>
      </w:r>
    </w:p>
    <w:p>
      <w:r>
        <w:rPr>
          <w:b/>
          <w:u w:val="single"/>
        </w:rPr>
        <w:t>798725</w:t>
      </w:r>
    </w:p>
    <w:p>
      <w:r>
        <w:t>@USER Hey brian tell us about the time you voted with the liberals to take our guns away.  URL</w:t>
      </w:r>
    </w:p>
    <w:p>
      <w:r>
        <w:rPr>
          <w:b/>
          <w:u w:val="single"/>
        </w:rPr>
        <w:t>798726</w:t>
      </w:r>
    </w:p>
    <w:p>
      <w:r>
        <w:t>@USER CONway say it louder for your fellow #MAGA Trumpkins because they are the horrible peiple insulting her! URL</w:t>
      </w:r>
    </w:p>
    <w:p>
      <w:r>
        <w:rPr>
          <w:b/>
          <w:u w:val="single"/>
        </w:rPr>
        <w:t>798727</w:t>
      </w:r>
    </w:p>
    <w:p>
      <w:r>
        <w:t>@USER @USER  y’all should really change the name of the “Assault Rifle” coming from a second amendment advocate it puts the wrong name of the rifle out there to the Gun Control lobby. It’s not an assault rifle. It’s just a normal rifle.</w:t>
      </w:r>
    </w:p>
    <w:p>
      <w:r>
        <w:rPr>
          <w:b/>
          <w:u w:val="single"/>
        </w:rPr>
        <w:t>798728</w:t>
      </w:r>
    </w:p>
    <w:p>
      <w:r>
        <w:t>@USER @USER MSM/Democrats/Liberals describe Antifa as “Peaceful Demonstrators.” In my opinion they are a Democrat Army preparing for war.👹👹👹</w:t>
      </w:r>
    </w:p>
    <w:p>
      <w:r>
        <w:rPr>
          <w:b/>
          <w:u w:val="single"/>
        </w:rPr>
        <w:t>798729</w:t>
      </w:r>
    </w:p>
    <w:p>
      <w:r>
        <w:t>@USER Does these idiots actually listen to what they say? @USER Sucks!</w:t>
      </w:r>
    </w:p>
    <w:p>
      <w:r>
        <w:rPr>
          <w:b/>
          <w:u w:val="single"/>
        </w:rPr>
        <w:t>798730</w:t>
      </w:r>
    </w:p>
    <w:p>
      <w:r>
        <w:t>#Tennessee #Conservatives #RNRTN #2ADefenders #Republicans #ProLifeGen #TNGOP #Libertarians #ProLife #Gaytriots #RNR #CCOT Are YOU doing your part to grow?  Are YOU registering voters?  Planned Parenthood is. Pause. Think about that .  It speaks volumes.  URL</w:t>
      </w:r>
    </w:p>
    <w:p>
      <w:r>
        <w:rPr>
          <w:b/>
          <w:u w:val="single"/>
        </w:rPr>
        <w:t>798731</w:t>
      </w:r>
    </w:p>
    <w:p>
      <w:r>
        <w:t>2018s biggest epidemic is saying neoliberals when you just mean LIBERALS</w:t>
      </w:r>
    </w:p>
    <w:p>
      <w:r>
        <w:rPr>
          <w:b/>
          <w:u w:val="single"/>
        </w:rPr>
        <w:t>798732</w:t>
      </w:r>
    </w:p>
    <w:p>
      <w:r>
        <w:t>@USER Hillary Clinton will be POTUS..Oops!</w:t>
      </w:r>
    </w:p>
    <w:p>
      <w:r>
        <w:rPr>
          <w:b/>
          <w:u w:val="single"/>
        </w:rPr>
        <w:t>798733</w:t>
      </w:r>
    </w:p>
    <w:p>
      <w:r>
        <w:t>@USER looking forward to seeing what you are bringing to the market.  The rum market has needed some quality infusion for quite some time. Fingers crossed for a quality spiced rum.</w:t>
      </w:r>
    </w:p>
    <w:p>
      <w:r>
        <w:rPr>
          <w:b/>
          <w:u w:val="single"/>
        </w:rPr>
        <w:t>798734</w:t>
      </w:r>
    </w:p>
    <w:p>
      <w:r>
        <w:t>@USER I was on a conference call after the election of our President.   30 minutes of Ted Lieu discussing how to stop Trump.  This guy supports Antifa.  Maxine is his mentor.</w:t>
      </w:r>
    </w:p>
    <w:p>
      <w:r>
        <w:rPr>
          <w:b/>
          <w:u w:val="single"/>
        </w:rPr>
        <w:t>798735</w:t>
      </w:r>
    </w:p>
    <w:p>
      <w:r>
        <w:t>@USER Just by looks this guy has Antifa written all over him</w:t>
      </w:r>
    </w:p>
    <w:p>
      <w:r>
        <w:rPr>
          <w:b/>
          <w:u w:val="single"/>
        </w:rPr>
        <w:t>798736</w:t>
      </w:r>
    </w:p>
    <w:p>
      <w:r>
        <w:t>#TheresaMay we need a #PeoplesVote @USER URL</w:t>
      </w:r>
    </w:p>
    <w:p>
      <w:r>
        <w:rPr>
          <w:b/>
          <w:u w:val="single"/>
        </w:rPr>
        <w:t>798737</w:t>
      </w:r>
    </w:p>
    <w:p>
      <w:r>
        <w:t>@USER @USER @USER @USER @USER @USER @USER @USER @USER @USER @USER @USER @USER @USER @USER @USER @USER @USER @USER @USER @USER @USER @USER @USER @USER @USER @USER @USER @USER @USER @USER @USER @USER @USER @USER @USER @USER @USER @USER @USER @USER @USER @USER @USER @USER @USER @USER @USER @USER And you? Do you knowwhat ANTIFA stands signifies?</w:t>
      </w:r>
    </w:p>
    <w:p>
      <w:r>
        <w:rPr>
          <w:b/>
          <w:u w:val="single"/>
        </w:rPr>
        <w:t>798738</w:t>
      </w:r>
    </w:p>
    <w:p>
      <w:r>
        <w:t>@USER That. Is. Not. Scary. At all</w:t>
      </w:r>
    </w:p>
    <w:p>
      <w:r>
        <w:rPr>
          <w:b/>
          <w:u w:val="single"/>
        </w:rPr>
        <w:t>798739</w:t>
      </w:r>
    </w:p>
    <w:p>
      <w:r>
        <w:t>@USER @USER URL I read wages of rebellion- which had some beautiful moments - but some of it made me suspicious and this article confirmed some of them.</w:t>
      </w:r>
    </w:p>
    <w:p>
      <w:r>
        <w:rPr>
          <w:b/>
          <w:u w:val="single"/>
        </w:rPr>
        <w:t>798740</w:t>
      </w:r>
    </w:p>
    <w:p>
      <w:r>
        <w:t>@USER Those options are weak the situation was lot more complex. To answer your question tho she is a star and if her head is big she earned it and no the umpires shouldnt boycott. People always want to make and example out of serena like this has never happened before</w:t>
      </w:r>
    </w:p>
    <w:p>
      <w:r>
        <w:rPr>
          <w:b/>
          <w:u w:val="single"/>
        </w:rPr>
        <w:t>798741</w:t>
      </w:r>
    </w:p>
    <w:p>
      <w:r>
        <w:t>@USER What are you doing Joe? I swear it seems like he is doing this shit intentionally to show us fans up or put us in the hospital for heart attacks. #EverybodyIn @USER</w:t>
      </w:r>
    </w:p>
    <w:p>
      <w:r>
        <w:rPr>
          <w:b/>
          <w:u w:val="single"/>
        </w:rPr>
        <w:t>798742</w:t>
      </w:r>
    </w:p>
    <w:p>
      <w:r>
        <w:t>@USER Yea so no more gun control debate. Just slurs</w:t>
      </w:r>
    </w:p>
    <w:p>
      <w:r>
        <w:rPr>
          <w:b/>
          <w:u w:val="single"/>
        </w:rPr>
        <w:t>798743</w:t>
      </w:r>
    </w:p>
    <w:p>
      <w:r>
        <w:t>@USER You are my hero</w:t>
      </w:r>
    </w:p>
    <w:p>
      <w:r>
        <w:rPr>
          <w:b/>
          <w:u w:val="single"/>
        </w:rPr>
        <w:t>798744</w:t>
      </w:r>
    </w:p>
    <w:p>
      <w:r>
        <w:t>@USER President Obama?  Did I miss something about this?  He still believes he is President or is it you that isn't able to accept reality?</w:t>
      </w:r>
    </w:p>
    <w:p>
      <w:r>
        <w:rPr>
          <w:b/>
          <w:u w:val="single"/>
        </w:rPr>
        <w:t>798745</w:t>
      </w:r>
    </w:p>
    <w:p>
      <w:r>
        <w:t>@USER @USER @USER Lmao. And yet it’s called Gauteng. 😂😂😂😂. Dude just say you are arguing for the sake of not wanting to lose. Nguni Land? Ahahahahahaha. Do you know why Vaal is called Lekwa? Do you know who king Tshwane is? Do you even know who Thulare is? Dude I’m done with you.</w:t>
      </w:r>
    </w:p>
    <w:p>
      <w:r>
        <w:rPr>
          <w:b/>
          <w:u w:val="single"/>
        </w:rPr>
        <w:t>798746</w:t>
      </w:r>
    </w:p>
    <w:p>
      <w:r>
        <w:t>@USER @USER This what’s the matter with #Hollywood and #liberals 🤮</w:t>
      </w:r>
    </w:p>
    <w:p>
      <w:r>
        <w:rPr>
          <w:b/>
          <w:u w:val="single"/>
        </w:rPr>
        <w:t>798747</w:t>
      </w:r>
    </w:p>
    <w:p>
      <w:r>
        <w:t>@USER I guess I'd like to see more thought put into if these are such nothing burgers then why were they made confidential? I really don't know why you are going after him with this series of tweets? Chair is misleading the public about amount of disclosure &amp;amp; threatening a sen.</w:t>
      </w:r>
    </w:p>
    <w:p>
      <w:r>
        <w:rPr>
          <w:b/>
          <w:u w:val="single"/>
        </w:rPr>
        <w:t>798748</w:t>
      </w:r>
    </w:p>
    <w:p>
      <w:r>
        <w:t>.@USER Live westminster" utter bulshit conservatives cear nothing of the people living in social housing just look #Grenfell &amp;amp; It's tenants need say no more merits speak louder than words &amp;amp; Tory words are empty promises!"</w:t>
      </w:r>
    </w:p>
    <w:p>
      <w:r>
        <w:rPr>
          <w:b/>
          <w:u w:val="single"/>
        </w:rPr>
        <w:t>798749</w:t>
      </w:r>
    </w:p>
    <w:p>
      <w:r>
        <w:t>@USER @USER You are name calling a decorated disabled veteran. - shame on you. Know your subject before making slanderous remarks.</w:t>
      </w:r>
    </w:p>
    <w:p>
      <w:r>
        <w:rPr>
          <w:b/>
          <w:u w:val="single"/>
        </w:rPr>
        <w:t>798750</w:t>
      </w:r>
    </w:p>
    <w:p>
      <w:r>
        <w:t>@USER Gonna call bullshit on that one.</w:t>
      </w:r>
    </w:p>
    <w:p>
      <w:r>
        <w:rPr>
          <w:b/>
          <w:u w:val="single"/>
        </w:rPr>
        <w:t>798751</w:t>
      </w:r>
    </w:p>
    <w:p>
      <w:r>
        <w:t>@USER She is the scuttlebutt queen</w:t>
      </w:r>
    </w:p>
    <w:p>
      <w:r>
        <w:rPr>
          <w:b/>
          <w:u w:val="single"/>
        </w:rPr>
        <w:t>798752</w:t>
      </w:r>
    </w:p>
    <w:p>
      <w:r>
        <w:t>@USER He will get what he deserves😈</w:t>
      </w:r>
    </w:p>
    <w:p>
      <w:r>
        <w:rPr>
          <w:b/>
          <w:u w:val="single"/>
        </w:rPr>
        <w:t>798753</w:t>
      </w:r>
    </w:p>
    <w:p>
      <w:r>
        <w:t>@USER @USER Do you hate him that much. He is OUR President.</w:t>
      </w:r>
    </w:p>
    <w:p>
      <w:r>
        <w:rPr>
          <w:b/>
          <w:u w:val="single"/>
        </w:rPr>
        <w:t>798754</w:t>
      </w:r>
    </w:p>
    <w:p>
      <w:r>
        <w:t>@USER I have tried to follow you.  How are you different from the liberals.  Pandering to the dairy monopoly  is offensive in principal and in practise.  The PPC party may be the only option that reflects my values.  It takes fortitude to do what is right.</w:t>
      </w:r>
    </w:p>
    <w:p>
      <w:r>
        <w:rPr>
          <w:b/>
          <w:u w:val="single"/>
        </w:rPr>
        <w:t>798755</w:t>
      </w:r>
    </w:p>
    <w:p>
      <w:r>
        <w:t>@USER @USER She is a blind fool make America great again America first Americans understand the difference we the people voted for Donald J Trump the ex 🤡 Obama policies was a complete failure let's seat back and enjoy the 🤡 show starting Barack Obama</w:t>
      </w:r>
    </w:p>
    <w:p>
      <w:r>
        <w:rPr>
          <w:b/>
          <w:u w:val="single"/>
        </w:rPr>
        <w:t>798756</w:t>
      </w:r>
    </w:p>
    <w:p>
      <w:r>
        <w:t>@USER @USER That's how liberals interoperate the law! One more reason to make sure we flood the courts with conservative Judges.</w:t>
      </w:r>
    </w:p>
    <w:p>
      <w:r>
        <w:rPr>
          <w:b/>
          <w:u w:val="single"/>
        </w:rPr>
        <w:t>798757</w:t>
      </w:r>
    </w:p>
    <w:p>
      <w:r>
        <w:t>@USER She is adorable.</w:t>
      </w:r>
    </w:p>
    <w:p>
      <w:r>
        <w:rPr>
          <w:b/>
          <w:u w:val="single"/>
        </w:rPr>
        <w:t>798758</w:t>
      </w:r>
    </w:p>
    <w:p>
      <w:r>
        <w:t>@USER @USER @USER @USER @USER @USER @USER @USER @USER @USER @USER @USER @USER @USER Andre cury earned 6 million from Neymar's transfer to PSG.</w:t>
      </w:r>
    </w:p>
    <w:p>
      <w:r>
        <w:rPr>
          <w:b/>
          <w:u w:val="single"/>
        </w:rPr>
        <w:t>798759</w:t>
      </w:r>
    </w:p>
    <w:p>
      <w:r>
        <w:t>@USER Maybe he should have used some of your peers? URL</w:t>
      </w:r>
    </w:p>
    <w:p>
      <w:r>
        <w:rPr>
          <w:b/>
          <w:u w:val="single"/>
        </w:rPr>
        <w:t>798760</w:t>
      </w:r>
    </w:p>
    <w:p>
      <w:r>
        <w:t>@USER Does penn state produce criminals too?</w:t>
      </w:r>
    </w:p>
    <w:p>
      <w:r>
        <w:rPr>
          <w:b/>
          <w:u w:val="single"/>
        </w:rPr>
        <w:t>798761</w:t>
      </w:r>
    </w:p>
    <w:p>
      <w:r>
        <w:t>#Politics #Government LIBERALS WON'T LIKE THIS --&amp;gt; @USER says @USER took a call from @USER and talked about our plan." URL via @USER</w:t>
      </w:r>
    </w:p>
    <w:p>
      <w:r>
        <w:rPr>
          <w:b/>
          <w:u w:val="single"/>
        </w:rPr>
        <w:t>798762</w:t>
      </w:r>
    </w:p>
    <w:p>
      <w:r>
        <w:t>Turns out Cody 'Sanjuro' Wilson fancies himself as a samurai.    probably collects fake swords  #RiceKing #usefulidiot #QAnon  #MAGA URL</w:t>
      </w:r>
    </w:p>
    <w:p>
      <w:r>
        <w:rPr>
          <w:b/>
          <w:u w:val="single"/>
        </w:rPr>
        <w:t>798763</w:t>
      </w:r>
    </w:p>
    <w:p>
      <w:r>
        <w:t>@USER I know sex sales and we all know Ridge was going to choose his daughter jmo I wanted Hope to get it</w:t>
      </w:r>
    </w:p>
    <w:p>
      <w:r>
        <w:rPr>
          <w:b/>
          <w:u w:val="single"/>
        </w:rPr>
        <w:t>798764</w:t>
      </w:r>
    </w:p>
    <w:p>
      <w:r>
        <w:t>@USER I’ll be watching! I feel like it’s less of a ‘by the end of this everyone will stan Jake Paul’ and more of a ‘analyzing what makes Jake Paul the way that he is and trying to understand him psychologically’</w:t>
      </w:r>
    </w:p>
    <w:p>
      <w:r>
        <w:rPr>
          <w:b/>
          <w:u w:val="single"/>
        </w:rPr>
        <w:t>798765</w:t>
      </w:r>
    </w:p>
    <w:p>
      <w:r>
        <w:t>@USER @USER She is the most clueless defence minister ever only rivaled by anthony</w:t>
      </w:r>
    </w:p>
    <w:p>
      <w:r>
        <w:rPr>
          <w:b/>
          <w:u w:val="single"/>
        </w:rPr>
        <w:t>798766</w:t>
      </w:r>
    </w:p>
    <w:p>
      <w:r>
        <w:t>@USER @USER I don’t know where you get your facts or if you’re making them up but give it up man! URL</w:t>
      </w:r>
    </w:p>
    <w:p>
      <w:r>
        <w:rPr>
          <w:b/>
          <w:u w:val="single"/>
        </w:rPr>
        <w:t>798767</w:t>
      </w:r>
    </w:p>
    <w:p>
      <w:r>
        <w:t>@USER @USER @USER Farrakhan has refered to white people as Blue eyed devils. Will not even repeat what he has said about Jews. He is anti-Semitic.</w:t>
      </w:r>
    </w:p>
    <w:p>
      <w:r>
        <w:rPr>
          <w:b/>
          <w:u w:val="single"/>
        </w:rPr>
        <w:t>798768</w:t>
      </w:r>
    </w:p>
    <w:p>
      <w:r>
        <w:t>@USER @USER Harrison Ford is NOT using renewable energy to power his home. He is using the same power plant the rest of the neighborhood is using. And that power plant is releasing toxins up into the air.</w:t>
      </w:r>
    </w:p>
    <w:p>
      <w:r>
        <w:rPr>
          <w:b/>
          <w:u w:val="single"/>
        </w:rPr>
        <w:t>798769</w:t>
      </w:r>
    </w:p>
    <w:p>
      <w:r>
        <w:t>@USER Wow, Erick, working on your PhD in theology". You should pick another career, unless you are Evangelical, then I understand."</w:t>
      </w:r>
    </w:p>
    <w:p>
      <w:r>
        <w:rPr>
          <w:b/>
          <w:u w:val="single"/>
        </w:rPr>
        <w:t>798770</w:t>
      </w:r>
    </w:p>
    <w:p>
      <w:r>
        <w:t>@USER Carrey is looking more like a tranny every day ?!</w:t>
      </w:r>
    </w:p>
    <w:p>
      <w:r>
        <w:rPr>
          <w:b/>
          <w:u w:val="single"/>
        </w:rPr>
        <w:t>798771</w:t>
      </w:r>
    </w:p>
    <w:p>
      <w:r>
        <w:t>@USER Picking acts by such nonsensical elements and portraying to world. Pseudo Liberals pastime. Our's is a Country with much great achievements dating back Centuries. Spread that. But that won't suit your agenda. @USER</w:t>
      </w:r>
    </w:p>
    <w:p>
      <w:r>
        <w:rPr>
          <w:b/>
          <w:u w:val="single"/>
        </w:rPr>
        <w:t>798772</w:t>
      </w:r>
    </w:p>
    <w:p>
      <w:r>
        <w:t>@USER @USER The failure is the Liberal experiment to rush everyone away from Traditional Christian Family Values. We have always had violence but liberal ideology has destroyed society. Liberals create crisis situations to further their warped attempt to take power away from individuals.</w:t>
      </w:r>
    </w:p>
    <w:p>
      <w:r>
        <w:rPr>
          <w:b/>
          <w:u w:val="single"/>
        </w:rPr>
        <w:t>798773</w:t>
      </w:r>
    </w:p>
    <w:p>
      <w:r>
        <w:t>@USER Fuck em all. Complete morons</w:t>
      </w:r>
    </w:p>
    <w:p>
      <w:r>
        <w:rPr>
          <w:b/>
          <w:u w:val="single"/>
        </w:rPr>
        <w:t>798774</w:t>
      </w:r>
    </w:p>
    <w:p>
      <w:r>
        <w:t>@USER @USER Congress tried Secret Shah Bano strategy for #TripleTalaq.   Then they openly took a position to appease Muslim conservatives for votes. @USER trying to confuse now about their position on it again for votes.   People of India are smarter now to know their real reason.</w:t>
      </w:r>
    </w:p>
    <w:p>
      <w:r>
        <w:rPr>
          <w:b/>
          <w:u w:val="single"/>
        </w:rPr>
        <w:t>798775</w:t>
      </w:r>
    </w:p>
    <w:p>
      <w:r>
        <w:t>@USER @USER @USER @USER @USER @USER @USER @USER @USER @USER @USER @USER @USER @USER @USER @USER @USER @USER @USER @USER @USER @USER @USER @USER @USER @USER @USER @USER @USER @USER @USER @USER @USER @USER @USER @USER @USER @USER @USER @USER @USER @USER @USER @USER @USER @USER @USER @USER @USER @USER A visit to the DC Holocaust Museum revealed Hitler won by 43% of the popular vote and 32% of the seats. He also used the Schutzstaffel (SS) to intimidate his opponents reminding one of the Antifa thugs we have today. Hitler also got the Muslims on his side. Uncanny.</w:t>
      </w:r>
    </w:p>
    <w:p>
      <w:r>
        <w:rPr>
          <w:b/>
          <w:u w:val="single"/>
        </w:rPr>
        <w:t>798776</w:t>
      </w:r>
    </w:p>
    <w:p>
      <w:r>
        <w:t>Tonight: Exposing the truth behind the accusations targeting Supreme Court pick Brett Kavanaugh. Also: Hurricane Florence damage totals rise in concert with the floodwaters &amp;amp; the blatant congressional republican betrayal that could cost them the election #MAGA #TCOT #KAG URL</w:t>
      </w:r>
    </w:p>
    <w:p>
      <w:r>
        <w:rPr>
          <w:b/>
          <w:u w:val="single"/>
        </w:rPr>
        <w:t>798777</w:t>
      </w:r>
    </w:p>
    <w:p>
      <w:r>
        <w:t>@USER @USER @USER If economy plummets post-Brexit then less money for public services; if less immigration  to work on farms and services no doubt you will step in? #Conservatives #BrexitShambles 2/2</w:t>
      </w:r>
    </w:p>
    <w:p>
      <w:r>
        <w:rPr>
          <w:b/>
          <w:u w:val="single"/>
        </w:rPr>
        <w:t>798778</w:t>
      </w:r>
    </w:p>
    <w:p>
      <w:r>
        <w:t>@USER @USER she is a cracchead lol just waiting for her to leak it herself</w:t>
      </w:r>
    </w:p>
    <w:p>
      <w:r>
        <w:rPr>
          <w:b/>
          <w:u w:val="single"/>
        </w:rPr>
        <w:t>798779</w:t>
      </w:r>
    </w:p>
    <w:p>
      <w:r>
        <w:t>@USER @USER Fair enough. Save your breath for crying for help, when reality will hit you, as it always does to libertarians &amp;amp; conservatives"."</w:t>
      </w:r>
    </w:p>
    <w:p>
      <w:r>
        <w:rPr>
          <w:b/>
          <w:u w:val="single"/>
        </w:rPr>
        <w:t>798780</w:t>
      </w:r>
    </w:p>
    <w:p>
      <w:r>
        <w:t>@USER And when did Breitbart become a reliable source of anything?</w:t>
      </w:r>
    </w:p>
    <w:p>
      <w:r>
        <w:rPr>
          <w:b/>
          <w:u w:val="single"/>
        </w:rPr>
        <w:t>798781</w:t>
      </w:r>
    </w:p>
    <w:p>
      <w:r>
        <w:t>@USER He is.""</w:t>
      </w:r>
    </w:p>
    <w:p>
      <w:r>
        <w:rPr>
          <w:b/>
          <w:u w:val="single"/>
        </w:rPr>
        <w:t>798782</w:t>
      </w:r>
    </w:p>
    <w:p>
      <w:r>
        <w:t>@USER @USER @USER @USER @USER These are policy issues where actual data applies. Obviously you are not familiar with the massive health care crises that existed before it was legal. Look into the uncontroversial (7-2) Roe decision and the Scotus statements regarding what made it so.</w:t>
      </w:r>
    </w:p>
    <w:p>
      <w:r>
        <w:rPr>
          <w:b/>
          <w:u w:val="single"/>
        </w:rPr>
        <w:t>798783</w:t>
      </w:r>
    </w:p>
    <w:p>
      <w:r>
        <w:t>@USER @USER I think u are right... She is in deed wearing the same Jersey🙌</w:t>
      </w:r>
    </w:p>
    <w:p>
      <w:r>
        <w:rPr>
          <w:b/>
          <w:u w:val="single"/>
        </w:rPr>
        <w:t>798784</w:t>
      </w:r>
    </w:p>
    <w:p>
      <w:r>
        <w:t>@USER That's what Lindsey Graham uses for a butt hole............</w:t>
      </w:r>
    </w:p>
    <w:p>
      <w:r>
        <w:rPr>
          <w:b/>
          <w:u w:val="single"/>
        </w:rPr>
        <w:t>798785</w:t>
      </w:r>
    </w:p>
    <w:p>
      <w:r>
        <w:t>Just #MAGA URL</w:t>
      </w:r>
    </w:p>
    <w:p>
      <w:r>
        <w:rPr>
          <w:b/>
          <w:u w:val="single"/>
        </w:rPr>
        <w:t>798786</w:t>
      </w:r>
    </w:p>
    <w:p>
      <w:r>
        <w:t>@USER 10 cities to avoid this winter</w:t>
      </w:r>
    </w:p>
    <w:p>
      <w:r>
        <w:rPr>
          <w:b/>
          <w:u w:val="single"/>
        </w:rPr>
        <w:t>798787</w:t>
      </w:r>
    </w:p>
    <w:p>
      <w:r>
        <w:t>@USER @USER Thank You🙏Followed You🍎 #Maga  💯🇺🇸🇺🇸🇺🇸 URL</w:t>
      </w:r>
    </w:p>
    <w:p>
      <w:r>
        <w:rPr>
          <w:b/>
          <w:u w:val="single"/>
        </w:rPr>
        <w:t>798788</w:t>
      </w:r>
    </w:p>
    <w:p>
      <w:r>
        <w:t>@USER *click*  FUCK YOU!!</w:t>
      </w:r>
    </w:p>
    <w:p>
      <w:r>
        <w:rPr>
          <w:b/>
          <w:u w:val="single"/>
        </w:rPr>
        <w:t>798789</w:t>
      </w:r>
    </w:p>
    <w:p>
      <w:r>
        <w:t>@USER Dems trying to clean up their sloppy #kavanaugh #allegations     #ConfirmJudgeKavanaughNow #MAGA</w:t>
      </w:r>
    </w:p>
    <w:p>
      <w:r>
        <w:rPr>
          <w:b/>
          <w:u w:val="single"/>
        </w:rPr>
        <w:t>798790</w:t>
      </w:r>
    </w:p>
    <w:p>
      <w:r>
        <w:t>@USER @USER @USER Chicago is the living proof that gun control doesn't work.</w:t>
      </w:r>
    </w:p>
    <w:p>
      <w:r>
        <w:rPr>
          <w:b/>
          <w:u w:val="single"/>
        </w:rPr>
        <w:t>798791</w:t>
      </w:r>
    </w:p>
    <w:p>
      <w:r>
        <w:t>@USER I liked it in a so bad it's good way. She is so miscast it's amazing</w:t>
      </w:r>
    </w:p>
    <w:p>
      <w:r>
        <w:rPr>
          <w:b/>
          <w:u w:val="single"/>
        </w:rPr>
        <w:t>798792</w:t>
      </w:r>
    </w:p>
    <w:p>
      <w:r>
        <w:t>@USER @USER POTUS is there right now. He will do all he can to help these people and it is heart felt.  He will not politicize this like you liberals do.</w:t>
      </w:r>
    </w:p>
    <w:p>
      <w:r>
        <w:rPr>
          <w:b/>
          <w:u w:val="single"/>
        </w:rPr>
        <w:t>798793</w:t>
      </w:r>
    </w:p>
    <w:p>
      <w:r>
        <w:t>@USER Beto is anti American and believes in open borders and illegals recieving benefits. Texans need to keep our state red!</w:t>
      </w:r>
    </w:p>
    <w:p>
      <w:r>
        <w:rPr>
          <w:b/>
          <w:u w:val="single"/>
        </w:rPr>
        <w:t>798794</w:t>
      </w:r>
    </w:p>
    <w:p>
      <w:r>
        <w:t>@USER @USER @USER who's singular wiped out a number of Lib Dem councils in the North by going into bed with the Conservatives thus losing local election seats.  Now we have him trying to turn over a democratic vote on #Brexit. URL</w:t>
      </w:r>
    </w:p>
    <w:p>
      <w:r>
        <w:rPr>
          <w:b/>
          <w:u w:val="single"/>
        </w:rPr>
        <w:t>798795</w:t>
      </w:r>
    </w:p>
    <w:p>
      <w:r>
        <w:t>@USER @USER This guy embezzeled at least a trillion dollars from the american people he is a divider of people he is full of hatred for the american people this guy cant be trusted look at our people that was in bengazi  they trusted him and most of them died</w:t>
      </w:r>
    </w:p>
    <w:p>
      <w:r>
        <w:rPr>
          <w:b/>
          <w:u w:val="single"/>
        </w:rPr>
        <w:t>798796</w:t>
      </w:r>
    </w:p>
    <w:p>
      <w:r>
        <w:t>@USER @USER She is so cute!  And only for 2 days!""</w:t>
      </w:r>
    </w:p>
    <w:p>
      <w:r>
        <w:rPr>
          <w:b/>
          <w:u w:val="single"/>
        </w:rPr>
        <w:t>798797</w:t>
      </w:r>
    </w:p>
    <w:p>
      <w:r>
        <w:t>@USER Heil Facebook! Yeah...pretty much.</w:t>
      </w:r>
    </w:p>
    <w:p>
      <w:r>
        <w:rPr>
          <w:b/>
          <w:u w:val="single"/>
        </w:rPr>
        <w:t>798798</w:t>
      </w:r>
    </w:p>
    <w:p>
      <w:r>
        <w:t>@USER Neither does antifa</w:t>
      </w:r>
    </w:p>
    <w:p>
      <w:r>
        <w:rPr>
          <w:b/>
          <w:u w:val="single"/>
        </w:rPr>
        <w:t>798799</w:t>
      </w:r>
    </w:p>
    <w:p>
      <w:r>
        <w:t>@USER Again another b******* story no one is watching football because of this a******</w:t>
      </w:r>
    </w:p>
    <w:p>
      <w:r>
        <w:rPr>
          <w:b/>
          <w:u w:val="single"/>
        </w:rPr>
        <w:t>798800</w:t>
      </w:r>
    </w:p>
    <w:p>
      <w:r>
        <w:t>@USER I think she really knows now but she is in denial!!</w:t>
      </w:r>
    </w:p>
    <w:p>
      <w:r>
        <w:rPr>
          <w:b/>
          <w:u w:val="single"/>
        </w:rPr>
        <w:t>798801</w:t>
      </w:r>
    </w:p>
    <w:p>
      <w:r>
        <w:t>#ReleaseTheCures #DeclassifyFISA 🇺🇸 #ItsTime #LockThemAllUp #WWG1WGA 🇺🇸 #GreatAwakening @USER #Winning #QAnon #MAGA Why James Comey knows he's going to be indicted — 9/14/18 - YouTube URL</w:t>
      </w:r>
    </w:p>
    <w:p>
      <w:r>
        <w:rPr>
          <w:b/>
          <w:u w:val="single"/>
        </w:rPr>
        <w:t>798802</w:t>
      </w:r>
    </w:p>
    <w:p>
      <w:r>
        <w:t>@USER Joe - ANTIFA are not bullies. They are fighters fighting for democracy""</w:t>
      </w:r>
    </w:p>
    <w:p>
      <w:r>
        <w:rPr>
          <w:b/>
          <w:u w:val="single"/>
        </w:rPr>
        <w:t>798803</w:t>
      </w:r>
    </w:p>
    <w:p>
      <w:r>
        <w:t>@USER OMG why do we care about these Hollywood Liberals??</w:t>
      </w:r>
    </w:p>
    <w:p>
      <w:r>
        <w:rPr>
          <w:b/>
          <w:u w:val="single"/>
        </w:rPr>
        <w:t>798804</w:t>
      </w:r>
    </w:p>
    <w:p>
      <w:r>
        <w:t>1. End the War on Drugs 2. Slash the shit out of taxes across the board 3. Repeal unconstitutional gun control laws URL</w:t>
      </w:r>
    </w:p>
    <w:p>
      <w:r>
        <w:rPr>
          <w:b/>
          <w:u w:val="single"/>
        </w:rPr>
        <w:t>798805</w:t>
      </w:r>
    </w:p>
    <w:p>
      <w:r>
        <w:t>@USER #Man'sNotBarryRoux you are goggle due you dig information ga o flake🙄🤔🤔🙄😁😁</w:t>
      </w:r>
    </w:p>
    <w:p>
      <w:r>
        <w:rPr>
          <w:b/>
          <w:u w:val="single"/>
        </w:rPr>
        <w:t>798806</w:t>
      </w:r>
    </w:p>
    <w:p>
      <w:r>
        <w:t>@USER @USER @USER @USER @USER Do the mass school shooting numbers take Republicans’ disinterest in gun control to keep their NRA $ coming into account?</w:t>
      </w:r>
    </w:p>
    <w:p>
      <w:r>
        <w:rPr>
          <w:b/>
          <w:u w:val="single"/>
        </w:rPr>
        <w:t>798807</w:t>
      </w:r>
    </w:p>
    <w:p>
      <w:r>
        <w:t>@USER Um bc she is??????</w:t>
      </w:r>
    </w:p>
    <w:p>
      <w:r>
        <w:rPr>
          <w:b/>
          <w:u w:val="single"/>
        </w:rPr>
        <w:t>798808</w:t>
      </w:r>
    </w:p>
    <w:p>
      <w:r>
        <w:t>@USER And I will never watch your movies again because you are a maniac!</w:t>
      </w:r>
    </w:p>
    <w:p>
      <w:r>
        <w:rPr>
          <w:b/>
          <w:u w:val="single"/>
        </w:rPr>
        <w:t>798809</w:t>
      </w:r>
    </w:p>
    <w:p>
      <w:r>
        <w:t>@USER @USER @USER The Nov election will tell the tale.  MSM laud Antifa;  alt-media expose them as Soros-shill shitheads.</w:t>
      </w:r>
    </w:p>
    <w:p>
      <w:r>
        <w:rPr>
          <w:b/>
          <w:u w:val="single"/>
        </w:rPr>
        <w:t>798810</w:t>
      </w:r>
    </w:p>
    <w:p>
      <w:r>
        <w:t>@USER This just proves that liberals have no shame whatsoever. He’s a deceiver and a proven liar. Has the nerve to speak of “casting a shadow.”</w:t>
      </w:r>
    </w:p>
    <w:p>
      <w:r>
        <w:rPr>
          <w:b/>
          <w:u w:val="single"/>
        </w:rPr>
        <w:t>798811</w:t>
      </w:r>
    </w:p>
    <w:p>
      <w:r>
        <w:t>@USER THE DEVIL MADE ME DO IT!!!!! THE UGLY FACE OF LIBERALS! I FEEL SORRY FOR THE INNOCENT HONEST ONES THAT ARE JUST BRAINWASHED!</w:t>
      </w:r>
    </w:p>
    <w:p>
      <w:r>
        <w:rPr>
          <w:b/>
          <w:u w:val="single"/>
        </w:rPr>
        <w:t>798812</w:t>
      </w:r>
    </w:p>
    <w:p>
      <w:r>
        <w:t>@USER @USER Soutien total. Stop #fascisme #Antifa #AntiFascist</w:t>
      </w:r>
    </w:p>
    <w:p>
      <w:r>
        <w:rPr>
          <w:b/>
          <w:u w:val="single"/>
        </w:rPr>
        <w:t>798813</w:t>
      </w:r>
    </w:p>
    <w:p>
      <w:r>
        <w:t>@USER @USER The problem for May is how it will devastate her government &amp;amp; party. The ERG will go bonkers &amp;amp; try to stop a second vote. Result chaos.  Many Conservatives fear this will totally destroy the party. But repressing it WILL.</w:t>
      </w:r>
    </w:p>
    <w:p>
      <w:r>
        <w:rPr>
          <w:b/>
          <w:u w:val="single"/>
        </w:rPr>
        <w:t>798814</w:t>
      </w:r>
    </w:p>
    <w:p>
      <w:r>
        <w:t>@USER she said her supporting gun control is more legitimate because “she has more life experience with it” (she knew people who deservedly got shot by Dorner)</w:t>
      </w:r>
    </w:p>
    <w:p>
      <w:r>
        <w:rPr>
          <w:b/>
          <w:u w:val="single"/>
        </w:rPr>
        <w:t>798815</w:t>
      </w:r>
    </w:p>
    <w:p>
      <w:r>
        <w:t>@USER @USER Looks like @USER and liberals have already found him guilty like usual before anything has started. She is apart of the resistance and me-too movement. They have pics of her at marches with her pink hat. How much was she payed to play her part?</w:t>
      </w:r>
    </w:p>
    <w:p>
      <w:r>
        <w:rPr>
          <w:b/>
          <w:u w:val="single"/>
        </w:rPr>
        <w:t>798816</w:t>
      </w:r>
    </w:p>
    <w:p>
      <w:r>
        <w:t>@USER @USER There you go! An this is different how? #MAGA</w:t>
      </w:r>
    </w:p>
    <w:p>
      <w:r>
        <w:rPr>
          <w:b/>
          <w:u w:val="single"/>
        </w:rPr>
        <w:t>798817</w:t>
      </w:r>
    </w:p>
    <w:p>
      <w:r>
        <w:t>@USER @USER Antifa Tribute song - URL</w:t>
      </w:r>
    </w:p>
    <w:p>
      <w:r>
        <w:rPr>
          <w:b/>
          <w:u w:val="single"/>
        </w:rPr>
        <w:t>798818</w:t>
      </w:r>
    </w:p>
    <w:p>
      <w:r>
        <w:t>#SecondAmendment I saw the Dems in the Kavanaugh hearings bring up common sense" gun control, time after time. @USER is a Chicago guy. Chicago has some of the very toughest gun laws in the country, yet it's the gun violence capital of the USA. How about this Dick, ++"</w:t>
      </w:r>
    </w:p>
    <w:p>
      <w:r>
        <w:rPr>
          <w:b/>
          <w:u w:val="single"/>
        </w:rPr>
        <w:t>798819</w:t>
      </w:r>
    </w:p>
    <w:p>
      <w:r>
        <w:t>@USER We need complete and total gun control now. Philly needs to follow in the footsteps as chicago and london. #DemocraticSocialismNow #NoMoreGuns</w:t>
      </w:r>
    </w:p>
    <w:p>
      <w:r>
        <w:rPr>
          <w:b/>
          <w:u w:val="single"/>
        </w:rPr>
        <w:t>798820</w:t>
      </w:r>
    </w:p>
    <w:p>
      <w:r>
        <w:t>@USER She is a parasitic lump</w:t>
      </w:r>
    </w:p>
    <w:p>
      <w:r>
        <w:rPr>
          <w:b/>
          <w:u w:val="single"/>
        </w:rPr>
        <w:t>798821</w:t>
      </w:r>
    </w:p>
    <w:p>
      <w:r>
        <w:t>@USER Goo goo google. 👶🏻</w:t>
      </w:r>
    </w:p>
    <w:p>
      <w:r>
        <w:rPr>
          <w:b/>
          <w:u w:val="single"/>
        </w:rPr>
        <w:t>798822</w:t>
      </w:r>
    </w:p>
    <w:p>
      <w:r>
        <w:t>@USER Chelsea you like all your me too hysterical radicals ignore facts. you exercise fear mongering. science has helped make sure women and their unborn are safer today. The morning after pill is a great advance and the sanctity of life is more ensured for both mom and baby.</w:t>
      </w:r>
    </w:p>
    <w:p>
      <w:r>
        <w:rPr>
          <w:b/>
          <w:u w:val="single"/>
        </w:rPr>
        <w:t>798823</w:t>
      </w:r>
    </w:p>
    <w:p>
      <w:r>
        <w:t>@USER @USER @USER @USER @USER @USER @USER @USER @USER @USER @USER @USER @USER @USER @USER @USER @USER @USER @USER @USER @USER @USER @USER @USER @USER @USER @USER @USER @USER @USER @USER @USER @USER @USER @USER @USER @USER @USER @USER @USER @USER @USER @USER @USER @USER @USER @USER @USER @USER damn... then I'll drink and fight right next to him... OOH RAH its party time and Antifa are the pinatas</w:t>
      </w:r>
    </w:p>
    <w:p>
      <w:r>
        <w:rPr>
          <w:b/>
          <w:u w:val="single"/>
        </w:rPr>
        <w:t>798824</w:t>
      </w:r>
    </w:p>
    <w:p>
      <w:r>
        <w:t>@USER @USER AND SHE (LUCY HALE) CANNOT DO IT BECAUSE SHE IS TRAVELING IM JUST POITING THAT OUT.</w:t>
      </w:r>
    </w:p>
    <w:p>
      <w:r>
        <w:rPr>
          <w:b/>
          <w:u w:val="single"/>
        </w:rPr>
        <w:t>798825</w:t>
      </w:r>
    </w:p>
    <w:p>
      <w:r>
        <w:t>@USER Stop giving this family air time. It's exactly how Trump is where he is.</w:t>
      </w:r>
    </w:p>
    <w:p>
      <w:r>
        <w:rPr>
          <w:b/>
          <w:u w:val="single"/>
        </w:rPr>
        <w:t>798826</w:t>
      </w:r>
    </w:p>
    <w:p>
      <w:r>
        <w:t>@USER No wonder antifa wunderkind @USER wanted to work with you.</w:t>
      </w:r>
    </w:p>
    <w:p>
      <w:r>
        <w:rPr>
          <w:b/>
          <w:u w:val="single"/>
        </w:rPr>
        <w:t>798827</w:t>
      </w:r>
    </w:p>
    <w:p>
      <w:r>
        <w:t>@USER Carrey is becoming weird like peewee Herman...</w:t>
      </w:r>
    </w:p>
    <w:p>
      <w:r>
        <w:rPr>
          <w:b/>
          <w:u w:val="single"/>
        </w:rPr>
        <w:t>798828</w:t>
      </w:r>
    </w:p>
    <w:p>
      <w:r>
        <w:t>Lyin #BrettKavanaugh &amp;amp; His Sexual Assault Accuser Professor #ChristineBlaseyFord Are Willing to Testify Before Senate Committee. #StopKanavaugh #LiesUnderOath #SaveSCOTUS #CorruptGOP #maga #NoManIsAboveTheLaw #TrumpIsGuilty #VoteBlue #VoteBlue2018 via @USER URL</w:t>
      </w:r>
    </w:p>
    <w:p>
      <w:r>
        <w:rPr>
          <w:b/>
          <w:u w:val="single"/>
        </w:rPr>
        <w:t>798829</w:t>
      </w:r>
    </w:p>
    <w:p>
      <w:r>
        <w:t>@USER Best casting announcement since Riker was on it :) so excited love her so much! Met her twice she is just the sweetest</w:t>
      </w:r>
    </w:p>
    <w:p>
      <w:r>
        <w:rPr>
          <w:b/>
          <w:u w:val="single"/>
        </w:rPr>
        <w:t>798830</w:t>
      </w:r>
    </w:p>
    <w:p>
      <w:r>
        <w:t>@USER @USER The Gibraltar people will be hostages in the remaining #Brexit negotiations. Do @USER or the @USER care? Not a fig!</w:t>
      </w:r>
    </w:p>
    <w:p>
      <w:r>
        <w:rPr>
          <w:b/>
          <w:u w:val="single"/>
        </w:rPr>
        <w:t>798831</w:t>
      </w:r>
    </w:p>
    <w:p>
      <w:r>
        <w:t>@USER And yes. Having less access to guns drops suicide rates and accidental injuried snd desths.  This can be proven by looking at every single country that has strict or better gun control.  Unkess you want to prove otherwise that these countries are just as bad.</w:t>
      </w:r>
    </w:p>
    <w:p>
      <w:r>
        <w:rPr>
          <w:b/>
          <w:u w:val="single"/>
        </w:rPr>
        <w:t>798832</w:t>
      </w:r>
    </w:p>
    <w:p>
      <w:r>
        <w:t>@USER Glad he is on a winner</w:t>
      </w:r>
    </w:p>
    <w:p>
      <w:r>
        <w:rPr>
          <w:b/>
          <w:u w:val="single"/>
        </w:rPr>
        <w:t>798833</w:t>
      </w:r>
    </w:p>
    <w:p>
      <w:r>
        <w:t>@USER @USER @USER @USER @USER @USER @USER @USER @USER @USER @USER @USER @USER @USER @USER @USER @USER @USER @USER @USER @USER @USER @USER @USER @USER @USER @USER @USER @USER @USER @USER @USER @USER @USER @USER @USER @USER @USER @USER @USER @USER @USER @USER @USER @USER @USER He also clarified that there is the water birth when we are physically born. Then there is the spiritual birth which is obviously when we spiritually die to our sinful flesh and be reborn sinless after being cleansed by His blood at salvation when our sin debt is paid! Praise God</w:t>
      </w:r>
    </w:p>
    <w:p>
      <w:r>
        <w:rPr>
          <w:b/>
          <w:u w:val="single"/>
        </w:rPr>
        <w:t>798834</w:t>
      </w:r>
    </w:p>
    <w:p>
      <w:r>
        <w:t>1/2 URL So because he speaks in a manner that is in layman's terms that can't be misinterpreted, says most people don't know (which Liberals/Democrats prove everyday), says Believe me", says very bad, talks about serious issues makes him barbarically"</w:t>
      </w:r>
    </w:p>
    <w:p>
      <w:r>
        <w:rPr>
          <w:b/>
          <w:u w:val="single"/>
        </w:rPr>
        <w:t>798835</w:t>
      </w:r>
    </w:p>
    <w:p>
      <w:r>
        <w:t>@USER @USER @USER @USER @USER You are all rapid dog's 🤪</w:t>
      </w:r>
    </w:p>
    <w:p>
      <w:r>
        <w:rPr>
          <w:b/>
          <w:u w:val="single"/>
        </w:rPr>
        <w:t>798836</w:t>
      </w:r>
    </w:p>
    <w:p>
      <w:r>
        <w:t>Teach the children well     #MAGA2020 #WeThePeople #MAGA #Qanon8chan (Constitution Song) URL via @USER</w:t>
      </w:r>
    </w:p>
    <w:p>
      <w:r>
        <w:rPr>
          <w:b/>
          <w:u w:val="single"/>
        </w:rPr>
        <w:t>798837</w:t>
      </w:r>
    </w:p>
    <w:p>
      <w:r>
        <w:t>Listen carefully.  @USER @USER #QAnon #Qanuck #AskTheQ #WeThePeople #TheGreatAwakening #TheStorm #MAGA #WWG1WGA  URL URL</w:t>
      </w:r>
    </w:p>
    <w:p>
      <w:r>
        <w:rPr>
          <w:b/>
          <w:u w:val="single"/>
        </w:rPr>
        <w:t>798838</w:t>
      </w:r>
    </w:p>
    <w:p>
      <w:r>
        <w:t>@USER Fudge report...then apparently she is not a socialist as you and your kind label her and is a successful capitalist but with much higher morals and opportunities for society. You have the dumbest followers.</w:t>
      </w:r>
    </w:p>
    <w:p>
      <w:r>
        <w:rPr>
          <w:b/>
          <w:u w:val="single"/>
        </w:rPr>
        <w:t>798839</w:t>
      </w:r>
    </w:p>
    <w:p>
      <w:r>
        <w:t>@USER @USER If not a terrorist organization", how exactly has ANTIFA not been named a criminal organization?"</w:t>
      </w:r>
    </w:p>
    <w:p>
      <w:r>
        <w:rPr>
          <w:b/>
          <w:u w:val="single"/>
        </w:rPr>
        <w:t>798840</w:t>
      </w:r>
    </w:p>
    <w:p>
      <w:r>
        <w:t>@USER He must not have gotten the email from Feinstein 😜</w:t>
      </w:r>
    </w:p>
    <w:p>
      <w:r>
        <w:rPr>
          <w:b/>
          <w:u w:val="single"/>
        </w:rPr>
        <w:t>798841</w:t>
      </w:r>
    </w:p>
    <w:p>
      <w:r>
        <w:t>@USER @USER @USER @USER @USER The accounts of @USER and @USER are the Antifa twins. Don't try to twist this as is your usual game.</w:t>
      </w:r>
    </w:p>
    <w:p>
      <w:r>
        <w:rPr>
          <w:b/>
          <w:u w:val="single"/>
        </w:rPr>
        <w:t>798842</w:t>
      </w:r>
    </w:p>
    <w:p>
      <w:r>
        <w:t>@USER Can you Say Insanity? #LockThemAllUp #HandCuffsForHillary #MAGA URL</w:t>
      </w:r>
    </w:p>
    <w:p>
      <w:r>
        <w:rPr>
          <w:b/>
          <w:u w:val="single"/>
        </w:rPr>
        <w:t>798843</w:t>
      </w:r>
    </w:p>
    <w:p>
      <w:r>
        <w:t>#politicslive #Conservatives told us selling Council  House Deregulating Rental Housing Market solutions would lead to more housing cheaper rents more home ownership Now look at the homeless figures Sky High Rents Lack of Tennant Rights Profits #Tories selling Public Land #Labour</w:t>
      </w:r>
    </w:p>
    <w:p>
      <w:r>
        <w:rPr>
          <w:b/>
          <w:u w:val="single"/>
        </w:rPr>
        <w:t>798844</w:t>
      </w:r>
    </w:p>
    <w:p>
      <w:r>
        <w:t>@USER   Your continual use of Left liberal Progressive on your show are Euphemisms for the democrat Party who owns" them until deny them &amp;amp; ideology.  You are lying to the Public by not calling a spade a spade."</w:t>
      </w:r>
    </w:p>
    <w:p>
      <w:r>
        <w:rPr>
          <w:b/>
          <w:u w:val="single"/>
        </w:rPr>
        <w:t>798845</w:t>
      </w:r>
    </w:p>
    <w:p>
      <w:r>
        <w:t>@USER @USER This is ridiculous. She is going to have to vote for him at this point or it will be apparent she accepts bribes.</w:t>
      </w:r>
    </w:p>
    <w:p>
      <w:r>
        <w:rPr>
          <w:b/>
          <w:u w:val="single"/>
        </w:rPr>
        <w:t>798846</w:t>
      </w:r>
    </w:p>
    <w:p>
      <w:r>
        <w:t>@USER You said it. They're trying to prove that cheepika is goddess and everyone else has nothing to offer. It tells everything about how insecure they are as fans. Now their target is alia because they know how good she is. Alia being so good is threat to their so called goddess.</w:t>
      </w:r>
    </w:p>
    <w:p>
      <w:r>
        <w:rPr>
          <w:b/>
          <w:u w:val="single"/>
        </w:rPr>
        <w:t>798847</w:t>
      </w:r>
    </w:p>
    <w:p>
      <w:r>
        <w:t>#WakeUpAmerica #AmericaFirst #MAGA #Trump2020 #KAG2020 #RedWaveRising2018 #VoteRed2018 #TXSen #VoteRedToSaveAmerica #KeepTexasRed #TedCruz2018 #BuildTheWall #VoterID #ConfirmKavanaugh  #WalkAwayCampaign  #WalkAway from #LiberalHate #LiberalIntolerance and #SocialistLies #VetoBeto URL</w:t>
      </w:r>
    </w:p>
    <w:p>
      <w:r>
        <w:rPr>
          <w:b/>
          <w:u w:val="single"/>
        </w:rPr>
        <w:t>798848</w:t>
      </w:r>
    </w:p>
    <w:p>
      <w:r>
        <w:t>@USER @USER FINALLY! Smaller more cost effective government! Thank you Conservatives!</w:t>
      </w:r>
    </w:p>
    <w:p>
      <w:r>
        <w:rPr>
          <w:b/>
          <w:u w:val="single"/>
        </w:rPr>
        <w:t>798849</w:t>
      </w:r>
    </w:p>
    <w:p>
      <w:r>
        <w:t>@USER @USER He is virtue signaling playing with young minds. He also thinks he can weaponise it in an attempt to stop Brexit. @USER  is a disgraceful vile man to be honest he doesn't care who or what he uses to get what he wants.</w:t>
      </w:r>
    </w:p>
    <w:p>
      <w:r>
        <w:rPr>
          <w:b/>
          <w:u w:val="single"/>
        </w:rPr>
        <w:t>798850</w:t>
      </w:r>
    </w:p>
    <w:p>
      <w:r>
        <w:t>@USER @USER How many antifa are out there? Do they have classes on being an antifa member now at schools?</w:t>
      </w:r>
    </w:p>
    <w:p>
      <w:r>
        <w:rPr>
          <w:b/>
          <w:u w:val="single"/>
        </w:rPr>
        <w:t>798851</w:t>
      </w:r>
    </w:p>
    <w:p>
      <w:r>
        <w:t>@USER As he should. The world doesn't stop because you liberals wanna hijack a process and delay at all costs.</w:t>
      </w:r>
    </w:p>
    <w:p>
      <w:r>
        <w:rPr>
          <w:b/>
          <w:u w:val="single"/>
        </w:rPr>
        <w:t>798852</w:t>
      </w:r>
    </w:p>
    <w:p>
      <w:r>
        <w:t>@USER Im voting for @USER and @USER as well as other constitutionalist republicans. Thank you for fighting for America. We appreciate you @USER #maga #KeepAmericaGreat</w:t>
      </w:r>
    </w:p>
    <w:p>
      <w:r>
        <w:rPr>
          <w:b/>
          <w:u w:val="single"/>
        </w:rPr>
        <w:t>798853</w:t>
      </w:r>
    </w:p>
    <w:p>
      <w:r>
        <w:t>@USER @USER Winston Churchill on being admonished about sentence ending prepositions: This is an outrage up with which I will not put!"  And the punchline to my favorite grammar joke: "Oh. So, where y'all from, BITCH?""</w:t>
      </w:r>
    </w:p>
    <w:p>
      <w:r>
        <w:rPr>
          <w:b/>
          <w:u w:val="single"/>
        </w:rPr>
        <w:t>798854</w:t>
      </w:r>
    </w:p>
    <w:p>
      <w:r>
        <w:t>@USER @USER The radical Social Media Antifa type can go hang.</w:t>
      </w:r>
    </w:p>
    <w:p>
      <w:r>
        <w:rPr>
          <w:b/>
          <w:u w:val="single"/>
        </w:rPr>
        <w:t>798855</w:t>
      </w:r>
    </w:p>
    <w:p>
      <w:r>
        <w:t>@USER He is adorable 😍</w:t>
      </w:r>
    </w:p>
    <w:p>
      <w:r>
        <w:rPr>
          <w:b/>
          <w:u w:val="single"/>
        </w:rPr>
        <w:t>798856</w:t>
      </w:r>
    </w:p>
    <w:p>
      <w:r>
        <w:t>.@USER molested me 35 yrs ago when I was 11yrs Old. I didn't want to say it till now. She should Thrown in jail. According to #Liberals &amp;amp; #MeToo you have to accept my allegations blindly. There I said it #ConfirmJudgeKavanaughNow #SenatorFeinstein #DemocratsHateAmerica URL</w:t>
      </w:r>
    </w:p>
    <w:p>
      <w:r>
        <w:rPr>
          <w:b/>
          <w:u w:val="single"/>
        </w:rPr>
        <w:t>798857</w:t>
      </w:r>
    </w:p>
    <w:p>
      <w:r>
        <w:t>@USER This is just disgusting. But it sounds like you are absolutely right. I do think that even liberals are starting to realize this is all a political game.</w:t>
      </w:r>
    </w:p>
    <w:p>
      <w:r>
        <w:rPr>
          <w:b/>
          <w:u w:val="single"/>
        </w:rPr>
        <w:t>798858</w:t>
      </w:r>
    </w:p>
    <w:p>
      <w:r>
        <w:t>@USER My nurse friend always looking out for me 💙 Yeah it's a bit of a wet cough :/  The doctor I dealt with earlier wouldn't tell me anything and basically threw a prescription for antibiotics at me... which I assume means that he is thinking I possibly have a chest infection? 👀</w:t>
      </w:r>
    </w:p>
    <w:p>
      <w:r>
        <w:rPr>
          <w:b/>
          <w:u w:val="single"/>
        </w:rPr>
        <w:t>798859</w:t>
      </w:r>
    </w:p>
    <w:p>
      <w:r>
        <w:t>@USER @USER Glorita you are THE Most! ✨🇻🇪</w:t>
      </w:r>
    </w:p>
    <w:p>
      <w:r>
        <w:rPr>
          <w:b/>
          <w:u w:val="single"/>
        </w:rPr>
        <w:t>798860</w:t>
      </w:r>
    </w:p>
    <w:p>
      <w:r>
        <w:t>@USER She is backon twitter</w:t>
      </w:r>
    </w:p>
    <w:p>
      <w:r>
        <w:rPr>
          <w:b/>
          <w:u w:val="single"/>
        </w:rPr>
        <w:t>798861</w:t>
      </w:r>
    </w:p>
    <w:p>
      <w:r>
        <w:t>@USER @USER 6 weeks sorry she should have turned it into the fbi but she didn’t but you can’t now go around saying this isn’t politically motivated and that they care about sexual abuse now but please go ahead believing the liberals and being just another mindless sheep</w:t>
      </w:r>
    </w:p>
    <w:p>
      <w:r>
        <w:rPr>
          <w:b/>
          <w:u w:val="single"/>
        </w:rPr>
        <w:t>798862</w:t>
      </w:r>
    </w:p>
    <w:p>
      <w:r>
        <w:t>@USER Hogg is such a dolt! In a mass shooting it's rarely a long range shooting incident. It's usually close range inside a building of area thats a Gun Free Zone. Like shooting fish in a barrel. Snipers are rare in mass shooting events. D.C. and Vegas were exceptions.</w:t>
      </w:r>
    </w:p>
    <w:p>
      <w:r>
        <w:rPr>
          <w:b/>
          <w:u w:val="single"/>
        </w:rPr>
        <w:t>798863</w:t>
      </w:r>
    </w:p>
    <w:p>
      <w:r>
        <w:t>@USER @USER @USER You are 100% right; successful prosecution will send the right message.   That said the inability of a voter to take a photo evidence of the party voted reduces the likelihood of vote buying.  No party will waste money with this new approach because there is zero guarantee.</w:t>
      </w:r>
    </w:p>
    <w:p>
      <w:r>
        <w:rPr>
          <w:b/>
          <w:u w:val="single"/>
        </w:rPr>
        <w:t>798864</w:t>
      </w:r>
    </w:p>
    <w:p>
      <w:r>
        <w:t>@USER Cool!   And that’s the way it SHOULD be!!!!</w:t>
      </w:r>
    </w:p>
    <w:p>
      <w:r>
        <w:rPr>
          <w:b/>
          <w:u w:val="single"/>
        </w:rPr>
        <w:t>798865</w:t>
      </w:r>
    </w:p>
    <w:p>
      <w:r>
        <w:t>@USER Considering Puerto  Rico didn't have electricity on 70% of the island before the hurricane....im wondering who left her brain on the tarmac in the sun for a year?  Probably Trump or Baron I assume.</w:t>
      </w:r>
    </w:p>
    <w:p>
      <w:r>
        <w:rPr>
          <w:b/>
          <w:u w:val="single"/>
        </w:rPr>
        <w:t>798866</w:t>
      </w:r>
    </w:p>
    <w:p>
      <w:r>
        <w:t>@USER @USER 🤔🤔 we would hang 70 plus on the frogs and cocks!🤔😂😂</w:t>
      </w:r>
    </w:p>
    <w:p>
      <w:r>
        <w:rPr>
          <w:b/>
          <w:u w:val="single"/>
        </w:rPr>
        <w:t>798867</w:t>
      </w:r>
    </w:p>
    <w:p>
      <w:r>
        <w:t>@USER @USER Like Antifa hiding their faces?</w:t>
      </w:r>
    </w:p>
    <w:p>
      <w:r>
        <w:rPr>
          <w:b/>
          <w:u w:val="single"/>
        </w:rPr>
        <w:t>798868</w:t>
      </w:r>
    </w:p>
    <w:p>
      <w:r>
        <w:t>@USER Boycott Nike just do it</w:t>
      </w:r>
    </w:p>
    <w:p>
      <w:r>
        <w:rPr>
          <w:b/>
          <w:u w:val="single"/>
        </w:rPr>
        <w:t>798869</w:t>
      </w:r>
    </w:p>
    <w:p>
      <w:r>
        <w:t>@USER  Money better spent on American Mental Health or gun control Sandy hook Vegas Concert Theater Shooting Church in Sunny Springs</w:t>
      </w:r>
    </w:p>
    <w:p>
      <w:r>
        <w:rPr>
          <w:b/>
          <w:u w:val="single"/>
        </w:rPr>
        <w:t>798870</w:t>
      </w:r>
    </w:p>
    <w:p>
      <w:r>
        <w:t>@USER it just means you are one step closer to getting Rust in there :)</w:t>
      </w:r>
    </w:p>
    <w:p>
      <w:r>
        <w:rPr>
          <w:b/>
          <w:u w:val="single"/>
        </w:rPr>
        <w:t>798871</w:t>
      </w:r>
    </w:p>
    <w:p>
      <w:r>
        <w:t>@USER @USER @USER @USER @USER @USER I saw her in Denver last week. She is still traumatized. Cohen owes her so much because of 'My Life on the D List'.</w:t>
      </w:r>
    </w:p>
    <w:p>
      <w:r>
        <w:rPr>
          <w:b/>
          <w:u w:val="single"/>
        </w:rPr>
        <w:t>798872</w:t>
      </w:r>
    </w:p>
    <w:p>
      <w:r>
        <w:t>@USER @USER It's a pretty awesome movement. Imagine if all men's rights wanktavists just fucked off to the woods and spared everyone their bullshit? There'd be fewer abusuve relationships and messed up kids. The sooner all the men like that go their own way into the fucking sea the better.</w:t>
      </w:r>
    </w:p>
    <w:p>
      <w:r>
        <w:rPr>
          <w:b/>
          <w:u w:val="single"/>
        </w:rPr>
        <w:t>798873</w:t>
      </w:r>
    </w:p>
    <w:p>
      <w:r>
        <w:t>@USER @USER Fuuckkkk youuuuu</w:t>
      </w:r>
    </w:p>
    <w:p>
      <w:r>
        <w:rPr>
          <w:b/>
          <w:u w:val="single"/>
        </w:rPr>
        <w:t>798874</w:t>
      </w:r>
    </w:p>
    <w:p>
      <w:r>
        <w:t>@USER Professors at Liberal Colleges by Day &amp;amp; Antifa by Night.</w:t>
      </w:r>
    </w:p>
    <w:p>
      <w:r>
        <w:rPr>
          <w:b/>
          <w:u w:val="single"/>
        </w:rPr>
        <w:t>798875</w:t>
      </w:r>
    </w:p>
    <w:p>
      <w:r>
        <w:t>@USER @USER chloe shut the fuck up. seriously get a fucking life and leave us alone. idk how many time we have to fucking tell you. bc you clearly you don’t fucking get it.</w:t>
      </w:r>
    </w:p>
    <w:p>
      <w:r>
        <w:rPr>
          <w:b/>
          <w:u w:val="single"/>
        </w:rPr>
        <w:t>798876</w:t>
      </w:r>
    </w:p>
    <w:p>
      <w:r>
        <w:t>@USER Her strong character?? She is corrupt through and through....her house of cards is falling fast. Just a matter of time.</w:t>
      </w:r>
    </w:p>
    <w:p>
      <w:r>
        <w:rPr>
          <w:b/>
          <w:u w:val="single"/>
        </w:rPr>
        <w:t>798877</w:t>
      </w:r>
    </w:p>
    <w:p>
      <w:r>
        <w:t>@USER Ironic (or worse) that anti- 2nd Amendment legislators want an activist judiciary to verify gun control but same law makers are anti #COS</w:t>
      </w:r>
    </w:p>
    <w:p>
      <w:r>
        <w:rPr>
          <w:b/>
          <w:u w:val="single"/>
        </w:rPr>
        <w:t>798878</w:t>
      </w:r>
    </w:p>
    <w:p>
      <w:r>
        <w:t>@USER How much money has the conservatives promised for housing over the last ten years ? and how many houses have actually been built. There promises don’t add up.</w:t>
      </w:r>
    </w:p>
    <w:p>
      <w:r>
        <w:rPr>
          <w:b/>
          <w:u w:val="single"/>
        </w:rPr>
        <w:t>798879</w:t>
      </w:r>
    </w:p>
    <w:p>
      <w:r>
        <w:t>@USER The democrat years in power. We remember those women well. Too bad liberals are hypocrites of the worst kind.</w:t>
      </w:r>
    </w:p>
    <w:p>
      <w:r>
        <w:rPr>
          <w:b/>
          <w:u w:val="single"/>
        </w:rPr>
        <w:t>798880</w:t>
      </w:r>
    </w:p>
    <w:p>
      <w:r>
        <w:t>@USER @USER Our  USA WW2 soldiers were all Antifa anti-fascists too. They killed them.</w:t>
      </w:r>
    </w:p>
    <w:p>
      <w:r>
        <w:rPr>
          <w:b/>
          <w:u w:val="single"/>
        </w:rPr>
        <w:t>798881</w:t>
      </w:r>
    </w:p>
    <w:p>
      <w:r>
        <w:t>@USER Thanks man! It's not in stock at most stores tbh so you need to order it by phone/online to then pick up in 2-3 days (Unless you are in Texas)</w:t>
      </w:r>
    </w:p>
    <w:p>
      <w:r>
        <w:rPr>
          <w:b/>
          <w:u w:val="single"/>
        </w:rPr>
        <w:t>798882</w:t>
      </w:r>
    </w:p>
    <w:p>
      <w:r>
        <w:t>@USER How paranoid has one person to be to think that fucking yale is a kind of antifa HQ</w:t>
      </w:r>
    </w:p>
    <w:p>
      <w:r>
        <w:rPr>
          <w:b/>
          <w:u w:val="single"/>
        </w:rPr>
        <w:t>798883</w:t>
      </w:r>
    </w:p>
    <w:p>
      <w:r>
        <w:t>@USER I was on some shit last night</w:t>
      </w:r>
    </w:p>
    <w:p>
      <w:r>
        <w:rPr>
          <w:b/>
          <w:u w:val="single"/>
        </w:rPr>
        <w:t>798884</w:t>
      </w:r>
    </w:p>
    <w:p>
      <w:r>
        <w:t>@USER He got it 100% right He is pissing up the wall and marking his height</w:t>
      </w:r>
    </w:p>
    <w:p>
      <w:r>
        <w:rPr>
          <w:b/>
          <w:u w:val="single"/>
        </w:rPr>
        <w:t>798885</w:t>
      </w:r>
    </w:p>
    <w:p>
      <w:r>
        <w:t>@USER you are amazing and talented and i hope you have an amazing night 💘💕💖💘</w:t>
      </w:r>
    </w:p>
    <w:p>
      <w:r>
        <w:rPr>
          <w:b/>
          <w:u w:val="single"/>
        </w:rPr>
        <w:t>798886</w:t>
      </w:r>
    </w:p>
    <w:p>
      <w:r>
        <w:t>@USER 2A and putting an end to these Antifa fuckwits. Pardon the language</w:t>
      </w:r>
    </w:p>
    <w:p>
      <w:r>
        <w:rPr>
          <w:b/>
          <w:u w:val="single"/>
        </w:rPr>
        <w:t>798887</w:t>
      </w:r>
    </w:p>
    <w:p>
      <w:r>
        <w:t>@USER @USER Show me a GOP/Trump supporter mass shooter.  You have a problem with me drawing and taking out a active shooter?  When I was growing up in SSF you could open carry.  Then the black panthers freaked out your elder liberals at the time and they took that away from us.</w:t>
      </w:r>
    </w:p>
    <w:p>
      <w:r>
        <w:rPr>
          <w:b/>
          <w:u w:val="single"/>
        </w:rPr>
        <w:t>798888</w:t>
      </w:r>
    </w:p>
    <w:p>
      <w:r>
        <w:t>@USER Show Me the MAGA!""</w:t>
      </w:r>
    </w:p>
    <w:p>
      <w:r>
        <w:rPr>
          <w:b/>
          <w:u w:val="single"/>
        </w:rPr>
        <w:t>798889</w:t>
      </w:r>
    </w:p>
    <w:p>
      <w:r>
        <w:t>@USER @USER Just imagine the divorce case if she hadn't murdered him.  Your honor, I would like to introduce into evidence the book wherein she details how she is planning to kill me ...""</w:t>
      </w:r>
    </w:p>
    <w:p>
      <w:r>
        <w:rPr>
          <w:b/>
          <w:u w:val="single"/>
        </w:rPr>
        <w:t>798890</w:t>
      </w:r>
    </w:p>
    <w:p>
      <w:r>
        <w:t>@USER @USER @USER @USER @USER @USER VOTE RED MAGA</w:t>
      </w:r>
    </w:p>
    <w:p>
      <w:r>
        <w:rPr>
          <w:b/>
          <w:u w:val="single"/>
        </w:rPr>
        <w:t>798891</w:t>
      </w:r>
    </w:p>
    <w:p>
      <w:r>
        <w:t>History will judge you well." - #QAnon URL</w:t>
      </w:r>
    </w:p>
    <w:p>
      <w:r>
        <w:rPr>
          <w:b/>
          <w:u w:val="single"/>
        </w:rPr>
        <w:t>798892</w:t>
      </w:r>
    </w:p>
    <w:p>
      <w:r>
        <w:t>@USER Are #conservatives in #Kansas joining in on claiming Christine Blasey Ford is making false accusations while supporting @USER at the same time?  Cus that level of stupidity is the hallmark of the @USER</w:t>
      </w:r>
    </w:p>
    <w:p>
      <w:r>
        <w:rPr>
          <w:b/>
          <w:u w:val="single"/>
        </w:rPr>
        <w:t>798893</w:t>
      </w:r>
    </w:p>
    <w:p>
      <w:r>
        <w:t>@USER @USER We need a RICO investigation</w:t>
      </w:r>
    </w:p>
    <w:p>
      <w:r>
        <w:rPr>
          <w:b/>
          <w:u w:val="single"/>
        </w:rPr>
        <w:t>798894</w:t>
      </w:r>
    </w:p>
    <w:p>
      <w:r>
        <w:t>@USER She is sexy without even trying.</w:t>
      </w:r>
    </w:p>
    <w:p>
      <w:r>
        <w:rPr>
          <w:b/>
          <w:u w:val="single"/>
        </w:rPr>
        <w:t>798895</w:t>
      </w:r>
    </w:p>
    <w:p>
      <w:r>
        <w:t>@USER #Antifa loud mouth. #Democrat.</w:t>
      </w:r>
    </w:p>
    <w:p>
      <w:r>
        <w:rPr>
          <w:b/>
          <w:u w:val="single"/>
        </w:rPr>
        <w:t>798896</w:t>
      </w:r>
    </w:p>
    <w:p>
      <w:r>
        <w:t>@USER dude she is a babe! that dress wowowowowow</w:t>
      </w:r>
    </w:p>
    <w:p>
      <w:r>
        <w:rPr>
          <w:b/>
          <w:u w:val="single"/>
        </w:rPr>
        <w:t>798897</w:t>
      </w:r>
    </w:p>
    <w:p>
      <w:r>
        <w:t>@USER @USER @USER @USER @USER @USER Unicorns and Antifa and rainbows and socialists and puffy hearts and feminazis and sunshine and pussy hats. And most of all RESIST! 😂🤣😂</w:t>
      </w:r>
    </w:p>
    <w:p>
      <w:r>
        <w:rPr>
          <w:b/>
          <w:u w:val="single"/>
        </w:rPr>
        <w:t>798898</w:t>
      </w:r>
    </w:p>
    <w:p>
      <w:r>
        <w:t>@USER Because he support d Roseanne??</w:t>
      </w:r>
    </w:p>
    <w:p>
      <w:r>
        <w:rPr>
          <w:b/>
          <w:u w:val="single"/>
        </w:rPr>
        <w:t>798899</w:t>
      </w:r>
    </w:p>
    <w:p>
      <w:r>
        <w:t>@USER I love only one (1) bitch (you) URL</w:t>
      </w:r>
    </w:p>
    <w:p>
      <w:r>
        <w:rPr>
          <w:b/>
          <w:u w:val="single"/>
        </w:rPr>
        <w:t>798900</w:t>
      </w:r>
    </w:p>
    <w:p>
      <w:r>
        <w:t>@USER @USER So how do propose a ward deal with this? Put the gay/lesbian youth with the opposite gender? Or segregate them from the other kids entirely (awful idea). I’m just going to assume @USER has more experience and knows what he is talking about here.</w:t>
      </w:r>
    </w:p>
    <w:p>
      <w:r>
        <w:rPr>
          <w:b/>
          <w:u w:val="single"/>
        </w:rPr>
        <w:t>798901</w:t>
      </w:r>
    </w:p>
    <w:p>
      <w:r>
        <w:t>@USER @USER He is guilty until proven innocent!!!</w:t>
      </w:r>
    </w:p>
    <w:p>
      <w:r>
        <w:rPr>
          <w:b/>
          <w:u w:val="single"/>
        </w:rPr>
        <w:t>798902</w:t>
      </w:r>
    </w:p>
    <w:p>
      <w:r>
        <w:t>@USER Guess he forgot to walk the liberal plank!</w:t>
      </w:r>
    </w:p>
    <w:p>
      <w:r>
        <w:rPr>
          <w:b/>
          <w:u w:val="single"/>
        </w:rPr>
        <w:t>798903</w:t>
      </w:r>
    </w:p>
    <w:p>
      <w:r>
        <w:t>@USER @USER  was spreading #FakeNews about @USER FYI. #MAGA</w:t>
      </w:r>
    </w:p>
    <w:p>
      <w:r>
        <w:rPr>
          <w:b/>
          <w:u w:val="single"/>
        </w:rPr>
        <w:t>798904</w:t>
      </w:r>
    </w:p>
    <w:p>
      <w:r>
        <w:t>@USER @USER @USER Liberals can’t stand all the WINNIG!!  😂. URL</w:t>
      </w:r>
    </w:p>
    <w:p>
      <w:r>
        <w:rPr>
          <w:b/>
          <w:u w:val="single"/>
        </w:rPr>
        <w:t>798905</w:t>
      </w:r>
    </w:p>
    <w:p>
      <w:r>
        <w:t>@USER Be like Haiti and Obama and Clinton</w:t>
      </w:r>
    </w:p>
    <w:p>
      <w:r>
        <w:rPr>
          <w:b/>
          <w:u w:val="single"/>
        </w:rPr>
        <w:t>798906</w:t>
      </w:r>
    </w:p>
    <w:p>
      <w:r>
        <w:t>@USER I remember when the game just fucking started.</w:t>
      </w:r>
    </w:p>
    <w:p>
      <w:r>
        <w:rPr>
          <w:b/>
          <w:u w:val="single"/>
        </w:rPr>
        <w:t>798907</w:t>
      </w:r>
    </w:p>
    <w:p>
      <w:r>
        <w:t>@USER The Liberals took over @USER 🙁</w:t>
      </w:r>
    </w:p>
    <w:p>
      <w:r>
        <w:rPr>
          <w:b/>
          <w:u w:val="single"/>
        </w:rPr>
        <w:t>798908</w:t>
      </w:r>
    </w:p>
    <w:p>
      <w:r>
        <w:t>1000 gay children have now died as a result of bert and ernie not being gay. hope ur happy conservatives.</w:t>
      </w:r>
    </w:p>
    <w:p>
      <w:r>
        <w:rPr>
          <w:b/>
          <w:u w:val="single"/>
        </w:rPr>
        <w:t>798909</w:t>
      </w:r>
    </w:p>
    <w:p>
      <w:r>
        <w:t>@USER @USER I hate 7 year old faggot Logan fans like you</w:t>
      </w:r>
    </w:p>
    <w:p>
      <w:r>
        <w:rPr>
          <w:b/>
          <w:u w:val="single"/>
        </w:rPr>
        <w:t>798910</w:t>
      </w:r>
    </w:p>
    <w:p>
      <w:r>
        <w:t>@USER @USER @USER @USER @USER @USER @USER @USER @USER @USER @USER @USER @USER @USER @USER The world knows that Right wing extremists are responsible for more terror attacks that leave people actually dead in the US than all other groups combined.... statistical fact. Will remind not 1 case of anyone dying because of antifa... your not on solid ground here..</w:t>
      </w:r>
    </w:p>
    <w:p>
      <w:r>
        <w:rPr>
          <w:b/>
          <w:u w:val="single"/>
        </w:rPr>
        <w:t>798911</w:t>
      </w:r>
    </w:p>
    <w:p>
      <w:r>
        <w:t>@USER @USER and the so called letter is where?</w:t>
      </w:r>
    </w:p>
    <w:p>
      <w:r>
        <w:rPr>
          <w:b/>
          <w:u w:val="single"/>
        </w:rPr>
        <w:t>798912</w:t>
      </w:r>
    </w:p>
    <w:p>
      <w:r>
        <w:t>@USER A liberal anarchist coup d'etat gang runs rampant &amp;amp; a GOP AG does nothing. Liberals prove to be the biggest hate group in USA. The leftstream media cheers them on while excoriating duly elected President of the United States 24/7. ANTIFA openly advocates killing cops. Silence</w:t>
      </w:r>
    </w:p>
    <w:p>
      <w:r>
        <w:rPr>
          <w:b/>
          <w:u w:val="single"/>
        </w:rPr>
        <w:t>798913</w:t>
      </w:r>
    </w:p>
    <w:p>
      <w:r>
        <w:t>@USER I honestly hope games get to the point where our Consciousness gets ported to the game world itself.  Just imagine the worlds of the Elder Scrolls and Fallout like that where you are truly that character now and not just someone looking at screen.</w:t>
      </w:r>
    </w:p>
    <w:p>
      <w:r>
        <w:rPr>
          <w:b/>
          <w:u w:val="single"/>
        </w:rPr>
        <w:t>798914</w:t>
      </w:r>
    </w:p>
    <w:p>
      <w:r>
        <w:t>@USER @USER @USER @USER Another village missing its idiot!!! 🙄</w:t>
      </w:r>
    </w:p>
    <w:p>
      <w:r>
        <w:rPr>
          <w:b/>
          <w:u w:val="single"/>
        </w:rPr>
        <w:t>798915</w:t>
      </w:r>
    </w:p>
    <w:p>
      <w:r>
        <w:t>@USER @USER @USER @USER The Australian origins of Gun Control:  Paperback  URL  Kindle  URL</w:t>
      </w:r>
    </w:p>
    <w:p>
      <w:r>
        <w:rPr>
          <w:b/>
          <w:u w:val="single"/>
        </w:rPr>
        <w:t>798916</w:t>
      </w:r>
    </w:p>
    <w:p>
      <w:r>
        <w:t>@USER @USER @USER @USER The problem is corporate barons are spending millions against conservative causes. Take for instance Nike. They plan on spending hundreds of thousands against Measure 105 in Oregon. Billionaires are spending millions to curb gun rights in Washington  URL</w:t>
      </w:r>
    </w:p>
    <w:p>
      <w:r>
        <w:rPr>
          <w:b/>
          <w:u w:val="single"/>
        </w:rPr>
        <w:t>798917</w:t>
      </w:r>
    </w:p>
    <w:p>
      <w:r>
        <w:t>@USER They are false. This is what the democRATs do best. #ConfirmKavanaugh #MAGA #DrainTheDeepState</w:t>
      </w:r>
    </w:p>
    <w:p>
      <w:r>
        <w:rPr>
          <w:b/>
          <w:u w:val="single"/>
        </w:rPr>
        <w:t>798918</w:t>
      </w:r>
    </w:p>
    <w:p>
      <w:r>
        <w:t>@USER @USER Right. shoot the messenger." Don't go after the homosexual rot in the clergy, Bergoglio, go after the man - Archbishop Vigano - who EXPOSED the homosexual rot in the clergy. Satan must be having a REALLY good laugh over that one."</w:t>
      </w:r>
    </w:p>
    <w:p>
      <w:r>
        <w:rPr>
          <w:b/>
          <w:u w:val="single"/>
        </w:rPr>
        <w:t>798919</w:t>
      </w:r>
    </w:p>
    <w:p>
      <w:r>
        <w:t>19 professors and students murdered in Connecticut with .223 Bushmaster XM15-E2S rifle. The NRA blames gun control laws.</w:t>
      </w:r>
    </w:p>
    <w:p>
      <w:r>
        <w:rPr>
          <w:b/>
          <w:u w:val="single"/>
        </w:rPr>
        <w:t>798920</w:t>
      </w:r>
    </w:p>
    <w:p>
      <w:r>
        <w:t>@USER @USER @USER @USER @USER @USER Why are you buying into the global" crap? That is a very "liberal" position and exactly what is killing Canada right now. Please lose this if you truly want your party to succeed. Don't use the cliche&amp;amp;catch phrases that the liberals use-it makes you look like liberal wannabes."</w:t>
      </w:r>
    </w:p>
    <w:p>
      <w:r>
        <w:rPr>
          <w:b/>
          <w:u w:val="single"/>
        </w:rPr>
        <w:t>798921</w:t>
      </w:r>
    </w:p>
    <w:p>
      <w:r>
        <w:t>@USER @USER @USER @USER @USER @USER @USER @USER @USER @USER @USER @USER @USER @USER @USER @USER @USER @USER @USER @USER @USER @USER @USER @USER @USER @USER @USER @USER @USER @USER @USER @USER @USER @USER @USER @USER @USER @USER @USER @USER @USER @USER @USER @USER @USER @USER @USER @USER @USER @USER Somewhere i saw that the real reason that gun control was first pushed in the 60's was to keep the guns out of the minorities hands.</w:t>
      </w:r>
    </w:p>
    <w:p>
      <w:r>
        <w:rPr>
          <w:b/>
          <w:u w:val="single"/>
        </w:rPr>
        <w:t>798922</w:t>
      </w:r>
    </w:p>
    <w:p>
      <w:r>
        <w:t>@USER @USER Won’t get elected either Beto.</w:t>
      </w:r>
    </w:p>
    <w:p>
      <w:r>
        <w:rPr>
          <w:b/>
          <w:u w:val="single"/>
        </w:rPr>
        <w:t>798923</w:t>
      </w:r>
    </w:p>
    <w:p>
      <w:r>
        <w:t>@USER @USER @USER he is fake lol</w:t>
      </w:r>
    </w:p>
    <w:p>
      <w:r>
        <w:rPr>
          <w:b/>
          <w:u w:val="single"/>
        </w:rPr>
        <w:t>798924</w:t>
      </w:r>
    </w:p>
    <w:p>
      <w:r>
        <w:t>@USER who held majority in the house and senate and who still does?  Obama said himself that elections have consequences   might want to thank Harry Reid and every senator that voted to end filibuster</w:t>
      </w:r>
    </w:p>
    <w:p>
      <w:r>
        <w:rPr>
          <w:b/>
          <w:u w:val="single"/>
        </w:rPr>
        <w:t>798925</w:t>
      </w:r>
    </w:p>
    <w:p>
      <w:r>
        <w:t>@USER The truth about gun control and human nature in one picture. URL</w:t>
      </w:r>
    </w:p>
    <w:p>
      <w:r>
        <w:rPr>
          <w:b/>
          <w:u w:val="single"/>
        </w:rPr>
        <w:t>798926</w:t>
      </w:r>
    </w:p>
    <w:p>
      <w:r>
        <w:t>.@USER nails it - this is why conservatives must turnout this Nov and stop Democrats from winning the midterms 👇👇👇 URL</w:t>
      </w:r>
    </w:p>
    <w:p>
      <w:r>
        <w:rPr>
          <w:b/>
          <w:u w:val="single"/>
        </w:rPr>
        <w:t>798927</w:t>
      </w:r>
    </w:p>
    <w:p>
      <w:r>
        <w:t>@USER please stop being so nice to the lying obstructive Liberals- get on with the vote please! She is being used snd infantilized bh the DEMS- all a ruse URL</w:t>
      </w:r>
    </w:p>
    <w:p>
      <w:r>
        <w:rPr>
          <w:b/>
          <w:u w:val="single"/>
        </w:rPr>
        <w:t>798928</w:t>
      </w:r>
    </w:p>
    <w:p>
      <w:r>
        <w:t>You are gonna be so surprised when you find out what stealth @USER has been up to... he is doing us good Joe.  #MAGA @USER #QAnon #TRDJ #WWG1WGA URL</w:t>
      </w:r>
    </w:p>
    <w:p>
      <w:r>
        <w:rPr>
          <w:b/>
          <w:u w:val="single"/>
        </w:rPr>
        <w:t>798929</w:t>
      </w:r>
    </w:p>
    <w:p>
      <w:r>
        <w:t>@USER @USER Just another Dem tactic. Leftist do that not good conservatives.</w:t>
      </w:r>
    </w:p>
    <w:p>
      <w:r>
        <w:rPr>
          <w:b/>
          <w:u w:val="single"/>
        </w:rPr>
        <w:t>798930</w:t>
      </w:r>
    </w:p>
    <w:p>
      <w:r>
        <w:t>@USER @USER @USER You’re the embarrassment who should be kicked out of the @USER</w:t>
      </w:r>
    </w:p>
    <w:p>
      <w:r>
        <w:rPr>
          <w:b/>
          <w:u w:val="single"/>
        </w:rPr>
        <w:t>798931</w:t>
      </w:r>
    </w:p>
    <w:p>
      <w:r>
        <w:t>@USER And I you ya sexy lady you ♡</w:t>
      </w:r>
    </w:p>
    <w:p>
      <w:r>
        <w:rPr>
          <w:b/>
          <w:u w:val="single"/>
        </w:rPr>
        <w:t>798932</w:t>
      </w:r>
    </w:p>
    <w:p>
      <w:r>
        <w:t>@USER You haven't a clue of what you are talking about. You cant even tell the difference between a real nazi and a freedom loving minority.</w:t>
      </w:r>
    </w:p>
    <w:p>
      <w:r>
        <w:rPr>
          <w:b/>
          <w:u w:val="single"/>
        </w:rPr>
        <w:t>798933</w:t>
      </w:r>
    </w:p>
    <w:p>
      <w:r>
        <w:t>@USER Me and bronbron are cool now. It's ok if he eat ass #lakergang</w:t>
      </w:r>
    </w:p>
    <w:p>
      <w:r>
        <w:rPr>
          <w:b/>
          <w:u w:val="single"/>
        </w:rPr>
        <w:t>798934</w:t>
      </w:r>
    </w:p>
    <w:p>
      <w:r>
        <w:t>@USER you don't know me</w:t>
      </w:r>
    </w:p>
    <w:p>
      <w:r>
        <w:rPr>
          <w:b/>
          <w:u w:val="single"/>
        </w:rPr>
        <w:t>798935</w:t>
      </w:r>
    </w:p>
    <w:p>
      <w:r>
        <w:t>@USER @USER @USER Nobody does racism like the @USER 😮</w:t>
      </w:r>
    </w:p>
    <w:p>
      <w:r>
        <w:rPr>
          <w:b/>
          <w:u w:val="single"/>
        </w:rPr>
        <w:t>798936</w:t>
      </w:r>
    </w:p>
    <w:p>
      <w:r>
        <w:t>@USER i feel attacked 😂</w:t>
      </w:r>
    </w:p>
    <w:p>
      <w:r>
        <w:rPr>
          <w:b/>
          <w:u w:val="single"/>
        </w:rPr>
        <w:t>798937</w:t>
      </w:r>
    </w:p>
    <w:p>
      <w:r>
        <w:t>@USER @USER Sad to say.  You are right.  Awful that you have to even consider the issue.  I pray for you and your family.</w:t>
      </w:r>
    </w:p>
    <w:p>
      <w:r>
        <w:rPr>
          <w:b/>
          <w:u w:val="single"/>
        </w:rPr>
        <w:t>798938</w:t>
      </w:r>
    </w:p>
    <w:p>
      <w:r>
        <w:t>@USER Maybe Florida needs to get tougher on gun control!</w:t>
      </w:r>
    </w:p>
    <w:p>
      <w:r>
        <w:rPr>
          <w:b/>
          <w:u w:val="single"/>
        </w:rPr>
        <w:t>798939</w:t>
      </w:r>
    </w:p>
    <w:p>
      <w:r>
        <w:t>#EqualJustice requires that #Dems and conservatives be treated the same way under the law. URL</w:t>
      </w:r>
    </w:p>
    <w:p>
      <w:r>
        <w:rPr>
          <w:b/>
          <w:u w:val="single"/>
        </w:rPr>
        <w:t>798940</w:t>
      </w:r>
    </w:p>
    <w:p>
      <w:r>
        <w:t>@USER @USER You do know what the chant Puto means don't you? Fined three times means its not acceptable both are being bullies. One was done by one player the other done by the culture of a country.</w:t>
      </w:r>
    </w:p>
    <w:p>
      <w:r>
        <w:rPr>
          <w:b/>
          <w:u w:val="single"/>
        </w:rPr>
        <w:t>798941</w:t>
      </w:r>
    </w:p>
    <w:p>
      <w:r>
        <w:t>@USER @USER Give me the pounds wanka</w:t>
      </w:r>
    </w:p>
    <w:p>
      <w:r>
        <w:rPr>
          <w:b/>
          <w:u w:val="single"/>
        </w:rPr>
        <w:t>798942</w:t>
      </w:r>
    </w:p>
    <w:p>
      <w:r>
        <w:t>@USER He is spot on!!! Thanks Joe and Creepy Jr for spreading Joe’s message!</w:t>
      </w:r>
    </w:p>
    <w:p>
      <w:r>
        <w:rPr>
          <w:b/>
          <w:u w:val="single"/>
        </w:rPr>
        <w:t>798943</w:t>
      </w:r>
    </w:p>
    <w:p>
      <w:r>
        <w:t>@USER @USER this is all just another fraud put out by the democrats.this woman is lying to help her party.Nothing but a liberal nutjob who would say anything to try and keep the conservatives from having the majority on the SCOTUS.</w:t>
      </w:r>
    </w:p>
    <w:p>
      <w:r>
        <w:rPr>
          <w:b/>
          <w:u w:val="single"/>
        </w:rPr>
        <w:t>798944</w:t>
      </w:r>
    </w:p>
    <w:p>
      <w:r>
        <w:t>@USER @USER @USER @USER DaveB the most boring man to have ever graced SIMB. Thank fuck he was run off the BORED</w:t>
      </w:r>
    </w:p>
    <w:p>
      <w:r>
        <w:rPr>
          <w:b/>
          <w:u w:val="single"/>
        </w:rPr>
        <w:t>798945</w:t>
      </w:r>
    </w:p>
    <w:p>
      <w:r>
        <w:t>@USER Did you see what she said about Travis on Ellen?? That’s one hating ass bitch 😭</w:t>
      </w:r>
    </w:p>
    <w:p>
      <w:r>
        <w:rPr>
          <w:b/>
          <w:u w:val="single"/>
        </w:rPr>
        <w:t>798946</w:t>
      </w:r>
    </w:p>
    <w:p>
      <w:r>
        <w:t>@USER Any day you free I’m dead ass serious an don’t call me talking about come get him cause imma block yo ass</w:t>
      </w:r>
    </w:p>
    <w:p>
      <w:r>
        <w:rPr>
          <w:b/>
          <w:u w:val="single"/>
        </w:rPr>
        <w:t>798947</w:t>
      </w:r>
    </w:p>
    <w:p>
      <w:r>
        <w:t>@USER legend says that she never actually got to her phone and she is still reaching to this day</w:t>
      </w:r>
    </w:p>
    <w:p>
      <w:r>
        <w:rPr>
          <w:b/>
          <w:u w:val="single"/>
        </w:rPr>
        <w:t>798948</w:t>
      </w:r>
    </w:p>
    <w:p>
      <w:r>
        <w:t>@USER There is almost no one that liberals won't insult in defense of their ideological agenda</w:t>
      </w:r>
    </w:p>
    <w:p>
      <w:r>
        <w:rPr>
          <w:b/>
          <w:u w:val="single"/>
        </w:rPr>
        <w:t>798949</w:t>
      </w:r>
    </w:p>
    <w:p>
      <w:r>
        <w:t>@USER It's the same slippery slope" argument used very successfully by the gun lobby Margaret. Sure it's way outside the normal conversation but probably 60% of the country buys into that narative about gun control.  So what's the difference if the Women's lobby uses it?"</w:t>
      </w:r>
    </w:p>
    <w:p>
      <w:r>
        <w:rPr>
          <w:b/>
          <w:u w:val="single"/>
        </w:rPr>
        <w:t>798950</w:t>
      </w:r>
    </w:p>
    <w:p>
      <w:r>
        <w:t>@USER Maybe she’s just mad that you don’t “attack” her enough that she is getting as much work as she did at the height of her “victimhood” period? I always told you that she only got that much work for that long was by parlaying victim points from your criticism into work offers.</w:t>
      </w:r>
    </w:p>
    <w:p>
      <w:r>
        <w:rPr>
          <w:b/>
          <w:u w:val="single"/>
        </w:rPr>
        <w:t>798951</w:t>
      </w:r>
    </w:p>
    <w:p>
      <w:r>
        <w:t>@USER @USER That is the same old crap spewed by the liberals (MSM). They are disgusting!</w:t>
      </w:r>
    </w:p>
    <w:p>
      <w:r>
        <w:rPr>
          <w:b/>
          <w:u w:val="single"/>
        </w:rPr>
        <w:t>798952</w:t>
      </w:r>
    </w:p>
    <w:p>
      <w:r>
        <w:t>@USER By screaming at the officials or by throwing her racket? I'm confused.</w:t>
      </w:r>
    </w:p>
    <w:p>
      <w:r>
        <w:rPr>
          <w:b/>
          <w:u w:val="single"/>
        </w:rPr>
        <w:t>798953</w:t>
      </w:r>
    </w:p>
    <w:p>
      <w:r>
        <w:t>@USER It would be so nice if the Trump supporters could tell us why they believe he is so great without comparing him to every criminal in the history of American politics.</w:t>
      </w:r>
    </w:p>
    <w:p>
      <w:r>
        <w:rPr>
          <w:b/>
          <w:u w:val="single"/>
        </w:rPr>
        <w:t>798954</w:t>
      </w:r>
    </w:p>
    <w:p>
      <w:r>
        <w:t>@USER @USER please tell BBC viewers that the @USER caused the biggest fall in the number of new affordable homes!  They are not going to solve a crisis" they caused!"</w:t>
      </w:r>
    </w:p>
    <w:p>
      <w:r>
        <w:rPr>
          <w:b/>
          <w:u w:val="single"/>
        </w:rPr>
        <w:t>798955</w:t>
      </w:r>
    </w:p>
    <w:p>
      <w:r>
        <w:t>@USER Ya but we saw some really good things in the preseason. Now granted I didn’t watch Bills preseason games but didn’t get the feeling there was the same buzz. Again hopefully you are right and he does play well.</w:t>
      </w:r>
    </w:p>
    <w:p>
      <w:r>
        <w:rPr>
          <w:b/>
          <w:u w:val="single"/>
        </w:rPr>
        <w:t>798956</w:t>
      </w:r>
    </w:p>
    <w:p>
      <w:r>
        <w:t>@USER im fucking sad also this gif is art</w:t>
      </w:r>
    </w:p>
    <w:p>
      <w:r>
        <w:rPr>
          <w:b/>
          <w:u w:val="single"/>
        </w:rPr>
        <w:t>798957</w:t>
      </w:r>
    </w:p>
    <w:p>
      <w:r>
        <w:t>@USER You are kind and attentive. Thank you 🙏🏾Peace to you @USER</w:t>
      </w:r>
    </w:p>
    <w:p>
      <w:r>
        <w:rPr>
          <w:b/>
          <w:u w:val="single"/>
        </w:rPr>
        <w:t>798958</w:t>
      </w:r>
    </w:p>
    <w:p>
      <w:r>
        <w:t>@USER @USER They thought she would win so they could implement the last part of their plan to use the guillotines from China and blades from Mexico. #MAGA  #LockThemAllUp  #confirmkavanaugh #WWG1WGA  #PatriotsUnited  #GodBlessAmerica  #GodBlessTheWorld  #GodBlessOurMilitary  #100thMonkey</w:t>
      </w:r>
    </w:p>
    <w:p>
      <w:r>
        <w:rPr>
          <w:b/>
          <w:u w:val="single"/>
        </w:rPr>
        <w:t>798959</w:t>
      </w:r>
    </w:p>
    <w:p>
      <w:r>
        <w:t>@USER Go away you are irrelevant</w:t>
      </w:r>
    </w:p>
    <w:p>
      <w:r>
        <w:rPr>
          <w:b/>
          <w:u w:val="single"/>
        </w:rPr>
        <w:t>798960</w:t>
      </w:r>
    </w:p>
    <w:p>
      <w:r>
        <w:t>@USER @USER @USER What is happening I'm lost URL</w:t>
      </w:r>
    </w:p>
    <w:p>
      <w:r>
        <w:rPr>
          <w:b/>
          <w:u w:val="single"/>
        </w:rPr>
        <w:t>798961</w:t>
      </w:r>
    </w:p>
    <w:p>
      <w:r>
        <w:t>@USER @USER @USER @USER @USER @USER Lets get electric ferries and tear down our dams. Liberals don't make sense.</w:t>
      </w:r>
    </w:p>
    <w:p>
      <w:r>
        <w:rPr>
          <w:b/>
          <w:u w:val="single"/>
        </w:rPr>
        <w:t>798962</w:t>
      </w:r>
    </w:p>
    <w:p>
      <w:r>
        <w:t>@USER Didn't me too woman molest a young boy. And the next day they were forgiving her. Hypocrisy thrives in celebrity circles.</w:t>
      </w:r>
    </w:p>
    <w:p>
      <w:r>
        <w:rPr>
          <w:b/>
          <w:u w:val="single"/>
        </w:rPr>
        <w:t>798963</w:t>
      </w:r>
    </w:p>
    <w:p>
      <w:r>
        <w:t>@USER @USER @USER And his son the ANTIFA masked hater is normal?</w:t>
      </w:r>
    </w:p>
    <w:p>
      <w:r>
        <w:rPr>
          <w:b/>
          <w:u w:val="single"/>
        </w:rPr>
        <w:t>798964</w:t>
      </w:r>
    </w:p>
    <w:p>
      <w:r>
        <w:t>@USER He is such a piece of shit</w:t>
      </w:r>
    </w:p>
    <w:p>
      <w:r>
        <w:rPr>
          <w:b/>
          <w:u w:val="single"/>
        </w:rPr>
        <w:t>798965</w:t>
      </w:r>
    </w:p>
    <w:p>
      <w:r>
        <w:t>@USER you always have such a lovely way with words......you are one wonderful person.....the biggest of hearts.  Thank you so much for that ')</w:t>
      </w:r>
    </w:p>
    <w:p>
      <w:r>
        <w:rPr>
          <w:b/>
          <w:u w:val="single"/>
        </w:rPr>
        <w:t>798966</w:t>
      </w:r>
    </w:p>
    <w:p>
      <w:r>
        <w:t>@USER Energy Independent</w:t>
      </w:r>
    </w:p>
    <w:p>
      <w:r>
        <w:rPr>
          <w:b/>
          <w:u w:val="single"/>
        </w:rPr>
        <w:t>798967</w:t>
      </w:r>
    </w:p>
    <w:p>
      <w:r>
        <w:t>@USER Clearly Durbin lived under a rock for those eight years!</w:t>
      </w:r>
    </w:p>
    <w:p>
      <w:r>
        <w:rPr>
          <w:b/>
          <w:u w:val="single"/>
        </w:rPr>
        <w:t>798968</w:t>
      </w:r>
    </w:p>
    <w:p>
      <w:r>
        <w:t>@USER Seriously??.... Guess comedy is easier to get viral.... Have you tried drawing shit? XD</w:t>
      </w:r>
    </w:p>
    <w:p>
      <w:r>
        <w:rPr>
          <w:b/>
          <w:u w:val="single"/>
        </w:rPr>
        <w:t>798969</w:t>
      </w:r>
    </w:p>
    <w:p>
      <w:r>
        <w:t>@USER That stage was such a pain in the ass for terrorist hunt I loved it</w:t>
      </w:r>
    </w:p>
    <w:p>
      <w:r>
        <w:rPr>
          <w:b/>
          <w:u w:val="single"/>
        </w:rPr>
        <w:t>798970</w:t>
      </w:r>
    </w:p>
    <w:p>
      <w:r>
        <w:t>@USER ❤ You are beloved! ❤</w:t>
      </w:r>
    </w:p>
    <w:p>
      <w:r>
        <w:rPr>
          <w:b/>
          <w:u w:val="single"/>
        </w:rPr>
        <w:t>798971</w:t>
      </w:r>
    </w:p>
    <w:p>
      <w:r>
        <w:t>@USER Not sure. Just woke up wanting to fuck some chuds up  Might be the antifa super soldier serum or something idk</w:t>
      </w:r>
    </w:p>
    <w:p>
      <w:r>
        <w:rPr>
          <w:b/>
          <w:u w:val="single"/>
        </w:rPr>
        <w:t>798972</w:t>
      </w:r>
    </w:p>
    <w:p>
      <w:r>
        <w:t>@USER Important story on business’ growth limitations due to historically low unemployment rates in WI  URL</w:t>
      </w:r>
    </w:p>
    <w:p>
      <w:r>
        <w:rPr>
          <w:b/>
          <w:u w:val="single"/>
        </w:rPr>
        <w:t>798973</w:t>
      </w:r>
    </w:p>
    <w:p>
      <w:r>
        <w:t>@USER By wagging her finger at authority figures? Hmmm. ..no. Serena is the definition of a bully. Her frequent on court tantrums are why she is being screened for steroid use more than other players. She appears to have roid-rage.</w:t>
      </w:r>
    </w:p>
    <w:p>
      <w:r>
        <w:rPr>
          <w:b/>
          <w:u w:val="single"/>
        </w:rPr>
        <w:t>798974</w:t>
      </w:r>
    </w:p>
    <w:p>
      <w:r>
        <w:t>@USER I really hope you don’t block me until after next Monday. I want to see this page’s reaction when Kavanaugh gets confirmed to the Supreme Court. That gun control is effectively dead.</w:t>
      </w:r>
    </w:p>
    <w:p>
      <w:r>
        <w:rPr>
          <w:b/>
          <w:u w:val="single"/>
        </w:rPr>
        <w:t>798975</w:t>
      </w:r>
    </w:p>
    <w:p>
      <w:r>
        <w:t>@USER @USER Why do you have to bring race into this the real racist are Democrats and liberals like you.</w:t>
      </w:r>
    </w:p>
    <w:p>
      <w:r>
        <w:rPr>
          <w:b/>
          <w:u w:val="single"/>
        </w:rPr>
        <w:t>798976</w:t>
      </w:r>
    </w:p>
    <w:p>
      <w:r>
        <w:t>@USER @USER She is diabetic 🤐</w:t>
      </w:r>
    </w:p>
    <w:p>
      <w:r>
        <w:rPr>
          <w:b/>
          <w:u w:val="single"/>
        </w:rPr>
        <w:t>798977</w:t>
      </w:r>
    </w:p>
    <w:p>
      <w:r>
        <w:t>@USER that's unepic</w:t>
      </w:r>
    </w:p>
    <w:p>
      <w:r>
        <w:rPr>
          <w:b/>
          <w:u w:val="single"/>
        </w:rPr>
        <w:t>798978</w:t>
      </w:r>
    </w:p>
    <w:p>
      <w:r>
        <w:t>@USER Looks like gun control" works in Chicago 😄👽"</w:t>
      </w:r>
    </w:p>
    <w:p>
      <w:r>
        <w:rPr>
          <w:b/>
          <w:u w:val="single"/>
        </w:rPr>
        <w:t>798979</w:t>
      </w:r>
    </w:p>
    <w:p>
      <w:r>
        <w:t>@USER @USER @USER Stop lying liberals. He said that is absolutely nuts</w:t>
      </w:r>
    </w:p>
    <w:p>
      <w:r>
        <w:rPr>
          <w:b/>
          <w:u w:val="single"/>
        </w:rPr>
        <w:t>798980</w:t>
      </w:r>
    </w:p>
    <w:p>
      <w:r>
        <w:t>Buying this today best of luck on your new book!  @USER #MAGA URL</w:t>
      </w:r>
    </w:p>
    <w:p>
      <w:r>
        <w:rPr>
          <w:b/>
          <w:u w:val="single"/>
        </w:rPr>
        <w:t>798981</w:t>
      </w:r>
    </w:p>
    <w:p>
      <w:r>
        <w:t>@USER @USER Nice!!!!! You are so welcome!!</w:t>
      </w:r>
    </w:p>
    <w:p>
      <w:r>
        <w:rPr>
          <w:b/>
          <w:u w:val="single"/>
        </w:rPr>
        <w:t>798982</w:t>
      </w:r>
    </w:p>
    <w:p>
      <w:r>
        <w:t>@USER @USER She either testifies or shuts up.She is either a fraud or a false memory person.When you have been raped you never forget it ever.</w:t>
      </w:r>
    </w:p>
    <w:p>
      <w:r>
        <w:rPr>
          <w:b/>
          <w:u w:val="single"/>
        </w:rPr>
        <w:t>798983</w:t>
      </w:r>
    </w:p>
    <w:p>
      <w:r>
        <w:t>@USER We apologize for the delay in response here and wanted to follow up and see if you are still experiencing issues. Our engineers are in the final stages of mitigating impact related to the event. ^MA</w:t>
      </w:r>
    </w:p>
    <w:p>
      <w:r>
        <w:rPr>
          <w:b/>
          <w:u w:val="single"/>
        </w:rPr>
        <w:t>798984</w:t>
      </w:r>
    </w:p>
    <w:p>
      <w:r>
        <w:t>@USER She does and she lost because she took it for granted that she would inherit all of Bill’s support not knowing that for all of his deficiencies he is the kind of person you could drink with and she is the kind of person one would never drink with.</w:t>
      </w:r>
    </w:p>
    <w:p>
      <w:r>
        <w:rPr>
          <w:b/>
          <w:u w:val="single"/>
        </w:rPr>
        <w:t>798985</w:t>
      </w:r>
    </w:p>
    <w:p>
      <w:r>
        <w:t>Snowflake @USER - whine whine whine #MAGA  baby URL</w:t>
      </w:r>
    </w:p>
    <w:p>
      <w:r>
        <w:rPr>
          <w:b/>
          <w:u w:val="single"/>
        </w:rPr>
        <w:t>798986</w:t>
      </w:r>
    </w:p>
    <w:p>
      <w:r>
        <w:t>@USER @USER Mueller was told he either would co-operate or go to prison for life or be executed...it is all coming out. #MAGA #DrainTheDeepState #ConfirmKavanaugh #TraitorsAll</w:t>
      </w:r>
    </w:p>
    <w:p>
      <w:r>
        <w:rPr>
          <w:b/>
          <w:u w:val="single"/>
        </w:rPr>
        <w:t>798987</w:t>
      </w:r>
    </w:p>
    <w:p>
      <w:r>
        <w:t>@USER @USER @USER @USER @USER @USER thanks mum!</w:t>
      </w:r>
    </w:p>
    <w:p>
      <w:r>
        <w:rPr>
          <w:b/>
          <w:u w:val="single"/>
        </w:rPr>
        <w:t>798988</w:t>
      </w:r>
    </w:p>
    <w:p>
      <w:r>
        <w:t>@USER This isn’t about gun control anymore this is about hate.  Take guns away the hateful will find something else.  Let’s resolve where anger comes from</w:t>
      </w:r>
    </w:p>
    <w:p>
      <w:r>
        <w:rPr>
          <w:b/>
          <w:u w:val="single"/>
        </w:rPr>
        <w:t>798989</w:t>
      </w:r>
    </w:p>
    <w:p>
      <w:r>
        <w:t>@USER Good! #Antifa is violent fascism.</w:t>
      </w:r>
    </w:p>
    <w:p>
      <w:r>
        <w:rPr>
          <w:b/>
          <w:u w:val="single"/>
        </w:rPr>
        <w:t>798990</w:t>
      </w:r>
    </w:p>
    <w:p>
      <w:r>
        <w:t>@USER The Liberals liberal right there.</w:t>
      </w:r>
    </w:p>
    <w:p>
      <w:r>
        <w:rPr>
          <w:b/>
          <w:u w:val="single"/>
        </w:rPr>
        <w:t>798991</w:t>
      </w:r>
    </w:p>
    <w:p>
      <w:r>
        <w:t>@USER @USER He is not good in Debate but very good in Dancing Competition.</w:t>
      </w:r>
    </w:p>
    <w:p>
      <w:r>
        <w:rPr>
          <w:b/>
          <w:u w:val="single"/>
        </w:rPr>
        <w:t>798992</w:t>
      </w:r>
    </w:p>
    <w:p>
      <w:r>
        <w:t>#guncontrol #robbery #murder #Selfdense #Defend #secondammendment Why You Don't Want Gun Control Three Armed Home Invaders Try to Ambush Homeowner | Active Self Protection URL via @USER</w:t>
      </w:r>
    </w:p>
    <w:p>
      <w:r>
        <w:rPr>
          <w:b/>
          <w:u w:val="single"/>
        </w:rPr>
        <w:t>798993</w:t>
      </w:r>
    </w:p>
    <w:p>
      <w:r>
        <w:t>@USER @USER @USER @USER @USER She is a disgusting Coont!</w:t>
      </w:r>
    </w:p>
    <w:p>
      <w:r>
        <w:rPr>
          <w:b/>
          <w:u w:val="single"/>
        </w:rPr>
        <w:t>798994</w:t>
      </w:r>
    </w:p>
    <w:p>
      <w:r>
        <w:t>@USER She is such a £ucking liar! You turned on the lights and did not notice it was not YOUR apartment? You had to go look at the number? WTF is she on?</w:t>
      </w:r>
    </w:p>
    <w:p>
      <w:r>
        <w:rPr>
          <w:b/>
          <w:u w:val="single"/>
        </w:rPr>
        <w:t>798995</w:t>
      </w:r>
    </w:p>
    <w:p>
      <w:r>
        <w:t>@USER That’s really insulting because there are a lot of Latinos like me and there are a lot black conservatives who believe in God. We are not crackheads nor are we uneducated. These celebrities are garbage who know only how to read from a script that’s all.</w:t>
      </w:r>
    </w:p>
    <w:p>
      <w:r>
        <w:rPr>
          <w:b/>
          <w:u w:val="single"/>
        </w:rPr>
        <w:t>798996</w:t>
      </w:r>
    </w:p>
    <w:p>
      <w:r>
        <w:t>@USER Culture vs Race in America race trumps culture. Hence President Obama and Tiger are black because of how they appear. Osaka cultural identifies as Japanese therefore she is Japanese. If she stay in America she’ll become black-Japanese because in America we identify people be race</w:t>
      </w:r>
    </w:p>
    <w:p>
      <w:r>
        <w:rPr>
          <w:b/>
          <w:u w:val="single"/>
        </w:rPr>
        <w:t>798997</w:t>
      </w:r>
    </w:p>
    <w:p>
      <w:r>
        <w:t>@USER @USER @USER @USER @USER Amazing how they can consistently manage to piss off both progressives and conservatives by being so arrogantly misguided--often in same segments.</w:t>
      </w:r>
    </w:p>
    <w:p>
      <w:r>
        <w:rPr>
          <w:b/>
          <w:u w:val="single"/>
        </w:rPr>
        <w:t>798998</w:t>
      </w:r>
    </w:p>
    <w:p>
      <w:r>
        <w:t>@USER I wasn't aware I had a smell." Cologne when he chose to, perhaps.  "So I take it then that you are aware when I am near. And when I shadow." Meaning 'follow,' but in an attempt to be less .. creepy."</w:t>
      </w:r>
    </w:p>
    <w:p>
      <w:r>
        <w:rPr>
          <w:b/>
          <w:u w:val="single"/>
        </w:rPr>
        <w:t>798999</w:t>
      </w:r>
    </w:p>
    <w:p>
      <w:r>
        <w:t>America..!!  #WalkAway Get out and VOTE or live in POVERTY and SERVITUDE...!!" #MAGA  #WWG1WGA URL</w:t>
      </w:r>
    </w:p>
    <w:p>
      <w:r>
        <w:rPr>
          <w:b/>
          <w:u w:val="single"/>
        </w:rPr>
        <w:t>799000</w:t>
      </w:r>
    </w:p>
    <w:p>
      <w:r>
        <w:t>@USER @USER achichincle lamebotas!</w:t>
      </w:r>
    </w:p>
    <w:p>
      <w:r>
        <w:rPr>
          <w:b/>
          <w:u w:val="single"/>
        </w:rPr>
        <w:t>799001</w:t>
      </w:r>
    </w:p>
    <w:p>
      <w:r>
        <w:t>@USER @USER @USER That's literally in the Bible that conservatives love to thump but never read.</w:t>
      </w:r>
    </w:p>
    <w:p>
      <w:r>
        <w:rPr>
          <w:b/>
          <w:u w:val="single"/>
        </w:rPr>
        <w:t>799002</w:t>
      </w:r>
    </w:p>
    <w:p>
      <w:r>
        <w:t>@USER Super sexy❤😍👌</w:t>
      </w:r>
    </w:p>
    <w:p>
      <w:r>
        <w:rPr>
          <w:b/>
          <w:u w:val="single"/>
        </w:rPr>
        <w:t>799003</w:t>
      </w:r>
    </w:p>
    <w:p>
      <w:r>
        <w:t>. @USER Advocating gun control right now. Cars kill as does drunk drivers. How about banning cars and alcohol?</w:t>
      </w:r>
    </w:p>
    <w:p>
      <w:r>
        <w:rPr>
          <w:b/>
          <w:u w:val="single"/>
        </w:rPr>
        <w:t>799004</w:t>
      </w:r>
    </w:p>
    <w:p>
      <w:r>
        <w:t>@USER @USER Espn is a joke. She is an entitled bully who can't handle losing.</w:t>
      </w:r>
    </w:p>
    <w:p>
      <w:r>
        <w:rPr>
          <w:b/>
          <w:u w:val="single"/>
        </w:rPr>
        <w:t>799005</w:t>
      </w:r>
    </w:p>
    <w:p>
      <w:r>
        <w:t>@USER @USER You care about black men dying at the hands of racist cops? You care about the immigrants being kidnapped at the border? You care about the 3k Puerto Ricans that died? I figured you would bring up antifa. That says everything about you.</w:t>
      </w:r>
    </w:p>
    <w:p>
      <w:r>
        <w:rPr>
          <w:b/>
          <w:u w:val="single"/>
        </w:rPr>
        <w:t>799006</w:t>
      </w:r>
    </w:p>
    <w:p>
      <w:r>
        <w:t>@USER @USER If she is so passionate, why doesn't she donate ALL her money to helping women who cannot afford. Instead of a fancy apartment, get one for a few hundred, get a roommate and show everyone, Yes YOU can.""</w:t>
      </w:r>
    </w:p>
    <w:p>
      <w:r>
        <w:rPr>
          <w:b/>
          <w:u w:val="single"/>
        </w:rPr>
        <w:t>799007</w:t>
      </w:r>
    </w:p>
    <w:p>
      <w:r>
        <w:t>@USER I thought the left hated guns? And gun violence? Gun control right?</w:t>
      </w:r>
    </w:p>
    <w:p>
      <w:r>
        <w:rPr>
          <w:b/>
          <w:u w:val="single"/>
        </w:rPr>
        <w:t>799008</w:t>
      </w:r>
    </w:p>
    <w:p>
      <w:r>
        <w:t>@USER Deep State coup not working?</w:t>
      </w:r>
    </w:p>
    <w:p>
      <w:r>
        <w:rPr>
          <w:b/>
          <w:u w:val="single"/>
        </w:rPr>
        <w:t>799009</w:t>
      </w:r>
    </w:p>
    <w:p>
      <w:r>
        <w:t>@USER @USER Watch out u may START a BENGHAZI..</w:t>
      </w:r>
    </w:p>
    <w:p>
      <w:r>
        <w:rPr>
          <w:b/>
          <w:u w:val="single"/>
        </w:rPr>
        <w:t>799010</w:t>
      </w:r>
    </w:p>
    <w:p>
      <w:r>
        <w:t>@USER Fuckin great brother. I just laughed like a little girl. “Grab your balls” stay in the trade</w:t>
      </w:r>
    </w:p>
    <w:p>
      <w:r>
        <w:rPr>
          <w:b/>
          <w:u w:val="single"/>
        </w:rPr>
        <w:t>799011</w:t>
      </w:r>
    </w:p>
    <w:p>
      <w:r>
        <w:t>@USER @USER , @USER  asks, How deez taste?""</w:t>
      </w:r>
    </w:p>
    <w:p>
      <w:r>
        <w:rPr>
          <w:b/>
          <w:u w:val="single"/>
        </w:rPr>
        <w:t>799012</w:t>
      </w:r>
    </w:p>
    <w:p>
      <w:r>
        <w:t>@USER Comedians are supposed to be funny!</w:t>
      </w:r>
    </w:p>
    <w:p>
      <w:r>
        <w:rPr>
          <w:b/>
          <w:u w:val="single"/>
        </w:rPr>
        <w:t>799013</w:t>
      </w:r>
    </w:p>
    <w:p>
      <w:r>
        <w:t>@USER @USER Then why is it always recommending he watch conservatives?</w:t>
      </w:r>
    </w:p>
    <w:p>
      <w:r>
        <w:rPr>
          <w:b/>
          <w:u w:val="single"/>
        </w:rPr>
        <w:t>799014</w:t>
      </w:r>
    </w:p>
    <w:p>
      <w:r>
        <w:t>#brexit How can @USER make a deal with the EU when the @USER is split in 2. But even @USER is not 100 % brexit or #remain.</w:t>
      </w:r>
    </w:p>
    <w:p>
      <w:r>
        <w:rPr>
          <w:b/>
          <w:u w:val="single"/>
        </w:rPr>
        <w:t>799015</w:t>
      </w:r>
    </w:p>
    <w:p>
      <w:r>
        <w:t>@USER You are so adorable. ^^</w:t>
      </w:r>
    </w:p>
    <w:p>
      <w:r>
        <w:rPr>
          <w:b/>
          <w:u w:val="single"/>
        </w:rPr>
        <w:t>799016</w:t>
      </w:r>
    </w:p>
    <w:p>
      <w:r>
        <w:t>@USER Amazing when reporters are scared of the truth!! Doesn't that tell you everything! #MAGA #ReleaseTheDocuments</w:t>
      </w:r>
    </w:p>
    <w:p>
      <w:r>
        <w:rPr>
          <w:b/>
          <w:u w:val="single"/>
        </w:rPr>
        <w:t>799017</w:t>
      </w:r>
    </w:p>
    <w:p>
      <w:r>
        <w:t>@USER She is a liar</w:t>
      </w:r>
    </w:p>
    <w:p>
      <w:r>
        <w:rPr>
          <w:b/>
          <w:u w:val="single"/>
        </w:rPr>
        <w:t>799018</w:t>
      </w:r>
    </w:p>
    <w:p>
      <w:r>
        <w:t>@USER Bob is an old man living in the past. He has no idea what the working class has been through. Promises from both the Dems &amp;amp; Rep career politicians with their expensive law degrees and never worked a day in their lives. It took @USER to finally listen and take action.</w:t>
      </w:r>
    </w:p>
    <w:p>
      <w:r>
        <w:rPr>
          <w:b/>
          <w:u w:val="single"/>
        </w:rPr>
        <w:t>799019</w:t>
      </w:r>
    </w:p>
    <w:p>
      <w:r>
        <w:t>@USER @USER Yes Canada that is another great achievement from the #Trudeau #Liberals it just keeps getting better</w:t>
      </w:r>
    </w:p>
    <w:p>
      <w:r>
        <w:rPr>
          <w:b/>
          <w:u w:val="single"/>
        </w:rPr>
        <w:t>799020</w:t>
      </w:r>
    </w:p>
    <w:p>
      <w:r>
        <w:t>12 Ways To Use Saul Alinsky's Rules For Radicals Against Liberals URL</w:t>
      </w:r>
    </w:p>
    <w:p>
      <w:r>
        <w:rPr>
          <w:b/>
          <w:u w:val="single"/>
        </w:rPr>
        <w:t>799021</w:t>
      </w:r>
    </w:p>
    <w:p>
      <w:r>
        <w:t>@USER @USER @USER @USER @USER It's already legalized killing of babies and liberals are afraid of Trumps supreme court picks taking it away.</w:t>
      </w:r>
    </w:p>
    <w:p>
      <w:r>
        <w:rPr>
          <w:b/>
          <w:u w:val="single"/>
        </w:rPr>
        <w:t>799022</w:t>
      </w:r>
    </w:p>
    <w:p>
      <w:r>
        <w:t>@USER @USER @USER Look Ellen.... I am not a socialist commie... you are the one for government Universal Health Care bigger government gun control and free colleges. I am American I'm for capitalism</w:t>
      </w:r>
    </w:p>
    <w:p>
      <w:r>
        <w:rPr>
          <w:b/>
          <w:u w:val="single"/>
        </w:rPr>
        <w:t>799023</w:t>
      </w:r>
    </w:p>
    <w:p>
      <w:r>
        <w:t>@USER @USER @USER Perhaps she is promised position or money?</w:t>
      </w:r>
    </w:p>
    <w:p>
      <w:r>
        <w:rPr>
          <w:b/>
          <w:u w:val="single"/>
        </w:rPr>
        <w:t>799024</w:t>
      </w:r>
    </w:p>
    <w:p>
      <w:r>
        <w:t>@USER I simply disagree Flotus. He or she is exposing the egregious behavior of your husband which no one else will. Potus’s actions are hurting this country. Words matter and style matters. Truth matters.</w:t>
      </w:r>
    </w:p>
    <w:p>
      <w:r>
        <w:rPr>
          <w:b/>
          <w:u w:val="single"/>
        </w:rPr>
        <w:t>799025</w:t>
      </w:r>
    </w:p>
    <w:p>
      <w:r>
        <w:t>#KKK &amp;amp; Gun Control are traditions of @USER   Dems started the #KKK because they hated blacks  Then they started gun control to stop the @USER from arming the Klan's victims  #2A #Gunsense is gun ownership! #WhateverItTakes to inform liberals of the truth! URL</w:t>
      </w:r>
    </w:p>
    <w:p>
      <w:r>
        <w:rPr>
          <w:b/>
          <w:u w:val="single"/>
        </w:rPr>
        <w:t>799026</w:t>
      </w:r>
    </w:p>
    <w:p>
      <w:r>
        <w:t>@USER @USER I don't see that as racist though all I see is an undeserving overbearing crybaby throwing a Tantrum like only Serena Williams can pull off. Maybe she's the racist if that's all she sees.</w:t>
      </w:r>
    </w:p>
    <w:p>
      <w:r>
        <w:rPr>
          <w:b/>
          <w:u w:val="single"/>
        </w:rPr>
        <w:t>799027</w:t>
      </w:r>
    </w:p>
    <w:p>
      <w:r>
        <w:t>@USER @USER @USER @USER It's funny how liberals and Democrats work together but fight on Twitter</w:t>
      </w:r>
    </w:p>
    <w:p>
      <w:r>
        <w:rPr>
          <w:b/>
          <w:u w:val="single"/>
        </w:rPr>
        <w:t>799028</w:t>
      </w:r>
    </w:p>
    <w:p>
      <w:r>
        <w:t>@USER You are becoming the court jester of the senate</w:t>
      </w:r>
    </w:p>
    <w:p>
      <w:r>
        <w:rPr>
          <w:b/>
          <w:u w:val="single"/>
        </w:rPr>
        <w:t>799029</w:t>
      </w:r>
    </w:p>
    <w:p>
      <w:r>
        <w:t>2/ #MaximeBernier supporters @USER not conservative enough.   We need to move to the right!!!  But Max says room for the NDP but not conservatives.  I don’t understand why thoughtful Conservatives aren’t calling out this hypocrisy.  I keep getting this meme   It’s a fraud. URL</w:t>
      </w:r>
    </w:p>
    <w:p>
      <w:r>
        <w:rPr>
          <w:b/>
          <w:u w:val="single"/>
        </w:rPr>
        <w:t>799030</w:t>
      </w:r>
    </w:p>
    <w:p>
      <w:r>
        <w:t>@USER bakkt is doing what an ETF would have done... they are just not calling it an etf. FUKEN CUUUUUKS</w:t>
      </w:r>
    </w:p>
    <w:p>
      <w:r>
        <w:rPr>
          <w:b/>
          <w:u w:val="single"/>
        </w:rPr>
        <w:t>799031</w:t>
      </w:r>
    </w:p>
    <w:p>
      <w:r>
        <w:t>@USER @USER Communists: Liberals get the bullet, too."  Me: "Wow f*ck you!"  Communists: "You are excluding instead of unifying.""</w:t>
      </w:r>
    </w:p>
    <w:p>
      <w:r>
        <w:rPr>
          <w:b/>
          <w:u w:val="single"/>
        </w:rPr>
        <w:t>799032</w:t>
      </w:r>
    </w:p>
    <w:p>
      <w:r>
        <w:t>@USER Thank you bro . I’m glad that you think she is bro because she is but if she did it wouldn’t make her any less amazing .</w:t>
      </w:r>
    </w:p>
    <w:p>
      <w:r>
        <w:rPr>
          <w:b/>
          <w:u w:val="single"/>
        </w:rPr>
        <w:t>799033</w:t>
      </w:r>
    </w:p>
    <w:p>
      <w:r>
        <w:t>@USER @USER @USER If you think I was referring specifically to you then you misunderstood. You attacked someone without a uterus saying they have no say on reproductive rights. Using that argument then if you do not own firearms you have no right to comment on gun control.</w:t>
      </w:r>
    </w:p>
    <w:p>
      <w:r>
        <w:rPr>
          <w:b/>
          <w:u w:val="single"/>
        </w:rPr>
        <w:t>799034</w:t>
      </w:r>
    </w:p>
    <w:p>
      <w:r>
        <w:t>@USER everyone's ragging your ass on Puerto rico Don. The mayor put a stop to the work being done out there a while back.</w:t>
      </w:r>
    </w:p>
    <w:p>
      <w:r>
        <w:rPr>
          <w:b/>
          <w:u w:val="single"/>
        </w:rPr>
        <w:t>799035</w:t>
      </w:r>
    </w:p>
    <w:p>
      <w:r>
        <w:t>@USER I bet.  Why do think dirt bag pubs like the National Inquirer are still around.  Smut and lies sell   We can only hope someone writes a tell all bullshit story about Woodward or better yet even one about you.  Instead of Fear” it could be called “Pervs”. URL</w:t>
      </w:r>
    </w:p>
    <w:p>
      <w:r>
        <w:rPr>
          <w:b/>
          <w:u w:val="single"/>
        </w:rPr>
        <w:t>799036</w:t>
      </w:r>
    </w:p>
    <w:p>
      <w:r>
        <w:t>@USER BBC stop with your blatant and biassed backing of the Conservatives. Theresa May didn't hit back she was out on her feet and her responses were scripted, robotic to say the least. She is the worst" leader along with the worst government the country has ever had."</w:t>
      </w:r>
    </w:p>
    <w:p>
      <w:r>
        <w:rPr>
          <w:b/>
          <w:u w:val="single"/>
        </w:rPr>
        <w:t>799037</w:t>
      </w:r>
    </w:p>
    <w:p>
      <w:r>
        <w:t>@USER @USER @USER @USER @USER @USER @USER @USER @USER @USER @USER @USER @USER @USER @USER @USER @USER @USER @USER @USER @USER @USER @USER @USER @USER @USER @USER @USER @USER @USER @USER @USER @USER @USER @USER @USER @USER @USER @USER @USER @USER @USER @USER @USER @USER @USER @USER @USER @USER Bill Clinton 90s Gun Control law which banned Assault Weapons was effective public safety policy which the NRA worked to undo it during the Bush years. Clintons are profiles in courage to take on GOP &amp;amp; beat the NRA. Weak NRA Bernie voted 5x for NRA.</w:t>
      </w:r>
    </w:p>
    <w:p>
      <w:r>
        <w:rPr>
          <w:b/>
          <w:u w:val="single"/>
        </w:rPr>
        <w:t>799038</w:t>
      </w:r>
    </w:p>
    <w:p>
      <w:r>
        <w:t>@USER @USER @USER He is.</w:t>
      </w:r>
    </w:p>
    <w:p>
      <w:r>
        <w:rPr>
          <w:b/>
          <w:u w:val="single"/>
        </w:rPr>
        <w:t>799039</w:t>
      </w:r>
    </w:p>
    <w:p>
      <w:r>
        <w:t>Ababzhah but this whole everyone talking about sex makes me very uncomfortable so bye</w:t>
      </w:r>
    </w:p>
    <w:p>
      <w:r>
        <w:rPr>
          <w:b/>
          <w:u w:val="single"/>
        </w:rPr>
        <w:t>799040</w:t>
      </w:r>
    </w:p>
    <w:p>
      <w:r>
        <w:t>@USER @USER Still a lot of religious conservatives but hopefully Beto is getting a bunch of unlikely voters that the polls don't capture.</w:t>
      </w:r>
    </w:p>
    <w:p>
      <w:r>
        <w:rPr>
          <w:b/>
          <w:u w:val="single"/>
        </w:rPr>
        <w:t>799041</w:t>
      </w:r>
    </w:p>
    <w:p>
      <w:r>
        <w:t>@USER But partisan moves are the daily norm for the likes of Mitch McConnell. Yet somehow he still hangs on to his job and has the respect of conservatives across the country. This is why women are so afraid to stand up and say they were assaulted. We are part of the problem.</w:t>
      </w:r>
    </w:p>
    <w:p>
      <w:r>
        <w:rPr>
          <w:b/>
          <w:u w:val="single"/>
        </w:rPr>
        <w:t>799042</w:t>
      </w:r>
    </w:p>
    <w:p>
      <w:r>
        <w:t>@USER Yep. And lots of people think antifa = violent" and don't understand the context in which they operate and what they're opposing. Like the biggest thing was over a year ago at Unite the Right, where a white supremacist killed someone and several other people were attacked."</w:t>
      </w:r>
    </w:p>
    <w:p>
      <w:r>
        <w:rPr>
          <w:b/>
          <w:u w:val="single"/>
        </w:rPr>
        <w:t>799043</w:t>
      </w:r>
    </w:p>
    <w:p>
      <w:r>
        <w:t>@USER She is awful!</w:t>
      </w:r>
    </w:p>
    <w:p>
      <w:r>
        <w:rPr>
          <w:b/>
          <w:u w:val="single"/>
        </w:rPr>
        <w:t>799044</w:t>
      </w:r>
    </w:p>
    <w:p>
      <w:r>
        <w:t>President Trump has an announcement to make: #DonaldTrump #maga #metoo URL</w:t>
      </w:r>
    </w:p>
    <w:p>
      <w:r>
        <w:rPr>
          <w:b/>
          <w:u w:val="single"/>
        </w:rPr>
        <w:t>799045</w:t>
      </w:r>
    </w:p>
    <w:p>
      <w:r>
        <w:t>@USER Me too.  I’m glad he is back</w:t>
      </w:r>
    </w:p>
    <w:p>
      <w:r>
        <w:rPr>
          <w:b/>
          <w:u w:val="single"/>
        </w:rPr>
        <w:t>799046</w:t>
      </w:r>
    </w:p>
    <w:p>
      <w:r>
        <w:t>@USER Yes she is URL</w:t>
      </w:r>
    </w:p>
    <w:p>
      <w:r>
        <w:rPr>
          <w:b/>
          <w:u w:val="single"/>
        </w:rPr>
        <w:t>799047</w:t>
      </w:r>
    </w:p>
    <w:p>
      <w:r>
        <w:t>So now someone has to photoshop a pic of Toad in a MAGA cap with a confederate flag on his kart.</w:t>
      </w:r>
    </w:p>
    <w:p>
      <w:r>
        <w:rPr>
          <w:b/>
          <w:u w:val="single"/>
        </w:rPr>
        <w:t>799048</w:t>
      </w:r>
    </w:p>
    <w:p>
      <w:r>
        <w:t>ANTIFA SUPERSIZED 😈 URL</w:t>
      </w:r>
    </w:p>
    <w:p>
      <w:r>
        <w:rPr>
          <w:b/>
          <w:u w:val="single"/>
        </w:rPr>
        <w:t>799049</w:t>
      </w:r>
    </w:p>
    <w:p>
      <w:r>
        <w:t>@USER @USER Keep up the great work Cory! You are today’s hero. Not the Op-Ed author who should have invoked the 25th.</w:t>
      </w:r>
    </w:p>
    <w:p>
      <w:r>
        <w:rPr>
          <w:b/>
          <w:u w:val="single"/>
        </w:rPr>
        <w:t>799050</w:t>
      </w:r>
    </w:p>
    <w:p>
      <w:r>
        <w:t>@USER @USER @USER Yep. I was at Yale law school as well..  He also mentioned at one point that he could pee his name in the snow and that groping someone against their will while holding them down and choking them was “boys being boys”. NBD. #MoronsAreGoverningAmerica #MAGA #Kavanaugh</w:t>
      </w:r>
    </w:p>
    <w:p>
      <w:r>
        <w:rPr>
          <w:b/>
          <w:u w:val="single"/>
        </w:rPr>
        <w:t>799051</w:t>
      </w:r>
    </w:p>
    <w:p>
      <w:r>
        <w:t>@USER @USER @USER Tell this idiot to try with other religion book. Her height will b reduced 6 inch from top before amrinder reaches her to arrest. She is sick. She needs treatment. And she is alive becoz she hindu. Don't blabber non sense</w:t>
      </w:r>
    </w:p>
    <w:p>
      <w:r>
        <w:rPr>
          <w:b/>
          <w:u w:val="single"/>
        </w:rPr>
        <w:t>799052</w:t>
      </w:r>
    </w:p>
    <w:p>
      <w:r>
        <w:t>@USER @USER @USER 😂🤣 it’s funny how liberals use terms like “snowflake” and “triggered” bc that is exactly the terms that were originally used by conservatives to describe liberals on Election Day! I still lmao I’ve never seen a grown he-she before screen bloody murder over a new potus 😂😂</w:t>
      </w:r>
    </w:p>
    <w:p>
      <w:r>
        <w:rPr>
          <w:b/>
          <w:u w:val="single"/>
        </w:rPr>
        <w:t>799053</w:t>
      </w:r>
    </w:p>
    <w:p>
      <w:r>
        <w:t>@USER She is thick though? Wtf😩</w:t>
      </w:r>
    </w:p>
    <w:p>
      <w:r>
        <w:rPr>
          <w:b/>
          <w:u w:val="single"/>
        </w:rPr>
        <w:t>799054</w:t>
      </w:r>
    </w:p>
    <w:p>
      <w:r>
        <w:t>@USER @USER @USER I wonder if she is still in love with the drug dealing  boyfriend that worked at Burger King.</w:t>
      </w:r>
    </w:p>
    <w:p>
      <w:r>
        <w:rPr>
          <w:b/>
          <w:u w:val="single"/>
        </w:rPr>
        <w:t>799055</w:t>
      </w:r>
    </w:p>
    <w:p>
      <w:r>
        <w:t>@USER They are Antifa democrats disguised as GOP looking to infiltrate the party. Don't worry though it doesn't take long to figure them out.</w:t>
      </w:r>
    </w:p>
    <w:p>
      <w:r>
        <w:rPr>
          <w:b/>
          <w:u w:val="single"/>
        </w:rPr>
        <w:t>799056</w:t>
      </w:r>
    </w:p>
    <w:p>
      <w:r>
        <w:t>@USER @USER @USER @USER @USER @USER @USER @USER @USER @USER Liberals know the truth. Here is an example. Obama's numbers from his presidency. URL</w:t>
      </w:r>
    </w:p>
    <w:p>
      <w:r>
        <w:rPr>
          <w:b/>
          <w:u w:val="single"/>
        </w:rPr>
        <w:t>799057</w:t>
      </w:r>
    </w:p>
    <w:p>
      <w:r>
        <w:t>@USER He is! 💥</w:t>
      </w:r>
    </w:p>
    <w:p>
      <w:r>
        <w:rPr>
          <w:b/>
          <w:u w:val="single"/>
        </w:rPr>
        <w:t>799058</w:t>
      </w:r>
    </w:p>
    <w:p>
      <w:r>
        <w:t>@USER You are obsessed with @USER  She’s a millionaire because she is a good comedian. You have money because Big Daddy Bone Spurs handed it to you a**hole.</w:t>
      </w:r>
    </w:p>
    <w:p>
      <w:r>
        <w:rPr>
          <w:b/>
          <w:u w:val="single"/>
        </w:rPr>
        <w:t>799059</w:t>
      </w:r>
    </w:p>
    <w:p>
      <w:r>
        <w:t>@USER @USER @USER Think they're trying to be funny or it's a dog whistle to prohibitionists. Either way it's a total fucking disgrace and belittles cannabis use. Wankers.</w:t>
      </w:r>
    </w:p>
    <w:p>
      <w:r>
        <w:rPr>
          <w:b/>
          <w:u w:val="single"/>
        </w:rPr>
        <w:t>799060</w:t>
      </w:r>
    </w:p>
    <w:p>
      <w:r>
        <w:t>@USER Ali you are in my hometown with me.  Welcome and please be safe.  We'll be riding out the storm together.</w:t>
      </w:r>
    </w:p>
    <w:p>
      <w:r>
        <w:rPr>
          <w:b/>
          <w:u w:val="single"/>
        </w:rPr>
        <w:t>799061</w:t>
      </w:r>
    </w:p>
    <w:p>
      <w:r>
        <w:t>@USER And people died in Chicago because of you. Now how stupid does that sound you idiot</w:t>
      </w:r>
    </w:p>
    <w:p>
      <w:r>
        <w:rPr>
          <w:b/>
          <w:u w:val="single"/>
        </w:rPr>
        <w:t>799062</w:t>
      </w:r>
    </w:p>
    <w:p>
      <w:r>
        <w:t>@USER Hell fuckin yea</w:t>
      </w:r>
    </w:p>
    <w:p>
      <w:r>
        <w:rPr>
          <w:b/>
          <w:u w:val="single"/>
        </w:rPr>
        <w:t>799063</w:t>
      </w:r>
    </w:p>
    <w:p>
      <w:r>
        <w:t>@USER Proof that conservatives really suck at satire. 👆</w:t>
      </w:r>
    </w:p>
    <w:p>
      <w:r>
        <w:rPr>
          <w:b/>
          <w:u w:val="single"/>
        </w:rPr>
        <w:t>799064</w:t>
      </w:r>
    </w:p>
    <w:p>
      <w:r>
        <w:t>@USER But mostly just Antifa getting killed.</w:t>
      </w:r>
    </w:p>
    <w:p>
      <w:r>
        <w:rPr>
          <w:b/>
          <w:u w:val="single"/>
        </w:rPr>
        <w:t>799065</w:t>
      </w:r>
    </w:p>
    <w:p>
      <w:r>
        <w:t>@USER @USER @USER @USER @USER @USER @USER David calling for Lynn to resign is an reckless and irresponsible statement and needs to resign immediately as he is unfit do hold any position anywhere.   See what I did there.</w:t>
      </w:r>
    </w:p>
    <w:p>
      <w:r>
        <w:rPr>
          <w:b/>
          <w:u w:val="single"/>
        </w:rPr>
        <w:t>799066</w:t>
      </w:r>
    </w:p>
    <w:p>
      <w:r>
        <w:t>@USER I think I would pick that just for the fun of it😂😂</w:t>
      </w:r>
    </w:p>
    <w:p>
      <w:r>
        <w:rPr>
          <w:b/>
          <w:u w:val="single"/>
        </w:rPr>
        <w:t>799067</w:t>
      </w:r>
    </w:p>
    <w:p>
      <w:r>
        <w:t>- Will liberals agree that any is destructive? URL</w:t>
      </w:r>
    </w:p>
    <w:p>
      <w:r>
        <w:rPr>
          <w:b/>
          <w:u w:val="single"/>
        </w:rPr>
        <w:t>799068</w:t>
      </w:r>
    </w:p>
    <w:p>
      <w:r>
        <w:t>@USER @USER @USER Lindsey will never sink as low as you and the rest of the hateful liberals.</w:t>
      </w:r>
    </w:p>
    <w:p>
      <w:r>
        <w:rPr>
          <w:b/>
          <w:u w:val="single"/>
        </w:rPr>
        <w:t>799069</w:t>
      </w:r>
    </w:p>
    <w:p>
      <w:r>
        <w:t>@USER Those lying liberals. At it again. SMH.</w:t>
      </w:r>
    </w:p>
    <w:p>
      <w:r>
        <w:rPr>
          <w:b/>
          <w:u w:val="single"/>
        </w:rPr>
        <w:t>799070</w:t>
      </w:r>
    </w:p>
    <w:p>
      <w:r>
        <w:t>@USER How about holder uses a gag to shut himself up?</w:t>
      </w:r>
    </w:p>
    <w:p>
      <w:r>
        <w:rPr>
          <w:b/>
          <w:u w:val="single"/>
        </w:rPr>
        <w:t>799071</w:t>
      </w:r>
    </w:p>
    <w:p>
      <w:r>
        <w:t>@USER #investigateChtistineFord why is ford deleted her social media accounts? Why is she all of a suddenly want to delay testimony? Is Ford an ANTIFA activist?</w:t>
      </w:r>
    </w:p>
    <w:p>
      <w:r>
        <w:rPr>
          <w:b/>
          <w:u w:val="single"/>
        </w:rPr>
        <w:t>799072</w:t>
      </w:r>
    </w:p>
    <w:p>
      <w:r>
        <w:t>@USER Maybe you haven’t seen how well #MAGA is working on our economy. The turn around is restitching the fray in our social fabric and rekindling our civic spirit. These reforms are enlightening and educating the next generation in responsible civics. #WalkAway</w:t>
      </w:r>
    </w:p>
    <w:p>
      <w:r>
        <w:rPr>
          <w:b/>
          <w:u w:val="single"/>
        </w:rPr>
        <w:t>799073</w:t>
      </w:r>
    </w:p>
    <w:p>
      <w:r>
        <w:t>@USER @USER @USER @USER The rules today were put in place to prevent players acting like those bad boys" of the past. She is a professional, she knew that her coach broke the rules, he admitted as much. Saying others don't or didn't get called is no defence. She was only fighting to be above the law."</w:t>
      </w:r>
    </w:p>
    <w:p>
      <w:r>
        <w:rPr>
          <w:b/>
          <w:u w:val="single"/>
        </w:rPr>
        <w:t>799074</w:t>
      </w:r>
    </w:p>
    <w:p>
      <w:r>
        <w:t>A BUNCH OF VULTURES!  TIM ISNT EVEN GONE YET -WTF?  HAVE YOU NO SHAME?  ALL YOU SEE ARE $$ I HOPE HE LEFT EVERY PENNY TO AN ANIMAL RESCUE!  'Carol Burnett' star Tim Conway recovers from brain surgery as family battle over comic's fate rages on URL #FoxNews</w:t>
      </w:r>
    </w:p>
    <w:p>
      <w:r>
        <w:rPr>
          <w:b/>
          <w:u w:val="single"/>
        </w:rPr>
        <w:t>799075</w:t>
      </w:r>
    </w:p>
    <w:p>
      <w:r>
        <w:t>@USER @USER @USER I have to thank the creator for finding me a bigger list of people to follow.  Perhaps now this person can do a search on ANTIFA and other Communists infecting youth.</w:t>
      </w:r>
    </w:p>
    <w:p>
      <w:r>
        <w:rPr>
          <w:b/>
          <w:u w:val="single"/>
        </w:rPr>
        <w:t>799076</w:t>
      </w:r>
    </w:p>
    <w:p>
      <w:r>
        <w:t>@USER Nice hat😂  Hey #Liberals and #Democrats  @USER is living Rent Free in y'all's heads...  like McDonald's  #ImLovingIt   Sweet Revenge Has Never Tasted So Good  #MAGA #WalkAway</w:t>
      </w:r>
    </w:p>
    <w:p>
      <w:r>
        <w:rPr>
          <w:b/>
          <w:u w:val="single"/>
        </w:rPr>
        <w:t>799077</w:t>
      </w:r>
    </w:p>
    <w:p>
      <w:r>
        <w:t>@USER Because to liberals being a white mail is disqualifying. It’s attempt to muzzle gop on SJC. Graham (allegedly a gay white male) should take point if he has it in him. Might save him a primary figjt</w:t>
      </w:r>
    </w:p>
    <w:p>
      <w:r>
        <w:rPr>
          <w:b/>
          <w:u w:val="single"/>
        </w:rPr>
        <w:t>799078</w:t>
      </w:r>
    </w:p>
    <w:p>
      <w:r>
        <w:t>@USER Curious couldn't find this on your website.  Doesn't fit your narrative does it.  Cowards. URL</w:t>
      </w:r>
    </w:p>
    <w:p>
      <w:r>
        <w:rPr>
          <w:b/>
          <w:u w:val="single"/>
        </w:rPr>
        <w:t>799079</w:t>
      </w:r>
    </w:p>
    <w:p>
      <w:r>
        <w:t>@USER Stylistic nuances are trivial. U shud prioritise a level of discretion &amp;amp; ambiguity that keeps ur adult life from being harmed by Leftist Elites &amp;amp; their Antifa shocktroops</w:t>
      </w:r>
    </w:p>
    <w:p>
      <w:r>
        <w:rPr>
          <w:b/>
          <w:u w:val="single"/>
        </w:rPr>
        <w:t>799080</w:t>
      </w:r>
    </w:p>
    <w:p>
      <w:r>
        <w:t>@USER Everyone will be dead by 2020</w:t>
      </w:r>
    </w:p>
    <w:p>
      <w:r>
        <w:rPr>
          <w:b/>
          <w:u w:val="single"/>
        </w:rPr>
        <w:t>799081</w:t>
      </w:r>
    </w:p>
    <w:p>
      <w:r>
        <w:t>@USER @USER Xtc isn't going to help you sleep hahahah but it will help you feel better after how Rockstar is shitting on us. Or did you mean sleeping pills😂</w:t>
      </w:r>
    </w:p>
    <w:p>
      <w:r>
        <w:rPr>
          <w:b/>
          <w:u w:val="single"/>
        </w:rPr>
        <w:t>799082</w:t>
      </w:r>
    </w:p>
    <w:p>
      <w:r>
        <w:t>@USER Does he rage against 2 gender skeptics?</w:t>
      </w:r>
    </w:p>
    <w:p>
      <w:r>
        <w:rPr>
          <w:b/>
          <w:u w:val="single"/>
        </w:rPr>
        <w:t>799083</w:t>
      </w:r>
    </w:p>
    <w:p>
      <w:r>
        <w:t>@USER @USER is a blight on womanhood.  Grow up.</w:t>
      </w:r>
    </w:p>
    <w:p>
      <w:r>
        <w:rPr>
          <w:b/>
          <w:u w:val="single"/>
        </w:rPr>
        <w:t>799084</w:t>
      </w:r>
    </w:p>
    <w:p>
      <w:r>
        <w:t>@USER @USER @USER @USER Given the sheer scale of the numbers I suspect from time to time someone had to look in a pit and say “I recon that’s 450 in that hole”..the point is BIG BAZ they are fucking big numbers clocked up by the far right/left. I’m interested in the initial claim of genocide by Liberals</w:t>
      </w:r>
    </w:p>
    <w:p>
      <w:r>
        <w:rPr>
          <w:b/>
          <w:u w:val="single"/>
        </w:rPr>
        <w:t>799085</w:t>
      </w:r>
    </w:p>
    <w:p>
      <w:r>
        <w:t>@USER @USER I think he meant to say ... sent to jail for fraud</w:t>
      </w:r>
    </w:p>
    <w:p>
      <w:r>
        <w:rPr>
          <w:b/>
          <w:u w:val="single"/>
        </w:rPr>
        <w:t>799086</w:t>
      </w:r>
    </w:p>
    <w:p>
      <w:r>
        <w:t>@USER @USER @USER @USER I will be over there to visit her tomorrow!! She is awesome!!</w:t>
      </w:r>
    </w:p>
    <w:p>
      <w:r>
        <w:rPr>
          <w:b/>
          <w:u w:val="single"/>
        </w:rPr>
        <w:t>799087</w:t>
      </w:r>
    </w:p>
    <w:p>
      <w:r>
        <w:t>@USER @USER LOVE HER!! She is a BADASS!</w:t>
      </w:r>
    </w:p>
    <w:p>
      <w:r>
        <w:rPr>
          <w:b/>
          <w:u w:val="single"/>
        </w:rPr>
        <w:t>799088</w:t>
      </w:r>
    </w:p>
    <w:p>
      <w:r>
        <w:t>@USER @USER &amp;gt;&amp;gt;&amp;gt;&amp;gt;&amp;gt; Funner FACT: This company   .@USER  was created by the &amp;gt;&amp;gt;&amp;gt;C.I.A.&amp;lt;&amp;lt;&amp;lt;  And now the WORLD knows.            (((((LISTEN PLEASE))))) URL</w:t>
      </w:r>
    </w:p>
    <w:p>
      <w:r>
        <w:rPr>
          <w:b/>
          <w:u w:val="single"/>
        </w:rPr>
        <w:t>799089</w:t>
      </w:r>
    </w:p>
    <w:p>
      <w:r>
        <w:t>#DontMessAroundWith conservatives. Dismiss them with prejudice.</w:t>
      </w:r>
    </w:p>
    <w:p>
      <w:r>
        <w:rPr>
          <w:b/>
          <w:u w:val="single"/>
        </w:rPr>
        <w:t>799090</w:t>
      </w:r>
    </w:p>
    <w:p>
      <w:r>
        <w:t>@USER She has become a parody unto herself? She has certainly taken some heat for being such an....well idiot. Could be optic too  Who know with Liberals  They're all optics.  No substance</w:t>
      </w:r>
    </w:p>
    <w:p>
      <w:r>
        <w:rPr>
          <w:b/>
          <w:u w:val="single"/>
        </w:rPr>
        <w:t>799091</w:t>
      </w:r>
    </w:p>
    <w:p>
      <w:r>
        <w:t>@USER @USER @USER Oh you just wait til you see the next hurricane meal I tweet out!  You are gonna be sooo jealous...</w:t>
      </w:r>
    </w:p>
    <w:p>
      <w:r>
        <w:rPr>
          <w:b/>
          <w:u w:val="single"/>
        </w:rPr>
        <w:t>799092</w:t>
      </w:r>
    </w:p>
    <w:p>
      <w:r>
        <w:t>@USER @USER This is super underrated</w:t>
      </w:r>
    </w:p>
    <w:p>
      <w:r>
        <w:rPr>
          <w:b/>
          <w:u w:val="single"/>
        </w:rPr>
        <w:t>799093</w:t>
      </w:r>
    </w:p>
    <w:p>
      <w:r>
        <w:t>@USER @USER @USER Maybe he is just light in his loafers</w:t>
      </w:r>
    </w:p>
    <w:p>
      <w:r>
        <w:rPr>
          <w:b/>
          <w:u w:val="single"/>
        </w:rPr>
        <w:t>799094</w:t>
      </w:r>
    </w:p>
    <w:p>
      <w:r>
        <w:t>@USER Actually this should be given to the powers that be before this nut bar takes a gun and does what she is saying she will.</w:t>
      </w:r>
    </w:p>
    <w:p>
      <w:r>
        <w:rPr>
          <w:b/>
          <w:u w:val="single"/>
        </w:rPr>
        <w:t>799095</w:t>
      </w:r>
    </w:p>
    <w:p>
      <w:r>
        <w:t>@USER “the sex symbol of rap” LMAOOO BITCH YOUre  FAT aS FUCK ANYWAYS you tryna fight?</w:t>
      </w:r>
    </w:p>
    <w:p>
      <w:r>
        <w:rPr>
          <w:b/>
          <w:u w:val="single"/>
        </w:rPr>
        <w:t>799096</w:t>
      </w:r>
    </w:p>
    <w:p>
      <w:r>
        <w:t>@USER @USER All of us are scratching our heads over this. He is trying to intimidate. Don't let him.</w:t>
      </w:r>
    </w:p>
    <w:p>
      <w:r>
        <w:rPr>
          <w:b/>
          <w:u w:val="single"/>
        </w:rPr>
        <w:t>799097</w:t>
      </w:r>
    </w:p>
    <w:p>
      <w:r>
        <w:t>@USER You do mean the bernie assholes that stayed home</w:t>
      </w:r>
    </w:p>
    <w:p>
      <w:r>
        <w:rPr>
          <w:b/>
          <w:u w:val="single"/>
        </w:rPr>
        <w:t>799098</w:t>
      </w:r>
    </w:p>
    <w:p>
      <w:r>
        <w:t>@USER And I am just over the #justdoit #nike</w:t>
      </w:r>
    </w:p>
    <w:p>
      <w:r>
        <w:rPr>
          <w:b/>
          <w:u w:val="single"/>
        </w:rPr>
        <w:t>799099</w:t>
      </w:r>
    </w:p>
    <w:p>
      <w:r>
        <w:t>@USER She is beautiful!!! God bless you both 🙏</w:t>
      </w:r>
    </w:p>
    <w:p>
      <w:r>
        <w:rPr>
          <w:b/>
          <w:u w:val="single"/>
        </w:rPr>
        <w:t>799100</w:t>
      </w:r>
    </w:p>
    <w:p>
      <w:r>
        <w:t>@USER Hope he is feeling much better!!!</w:t>
      </w:r>
    </w:p>
    <w:p>
      <w:r>
        <w:rPr>
          <w:b/>
          <w:u w:val="single"/>
        </w:rPr>
        <w:t>799101</w:t>
      </w:r>
    </w:p>
    <w:p>
      <w:r>
        <w:t>@USER Who talks shit on buff chicken dip dude it’s buff chicken dip</w:t>
      </w:r>
    </w:p>
    <w:p>
      <w:r>
        <w:rPr>
          <w:b/>
          <w:u w:val="single"/>
        </w:rPr>
        <w:t>799102</w:t>
      </w:r>
    </w:p>
    <w:p>
      <w:r>
        <w:t>@USER @USER I agree..but they are still conservatives at heart.  May hate 45* but still have their conservative ideals.</w:t>
      </w:r>
    </w:p>
    <w:p>
      <w:r>
        <w:rPr>
          <w:b/>
          <w:u w:val="single"/>
        </w:rPr>
        <w:t>799103</w:t>
      </w:r>
    </w:p>
    <w:p>
      <w:r>
        <w:t>#WashingtonPost broke the story therapist notes Miss Ford stated four men assaulted her 😠 now it's two😮 #VoteDemsOut to end #DirtyTricks stop what's wrong with #DC #Kavanaugh #maga #FoxNews #Liar #CNN #msnbc #SenFlake #Wrong to use #MeToo for politics  #ChristineBlaseyFord URL</w:t>
      </w:r>
    </w:p>
    <w:p>
      <w:r>
        <w:rPr>
          <w:b/>
          <w:u w:val="single"/>
        </w:rPr>
        <w:t>799104</w:t>
      </w:r>
    </w:p>
    <w:p>
      <w:r>
        <w:t>@USER @USER @USER You missed Rachel Maddow's show?  She had some of them.  She didn't look at them before air time.  She proved he paid a butt load in taxes.  #maga #WalkAway</w:t>
      </w:r>
    </w:p>
    <w:p>
      <w:r>
        <w:rPr>
          <w:b/>
          <w:u w:val="single"/>
        </w:rPr>
        <w:t>799105</w:t>
      </w:r>
    </w:p>
    <w:p>
      <w:r>
        <w:t>@USER Believe in something. Even if it means sacrificing everything - like Hitler did</w:t>
      </w:r>
    </w:p>
    <w:p>
      <w:r>
        <w:rPr>
          <w:b/>
          <w:u w:val="single"/>
        </w:rPr>
        <w:t>799106</w:t>
      </w:r>
    </w:p>
    <w:p>
      <w:r>
        <w:t>#MalcolmX on Liberals..............................wise man!  URL</w:t>
      </w:r>
    </w:p>
    <w:p>
      <w:r>
        <w:rPr>
          <w:b/>
          <w:u w:val="single"/>
        </w:rPr>
        <w:t>799107</w:t>
      </w:r>
    </w:p>
    <w:p>
      <w:r>
        <w:t>Accept me for who I am. I understand it's not easy. But neither is loving someone who only tries to  correct your flaws that only make you so incredibly unique. 👑</w:t>
      </w:r>
    </w:p>
    <w:p>
      <w:r>
        <w:rPr>
          <w:b/>
          <w:u w:val="single"/>
        </w:rPr>
        <w:t>799108</w:t>
      </w:r>
    </w:p>
    <w:p>
      <w:r>
        <w:t>@USER He is toxic even for alligators</w:t>
      </w:r>
    </w:p>
    <w:p>
      <w:r>
        <w:rPr>
          <w:b/>
          <w:u w:val="single"/>
        </w:rPr>
        <w:t>799109</w:t>
      </w:r>
    </w:p>
    <w:p>
      <w:r>
        <w:t>@USER whoaaa that's amazing i wanna see her now 😝   also you are a kinky lil slut but ily</w:t>
      </w:r>
    </w:p>
    <w:p>
      <w:r>
        <w:rPr>
          <w:b/>
          <w:u w:val="single"/>
        </w:rPr>
        <w:t>799110</w:t>
      </w:r>
    </w:p>
    <w:p>
      <w:r>
        <w:t>@USER (who she is currently dating)</w:t>
      </w:r>
    </w:p>
    <w:p>
      <w:r>
        <w:rPr>
          <w:b/>
          <w:u w:val="single"/>
        </w:rPr>
        <w:t>799111</w:t>
      </w:r>
    </w:p>
    <w:p>
      <w:r>
        <w:t>@USER @USER @USER No worries Antifa. You can still live in your parents basement and go to your community college!!!</w:t>
      </w:r>
    </w:p>
    <w:p>
      <w:r>
        <w:rPr>
          <w:b/>
          <w:u w:val="single"/>
        </w:rPr>
        <w:t>799112</w:t>
      </w:r>
    </w:p>
    <w:p>
      <w:r>
        <w:t>@USER I eat some weird shit but this crossed the line</w:t>
      </w:r>
    </w:p>
    <w:p>
      <w:r>
        <w:rPr>
          <w:b/>
          <w:u w:val="single"/>
        </w:rPr>
        <w:t>799113</w:t>
      </w:r>
    </w:p>
    <w:p>
      <w:r>
        <w:t>@USER A book? Still wanting money from the public. Liberals will probably buy it or Soros will buy up a lot of copies to make it a best seller as he has probably done with other liberal books.   #VoteRedToSaveAmerica 🇺🇸</w:t>
      </w:r>
    </w:p>
    <w:p>
      <w:r>
        <w:rPr>
          <w:b/>
          <w:u w:val="single"/>
        </w:rPr>
        <w:t>799114</w:t>
      </w:r>
    </w:p>
    <w:p>
      <w:r>
        <w:t>@USER @USER @USER Awesome!</w:t>
      </w:r>
    </w:p>
    <w:p>
      <w:r>
        <w:rPr>
          <w:b/>
          <w:u w:val="single"/>
        </w:rPr>
        <w:t>799115</w:t>
      </w:r>
    </w:p>
    <w:p>
      <w:r>
        <w:t>@USER @USER WHAT A DOG..SHE IS...</w:t>
      </w:r>
    </w:p>
    <w:p>
      <w:r>
        <w:rPr>
          <w:b/>
          <w:u w:val="single"/>
        </w:rPr>
        <w:t>799116</w:t>
      </w:r>
    </w:p>
    <w:p>
      <w:r>
        <w:t>@USER henry</w:t>
      </w:r>
    </w:p>
    <w:p>
      <w:r>
        <w:rPr>
          <w:b/>
          <w:u w:val="single"/>
        </w:rPr>
        <w:t>799117</w:t>
      </w:r>
    </w:p>
    <w:p>
      <w:r>
        <w:t>@USER There’s false reports of an antifa professor who was assaulted 36 ish (she can’t quite recall) years ago by an upstanding SCOTUS nominee. You should look into that.</w:t>
      </w:r>
    </w:p>
    <w:p>
      <w:r>
        <w:rPr>
          <w:b/>
          <w:u w:val="single"/>
        </w:rPr>
        <w:t>799118</w:t>
      </w:r>
    </w:p>
    <w:p>
      <w:r>
        <w:t>@USER 60 minutes is the one that had bragged about her and her story.   you guys thought it was great she was female CEO.  that was your story.  Now she is the evil one.  CBS - why don't you verify before your reporting??</w:t>
      </w:r>
    </w:p>
    <w:p>
      <w:r>
        <w:rPr>
          <w:b/>
          <w:u w:val="single"/>
        </w:rPr>
        <w:t>799119</w:t>
      </w:r>
    </w:p>
    <w:p>
      <w:r>
        <w:t>@USER @USER @USER Cops rarely got shot in countries with gun control</w:t>
      </w:r>
    </w:p>
    <w:p>
      <w:r>
        <w:rPr>
          <w:b/>
          <w:u w:val="single"/>
        </w:rPr>
        <w:t>799120</w:t>
      </w:r>
    </w:p>
    <w:p>
      <w:r>
        <w:t>@USER @USER @USER @USER @USER @USER @USER @USER @USER @USER @USER @USER @USER @USER @USER @USER @USER @USER Followed and retweeted. I follow all Trump supporters.</w:t>
      </w:r>
    </w:p>
    <w:p>
      <w:r>
        <w:rPr>
          <w:b/>
          <w:u w:val="single"/>
        </w:rPr>
        <w:t>799121</w:t>
      </w:r>
    </w:p>
    <w:p>
      <w:r>
        <w:t>@USER His protest is indeed a right as it is my right to make sure none of my money goes to the NFL or anything he supports including Nike.</w:t>
      </w:r>
    </w:p>
    <w:p>
      <w:r>
        <w:rPr>
          <w:b/>
          <w:u w:val="single"/>
        </w:rPr>
        <w:t>799122</w:t>
      </w:r>
    </w:p>
    <w:p>
      <w:r>
        <w:t>@USER beast boy is 15 raven is 18 and robin and starfire are both at least in their early thirties</w:t>
      </w:r>
    </w:p>
    <w:p>
      <w:r>
        <w:rPr>
          <w:b/>
          <w:u w:val="single"/>
        </w:rPr>
        <w:t>799123</w:t>
      </w:r>
    </w:p>
    <w:p>
      <w:r>
        <w:t>@USER @USER @USER @USER @USER @USER @USER @USER @USER @USER @USER @USER @USER @USER @USER @USER @USER @USER @USER @USER @USER @USER @USER @USER @USER @USER @USER @USER @USER @USER @USER @USER @USER @USER @USER @USER @USER @USER @USER @USER @USER That nutbar hasn’t blocked you Todd? She blocked me and gave no clue who she is</w:t>
      </w:r>
    </w:p>
    <w:p>
      <w:r>
        <w:rPr>
          <w:b/>
          <w:u w:val="single"/>
        </w:rPr>
        <w:t>799124</w:t>
      </w:r>
    </w:p>
    <w:p>
      <w:r>
        <w:t>@USER Hate is hate no matter what side of the aisle you are on it's bad when Republicans do it it's bad lwhen liberals do it... this should be non partisan!</w:t>
      </w:r>
    </w:p>
    <w:p>
      <w:r>
        <w:rPr>
          <w:b/>
          <w:u w:val="single"/>
        </w:rPr>
        <w:t>799125</w:t>
      </w:r>
    </w:p>
    <w:p>
      <w:r>
        <w:t>@USER @USER WHERE'S holier than thou @USER  Sippin wine in the shade somewhere...  #MAGA</w:t>
      </w:r>
    </w:p>
    <w:p>
      <w:r>
        <w:rPr>
          <w:b/>
          <w:u w:val="single"/>
        </w:rPr>
        <w:t>799126</w:t>
      </w:r>
    </w:p>
    <w:p>
      <w:r>
        <w:t>@USER I have found that my younger women doctors don't ignore me when I say I know my body, and are more inclusive of everything. The hospital even updated their sheets to include non-binary" for gender and "sexual identity" instead of the common "sex/gender" m/f options."</w:t>
      </w:r>
    </w:p>
    <w:p>
      <w:r>
        <w:rPr>
          <w:b/>
          <w:u w:val="single"/>
        </w:rPr>
        <w:t>799127</w:t>
      </w:r>
    </w:p>
    <w:p>
      <w:r>
        <w:t>@USER @USER @USER #usaafr18 looking forward to: Dr. Deirdre Cooper Owens, who will give the Wednesday, October 17, 2018 lecture about Medical Bondage and the Birth of American Gynecology.""</w:t>
      </w:r>
    </w:p>
    <w:p>
      <w:r>
        <w:rPr>
          <w:b/>
          <w:u w:val="single"/>
        </w:rPr>
        <w:t>799128</w:t>
      </w:r>
    </w:p>
    <w:p>
      <w:r>
        <w:t>@USER @USER @USER @USER @USER @USER @USER @USER @USER @USER URL That's a guy. Guy looks like a Sheila! #QANON #MAGA #GREATAWAKENING URL</w:t>
      </w:r>
    </w:p>
    <w:p>
      <w:r>
        <w:rPr>
          <w:b/>
          <w:u w:val="single"/>
        </w:rPr>
        <w:t>799129</w:t>
      </w:r>
    </w:p>
    <w:p>
      <w:r>
        <w:t>@USER @USER @USER She is trying hard to keep a righteous spirit.</w:t>
      </w:r>
    </w:p>
    <w:p>
      <w:r>
        <w:rPr>
          <w:b/>
          <w:u w:val="single"/>
        </w:rPr>
        <w:t>799130</w:t>
      </w:r>
    </w:p>
    <w:p>
      <w:r>
        <w:t>@USER @USER @USER That's right and don't you forget it. MAGA. 👊</w:t>
      </w:r>
    </w:p>
    <w:p>
      <w:r>
        <w:rPr>
          <w:b/>
          <w:u w:val="single"/>
        </w:rPr>
        <w:t>799131</w:t>
      </w:r>
    </w:p>
    <w:p>
      <w:r>
        <w:t>@USER @USER Now you understand why conservatives fear expressing their true beliefs. If you don’t buy into the dominant liberal narrative about social issues you become persona non grata. Ask James Damore.</w:t>
      </w:r>
    </w:p>
    <w:p>
      <w:r>
        <w:rPr>
          <w:b/>
          <w:u w:val="single"/>
        </w:rPr>
        <w:t>799132</w:t>
      </w:r>
    </w:p>
    <w:p>
      <w:r>
        <w:t>Filling the Skies - Chemicals &amp;amp; Frequencies  #IDoNotConsent #WeDoNotConsent #OpEvidence #opstopchemtrails #Chemtrails #SkyBastard #Geoengineering #climatechange #SRM #Cloudseeding #EverGreenAir  #BigMoney #NEXRAD #LookUp #SilentWarfare #WeatherWarfare #MAGA #potus #breakingnews URL</w:t>
      </w:r>
    </w:p>
    <w:p>
      <w:r>
        <w:rPr>
          <w:b/>
          <w:u w:val="single"/>
        </w:rPr>
        <w:t>799133</w:t>
      </w:r>
    </w:p>
    <w:p>
      <w:r>
        <w:t>@USER He’s trying to go on the campaign trail for big pay!  We know what Iran loving Hussein is up to.  No match for Presidrnt Trump who gives his salary to charity.</w:t>
      </w:r>
    </w:p>
    <w:p>
      <w:r>
        <w:rPr>
          <w:b/>
          <w:u w:val="single"/>
        </w:rPr>
        <w:t>799134</w:t>
      </w:r>
    </w:p>
    <w:p>
      <w:r>
        <w:t>@USER @USER @USER @USER Your side has AntiFa. You into them? Like violence?</w:t>
      </w:r>
    </w:p>
    <w:p>
      <w:r>
        <w:rPr>
          <w:b/>
          <w:u w:val="single"/>
        </w:rPr>
        <w:t>799135</w:t>
      </w:r>
    </w:p>
    <w:p>
      <w:r>
        <w:t>@USER @USER Fuck you cunt.  Try this on for size. URL</w:t>
      </w:r>
    </w:p>
    <w:p>
      <w:r>
        <w:rPr>
          <w:b/>
          <w:u w:val="single"/>
        </w:rPr>
        <w:t>799136</w:t>
      </w:r>
    </w:p>
    <w:p>
      <w:r>
        <w:t>US enjoys 22m/yr visits from Canadians 4 tourism &amp;amp; business. Lot of $$ coming directly to the US. In Oct Canada legalizes cannabis. But US border agents ban mj consumers &amp;amp; mj biz ppl for life. What happens to US #TourismJobs? #GOP #maga #uspoli #USPolitics URL</w:t>
      </w:r>
    </w:p>
    <w:p>
      <w:r>
        <w:rPr>
          <w:b/>
          <w:u w:val="single"/>
        </w:rPr>
        <w:t>799137</w:t>
      </w:r>
    </w:p>
    <w:p>
      <w:r>
        <w:t>@USER @USER @USER There are THREE cardboard boxes full. Come pick out a haunted cardigan!</w:t>
      </w:r>
    </w:p>
    <w:p>
      <w:r>
        <w:rPr>
          <w:b/>
          <w:u w:val="single"/>
        </w:rPr>
        <w:t>799138</w:t>
      </w:r>
    </w:p>
    <w:p>
      <w:r>
        <w:t>Analysis | Devin Nunes explains ‘antifa’ and ‘all of these riots’: ‘Because we’re winning’ URL</w:t>
      </w:r>
    </w:p>
    <w:p>
      <w:r>
        <w:rPr>
          <w:b/>
          <w:u w:val="single"/>
        </w:rPr>
        <w:t>799139</w:t>
      </w:r>
    </w:p>
    <w:p>
      <w:r>
        <w:t>@USER He is obviously sucking up to his players because I promise a very large majority of their season ticket base support the President #BoycottTheNFL #TakeAStand</w:t>
      </w:r>
    </w:p>
    <w:p>
      <w:r>
        <w:rPr>
          <w:b/>
          <w:u w:val="single"/>
        </w:rPr>
        <w:t>799140</w:t>
      </w:r>
    </w:p>
    <w:p>
      <w:r>
        <w:t>@USER Liberals are like adding salt to beer - they spoil everything...</w:t>
      </w:r>
    </w:p>
    <w:p>
      <w:r>
        <w:rPr>
          <w:b/>
          <w:u w:val="single"/>
        </w:rPr>
        <w:t>799141</w:t>
      </w:r>
    </w:p>
    <w:p>
      <w:r>
        <w:t>@USER @USER @USER @USER @USER We can win the Menendez seat for #MAGA!  🇺🇸 There are 2.4 million registered Independent Republicans in NJ &amp;amp; we outnumber establishment R’s 2:1!  🇺🇸 Only 2.1 million registered D’s in NJ  🇺🇸 On November 6th in  NJ R is for RINO!  🇺🇸 This mid term in  NJ True Red is I-R</w:t>
      </w:r>
    </w:p>
    <w:p>
      <w:r>
        <w:rPr>
          <w:b/>
          <w:u w:val="single"/>
        </w:rPr>
        <w:t>799142</w:t>
      </w:r>
    </w:p>
    <w:p>
      <w:r>
        <w:t>@USER Perhaps our politicians should stop using them as reason to ban/confiscate popular firearms. The gun control crowd is making them a target and it is wrong.</w:t>
      </w:r>
    </w:p>
    <w:p>
      <w:r>
        <w:rPr>
          <w:b/>
          <w:u w:val="single"/>
        </w:rPr>
        <w:t>799143</w:t>
      </w:r>
    </w:p>
    <w:p>
      <w:r>
        <w:t>@USER //Anime is a gag series. The manga is bloody as fuck.</w:t>
      </w:r>
    </w:p>
    <w:p>
      <w:r>
        <w:rPr>
          <w:b/>
          <w:u w:val="single"/>
        </w:rPr>
        <w:t>799144</w:t>
      </w:r>
    </w:p>
    <w:p>
      <w:r>
        <w:t>@USER fox could have sash DI'd tho</w:t>
      </w:r>
    </w:p>
    <w:p>
      <w:r>
        <w:rPr>
          <w:b/>
          <w:u w:val="single"/>
        </w:rPr>
        <w:t>799145</w:t>
      </w:r>
    </w:p>
    <w:p>
      <w:r>
        <w:t>@USER @USER Of course they are.  She either agrees to testify on Mon or they vote on Friday and life moves on until the next obstruction from the lunatic liberals</w:t>
      </w:r>
    </w:p>
    <w:p>
      <w:r>
        <w:rPr>
          <w:b/>
          <w:u w:val="single"/>
        </w:rPr>
        <w:t>799146</w:t>
      </w:r>
    </w:p>
    <w:p>
      <w:r>
        <w:t>#MaximeBernier's new party stakes out classical #liberalValues: #DonPittis | CBC News URL</w:t>
      </w:r>
    </w:p>
    <w:p>
      <w:r>
        <w:rPr>
          <w:b/>
          <w:u w:val="single"/>
        </w:rPr>
        <w:t>799147</w:t>
      </w:r>
    </w:p>
    <w:p>
      <w:r>
        <w:t>@USER They are conservatives who want him appointed.</w:t>
      </w:r>
    </w:p>
    <w:p>
      <w:r>
        <w:rPr>
          <w:b/>
          <w:u w:val="single"/>
        </w:rPr>
        <w:t>799148</w:t>
      </w:r>
    </w:p>
    <w:p>
      <w:r>
        <w:t>@USER Better hurry she is pretty old</w:t>
      </w:r>
    </w:p>
    <w:p>
      <w:r>
        <w:rPr>
          <w:b/>
          <w:u w:val="single"/>
        </w:rPr>
        <w:t>799149</w:t>
      </w:r>
    </w:p>
    <w:p>
      <w:r>
        <w:t>Aged dine to me! #MAGA  Libs still spill out with vile breaths the total vote including all the illegal(sorry Jack) voters. The repeated areas where more people voted than are registered. PO'd a friend with the Red and Blue map. And Dont you live in FL still? How'd that work? URL</w:t>
      </w:r>
    </w:p>
    <w:p>
      <w:r>
        <w:rPr>
          <w:b/>
          <w:u w:val="single"/>
        </w:rPr>
        <w:t>799150</w:t>
      </w:r>
    </w:p>
    <w:p>
      <w:r>
        <w:t>@USER The FBi has made it so that @USER cannot buy a cell phone nor his calling cell to now calls after 5 pm and weekend now but he can use his office phone 619-513-5555 he like to say he is someone else and hate me for call to FBI worked and back and know safe&amp;amp;llook</w:t>
      </w:r>
    </w:p>
    <w:p>
      <w:r>
        <w:rPr>
          <w:b/>
          <w:u w:val="single"/>
        </w:rPr>
        <w:t>799151</w:t>
      </w:r>
    </w:p>
    <w:p>
      <w:r>
        <w:t>@USER This is not about democrats or republicans.  This woman has absolutely nothing to gain by coming forward but much to lose.  Why the maga people seem to not mind sweeping so much under the rug is beyond me.</w:t>
      </w:r>
    </w:p>
    <w:p>
      <w:r>
        <w:rPr>
          <w:b/>
          <w:u w:val="single"/>
        </w:rPr>
        <w:t>799152</w:t>
      </w:r>
    </w:p>
    <w:p>
      <w:r>
        <w:t>@USER why are you so fucking good.</w:t>
      </w:r>
    </w:p>
    <w:p>
      <w:r>
        <w:rPr>
          <w:b/>
          <w:u w:val="single"/>
        </w:rPr>
        <w:t>799153</w:t>
      </w:r>
    </w:p>
    <w:p>
      <w:r>
        <w:t>@USER @USER @USER @USER @USER It’s really weird to see him on the ice on another team. Slap in the face.</w:t>
      </w:r>
    </w:p>
    <w:p>
      <w:r>
        <w:rPr>
          <w:b/>
          <w:u w:val="single"/>
        </w:rPr>
        <w:t>799154</w:t>
      </w:r>
    </w:p>
    <w:p>
      <w:r>
        <w:t>@USER @USER @USER What the hell has his location at the time of the shooting got to do with anything? People don't have to be shot to fight for gun control! Usually they can't after the event because they are usually DEAD!</w:t>
      </w:r>
    </w:p>
    <w:p>
      <w:r>
        <w:rPr>
          <w:b/>
          <w:u w:val="single"/>
        </w:rPr>
        <w:t>799155</w:t>
      </w:r>
    </w:p>
    <w:p>
      <w:r>
        <w:t>@USER Thank god conservatives aren't as dismissive. Never hear to them resorting to calling people snowflakes or using terms like SJW to discredit people.</w:t>
      </w:r>
    </w:p>
    <w:p>
      <w:r>
        <w:rPr>
          <w:b/>
          <w:u w:val="single"/>
        </w:rPr>
        <w:t>799156</w:t>
      </w:r>
    </w:p>
    <w:p>
      <w:r>
        <w:t>@USER @USER @USER @USER @USER @USER @USER @USER @USER @USER @USER @USER @USER @USER @USER need to fund a lot things at public schools.... music and art class too.  but conservatives always want to pay less taxes and every time they get the chance the cut funding for such things.</w:t>
      </w:r>
    </w:p>
    <w:p>
      <w:r>
        <w:rPr>
          <w:b/>
          <w:u w:val="single"/>
        </w:rPr>
        <w:t>799157</w:t>
      </w:r>
    </w:p>
    <w:p>
      <w:r>
        <w:t>@USER @USER @USER @USER Apparently bald men hate women and think they shouldn't speak...and we are all crazy conservatives. None of which are true about me except the bald part...but I like when people argue with anger...it's entertaining.</w:t>
      </w:r>
    </w:p>
    <w:p>
      <w:r>
        <w:rPr>
          <w:b/>
          <w:u w:val="single"/>
        </w:rPr>
        <w:t>799158</w:t>
      </w:r>
    </w:p>
    <w:p>
      <w:r>
        <w:t>@USER @USER I will get on my knees and thank God that people love America.</w:t>
      </w:r>
    </w:p>
    <w:p>
      <w:r>
        <w:rPr>
          <w:b/>
          <w:u w:val="single"/>
        </w:rPr>
        <w:t>799159</w:t>
      </w:r>
    </w:p>
    <w:p>
      <w:r>
        <w:t>@USER Thank you... she is my world #CartersBodysuitSweepstakes</w:t>
      </w:r>
    </w:p>
    <w:p>
      <w:r>
        <w:rPr>
          <w:b/>
          <w:u w:val="single"/>
        </w:rPr>
        <w:t>799160</w:t>
      </w:r>
    </w:p>
    <w:p>
      <w:r>
        <w:t>@USER a huge fuck up on my part.</w:t>
      </w:r>
    </w:p>
    <w:p>
      <w:r>
        <w:rPr>
          <w:b/>
          <w:u w:val="single"/>
        </w:rPr>
        <w:t>799161</w:t>
      </w:r>
    </w:p>
    <w:p>
      <w:r>
        <w:t>@USER Illegal Immigrants:  Human Beings Trump Supporters:  MAGA Gullibles MS-13 Killers:  Fear mongering Human beings in the womb:  Not your baby/not your business Antifa:  Same as RW nut jobs  Law Abiding NRA Members:  Could be terrorists Bill Clinton:  Your crush Kavanugh:  PREDATOR</w:t>
      </w:r>
    </w:p>
    <w:p>
      <w:r>
        <w:rPr>
          <w:b/>
          <w:u w:val="single"/>
        </w:rPr>
        <w:t>799162</w:t>
      </w:r>
    </w:p>
    <w:p>
      <w:r>
        <w:t>@USER @USER i feel like he is weird eitherway cuz the league was supposed to start yesterday and they havent say shit</w:t>
      </w:r>
    </w:p>
    <w:p>
      <w:r>
        <w:rPr>
          <w:b/>
          <w:u w:val="single"/>
        </w:rPr>
        <w:t>799163</w:t>
      </w:r>
    </w:p>
    <w:p>
      <w:r>
        <w:t>@USER @USER @USER In a country where people openly abuse ram...krishna...tearing geeta is no bravery....real bravery would have been if she had done this with books belonging to other religions.....but then she is as big a coward as you are.</w:t>
      </w:r>
    </w:p>
    <w:p>
      <w:r>
        <w:rPr>
          <w:b/>
          <w:u w:val="single"/>
        </w:rPr>
        <w:t>799164</w:t>
      </w:r>
    </w:p>
    <w:p>
      <w:r>
        <w:t>@USER almost gets the pick 6  Darn flag. 😁 URL</w:t>
      </w:r>
    </w:p>
    <w:p>
      <w:r>
        <w:rPr>
          <w:b/>
          <w:u w:val="single"/>
        </w:rPr>
        <w:t>799165</w:t>
      </w:r>
    </w:p>
    <w:p>
      <w:r>
        <w:t>@USER please don’t tell me your going left? Use to be unbiased on most part but the hate one definitely is coming from a side that denounced the alt right as should be but says nothing about antifa and their hatred. It demonizes Trump which again is not unbiased reporting</w:t>
      </w:r>
    </w:p>
    <w:p>
      <w:r>
        <w:rPr>
          <w:b/>
          <w:u w:val="single"/>
        </w:rPr>
        <w:t>799166</w:t>
      </w:r>
    </w:p>
    <w:p>
      <w:r>
        <w:t>@USER @USER It now makes sense how gun control is barely an issue vs immigration.</w:t>
      </w:r>
    </w:p>
    <w:p>
      <w:r>
        <w:rPr>
          <w:b/>
          <w:u w:val="single"/>
        </w:rPr>
        <w:t>799167</w:t>
      </w:r>
    </w:p>
    <w:p>
      <w:r>
        <w:t>@USER Or gun control. Or both.</w:t>
      </w:r>
    </w:p>
    <w:p>
      <w:r>
        <w:rPr>
          <w:b/>
          <w:u w:val="single"/>
        </w:rPr>
        <w:t>799168</w:t>
      </w:r>
    </w:p>
    <w:p>
      <w:r>
        <w:t>@USER @USER @USER The title of the book pretty much sums up any conversation with Avram.  He is either a shill for the criminal @USER or really is mentally incapable of understanding facts that contradict his brainwashing. URL</w:t>
      </w:r>
    </w:p>
    <w:p>
      <w:r>
        <w:rPr>
          <w:b/>
          <w:u w:val="single"/>
        </w:rPr>
        <w:t>799169</w:t>
      </w:r>
    </w:p>
    <w:p>
      <w:r>
        <w:t>A modern day Norman Rockwell! #QAnon #MAGA URL</w:t>
      </w:r>
    </w:p>
    <w:p>
      <w:r>
        <w:rPr>
          <w:b/>
          <w:u w:val="single"/>
        </w:rPr>
        <w:t>799170</w:t>
      </w:r>
    </w:p>
    <w:p>
      <w:r>
        <w:t>Add who is behind Antifa and who organized and paid protestors at Kavanaugh hearing!🇺🇸 URL</w:t>
      </w:r>
    </w:p>
    <w:p>
      <w:r>
        <w:rPr>
          <w:b/>
          <w:u w:val="single"/>
        </w:rPr>
        <w:t>799171</w:t>
      </w:r>
    </w:p>
    <w:p>
      <w:r>
        <w:t>@USER Can we just fast forward to the part where he is defensive about Toad?</w:t>
      </w:r>
    </w:p>
    <w:p>
      <w:r>
        <w:rPr>
          <w:b/>
          <w:u w:val="single"/>
        </w:rPr>
        <w:t>799172</w:t>
      </w:r>
    </w:p>
    <w:p>
      <w:r>
        <w:t>@USER @USER Moore- The United States of America is a REPUBLIC. Where did you go to school?</w:t>
      </w:r>
    </w:p>
    <w:p>
      <w:r>
        <w:rPr>
          <w:b/>
          <w:u w:val="single"/>
        </w:rPr>
        <w:t>799173</w:t>
      </w:r>
    </w:p>
    <w:p>
      <w:r>
        <w:t>@USER But but but ..... But like her music sucks!</w:t>
      </w:r>
    </w:p>
    <w:p>
      <w:r>
        <w:rPr>
          <w:b/>
          <w:u w:val="single"/>
        </w:rPr>
        <w:t>799174</w:t>
      </w:r>
    </w:p>
    <w:p>
      <w:r>
        <w:t>@USER @USER @USER DAVID BIRNBAUM::::The INVISIBLE MAN…EXCEPT AT ELECTION TIME. EXACTLY WHAT IS WORST ABOUT THE LIBERALS…ARROGANCE &amp;amp; COMPLACENCY. DID I MENTION ARROGANCE &amp;amp; CONTEMPT FOR THE ELECTORS?</w:t>
      </w:r>
    </w:p>
    <w:p>
      <w:r>
        <w:rPr>
          <w:b/>
          <w:u w:val="single"/>
        </w:rPr>
        <w:t>799175</w:t>
      </w:r>
    </w:p>
    <w:p>
      <w:r>
        <w:t>@USER Why do conservatives always cow-tow to liberal narratives? When are conservatives going to begin standing up... boastfully... and put the liberals down. Get over this... we're better than that"...nonsense. If we do not, we may never see conservative strength again. Speak up GOP."</w:t>
      </w:r>
    </w:p>
    <w:p>
      <w:r>
        <w:rPr>
          <w:b/>
          <w:u w:val="single"/>
        </w:rPr>
        <w:t>799176</w:t>
      </w:r>
    </w:p>
    <w:p>
      <w:r>
        <w:t>@USER @USER a nice cartoon.</w:t>
      </w:r>
    </w:p>
    <w:p>
      <w:r>
        <w:rPr>
          <w:b/>
          <w:u w:val="single"/>
        </w:rPr>
        <w:t>799177</w:t>
      </w:r>
    </w:p>
    <w:p>
      <w:r>
        <w:t>@USER Carrey is a pig🤬</w:t>
      </w:r>
    </w:p>
    <w:p>
      <w:r>
        <w:rPr>
          <w:b/>
          <w:u w:val="single"/>
        </w:rPr>
        <w:t>799178</w:t>
      </w:r>
    </w:p>
    <w:p>
      <w:r>
        <w:t>@USER It's like a reading a leaflet from Antifa or BLM. Utter garbage.</w:t>
      </w:r>
    </w:p>
    <w:p>
      <w:r>
        <w:rPr>
          <w:b/>
          <w:u w:val="single"/>
        </w:rPr>
        <w:t>799179</w:t>
      </w:r>
    </w:p>
    <w:p>
      <w:r>
        <w:t>The Washington Post’s Slander on Hurricanes and Climate Change"  URL #TCOT #MAGA #RedNationRising"</w:t>
      </w:r>
    </w:p>
    <w:p>
      <w:r>
        <w:rPr>
          <w:b/>
          <w:u w:val="single"/>
        </w:rPr>
        <w:t>799180</w:t>
      </w:r>
    </w:p>
    <w:p>
      <w:r>
        <w:t>@USER log doesnt give a shit i bet he eats nachos in the middle of the night in his underwear</w:t>
      </w:r>
    </w:p>
    <w:p>
      <w:r>
        <w:rPr>
          <w:b/>
          <w:u w:val="single"/>
        </w:rPr>
        <w:t>799181</w:t>
      </w:r>
    </w:p>
    <w:p>
      <w:r>
        <w:t>@USER I’m black and what you are telling me is that I can be in my own dwelling and you can just walk in and kill me. NO THAT’S NOT IT.  LET’S RUN A SMEAR CAMPAIGN EVEN THOUGH I’M THE VICTIM. This RAGE I feel has to be settled down with LOVE but I will be at the next rally. I PROMISE.</w:t>
      </w:r>
    </w:p>
    <w:p>
      <w:r>
        <w:rPr>
          <w:b/>
          <w:u w:val="single"/>
        </w:rPr>
        <w:t>799182</w:t>
      </w:r>
    </w:p>
    <w:p>
      <w:r>
        <w:t>@USER @USER Cowards in masks. Antifa are the true fascists.</w:t>
      </w:r>
    </w:p>
    <w:p>
      <w:r>
        <w:rPr>
          <w:b/>
          <w:u w:val="single"/>
        </w:rPr>
        <w:t>799183</w:t>
      </w:r>
    </w:p>
    <w:p>
      <w:r>
        <w:t>@USER Hey dipstick why don’t you sign Kaepernick? You love him so much</w:t>
      </w:r>
    </w:p>
    <w:p>
      <w:r>
        <w:rPr>
          <w:b/>
          <w:u w:val="single"/>
        </w:rPr>
        <w:t>799184</w:t>
      </w:r>
    </w:p>
    <w:p>
      <w:r>
        <w:t>@USER @USER She is an hypocrite and back stabber like her boss! She applaud this clip. Neighbors help each other when they need help?  URL</w:t>
      </w:r>
    </w:p>
    <w:p>
      <w:r>
        <w:rPr>
          <w:b/>
          <w:u w:val="single"/>
        </w:rPr>
        <w:t>799185</w:t>
      </w:r>
    </w:p>
    <w:p>
      <w:r>
        <w:t>@USER @USER Yeah, poor conservatives for having eyes that see, and ears that hear.   If you're loving your brain bath , then continue on , pretty soon pedophlia will be your next great virtue to champion as you see kind loving pedo's dawn your TV set to make you march in line and resist"."</w:t>
      </w:r>
    </w:p>
    <w:p>
      <w:r>
        <w:rPr>
          <w:b/>
          <w:u w:val="single"/>
        </w:rPr>
        <w:t>799186</w:t>
      </w:r>
    </w:p>
    <w:p>
      <w:r>
        <w:t>@USER the double life of veronique</w:t>
      </w:r>
    </w:p>
    <w:p>
      <w:r>
        <w:rPr>
          <w:b/>
          <w:u w:val="single"/>
        </w:rPr>
        <w:t>799187</w:t>
      </w:r>
    </w:p>
    <w:p>
      <w:r>
        <w:t>@USER @USER Thank you random internet person.    Next time I want shit from you I’ll squeeze your head.</w:t>
      </w:r>
    </w:p>
    <w:p>
      <w:r>
        <w:rPr>
          <w:b/>
          <w:u w:val="single"/>
        </w:rPr>
        <w:t>799188</w:t>
      </w:r>
    </w:p>
    <w:p>
      <w:r>
        <w:t>@USER @USER The liberals won’t investigate because they know there’s nothing there. They’d rather have someone else do it so when nothing is found the liberals can blame them.</w:t>
      </w:r>
    </w:p>
    <w:p>
      <w:r>
        <w:rPr>
          <w:b/>
          <w:u w:val="single"/>
        </w:rPr>
        <w:t>799189</w:t>
      </w:r>
    </w:p>
    <w:p>
      <w:r>
        <w:t>@USER Let's not kid ourselves...you are a prostitute...for the @USER</w:t>
      </w:r>
    </w:p>
    <w:p>
      <w:r>
        <w:rPr>
          <w:b/>
          <w:u w:val="single"/>
        </w:rPr>
        <w:t>799190</w:t>
      </w:r>
    </w:p>
    <w:p>
      <w:r>
        <w:t>@USER RIP The promotion you are trying to access has ended" shows up"</w:t>
      </w:r>
    </w:p>
    <w:p>
      <w:r>
        <w:rPr>
          <w:b/>
          <w:u w:val="single"/>
        </w:rPr>
        <w:t>799191</w:t>
      </w:r>
    </w:p>
    <w:p>
      <w:r>
        <w:t>@USER @USER @USER @USER Police reform yes. We should try that. Gun control? We’ve tried that over and over again. It doesn’t work. But maybe it’s like socialism or communism. We just haven’t done it right yet. /Sarcasm</w:t>
      </w:r>
    </w:p>
    <w:p>
      <w:r>
        <w:rPr>
          <w:b/>
          <w:u w:val="single"/>
        </w:rPr>
        <w:t>799192</w:t>
      </w:r>
    </w:p>
    <w:p>
      <w:r>
        <w:t>... and it shouldn't matter if they are Democrats or Conservatives.   They all do their jobs. They don't care what person Dem/Con they have to rescue and help.  You shouldn't divide the people ... you should bring them together in such times. URL</w:t>
      </w:r>
    </w:p>
    <w:p>
      <w:r>
        <w:rPr>
          <w:b/>
          <w:u w:val="single"/>
        </w:rPr>
        <w:t>799193</w:t>
      </w:r>
    </w:p>
    <w:p>
      <w:r>
        <w:t>@USER @USER I keep asking...WHAT is the cause of deaths??? Starvation or from the hurricane itself????</w:t>
      </w:r>
    </w:p>
    <w:p>
      <w:r>
        <w:rPr>
          <w:b/>
          <w:u w:val="single"/>
        </w:rPr>
        <w:t>799194</w:t>
      </w:r>
    </w:p>
    <w:p>
      <w:r>
        <w:t>@USER @USER @USER @USER empty your mind and god shall speak. To you? Through you? If you are wise increase in abundance. But surely I'm a fool who has not seen the most powerful who has ascended? Or descended? How times are rare but his messages are absolute.</w:t>
      </w:r>
    </w:p>
    <w:p>
      <w:r>
        <w:rPr>
          <w:b/>
          <w:u w:val="single"/>
        </w:rPr>
        <w:t>799195</w:t>
      </w:r>
    </w:p>
    <w:p>
      <w:r>
        <w:t>@USER Yes they are stupid, everyone knows that he is a bachelor""</w:t>
      </w:r>
    </w:p>
    <w:p>
      <w:r>
        <w:rPr>
          <w:b/>
          <w:u w:val="single"/>
        </w:rPr>
        <w:t>799196</w:t>
      </w:r>
    </w:p>
    <w:p>
      <w:r>
        <w:t>@USER @USER It was thirty years ago supposedly if you keep something a secret that long it usually didn’t happen and he’s  gone through several other confirmations in the past and it never came up this is just how liberals play politics nowadays</w:t>
      </w:r>
    </w:p>
    <w:p>
      <w:r>
        <w:rPr>
          <w:b/>
          <w:u w:val="single"/>
        </w:rPr>
        <w:t>799197</w:t>
      </w:r>
    </w:p>
    <w:p>
      <w:r>
        <w:t>@USER Why didn't @USER tell us this about the Cincinatti murder at Fifth Third Bank?  He said the firearm was apparently legally purchased."  Is it harder to clamor for more failed gun control?  #2A URL</w:t>
      </w:r>
    </w:p>
    <w:p>
      <w:r>
        <w:rPr>
          <w:b/>
          <w:u w:val="single"/>
        </w:rPr>
        <w:t>799198</w:t>
      </w:r>
    </w:p>
    <w:p>
      <w:r>
        <w:t>@USER She is a gorgeous little mini you. ❤️🌸</w:t>
      </w:r>
    </w:p>
    <w:p>
      <w:r>
        <w:rPr>
          <w:b/>
          <w:u w:val="single"/>
        </w:rPr>
        <w:t>799199</w:t>
      </w:r>
    </w:p>
    <w:p>
      <w:r>
        <w:t>@USER More fear tactics to make people attack her. It’s bullshit</w:t>
      </w:r>
    </w:p>
    <w:p>
      <w:r>
        <w:rPr>
          <w:b/>
          <w:u w:val="single"/>
        </w:rPr>
        <w:t>799200</w:t>
      </w:r>
    </w:p>
    <w:p>
      <w:r>
        <w:t>@USER @USER @USER I guess it means it's time to show  that the UK can be united. Enough of divisions and circular arguments.</w:t>
      </w:r>
    </w:p>
    <w:p>
      <w:r>
        <w:rPr>
          <w:b/>
          <w:u w:val="single"/>
        </w:rPr>
        <w:t>799201</w:t>
      </w:r>
    </w:p>
    <w:p>
      <w:r>
        <w:t>@USER you are just too cute</w:t>
      </w:r>
    </w:p>
    <w:p>
      <w:r>
        <w:rPr>
          <w:b/>
          <w:u w:val="single"/>
        </w:rPr>
        <w:t>799202</w:t>
      </w:r>
    </w:p>
    <w:p>
      <w:r>
        <w:t>@USER @USER This is the most consistently stupid argument gun control advocates make.</w:t>
      </w:r>
    </w:p>
    <w:p>
      <w:r>
        <w:rPr>
          <w:b/>
          <w:u w:val="single"/>
        </w:rPr>
        <w:t>799203</w:t>
      </w:r>
    </w:p>
    <w:p>
      <w:r>
        <w:t>@USER @USER Give him a shot chris. Han is a nasty H3 player :) and he is my bb</w:t>
      </w:r>
    </w:p>
    <w:p>
      <w:r>
        <w:rPr>
          <w:b/>
          <w:u w:val="single"/>
        </w:rPr>
        <w:t>799204</w:t>
      </w:r>
    </w:p>
    <w:p>
      <w:r>
        <w:t>@USER Goodell I’m done with you and those adult brats in the NFL. I’d rather do yard work</w:t>
      </w:r>
    </w:p>
    <w:p>
      <w:r>
        <w:rPr>
          <w:b/>
          <w:u w:val="single"/>
        </w:rPr>
        <w:t>799205</w:t>
      </w:r>
    </w:p>
    <w:p>
      <w:r>
        <w:t>@USER @USER You are the epitome of class and intelligence.❤️</w:t>
      </w:r>
    </w:p>
    <w:p>
      <w:r>
        <w:rPr>
          <w:b/>
          <w:u w:val="single"/>
        </w:rPr>
        <w:t>799206</w:t>
      </w:r>
    </w:p>
    <w:p>
      <w:r>
        <w:t>@USER @USER of course you're anti-American and you won't leave.  You'll stay here because as an Antifa coward you can talk your nonsense with no fear of governmental reprisal.  You haven't left yet and you never will.</w:t>
      </w:r>
    </w:p>
    <w:p>
      <w:r>
        <w:rPr>
          <w:b/>
          <w:u w:val="single"/>
        </w:rPr>
        <w:t>799207</w:t>
      </w:r>
    </w:p>
    <w:p>
      <w:r>
        <w:t>@USER Well thanx for proving us right that stricter gun control doesn't address the problem as criminals don't care for gun control as it doesn't apply to them. Again taking the means to Self Defense away from the law abiding and ignoring the fact that criminals use illegal guns.</w:t>
      </w:r>
    </w:p>
    <w:p>
      <w:r>
        <w:rPr>
          <w:b/>
          <w:u w:val="single"/>
        </w:rPr>
        <w:t>799208</w:t>
      </w:r>
    </w:p>
    <w:p>
      <w:r>
        <w:t>@USER fuck xenoblade chronicles</w:t>
      </w:r>
    </w:p>
    <w:p>
      <w:r>
        <w:rPr>
          <w:b/>
          <w:u w:val="single"/>
        </w:rPr>
        <w:t>799209</w:t>
      </w:r>
    </w:p>
    <w:p>
      <w:r>
        <w:t>@USER @USER Does that mean she had his permission to sit on a panel denigrating the president of the country you are negotiating with?</w:t>
      </w:r>
    </w:p>
    <w:p>
      <w:r>
        <w:rPr>
          <w:b/>
          <w:u w:val="single"/>
        </w:rPr>
        <w:t>799210</w:t>
      </w:r>
    </w:p>
    <w:p>
      <w:r>
        <w:t>@USER fuck im wired</w:t>
      </w:r>
    </w:p>
    <w:p>
      <w:r>
        <w:rPr>
          <w:b/>
          <w:u w:val="single"/>
        </w:rPr>
        <w:t>799211</w:t>
      </w:r>
    </w:p>
    <w:p>
      <w:r>
        <w:t>@USER @USER You are in your Fabulous 40’s I’d say💝</w:t>
      </w:r>
    </w:p>
    <w:p>
      <w:r>
        <w:rPr>
          <w:b/>
          <w:u w:val="single"/>
        </w:rPr>
        <w:t>799212</w:t>
      </w:r>
    </w:p>
    <w:p>
      <w:r>
        <w:t>@USER except antifa don’t fit any of the archetypes of fascism? if your definition of fascism is “wears a mask and is violent” then you should also include: -riot cops -the military -right wing demonstrators</w:t>
      </w:r>
    </w:p>
    <w:p>
      <w:r>
        <w:rPr>
          <w:b/>
          <w:u w:val="single"/>
        </w:rPr>
        <w:t>799213</w:t>
      </w:r>
    </w:p>
    <w:p>
      <w:r>
        <w:t>@USER @USER Best Remedy = #BING !!  AND...#NeverVoteDemocRAT N E V E R!!  ** #MAGA2018 **</w:t>
      </w:r>
    </w:p>
    <w:p>
      <w:r>
        <w:rPr>
          <w:b/>
          <w:u w:val="single"/>
        </w:rPr>
        <w:t>799214</w:t>
      </w:r>
    </w:p>
    <w:p>
      <w:r>
        <w:t>... the liberal's ... tendency to deal with opponents by epithet rather than argument, and ... worst of all ... the liberals have left themselves open to the cruel joke that says they love humanity but hate people." -- Richard Cornuelle, Reclaiming the American Dream (1965), 9."</w:t>
      </w:r>
    </w:p>
    <w:p>
      <w:r>
        <w:rPr>
          <w:b/>
          <w:u w:val="single"/>
        </w:rPr>
        <w:t>799215</w:t>
      </w:r>
    </w:p>
    <w:p>
      <w:r>
        <w:t>@USER He’ll only get more popular.</w:t>
      </w:r>
    </w:p>
    <w:p>
      <w:r>
        <w:rPr>
          <w:b/>
          <w:u w:val="single"/>
        </w:rPr>
        <w:t>799216</w:t>
      </w:r>
    </w:p>
    <w:p>
      <w:r>
        <w:t>@USER Criminal schmuck.</w:t>
      </w:r>
    </w:p>
    <w:p>
      <w:r>
        <w:rPr>
          <w:b/>
          <w:u w:val="single"/>
        </w:rPr>
        <w:t>799217</w:t>
      </w:r>
    </w:p>
    <w:p>
      <w:r>
        <w:t>@USER @USER @USER @USER @USER So you AGREE that Wecht should be impeached? Yea you and your socialist ANTIFA buddies decided to call Mr Dush’s office and abuse his staff and threaten others that cosponsored impeachment. Law enforcement had to get involved!</w:t>
      </w:r>
    </w:p>
    <w:p>
      <w:r>
        <w:rPr>
          <w:b/>
          <w:u w:val="single"/>
        </w:rPr>
        <w:t>799218</w:t>
      </w:r>
    </w:p>
    <w:p>
      <w:r>
        <w:t>@USER @USER At an AntiFa riot and screaming at white people</w:t>
      </w:r>
    </w:p>
    <w:p>
      <w:r>
        <w:rPr>
          <w:b/>
          <w:u w:val="single"/>
        </w:rPr>
        <w:t>799219</w:t>
      </w:r>
    </w:p>
    <w:p>
      <w:r>
        <w:t>@USER He is so full of BS!</w:t>
      </w:r>
    </w:p>
    <w:p>
      <w:r>
        <w:rPr>
          <w:b/>
          <w:u w:val="single"/>
        </w:rPr>
        <w:t>799220</w:t>
      </w:r>
    </w:p>
    <w:p>
      <w:r>
        <w:t>@USER @USER Notice how focused on him she is in all these pics. None of the kissy pics you see from guys while their girl stares off at the camera or anything but him.</w:t>
      </w:r>
    </w:p>
    <w:p>
      <w:r>
        <w:rPr>
          <w:b/>
          <w:u w:val="single"/>
        </w:rPr>
        <w:t>799221</w:t>
      </w:r>
    </w:p>
    <w:p>
      <w:r>
        <w:t>Lebron amazing swallow clear beat deplorables can't believe #MAGA scott adams</w:t>
      </w:r>
    </w:p>
    <w:p>
      <w:r>
        <w:rPr>
          <w:b/>
          <w:u w:val="single"/>
        </w:rPr>
        <w:t>799222</w:t>
      </w:r>
    </w:p>
    <w:p>
      <w:r>
        <w:t>@USER Well she is dumb as a box of rocks so will give her a pass</w:t>
      </w:r>
    </w:p>
    <w:p>
      <w:r>
        <w:rPr>
          <w:b/>
          <w:u w:val="single"/>
        </w:rPr>
        <w:t>799223</w:t>
      </w:r>
    </w:p>
    <w:p>
      <w:r>
        <w:t>@USER @USER @USER @USER @USER @USER @USER @USER @USER And by the way - You're response is a perfect example of Liberal Deflection. MOPE, def. be dejected and apathetic". Exactly what Liberals have been since Clinton lost."</w:t>
      </w:r>
    </w:p>
    <w:p>
      <w:r>
        <w:rPr>
          <w:b/>
          <w:u w:val="single"/>
        </w:rPr>
        <w:t>799224</w:t>
      </w:r>
    </w:p>
    <w:p>
      <w:r>
        <w:t>@USER She is just plane NUTS</w:t>
      </w:r>
    </w:p>
    <w:p>
      <w:r>
        <w:rPr>
          <w:b/>
          <w:u w:val="single"/>
        </w:rPr>
        <w:t>799225</w:t>
      </w:r>
    </w:p>
    <w:p>
      <w:r>
        <w:t>@USER @USER Well i was born in “69” Dude!! URL</w:t>
      </w:r>
    </w:p>
    <w:p>
      <w:r>
        <w:rPr>
          <w:b/>
          <w:u w:val="single"/>
        </w:rPr>
        <w:t>799226</w:t>
      </w:r>
    </w:p>
    <w:p>
      <w:r>
        <w:t>@USER I think he’s feeling a little better right now but he is pitiful when his tum is upset</w:t>
      </w:r>
    </w:p>
    <w:p>
      <w:r>
        <w:rPr>
          <w:b/>
          <w:u w:val="single"/>
        </w:rPr>
        <w:t>799227</w:t>
      </w:r>
    </w:p>
    <w:p>
      <w:r>
        <w:t>@USER She is disgusting for doing this!</w:t>
      </w:r>
    </w:p>
    <w:p>
      <w:r>
        <w:rPr>
          <w:b/>
          <w:u w:val="single"/>
        </w:rPr>
        <w:t>799228</w:t>
      </w:r>
    </w:p>
    <w:p>
      <w:r>
        <w:t>@USER @USER @USER I agree.   There are obese people trying to change the way they are.  Good luck to them.  Not lazy. Tess_Holliday is doing the opposite.  She is actively promoting that its good and beautiful to be obese.  Its not.  And its down to being lazy and greedy.  Simple science</w:t>
      </w:r>
    </w:p>
    <w:p>
      <w:r>
        <w:rPr>
          <w:b/>
          <w:u w:val="single"/>
        </w:rPr>
        <w:t>799229</w:t>
      </w:r>
    </w:p>
    <w:p>
      <w:r>
        <w:t>Keith Ellison Accuser Calls Out Dems Amid Kavanaugh Allegation: 'I've Been Smeared' By My Own Party’  Keith Ellison has no room to accuse ANYBODY of wrong doing‼️   URL   #KavanaughConfirmation  #TuesdayThoughts  #MAGA</w:t>
      </w:r>
    </w:p>
    <w:p>
      <w:r>
        <w:rPr>
          <w:b/>
          <w:u w:val="single"/>
        </w:rPr>
        <w:t>799230</w:t>
      </w:r>
    </w:p>
    <w:p>
      <w:r>
        <w:t>@USER @USER @USER Yes we need gun control. It is out of control!</w:t>
      </w:r>
    </w:p>
    <w:p>
      <w:r>
        <w:rPr>
          <w:b/>
          <w:u w:val="single"/>
        </w:rPr>
        <w:t>799231</w:t>
      </w:r>
    </w:p>
    <w:p>
      <w:r>
        <w:t>@USER Except she didn’t resist and it got her where she is today 🙄</w:t>
      </w:r>
    </w:p>
    <w:p>
      <w:r>
        <w:rPr>
          <w:b/>
          <w:u w:val="single"/>
        </w:rPr>
        <w:t>799232</w:t>
      </w:r>
    </w:p>
    <w:p>
      <w:r>
        <w:t>@USER Whoa! 😳 #Resist #Liberals #FakeNews #Democrats #PP #Antifa #WomensMarch #MaxineWaters #Kavanaugh #HillaryClinton #MAGA #Maddow #VoteRed2018 The whole kitchen sink. 🙄</w:t>
      </w:r>
    </w:p>
    <w:p>
      <w:r>
        <w:rPr>
          <w:b/>
          <w:u w:val="single"/>
        </w:rPr>
        <w:t>799233</w:t>
      </w:r>
    </w:p>
    <w:p>
      <w:r>
        <w:t>@USER @USER here she is monsta x!!!! the most beautiful queen!!!!</w:t>
      </w:r>
    </w:p>
    <w:p>
      <w:r>
        <w:rPr>
          <w:b/>
          <w:u w:val="single"/>
        </w:rPr>
        <w:t>799234</w:t>
      </w:r>
    </w:p>
    <w:p>
      <w:r>
        <w:t>@USER The liberals are the ones arguing to take away our rights</w:t>
      </w:r>
    </w:p>
    <w:p>
      <w:r>
        <w:rPr>
          <w:b/>
          <w:u w:val="single"/>
        </w:rPr>
        <w:t>799235</w:t>
      </w:r>
    </w:p>
    <w:p>
      <w:r>
        <w:t>@USER Shut your ass up 🤧</w:t>
      </w:r>
    </w:p>
    <w:p>
      <w:r>
        <w:rPr>
          <w:b/>
          <w:u w:val="single"/>
        </w:rPr>
        <w:t>799236</w:t>
      </w:r>
    </w:p>
    <w:p>
      <w:r>
        <w:t>@USER Globalist TOOL.</w:t>
      </w:r>
    </w:p>
    <w:p>
      <w:r>
        <w:rPr>
          <w:b/>
          <w:u w:val="single"/>
        </w:rPr>
        <w:t>799237</w:t>
      </w:r>
    </w:p>
    <w:p>
      <w:r>
        <w:t>@USER @USER He’s so tired of all these liberals everywhere. He’s afraid “All this will go away....”. His money. His power. His tax payer paid  junkets. His unbridled arrogance is sick. Keep the pressure on! It’s working.</w:t>
      </w:r>
    </w:p>
    <w:p>
      <w:r>
        <w:rPr>
          <w:b/>
          <w:u w:val="single"/>
        </w:rPr>
        <w:t>799238</w:t>
      </w:r>
    </w:p>
    <w:p>
      <w:r>
        <w:t>@USER Goofy’s grandfather. URL</w:t>
      </w:r>
    </w:p>
    <w:p>
      <w:r>
        <w:rPr>
          <w:b/>
          <w:u w:val="single"/>
        </w:rPr>
        <w:t>799239</w:t>
      </w:r>
    </w:p>
    <w:p>
      <w:r>
        <w:t>@USER My mom died my dad has my two younger sisters and his sick mother to take care of and he is very sick himself So I stepped up moved it and have been living on my own in menifee since I was 18 what we’re not about to do is speak on things we don’t know about sit down little boy</w:t>
      </w:r>
    </w:p>
    <w:p>
      <w:r>
        <w:rPr>
          <w:b/>
          <w:u w:val="single"/>
        </w:rPr>
        <w:t>799240</w:t>
      </w:r>
    </w:p>
    <w:p>
      <w:r>
        <w:t>@USER @USER That's ok antifa terrorists don't have intelligent conversations any way. Keep your head in that safe space. URL</w:t>
      </w:r>
    </w:p>
    <w:p>
      <w:r>
        <w:rPr>
          <w:b/>
          <w:u w:val="single"/>
        </w:rPr>
        <w:t>799241</w:t>
      </w:r>
    </w:p>
    <w:p>
      <w:r>
        <w:t>1/5 Several women MPs key in 1990s gun control debate in Canada. Min of Justice @USER did heavy lifting for @USER In introducing 1991 gun law she said Gun control works. It is probably the oldest and most effective form of crime prevention law..." #cdnpoli #cdnhist URL</w:t>
      </w:r>
    </w:p>
    <w:p>
      <w:r>
        <w:rPr>
          <w:b/>
          <w:u w:val="single"/>
        </w:rPr>
        <w:t>799242</w:t>
      </w:r>
    </w:p>
    <w:p>
      <w:r>
        <w:t>#Tories #Labour #GE2017 #Conservatives Conservatives URL theresa_may: I’m pleased the Government is investing £2 billion in new long-term funding to build more affordable and social homes. Everyone deserves a decent and safe place to… URL</w:t>
      </w:r>
    </w:p>
    <w:p>
      <w:r>
        <w:rPr>
          <w:b/>
          <w:u w:val="single"/>
        </w:rPr>
        <w:t>799243</w:t>
      </w:r>
    </w:p>
    <w:p>
      <w:r>
        <w:t>@USER @USER @USER @USER @USER @USER Toffee? 😋</w:t>
      </w:r>
    </w:p>
    <w:p>
      <w:r>
        <w:rPr>
          <w:b/>
          <w:u w:val="single"/>
        </w:rPr>
        <w:t>799244</w:t>
      </w:r>
    </w:p>
    <w:p>
      <w:r>
        <w:t>@USER @USER @USER @USER @USER Wrong. Nye has degree in Mechanical Engineering. He is indeed a REAL scientist", as well as an entertainer. He studied mechanical engineering at Cornell University and graduated with a Bachelor of Science in 1977. He worked for Boeing. I'd believe him as opposed to you."</w:t>
      </w:r>
    </w:p>
    <w:p>
      <w:r>
        <w:rPr>
          <w:b/>
          <w:u w:val="single"/>
        </w:rPr>
        <w:t>799245</w:t>
      </w:r>
    </w:p>
    <w:p>
      <w:r>
        <w:t>@USER a perfect description of ANTiFA. Fascist shit bags.</w:t>
      </w:r>
    </w:p>
    <w:p>
      <w:r>
        <w:rPr>
          <w:b/>
          <w:u w:val="single"/>
        </w:rPr>
        <w:t>799246</w:t>
      </w:r>
    </w:p>
    <w:p>
      <w:r>
        <w:t>@USER Sit down Fredo. You are irrelevant. No one elected you. If you had minded your own business instead of trying to make yourself a player maybe you wouldn't be headed for prison. Do you realize if they take your daddy down first he cannot pardon you? Ticktock.</w:t>
      </w:r>
    </w:p>
    <w:p>
      <w:r>
        <w:rPr>
          <w:b/>
          <w:u w:val="single"/>
        </w:rPr>
        <w:t>799247</w:t>
      </w:r>
    </w:p>
    <w:p>
      <w:r>
        <w:t>@USER @USER @USER @USER Wait so are pet stores hoarding? The fact that she is able to provide for an assistant to case for her animals means she IS adequately caring for them. Lmao that doesn't mean she has to do EVERY SINGLE THING on her own</w:t>
      </w:r>
    </w:p>
    <w:p>
      <w:r>
        <w:rPr>
          <w:b/>
          <w:u w:val="single"/>
        </w:rPr>
        <w:t>799248</w:t>
      </w:r>
    </w:p>
    <w:p>
      <w:r>
        <w:t>@USER @USER @USER This is the kind of healthcare provision religious conservatives have given America. #SaveOurNHS URL</w:t>
      </w:r>
    </w:p>
    <w:p>
      <w:r>
        <w:rPr>
          <w:b/>
          <w:u w:val="single"/>
        </w:rPr>
        <w:t>799249</w:t>
      </w:r>
    </w:p>
    <w:p>
      <w:r>
        <w:t>Judge Nap: Get Ready for Another Version of Clarence Thomas-Anita Hill Hearings URL This is #TheLiberalWay STOP the Pathetic Lying #DEMS @USER #MAGA</w:t>
      </w:r>
    </w:p>
    <w:p>
      <w:r>
        <w:rPr>
          <w:b/>
          <w:u w:val="single"/>
        </w:rPr>
        <w:t>799250</w:t>
      </w:r>
    </w:p>
    <w:p>
      <w:r>
        <w:t>@USER It’s not wrongfully characterizing. It’s the fucking truth and you guys are just to ignorant to see it.</w:t>
      </w:r>
    </w:p>
    <w:p>
      <w:r>
        <w:rPr>
          <w:b/>
          <w:u w:val="single"/>
        </w:rPr>
        <w:t>799251</w:t>
      </w:r>
    </w:p>
    <w:p>
      <w:r>
        <w:t>@USER It’d better be on Monday and who the hell are they to slow walk this and dictate terms? #MAGA</w:t>
      </w:r>
    </w:p>
    <w:p>
      <w:r>
        <w:rPr>
          <w:b/>
          <w:u w:val="single"/>
        </w:rPr>
        <w:t>799252</w:t>
      </w:r>
    </w:p>
    <w:p>
      <w:r>
        <w:t>@USER @USER She is frightening!</w:t>
      </w:r>
    </w:p>
    <w:p>
      <w:r>
        <w:rPr>
          <w:b/>
          <w:u w:val="single"/>
        </w:rPr>
        <w:t>799253</w:t>
      </w:r>
    </w:p>
    <w:p>
      <w:r>
        <w:t>@USER he is literally the best i cannot believe how poorly his previous owner treated him</w:t>
      </w:r>
    </w:p>
    <w:p>
      <w:r>
        <w:rPr>
          <w:b/>
          <w:u w:val="single"/>
        </w:rPr>
        <w:t>799254</w:t>
      </w:r>
    </w:p>
    <w:p>
      <w:r>
        <w:t>@USER Didn't this trashy thing sleep her way to the top with married men?</w:t>
      </w:r>
    </w:p>
    <w:p>
      <w:r>
        <w:rPr>
          <w:b/>
          <w:u w:val="single"/>
        </w:rPr>
        <w:t>799255</w:t>
      </w:r>
    </w:p>
    <w:p>
      <w:r>
        <w:t>@USER @USER @USER Useful idiots for international communism just like antifa today. URL</w:t>
      </w:r>
    </w:p>
    <w:p>
      <w:r>
        <w:rPr>
          <w:b/>
          <w:u w:val="single"/>
        </w:rPr>
        <w:t>799256</w:t>
      </w:r>
    </w:p>
    <w:p>
      <w:r>
        <w:t>@USER Back in my days the boys weren't drunk but they scream PATTY-RAID" and we girls would scream and giggle and never thought they were going to kill us. Hooker Harris needs to examine her own closet."</w:t>
      </w:r>
    </w:p>
    <w:p>
      <w:r>
        <w:rPr>
          <w:b/>
          <w:u w:val="single"/>
        </w:rPr>
        <w:t>799257</w:t>
      </w:r>
    </w:p>
    <w:p>
      <w:r>
        <w:t>@USER Enjoyed watching the Red Sox beat Toronto Blue Jays last night 7-2. Prior to the game there was a 9/11 tribute where the national anthem of both countries was played and all the players stood along the 1st &amp;amp; 3rd base paths holding their cap over hart their with their right hand.</w:t>
      </w:r>
    </w:p>
    <w:p>
      <w:r>
        <w:rPr>
          <w:b/>
          <w:u w:val="single"/>
        </w:rPr>
        <w:t>799258</w:t>
      </w:r>
    </w:p>
    <w:p>
      <w:r>
        <w:t>@USER He makes dope ass songs. He’s a singer/writer URL</w:t>
      </w:r>
    </w:p>
    <w:p>
      <w:r>
        <w:rPr>
          <w:b/>
          <w:u w:val="single"/>
        </w:rPr>
        <w:t>799259</w:t>
      </w:r>
    </w:p>
    <w:p>
      <w:r>
        <w:t>@USER NO BITCH I MEANT I DIDNT KNOW WE WERE DOING IT NOT ZOOMED IN NO BITCH THIS IS FUN</w:t>
      </w:r>
    </w:p>
    <w:p>
      <w:r>
        <w:rPr>
          <w:b/>
          <w:u w:val="single"/>
        </w:rPr>
        <w:t>799260</w:t>
      </w:r>
    </w:p>
    <w:p>
      <w:r>
        <w:t>@USER Nigga then how can you say bo2 is the best Cod 🤨 URL</w:t>
      </w:r>
    </w:p>
    <w:p>
      <w:r>
        <w:rPr>
          <w:b/>
          <w:u w:val="single"/>
        </w:rPr>
        <w:t>799261</w:t>
      </w:r>
    </w:p>
    <w:p>
      <w:r>
        <w:t>@USER @USER Question: Hows that gun control laws up the ass they have working out for them?</w:t>
      </w:r>
    </w:p>
    <w:p>
      <w:r>
        <w:rPr>
          <w:b/>
          <w:u w:val="single"/>
        </w:rPr>
        <w:t>799262</w:t>
      </w:r>
    </w:p>
    <w:p>
      <w:r>
        <w:t>@USER @USER &amp;amp; his fellow Democrats always put partisan politics before country. The American people laugh in his face as he lies and tries to bring down the most successful President in generations. Why are socialists like @USER so eager to collapse the economy?</w:t>
      </w:r>
    </w:p>
    <w:p>
      <w:r>
        <w:rPr>
          <w:b/>
          <w:u w:val="single"/>
        </w:rPr>
        <w:t>799263</w:t>
      </w:r>
    </w:p>
    <w:p>
      <w:r>
        <w:t>@USER @USER Hope she comes back home safe may god protect  her whr  ever she is</w:t>
      </w:r>
    </w:p>
    <w:p>
      <w:r>
        <w:rPr>
          <w:b/>
          <w:u w:val="single"/>
        </w:rPr>
        <w:t>799264</w:t>
      </w:r>
    </w:p>
    <w:p>
      <w:r>
        <w:t>@USER @USER He is an embarrassment</w:t>
      </w:r>
    </w:p>
    <w:p>
      <w:r>
        <w:rPr>
          <w:b/>
          <w:u w:val="single"/>
        </w:rPr>
        <w:t>799265</w:t>
      </w:r>
    </w:p>
    <w:p>
      <w:r>
        <w:t>@USER said on @USER he doesn’t think we should be selling AR15’s but Liberals deny it and say he is pro gun! The AR15 is not an assault weapon it is a sporting rifle. #KeepTexasRed vote @USER</w:t>
      </w:r>
    </w:p>
    <w:p>
      <w:r>
        <w:rPr>
          <w:b/>
          <w:u w:val="single"/>
        </w:rPr>
        <w:t>799266</w:t>
      </w:r>
    </w:p>
    <w:p>
      <w:r>
        <w:t>@USER @USER Ha ha ha sneaky buggers. I have put out a warning to have sound off. That will show them.</w:t>
      </w:r>
    </w:p>
    <w:p>
      <w:r>
        <w:rPr>
          <w:b/>
          <w:u w:val="single"/>
        </w:rPr>
        <w:t>799267</w:t>
      </w:r>
    </w:p>
    <w:p>
      <w:r>
        <w:t>Trump responsible for even more employment!!#MAGA URL</w:t>
      </w:r>
    </w:p>
    <w:p>
      <w:r>
        <w:rPr>
          <w:b/>
          <w:u w:val="single"/>
        </w:rPr>
        <w:t>799268</w:t>
      </w:r>
    </w:p>
    <w:p>
      <w:r>
        <w:t>@USER @USER @USER @USER @USER But she is under 18 it is still considered as child porn no matter the legal age</w:t>
      </w:r>
    </w:p>
    <w:p>
      <w:r>
        <w:rPr>
          <w:b/>
          <w:u w:val="single"/>
        </w:rPr>
        <w:t>799269</w:t>
      </w:r>
    </w:p>
    <w:p>
      <w:r>
        <w:t>@USER @USER Why didn't Zac Goldsmith of the faux Conservative Party use this?  Why didn't faux Conservative Party use Khan's defence of 9/11 organiser?  Why are the Conservatives so f*cking useless? If you ask me it's deliberate as they share Labour's agenda or are they just that useless?</w:t>
      </w:r>
    </w:p>
    <w:p>
      <w:r>
        <w:rPr>
          <w:b/>
          <w:u w:val="single"/>
        </w:rPr>
        <w:t>799270</w:t>
      </w:r>
    </w:p>
    <w:p>
      <w:r>
        <w:t>@USER @USER @USER He's walking on a street with the strictest gun control in the USA. 1+1=2.</w:t>
      </w:r>
    </w:p>
    <w:p>
      <w:r>
        <w:rPr>
          <w:b/>
          <w:u w:val="single"/>
        </w:rPr>
        <w:t>799271</w:t>
      </w:r>
    </w:p>
    <w:p>
      <w:r>
        <w:t>@USER @USER is a lefty globalist.  #NoOneCares</w:t>
      </w:r>
    </w:p>
    <w:p>
      <w:r>
        <w:rPr>
          <w:b/>
          <w:u w:val="single"/>
        </w:rPr>
        <w:t>799272</w:t>
      </w:r>
    </w:p>
    <w:p>
      <w:r>
        <w:t>@USER yo why won’t you let me post a link fam... does it offend you? You little salty spittoon... you literally allow porn such as @USER but you don’t allow federal shit... #censorship #ConfirmKavanaugh #ConfirmKavenaugh #maga URL</w:t>
      </w:r>
    </w:p>
    <w:p>
      <w:r>
        <w:rPr>
          <w:b/>
          <w:u w:val="single"/>
        </w:rPr>
        <w:t>799273</w:t>
      </w:r>
    </w:p>
    <w:p>
      <w:r>
        <w:t>@USER @USER @USER We call that game #Bullshit .</w:t>
      </w:r>
    </w:p>
    <w:p>
      <w:r>
        <w:rPr>
          <w:b/>
          <w:u w:val="single"/>
        </w:rPr>
        <w:t>799274</w:t>
      </w:r>
    </w:p>
    <w:p>
      <w:r>
        <w:t>@USER @USER She is asking questions there are no answers for.</w:t>
      </w:r>
    </w:p>
    <w:p>
      <w:r>
        <w:rPr>
          <w:b/>
          <w:u w:val="single"/>
        </w:rPr>
        <w:t>799275</w:t>
      </w:r>
    </w:p>
    <w:p>
      <w:r>
        <w:t>@USER @USER She held on to something “almost” happening (according to her) for 35 yrs and then decides to try and ruin his life?   She is the despicable.  Regardless of what did or didn’t happen.</w:t>
      </w:r>
    </w:p>
    <w:p>
      <w:r>
        <w:rPr>
          <w:b/>
          <w:u w:val="single"/>
        </w:rPr>
        <w:t>799276</w:t>
      </w:r>
    </w:p>
    <w:p>
      <w:r>
        <w:t>@USER So then your saying the @USER platform of gun control and reform is nothing for them to worry about? Kind of like #Kavanaugh is going to kill women and Gays?</w:t>
      </w:r>
    </w:p>
    <w:p>
      <w:r>
        <w:rPr>
          <w:b/>
          <w:u w:val="single"/>
        </w:rPr>
        <w:t>799277</w:t>
      </w:r>
    </w:p>
    <w:p>
      <w:r>
        <w:t>@USER Bottom line is and should be to all is that the accusation is from 35+ yrs ago when they were minors. The judge has 60 HS students of his saying No Way! Judge managed to keep impeccable lifestyle as an adult. Accuser is a hardcore left activist (Soros antifa type who has a 🔨2grd</w:t>
      </w:r>
    </w:p>
    <w:p>
      <w:r>
        <w:rPr>
          <w:b/>
          <w:u w:val="single"/>
        </w:rPr>
        <w:t>799278</w:t>
      </w:r>
    </w:p>
    <w:p>
      <w:r>
        <w:t>@USER @USER @USER @USER First have a very old blind guy do a polygraph on you or someone who can pass for you.  Then find a GOP office and throw a fireball through the window. Wear an antifa mask and break some university property. Maybe wear a swimsuit and say you were groped badly!</w:t>
      </w:r>
    </w:p>
    <w:p>
      <w:r>
        <w:rPr>
          <w:b/>
          <w:u w:val="single"/>
        </w:rPr>
        <w:t>799279</w:t>
      </w:r>
    </w:p>
    <w:p>
      <w:r>
        <w:t>FBI Couldn’t Find Trump-Russia Collusion, and Neither Could Bob Woodward"  URL #TCOT #MAGA #RedNationRising"</w:t>
      </w:r>
    </w:p>
    <w:p>
      <w:r>
        <w:rPr>
          <w:b/>
          <w:u w:val="single"/>
        </w:rPr>
        <w:t>799280</w:t>
      </w:r>
    </w:p>
    <w:p>
      <w:r>
        <w:t>@USER @USER @USER I think he is on crack!</w:t>
      </w:r>
    </w:p>
    <w:p>
      <w:r>
        <w:rPr>
          <w:b/>
          <w:u w:val="single"/>
        </w:rPr>
        <w:t>799281</w:t>
      </w:r>
    </w:p>
    <w:p>
      <w:r>
        <w:t>@USER OH I FUCKING LOVE LATEX HMU IFU GOT Q'S IVE BEEN USING IT FOR YEARS</w:t>
      </w:r>
    </w:p>
    <w:p>
      <w:r>
        <w:rPr>
          <w:b/>
          <w:u w:val="single"/>
        </w:rPr>
        <w:t>799282</w:t>
      </w:r>
    </w:p>
    <w:p>
      <w:r>
        <w:t>@USER SAYS WHO? U DESPERATE LIBERALS? UR DIRTY TRICKS AINT GONNA WORK  KAVANAUGH WILL BE CONFIRMED #GINSBERGISNEXT  🤣🤣🤣🤣🤣🤣🤣🤣🤣🤣🤣🤣🤣🤣🤣</w:t>
      </w:r>
    </w:p>
    <w:p>
      <w:r>
        <w:rPr>
          <w:b/>
          <w:u w:val="single"/>
        </w:rPr>
        <w:t>799283</w:t>
      </w:r>
    </w:p>
    <w:p>
      <w:r>
        <w:t>@USER Sounds like he joined #Antifa - Gov. @USER  of #WA state recently took anti- #POLICE stance won't sign certificates recognizing top 20  law enforcement officers for #Police #Combat competition excellence  #ThinBlueLine #MAGA #KAG #BlueLivesMatter #LawEnforcement #2A @USER</w:t>
      </w:r>
    </w:p>
    <w:p>
      <w:r>
        <w:rPr>
          <w:b/>
          <w:u w:val="single"/>
        </w:rPr>
        <w:t>799284</w:t>
      </w:r>
    </w:p>
    <w:p>
      <w:r>
        <w:t>@USER @USER @USER @USER @USER @USER @USER @USER @USER @USER @USER @USER @USER @USER @USER @USER @USER @USER @USER @USER @USER @USER @USER @USER @USER @USER @USER @USER @USER @USER @USER @USER @USER @USER @USER @USER @USER @USER @USER @USER @USER @USER @USER @USER @USER @USER @USER @USER Glad you are ok</w:t>
      </w:r>
    </w:p>
    <w:p>
      <w:r>
        <w:rPr>
          <w:b/>
          <w:u w:val="single"/>
        </w:rPr>
        <w:t>799285</w:t>
      </w:r>
    </w:p>
    <w:p>
      <w:r>
        <w:t>@USER @USER @USER @USER @USER @USER @USER @USER @USER @USER @USER @USER @USER @USER @USER @USER @USER @USER @USER @USER @USER @USER @USER @USER @USER @USER @USER @USER @USER @USER @USER @USER @USER @USER @USER @USER @USER @USER @USER @USER @USER @USER @USER @USER @USER @USER @USER @USER @USER @USER So you admit that you are a h1ndu?</w:t>
      </w:r>
    </w:p>
    <w:p>
      <w:r>
        <w:rPr>
          <w:b/>
          <w:u w:val="single"/>
        </w:rPr>
        <w:t>799286</w:t>
      </w:r>
    </w:p>
    <w:p>
      <w:r>
        <w:t>@USER Truly you are amazing sir ji ..</w:t>
      </w:r>
    </w:p>
    <w:p>
      <w:r>
        <w:rPr>
          <w:b/>
          <w:u w:val="single"/>
        </w:rPr>
        <w:t>799287</w:t>
      </w:r>
    </w:p>
    <w:p>
      <w:r>
        <w:t>#guns #2A 6-Time Olympic Shooting Medalist Says Gun Control Is ‘Killing Our Sport’: Six-time Olympic shooting medalist Kim Rhode said Monday night that new gun control measures implemented in her home state of California — an URL URL</w:t>
      </w:r>
    </w:p>
    <w:p>
      <w:r>
        <w:rPr>
          <w:b/>
          <w:u w:val="single"/>
        </w:rPr>
        <w:t>799288</w:t>
      </w:r>
    </w:p>
    <w:p>
      <w:r>
        <w:t>@USER And we are worried about Russia election meddling? Now I understand why Google backed out of government deal when Trump was elected. This is result of company getting too big.</w:t>
      </w:r>
    </w:p>
    <w:p>
      <w:r>
        <w:rPr>
          <w:b/>
          <w:u w:val="single"/>
        </w:rPr>
        <w:t>799289</w:t>
      </w:r>
    </w:p>
    <w:p>
      <w:r>
        <w:t>@USER We need to stop expecting liberals to act reasonably...they murder babies...they are completely unhinged! So long as the crazies keep voting for the crazy party...you will get crazy. TDS is real!!!</w:t>
      </w:r>
    </w:p>
    <w:p>
      <w:r>
        <w:rPr>
          <w:b/>
          <w:u w:val="single"/>
        </w:rPr>
        <w:t>799290</w:t>
      </w:r>
    </w:p>
    <w:p>
      <w:r>
        <w:t>#stopthebias  against #Conservative #Republican #Trump #Freespeech supporters coming against #twitter ban. To slow down #liberals reporting us is to have a few million of us to report in big numbers to keep Twitter so busy the the liberals complaining be losted in the traffic</w:t>
      </w:r>
    </w:p>
    <w:p>
      <w:r>
        <w:rPr>
          <w:b/>
          <w:u w:val="single"/>
        </w:rPr>
        <w:t>799291</w:t>
      </w:r>
    </w:p>
    <w:p>
      <w:r>
        <w:t>@USER Safety first. There is no show without the Raven. Hope he is safe and returns soon.</w:t>
      </w:r>
    </w:p>
    <w:p>
      <w:r>
        <w:rPr>
          <w:b/>
          <w:u w:val="single"/>
        </w:rPr>
        <w:t>799292</w:t>
      </w:r>
    </w:p>
    <w:p>
      <w:r>
        <w:t>@USER She makes me sick.  She uses these confirmation hearings and investigations to campaign and for photo ops.  She is a junior Senator that is way out of her league.</w:t>
      </w:r>
    </w:p>
    <w:p>
      <w:r>
        <w:rPr>
          <w:b/>
          <w:u w:val="single"/>
        </w:rPr>
        <w:t>799293</w:t>
      </w:r>
    </w:p>
    <w:p>
      <w:r>
        <w:t>@USER @USER @USER Trump wanted to be president because he is a narcissist. He still lives a great life" but only now we, the taxpayers, are footing the bill! Impeach Trump now!"</w:t>
      </w:r>
    </w:p>
    <w:p>
      <w:r>
        <w:rPr>
          <w:b/>
          <w:u w:val="single"/>
        </w:rPr>
        <w:t>799294</w:t>
      </w:r>
    </w:p>
    <w:p>
      <w:r>
        <w:t>1/ Party Conference is a good time to remind Parties, particularly the governing party @USER what their mandate actually is and what it is not.  What exactly is the will of the people" on #Brexit ?"</w:t>
      </w:r>
    </w:p>
    <w:p>
      <w:r>
        <w:rPr>
          <w:b/>
          <w:u w:val="single"/>
        </w:rPr>
        <w:t>799295</w:t>
      </w:r>
    </w:p>
    <w:p>
      <w:r>
        <w:t>@USER THIRTY AGED ZAYN IS SEXY THOUGH JDKDKDK EVEN THOUGH IT MAKES ME EMO TOO</w:t>
      </w:r>
    </w:p>
    <w:p>
      <w:r>
        <w:rPr>
          <w:b/>
          <w:u w:val="single"/>
        </w:rPr>
        <w:t>799296</w:t>
      </w:r>
    </w:p>
    <w:p>
      <w:r>
        <w:t>@USER @USER @USER I use it in conversation regularly but not sure about here. But in any case she is one 😀</w:t>
      </w:r>
    </w:p>
    <w:p>
      <w:r>
        <w:rPr>
          <w:b/>
          <w:u w:val="single"/>
        </w:rPr>
        <w:t>799297</w:t>
      </w:r>
    </w:p>
    <w:p>
      <w:r>
        <w:t>@USER @USER He is a pedo.</w:t>
      </w:r>
    </w:p>
    <w:p>
      <w:r>
        <w:rPr>
          <w:b/>
          <w:u w:val="single"/>
        </w:rPr>
        <w:t>799298</w:t>
      </w:r>
    </w:p>
    <w:p>
      <w:r>
        <w:t>@USER Maybe he is trying to throw hints at Kaycee now to ease the blow if/when he picks Angela over Kaycee. Or he is just being reckless idk.</w:t>
      </w:r>
    </w:p>
    <w:p>
      <w:r>
        <w:rPr>
          <w:b/>
          <w:u w:val="single"/>
        </w:rPr>
        <w:t>799299</w:t>
      </w:r>
    </w:p>
    <w:p>
      <w:r>
        <w:t>@USER @USER Fantastic match!</w:t>
      </w:r>
    </w:p>
    <w:p>
      <w:r>
        <w:rPr>
          <w:b/>
          <w:u w:val="single"/>
        </w:rPr>
        <w:t>799300</w:t>
      </w:r>
    </w:p>
    <w:p>
      <w:r>
        <w:t>@USER Dont be that guy.  Whoops.  Too late.  You are that guy.  Unfollowed...</w:t>
      </w:r>
    </w:p>
    <w:p>
      <w:r>
        <w:rPr>
          <w:b/>
          <w:u w:val="single"/>
        </w:rPr>
        <w:t>799301</w:t>
      </w:r>
    </w:p>
    <w:p>
      <w:r>
        <w:t>@USER Winston thinks she is lovely URL</w:t>
      </w:r>
    </w:p>
    <w:p>
      <w:r>
        <w:rPr>
          <w:b/>
          <w:u w:val="single"/>
        </w:rPr>
        <w:t>799302</w:t>
      </w:r>
    </w:p>
    <w:p>
      <w:r>
        <w:t>@USER @USER @USER He is embarrassing and just as low a human as possible to diminish the loss of life of the elderly.</w:t>
      </w:r>
    </w:p>
    <w:p>
      <w:r>
        <w:rPr>
          <w:b/>
          <w:u w:val="single"/>
        </w:rPr>
        <w:t>799303</w:t>
      </w:r>
    </w:p>
    <w:p>
      <w:r>
        <w:t>@USER @USER @USER @USER @USER What's the difference between these two extreme right-wing Conservatives? Hint: Only one of them is acting being a B'Stard. URL</w:t>
      </w:r>
    </w:p>
    <w:p>
      <w:r>
        <w:rPr>
          <w:b/>
          <w:u w:val="single"/>
        </w:rPr>
        <w:t>799304</w:t>
      </w:r>
    </w:p>
    <w:p>
      <w:r>
        <w:t>@USER @USER @USER @USER @USER @USER @USER @USER @USER @USER @USER Nah they are liberals</w:t>
      </w:r>
    </w:p>
    <w:p>
      <w:r>
        <w:rPr>
          <w:b/>
          <w:u w:val="single"/>
        </w:rPr>
        <w:t>799305</w:t>
      </w:r>
    </w:p>
    <w:p>
      <w:r>
        <w:t>@USER He is older but that's before the Cooley days</w:t>
      </w:r>
    </w:p>
    <w:p>
      <w:r>
        <w:rPr>
          <w:b/>
          <w:u w:val="single"/>
        </w:rPr>
        <w:t>799306</w:t>
      </w:r>
    </w:p>
    <w:p>
      <w:r>
        <w:t>@USER @USER @USER It started with marco rubio and other conservatives.</w:t>
      </w:r>
    </w:p>
    <w:p>
      <w:r>
        <w:rPr>
          <w:b/>
          <w:u w:val="single"/>
        </w:rPr>
        <w:t>799307</w:t>
      </w:r>
    </w:p>
    <w:p>
      <w:r>
        <w:t>@USER True. But he is a pretty damn good QB though.</w:t>
      </w:r>
    </w:p>
    <w:p>
      <w:r>
        <w:rPr>
          <w:b/>
          <w:u w:val="single"/>
        </w:rPr>
        <w:t>799308</w:t>
      </w:r>
    </w:p>
    <w:p>
      <w:r>
        <w:t>@USER Why must liberals insert agendas into everything?</w:t>
      </w:r>
    </w:p>
    <w:p>
      <w:r>
        <w:rPr>
          <w:b/>
          <w:u w:val="single"/>
        </w:rPr>
        <w:t>799309</w:t>
      </w:r>
    </w:p>
    <w:p>
      <w:r>
        <w:t>4 UK/US DEEPSTATE NUKES INTERCEPTED HEADING FOR US CITIES. #skynews #skypapers #bbcdp #lbc #lbclive #talkradio @USER @USER #altnews #brexit #remain #london #cityoflondon #news #breakingnews #uknews #labour #tories #trump #toryparty #ukip #conservatives #christians #qanon</w:t>
      </w:r>
    </w:p>
    <w:p>
      <w:r>
        <w:rPr>
          <w:b/>
          <w:u w:val="single"/>
        </w:rPr>
        <w:t>799310</w:t>
      </w:r>
    </w:p>
    <w:p>
      <w:r>
        <w:t>@USER @USER @USER She did it and she is alive is greatness of Hinduism. You should try it with Quran if you have guts.</w:t>
      </w:r>
    </w:p>
    <w:p>
      <w:r>
        <w:rPr>
          <w:b/>
          <w:u w:val="single"/>
        </w:rPr>
        <w:t>799311</w:t>
      </w:r>
    </w:p>
    <w:p>
      <w:r>
        <w:t>@USER @USER Christine Ford is an admitted friend to Bernie Saunders and she is Known to Hobnob with other demo politicians! Most shocking word is Kavanaughs mom a Judge ruled against Fords parents in a forclosure case in mid 90s🤔</w:t>
      </w:r>
    </w:p>
    <w:p>
      <w:r>
        <w:rPr>
          <w:b/>
          <w:u w:val="single"/>
        </w:rPr>
        <w:t>799312</w:t>
      </w:r>
    </w:p>
    <w:p>
      <w:r>
        <w:t>@USER @USER Why??? He did Absolutely Nothing wrong. He is the victim and she is the perpetrator!!!</w:t>
      </w:r>
    </w:p>
    <w:p>
      <w:r>
        <w:rPr>
          <w:b/>
          <w:u w:val="single"/>
        </w:rPr>
        <w:t>799313</w:t>
      </w:r>
    </w:p>
    <w:p>
      <w:r>
        <w:t>Lying to the FBI is a crime @USER @USER @USER @USER @USER @USER @USER #MAGA #MAGAts URL</w:t>
      </w:r>
    </w:p>
    <w:p>
      <w:r>
        <w:rPr>
          <w:b/>
          <w:u w:val="single"/>
        </w:rPr>
        <w:t>799314</w:t>
      </w:r>
    </w:p>
    <w:p>
      <w:r>
        <w:t>@USER @USER she is a Private URL</w:t>
      </w:r>
    </w:p>
    <w:p>
      <w:r>
        <w:rPr>
          <w:b/>
          <w:u w:val="single"/>
        </w:rPr>
        <w:t>799315</w:t>
      </w:r>
    </w:p>
    <w:p>
      <w:r>
        <w:t>@USER No idea who he is. Sorry</w:t>
      </w:r>
    </w:p>
    <w:p>
      <w:r>
        <w:rPr>
          <w:b/>
          <w:u w:val="single"/>
        </w:rPr>
        <w:t>799316</w:t>
      </w:r>
    </w:p>
    <w:p>
      <w:r>
        <w:t>@USER @USER It’s unwatchable. I am careful surfing around @USER to make sure I NEVER stop even by accident on that bloody awful channel!</w:t>
      </w:r>
    </w:p>
    <w:p>
      <w:r>
        <w:rPr>
          <w:b/>
          <w:u w:val="single"/>
        </w:rPr>
        <w:t>799317</w:t>
      </w:r>
    </w:p>
    <w:p>
      <w:r>
        <w:t>@USER It’s just people who say they hate identity politics while going on about the left hates them for being black conservatives</w:t>
      </w:r>
    </w:p>
    <w:p>
      <w:r>
        <w:rPr>
          <w:b/>
          <w:u w:val="single"/>
        </w:rPr>
        <w:t>799318</w:t>
      </w:r>
    </w:p>
    <w:p>
      <w:r>
        <w:t>@USER @USER @USER Please follow Yoda Liberals</w:t>
      </w:r>
    </w:p>
    <w:p>
      <w:r>
        <w:rPr>
          <w:b/>
          <w:u w:val="single"/>
        </w:rPr>
        <w:t>799319</w:t>
      </w:r>
    </w:p>
    <w:p>
      <w:r>
        <w:t>@USER Bullshit! People died because of an incompetent Puerto Rican government officials. That’s already been exposed dumb ass but good try.</w:t>
      </w:r>
    </w:p>
    <w:p>
      <w:r>
        <w:rPr>
          <w:b/>
          <w:u w:val="single"/>
        </w:rPr>
        <w:t>799320</w:t>
      </w:r>
    </w:p>
    <w:p>
      <w:r>
        <w:t>@USER She is a repulsive human in every possible level.</w:t>
      </w:r>
    </w:p>
    <w:p>
      <w:r>
        <w:rPr>
          <w:b/>
          <w:u w:val="single"/>
        </w:rPr>
        <w:t>799321</w:t>
      </w:r>
    </w:p>
    <w:p>
      <w:r>
        <w:t>2nd highest prop tax in nation to support gov pensions 1 of 3 states where housing is worst investment More rent for less valuable housing Nations most severe increase in personal tax Illinois sucks thanks to Cook county liberals and corrupt  Mike Madigan URL</w:t>
      </w:r>
    </w:p>
    <w:p>
      <w:r>
        <w:rPr>
          <w:b/>
          <w:u w:val="single"/>
        </w:rPr>
        <w:t>799322</w:t>
      </w:r>
    </w:p>
    <w:p>
      <w:r>
        <w:t>@USER @USER @USER @USER I love that a graphic novels shelf was a priority - you are a most excellent librarian 👏👏👏</w:t>
      </w:r>
    </w:p>
    <w:p>
      <w:r>
        <w:rPr>
          <w:b/>
          <w:u w:val="single"/>
        </w:rPr>
        <w:t>799323</w:t>
      </w:r>
    </w:p>
    <w:p>
      <w:r>
        <w:t>@USER @USER Probably while screaming about gun control.</w:t>
      </w:r>
    </w:p>
    <w:p>
      <w:r>
        <w:rPr>
          <w:b/>
          <w:u w:val="single"/>
        </w:rPr>
        <w:t>799324</w:t>
      </w:r>
    </w:p>
    <w:p>
      <w:r>
        <w:t>@USER Ready for this red tsunami 🌊</w:t>
      </w:r>
    </w:p>
    <w:p>
      <w:r>
        <w:rPr>
          <w:b/>
          <w:u w:val="single"/>
        </w:rPr>
        <w:t>799325</w:t>
      </w:r>
    </w:p>
    <w:p>
      <w:r>
        <w:t>Thinking about the Student-Loan Crisis"  URL #TCOT #MAGA #RedNationRising"</w:t>
      </w:r>
    </w:p>
    <w:p>
      <w:r>
        <w:rPr>
          <w:b/>
          <w:u w:val="single"/>
        </w:rPr>
        <w:t>799326</w:t>
      </w:r>
    </w:p>
    <w:p>
      <w:r>
        <w:t>@USER   the U.S. is tying to increase the cost of drugs in Canada and Conservatives are helping him</w:t>
      </w:r>
    </w:p>
    <w:p>
      <w:r>
        <w:rPr>
          <w:b/>
          <w:u w:val="single"/>
        </w:rPr>
        <w:t>799327</w:t>
      </w:r>
    </w:p>
    <w:p>
      <w:r>
        <w:t>@USER @USER Damn straight he is. Nothing but good vibes coming through November 💯💯💯👍🏼👍🏼👍🏼</w:t>
      </w:r>
    </w:p>
    <w:p>
      <w:r>
        <w:rPr>
          <w:b/>
          <w:u w:val="single"/>
        </w:rPr>
        <w:t>799328</w:t>
      </w:r>
    </w:p>
    <w:p>
      <w:r>
        <w:t>@USER @USER Why would they drag their feet? If they had something on you (which there isn’t)...it be out by now. TOTAL WITCH HUNT! #MAGA #BestPres45 URL</w:t>
      </w:r>
    </w:p>
    <w:p>
      <w:r>
        <w:rPr>
          <w:b/>
          <w:u w:val="single"/>
        </w:rPr>
        <w:t>799329</w:t>
      </w:r>
    </w:p>
    <w:p>
      <w:r>
        <w:t>@USER @USER No I have no relationship with him he is not worth the energy it would take to hate him. I have more respect for the gum stuck on the bottom of my shoe than such a selfish spoiled entitled narcissist!</w:t>
      </w:r>
    </w:p>
    <w:p>
      <w:r>
        <w:rPr>
          <w:b/>
          <w:u w:val="single"/>
        </w:rPr>
        <w:t>799330</w:t>
      </w:r>
    </w:p>
    <w:p>
      <w:r>
        <w:t>@USER Real question: has Ted Cruz never dropped an f-bomb in his life?  Is this something that should disqualify you from public office? Grabbing someone by the pussy" literally &amp;amp; verbally, is a lot more offensive to me"</w:t>
      </w:r>
    </w:p>
    <w:p>
      <w:r>
        <w:rPr>
          <w:b/>
          <w:u w:val="single"/>
        </w:rPr>
        <w:t>799331</w:t>
      </w:r>
    </w:p>
    <w:p>
      <w:r>
        <w:t>#teamspotlightsunday this spotlight goes to 2 women! Meghan McDermott and Alanna McDermott. Meghan has decided to do something to make her vision come true. She is sticking to her plan and with many obstacles she still stayed the course. I am so proud of you Meghan not giving up! URL</w:t>
      </w:r>
    </w:p>
    <w:p>
      <w:r>
        <w:rPr>
          <w:b/>
          <w:u w:val="single"/>
        </w:rPr>
        <w:t>799332</w:t>
      </w:r>
    </w:p>
    <w:p>
      <w:r>
        <w:t>@USER Agree. That’s hatred beyond compare. Her feeling of bitterness of the Duterte Presidency and its success is evident on her tweets and articles. 2016 was really a slap on the face on the “yellow intellectuals” .</w:t>
      </w:r>
    </w:p>
    <w:p>
      <w:r>
        <w:rPr>
          <w:b/>
          <w:u w:val="single"/>
        </w:rPr>
        <w:t>799333</w:t>
      </w:r>
    </w:p>
    <w:p>
      <w:r>
        <w:t>@USER Bullets are cheaper.</w:t>
      </w:r>
    </w:p>
    <w:p>
      <w:r>
        <w:rPr>
          <w:b/>
          <w:u w:val="single"/>
        </w:rPr>
        <w:t>799334</w:t>
      </w:r>
    </w:p>
    <w:p>
      <w:r>
        <w:t>@USER Why didn't gun control stop illegals from obtaining firearms?</w:t>
      </w:r>
    </w:p>
    <w:p>
      <w:r>
        <w:rPr>
          <w:b/>
          <w:u w:val="single"/>
        </w:rPr>
        <w:t>799335</w:t>
      </w:r>
    </w:p>
    <w:p>
      <w:r>
        <w:t>@USER All we ever hear from Hillary is beeching &amp;amp; moaning.  Dang ! That witch never get tired of complaining!</w:t>
      </w:r>
    </w:p>
    <w:p>
      <w:r>
        <w:rPr>
          <w:b/>
          <w:u w:val="single"/>
        </w:rPr>
        <w:t>799336</w:t>
      </w:r>
    </w:p>
    <w:p>
      <w:r>
        <w:t>THIS SHOULD  REMIND ALL #Patriots #maga WHAT WE STAND AGAINST! #WWG1WGA  Shocking Undercover Video Exposes Communists Inside Government: “I Break Rules Every Day” - Sara A. Carter URL</w:t>
      </w:r>
    </w:p>
    <w:p>
      <w:r>
        <w:rPr>
          <w:b/>
          <w:u w:val="single"/>
        </w:rPr>
        <w:t>799337</w:t>
      </w:r>
    </w:p>
    <w:p>
      <w:r>
        <w:t>@USER @USER Simply to get the smear campaign going by the media. The democrats want a he said under oath while she’s supposed to get a pass on her she said lies. This woman is a fraud in cahoots with the liberals to delay &amp;amp; divert until midterms.</w:t>
      </w:r>
    </w:p>
    <w:p>
      <w:r>
        <w:rPr>
          <w:b/>
          <w:u w:val="single"/>
        </w:rPr>
        <w:t>799338</w:t>
      </w:r>
    </w:p>
    <w:p>
      <w:r>
        <w:t>@USER she is not a Republican... by any means....</w:t>
      </w:r>
    </w:p>
    <w:p>
      <w:r>
        <w:rPr>
          <w:b/>
          <w:u w:val="single"/>
        </w:rPr>
        <w:t>799339</w:t>
      </w:r>
    </w:p>
    <w:p>
      <w:r>
        <w:t>@USER Go to Iran where u belong stupid idiot.</w:t>
      </w:r>
    </w:p>
    <w:p>
      <w:r>
        <w:rPr>
          <w:b/>
          <w:u w:val="single"/>
        </w:rPr>
        <w:t>799340</w:t>
      </w:r>
    </w:p>
    <w:p>
      <w:r>
        <w:t>@USER I’m sorry ... what?! I be in my BAG listening to that . &amp;amp; after dark URL</w:t>
      </w:r>
    </w:p>
    <w:p>
      <w:r>
        <w:rPr>
          <w:b/>
          <w:u w:val="single"/>
        </w:rPr>
        <w:t>799341</w:t>
      </w:r>
    </w:p>
    <w:p>
      <w:r>
        <w:t>@USER @USER Lol. Except he’s the most successful president in our lifetimes. He’s undone most of the damage Obummer did and set America on the right path again. #MAGA</w:t>
      </w:r>
    </w:p>
    <w:p>
      <w:r>
        <w:rPr>
          <w:b/>
          <w:u w:val="single"/>
        </w:rPr>
        <w:t>799342</w:t>
      </w:r>
    </w:p>
    <w:p>
      <w:r>
        <w:t>@USER @USER When your bio is the most relevant piece of shit ever🤔👀</w:t>
      </w:r>
    </w:p>
    <w:p>
      <w:r>
        <w:rPr>
          <w:b/>
          <w:u w:val="single"/>
        </w:rPr>
        <w:t>799343</w:t>
      </w:r>
    </w:p>
    <w:p>
      <w:r>
        <w:t>Americans make great clients! But so many appraisers carry out inspections on radical clients! Radical clients hate America! #MAGA</w:t>
      </w:r>
    </w:p>
    <w:p>
      <w:r>
        <w:rPr>
          <w:b/>
          <w:u w:val="single"/>
        </w:rPr>
        <w:t>799344</w:t>
      </w:r>
    </w:p>
    <w:p>
      <w:r>
        <w:t>@USER @USER @USER @USER @USER She raps likes she will pop off but the only thing she popped was her butt implant. Now Remy is skinner than her even while pregnant URL</w:t>
      </w:r>
    </w:p>
    <w:p>
      <w:r>
        <w:rPr>
          <w:b/>
          <w:u w:val="single"/>
        </w:rPr>
        <w:t>799345</w:t>
      </w:r>
    </w:p>
    <w:p>
      <w:r>
        <w:t>@USER @USER @USER @USER You should know better to use common sense with hypocritical liberals.  #KeithEllisonAbuse</w:t>
      </w:r>
    </w:p>
    <w:p>
      <w:r>
        <w:rPr>
          <w:b/>
          <w:u w:val="single"/>
        </w:rPr>
        <w:t>799346</w:t>
      </w:r>
    </w:p>
    <w:p>
      <w:r>
        <w:t>@USER Got a feeling every time deep state complains @USER will punish them with more declass. They are going to pay for their sins! Biglly! Who needs a plan to dump 11k docs and round up crooks?  @USER needs to geter done! #FNMA #FMCC #fanniegate #EndCorruption #LockThemAllUp #MAGA</w:t>
      </w:r>
    </w:p>
    <w:p>
      <w:r>
        <w:rPr>
          <w:b/>
          <w:u w:val="single"/>
        </w:rPr>
        <w:t>799347</w:t>
      </w:r>
    </w:p>
    <w:p>
      <w:r>
        <w:t>@USER @USER @USER @USER @USER @USER Keep lying bud no one is listening</w:t>
      </w:r>
    </w:p>
    <w:p>
      <w:r>
        <w:rPr>
          <w:b/>
          <w:u w:val="single"/>
        </w:rPr>
        <w:t>799348</w:t>
      </w:r>
    </w:p>
    <w:p>
      <w:r>
        <w:t>@USER this jag off ref Tony Corrente needs to get out of the NFL. He is a bias piece of garbage. He made a HORRIBLE bad call in packer game which changed the game. He is a liar and won’t admit when he’s wrong! NFL PLEASE FIRE TONY CORRENTE</w:t>
      </w:r>
    </w:p>
    <w:p>
      <w:r>
        <w:rPr>
          <w:b/>
          <w:u w:val="single"/>
        </w:rPr>
        <w:t>799349</w:t>
      </w:r>
    </w:p>
    <w:p>
      <w:r>
        <w:t>@USER @USER No no that’s  shaq silver back looking ass 😂😂</w:t>
      </w:r>
    </w:p>
    <w:p>
      <w:r>
        <w:rPr>
          <w:b/>
          <w:u w:val="single"/>
        </w:rPr>
        <w:t>799350</w:t>
      </w:r>
    </w:p>
    <w:p>
      <w:r>
        <w:t>@USER @USER You can't be this dense. The point is the same - you can't presume someone is guilty just because they're part of a group that's a popular target.  For southern whites in the 40s, it was black men. For modern liberals, it's conservative white men. They're the devil"."</w:t>
      </w:r>
    </w:p>
    <w:p>
      <w:r>
        <w:rPr>
          <w:b/>
          <w:u w:val="single"/>
        </w:rPr>
        <w:t>799351</w:t>
      </w:r>
    </w:p>
    <w:p>
      <w:r>
        <w:t>@USER Google CFO is a joke! And so is the idiot who hired her for this position.  #Googlearecorrupt   #BestuseQwant</w:t>
      </w:r>
    </w:p>
    <w:p>
      <w:r>
        <w:rPr>
          <w:b/>
          <w:u w:val="single"/>
        </w:rPr>
        <w:t>799352</w:t>
      </w:r>
    </w:p>
    <w:p>
      <w:r>
        <w:t>#MondayMotivation Instead of #MAGA - could we please have #MAAA - Make America America Again - the rest of the world misses you!</w:t>
      </w:r>
    </w:p>
    <w:p>
      <w:r>
        <w:rPr>
          <w:b/>
          <w:u w:val="single"/>
        </w:rPr>
        <w:t>799353</w:t>
      </w:r>
    </w:p>
    <w:p>
      <w:r>
        <w:t>@USER she is human garbage that is what is wrong</w:t>
      </w:r>
    </w:p>
    <w:p>
      <w:r>
        <w:rPr>
          <w:b/>
          <w:u w:val="single"/>
        </w:rPr>
        <w:t>799354</w:t>
      </w:r>
    </w:p>
    <w:p>
      <w:r>
        <w:t>@USER every antifa member is just several midget gypsies standing on each others shoulders in a big skinsuit</w:t>
      </w:r>
    </w:p>
    <w:p>
      <w:r>
        <w:rPr>
          <w:b/>
          <w:u w:val="single"/>
        </w:rPr>
        <w:t>799355</w:t>
      </w:r>
    </w:p>
    <w:p>
      <w:r>
        <w:t>@USER Berkeley Antifa do not agree with you URL</w:t>
      </w:r>
    </w:p>
    <w:p>
      <w:r>
        <w:rPr>
          <w:b/>
          <w:u w:val="single"/>
        </w:rPr>
        <w:t>799356</w:t>
      </w:r>
    </w:p>
    <w:p>
      <w:r>
        <w:t>@USER You are a great model for inspiration</w:t>
      </w:r>
    </w:p>
    <w:p>
      <w:r>
        <w:rPr>
          <w:b/>
          <w:u w:val="single"/>
        </w:rPr>
        <w:t>799357</w:t>
      </w:r>
    </w:p>
    <w:p>
      <w:r>
        <w:t>@USER Chris, Chris, Chris.... Are you forgetting the mantra of every single libtard pusher of common sense gun control"? When all guns are outlawed, the criminals will voluntarily give up their guns, out of a sense of compassion."</w:t>
      </w:r>
    </w:p>
    <w:p>
      <w:r>
        <w:rPr>
          <w:b/>
          <w:u w:val="single"/>
        </w:rPr>
        <w:t>799358</w:t>
      </w:r>
    </w:p>
    <w:p>
      <w:r>
        <w:t>@USER Advocate for gun control while breaking the current gun laws in place... #irony URL</w:t>
      </w:r>
    </w:p>
    <w:p>
      <w:r>
        <w:rPr>
          <w:b/>
          <w:u w:val="single"/>
        </w:rPr>
        <w:t>799359</w:t>
      </w:r>
    </w:p>
    <w:p>
      <w:r>
        <w:t>@USER More press should talk about this remarkable 20yr old she is the future</w:t>
      </w:r>
    </w:p>
    <w:p>
      <w:r>
        <w:rPr>
          <w:b/>
          <w:u w:val="single"/>
        </w:rPr>
        <w:t>799360</w:t>
      </w:r>
    </w:p>
    <w:p>
      <w:r>
        <w:t>@USER @USER #MohammadHassanKhalid is a #traitor to the #USA &amp;amp; to his fellow #Islamists He is unlikely to enjoy a long happy healthy life based on very poor decision making skills &amp;amp; values</w:t>
      </w:r>
    </w:p>
    <w:p>
      <w:r>
        <w:rPr>
          <w:b/>
          <w:u w:val="single"/>
        </w:rPr>
        <w:t>799361</w:t>
      </w:r>
    </w:p>
    <w:p>
      <w:r>
        <w:t>@USER nah it's coz you're a cunt. blocked</w:t>
      </w:r>
    </w:p>
    <w:p>
      <w:r>
        <w:rPr>
          <w:b/>
          <w:u w:val="single"/>
        </w:rPr>
        <w:t>799362</w:t>
      </w:r>
    </w:p>
    <w:p>
      <w:r>
        <w:t>@USER Where will #Antifa get their cloths now?</w:t>
      </w:r>
    </w:p>
    <w:p>
      <w:r>
        <w:rPr>
          <w:b/>
          <w:u w:val="single"/>
        </w:rPr>
        <w:t>799363</w:t>
      </w:r>
    </w:p>
    <w:p>
      <w:r>
        <w:t>@USER @USER @USER She is a role model Adam you are not!</w:t>
      </w:r>
    </w:p>
    <w:p>
      <w:r>
        <w:rPr>
          <w:b/>
          <w:u w:val="single"/>
        </w:rPr>
        <w:t>799364</w:t>
      </w:r>
    </w:p>
    <w:p>
      <w:r>
        <w:t>@USER Cats are just special dogs</w:t>
      </w:r>
    </w:p>
    <w:p>
      <w:r>
        <w:rPr>
          <w:b/>
          <w:u w:val="single"/>
        </w:rPr>
        <w:t>799365</w:t>
      </w:r>
    </w:p>
    <w:p>
      <w:r>
        <w:t>@USER Best news ever for GOP.  Ready the straight jacket.</w:t>
      </w:r>
    </w:p>
    <w:p>
      <w:r>
        <w:rPr>
          <w:b/>
          <w:u w:val="single"/>
        </w:rPr>
        <w:t>799366</w:t>
      </w:r>
    </w:p>
    <w:p>
      <w:r>
        <w:t>@USER The entire way the dems have handled this allegation is like an Antifa action...</w:t>
      </w:r>
    </w:p>
    <w:p>
      <w:r>
        <w:rPr>
          <w:b/>
          <w:u w:val="single"/>
        </w:rPr>
        <w:t>799367</w:t>
      </w:r>
    </w:p>
    <w:p>
      <w:r>
        <w:t>@USER Strength is letting go of the universe. You are not your thoughts.</w:t>
      </w:r>
    </w:p>
    <w:p>
      <w:r>
        <w:rPr>
          <w:b/>
          <w:u w:val="single"/>
        </w:rPr>
        <w:t>799368</w:t>
      </w:r>
    </w:p>
    <w:p>
      <w:r>
        <w:t>Beto O'Rourke vs. Ted Cruz Latest Polls: Democrat Underdog Shown With Lead For First Time in Texas Senate Race - Newsweek #MAGA URL</w:t>
      </w:r>
    </w:p>
    <w:p>
      <w:r>
        <w:rPr>
          <w:b/>
          <w:u w:val="single"/>
        </w:rPr>
        <w:t>799369</w:t>
      </w:r>
    </w:p>
    <w:p>
      <w:r>
        <w:t>@USER @USER @USER Wow! You are good at it!👍👍</w:t>
      </w:r>
    </w:p>
    <w:p>
      <w:r>
        <w:rPr>
          <w:b/>
          <w:u w:val="single"/>
        </w:rPr>
        <w:t>799370</w:t>
      </w:r>
    </w:p>
    <w:p>
      <w:r>
        <w:t>@USER @USER @USER @USER @USER still lies just like Obama.He talks right &amp;amp; then votes Left. He did NOT vote for the @USER TaxReform bill! Data shows 80%+ WV taxpayers use the Std Deduct &amp;amp; child tax credits- this bill doubled their deductions WITHOUT Joe's help! Vote him OUT on Nov 6th ! #MAGA</w:t>
      </w:r>
    </w:p>
    <w:p>
      <w:r>
        <w:rPr>
          <w:b/>
          <w:u w:val="single"/>
        </w:rPr>
        <w:t>799371</w:t>
      </w:r>
    </w:p>
    <w:p>
      <w:r>
        <w:t>@USER @USER Project much, do you? Every campaign flier I get in the mail from Dem candidates is about healthcare, education funding, and the wealth gap; every flier from their GOP opponents is so-and-so will stand with Nancy Pelosi and the liberals" identity politics horseshit."</w:t>
      </w:r>
    </w:p>
    <w:p>
      <w:r>
        <w:rPr>
          <w:b/>
          <w:u w:val="single"/>
        </w:rPr>
        <w:t>799372</w:t>
      </w:r>
    </w:p>
    <w:p>
      <w:r>
        <w:t>@USER Link me and knuckles then or you going to dodge like the creddy you are</w:t>
      </w:r>
    </w:p>
    <w:p>
      <w:r>
        <w:rPr>
          <w:b/>
          <w:u w:val="single"/>
        </w:rPr>
        <w:t>799373</w:t>
      </w:r>
    </w:p>
    <w:p>
      <w:r>
        <w:t>@USER Omg not even interested in his age but damn he is fine af 😜</w:t>
      </w:r>
    </w:p>
    <w:p>
      <w:r>
        <w:rPr>
          <w:b/>
          <w:u w:val="single"/>
        </w:rPr>
        <w:t>799374</w:t>
      </w:r>
    </w:p>
    <w:p>
      <w:r>
        <w:t>@USER @USER oh shit you weren't joking... wtf</w:t>
      </w:r>
    </w:p>
    <w:p>
      <w:r>
        <w:rPr>
          <w:b/>
          <w:u w:val="single"/>
        </w:rPr>
        <w:t>799375</w:t>
      </w:r>
    </w:p>
    <w:p>
      <w:r>
        <w:t>@USER @USER @USER @USER @USER @USER @USER Bibi so looks like Stalin when Stalin was younger.  Maybe he is starting to act like him a tad. China is never your friend.</w:t>
      </w:r>
    </w:p>
    <w:p>
      <w:r>
        <w:rPr>
          <w:b/>
          <w:u w:val="single"/>
        </w:rPr>
        <w:t>799376</w:t>
      </w:r>
    </w:p>
    <w:p>
      <w:r>
        <w:t>@USER He is 😭😭😭 he is so precious 💖</w:t>
      </w:r>
    </w:p>
    <w:p>
      <w:r>
        <w:rPr>
          <w:b/>
          <w:u w:val="single"/>
        </w:rPr>
        <w:t>799377</w:t>
      </w:r>
    </w:p>
    <w:p>
      <w:r>
        <w:t>@USER Booooring</w:t>
      </w:r>
    </w:p>
    <w:p>
      <w:r>
        <w:rPr>
          <w:b/>
          <w:u w:val="single"/>
        </w:rPr>
        <w:t>799378</w:t>
      </w:r>
    </w:p>
    <w:p>
      <w:r>
        <w:t>@USER @USER Everything else was ten years ago. "  YOU ARE A LIAR, this is total BS propaganda from team Trump  his crimes were throughout the past decade, including up to 2016"</w:t>
      </w:r>
    </w:p>
    <w:p>
      <w:r>
        <w:rPr>
          <w:b/>
          <w:u w:val="single"/>
        </w:rPr>
        <w:t>799379</w:t>
      </w:r>
    </w:p>
    <w:p>
      <w:r>
        <w:t>@USER @USER @USER @USER Right. Dang. She is the s...t</w:t>
      </w:r>
    </w:p>
    <w:p>
      <w:r>
        <w:rPr>
          <w:b/>
          <w:u w:val="single"/>
        </w:rPr>
        <w:t>799380</w:t>
      </w:r>
    </w:p>
    <w:p>
      <w:r>
        <w:t>@USER @USER McRaven engaged in a publicity stunt. He never spoke publicly against any #CommanderInChief before he retired. A retiree issuing a challenge to the President is an empty and hollow gesture.  #MakeAmericaGreatAgain #AmericaFirst #MAGA #USA🇺🇸</w:t>
      </w:r>
    </w:p>
    <w:p>
      <w:r>
        <w:rPr>
          <w:b/>
          <w:u w:val="single"/>
        </w:rPr>
        <w:t>799381</w:t>
      </w:r>
    </w:p>
    <w:p>
      <w:r>
        <w:t>@USER @USER Oh man! You are going to trigger the fanboys/fangirls lol</w:t>
      </w:r>
    </w:p>
    <w:p>
      <w:r>
        <w:rPr>
          <w:b/>
          <w:u w:val="single"/>
        </w:rPr>
        <w:t>799382</w:t>
      </w:r>
    </w:p>
    <w:p>
      <w:r>
        <w:t>@USER Aw Chelsea it never ends. You are as always the better person. Much love to you and your parents.</w:t>
      </w:r>
    </w:p>
    <w:p>
      <w:r>
        <w:rPr>
          <w:b/>
          <w:u w:val="single"/>
        </w:rPr>
        <w:t>799383</w:t>
      </w:r>
    </w:p>
    <w:p>
      <w:r>
        <w:t>@USER “My head is a fuckin egg”</w:t>
      </w:r>
    </w:p>
    <w:p>
      <w:r>
        <w:rPr>
          <w:b/>
          <w:u w:val="single"/>
        </w:rPr>
        <w:t>799384</w:t>
      </w:r>
    </w:p>
    <w:p>
      <w:r>
        <w:t>@USER @USER @USER @USER @USER @USER @USER @USER @USER @USER @USER @USER @USER Alt Right &amp;amp; Antifa are for cowards. #Fact #TuesdayThoughts   URL</w:t>
      </w:r>
    </w:p>
    <w:p>
      <w:r>
        <w:rPr>
          <w:b/>
          <w:u w:val="single"/>
        </w:rPr>
        <w:t>799385</w:t>
      </w:r>
    </w:p>
    <w:p>
      <w:r>
        <w:t>@USER @USER Did you serve?   You rate at bottom of the barrel pal. MAGA. 🇺🇸🇺🇸🇺🇸Go President Trump.</w:t>
      </w:r>
    </w:p>
    <w:p>
      <w:r>
        <w:rPr>
          <w:b/>
          <w:u w:val="single"/>
        </w:rPr>
        <w:t>799386</w:t>
      </w:r>
    </w:p>
    <w:p>
      <w:r>
        <w:t>.@USER is right to say that housing associations should be “taking on and leading major developments themselves.” More investment by the @USER will enable them to do so.   URL</w:t>
      </w:r>
    </w:p>
    <w:p>
      <w:r>
        <w:rPr>
          <w:b/>
          <w:u w:val="single"/>
        </w:rPr>
        <w:t>799387</w:t>
      </w:r>
    </w:p>
    <w:p>
      <w:r>
        <w:t>@USER @USER is just trying to make good with his libnut elitist Hollywood degenerates after the roasted him in the media for questioning vaccine safety.</w:t>
      </w:r>
    </w:p>
    <w:p>
      <w:r>
        <w:rPr>
          <w:b/>
          <w:u w:val="single"/>
        </w:rPr>
        <w:t>799388</w:t>
      </w:r>
    </w:p>
    <w:p>
      <w:r>
        <w:t>@USER @USER I'm a Boise State fan so I can tell you two things about Kellen Moore. He is a winner and he Is cerebral. Knows he doesn't have a cannon for an arm so he fits his game into his ability. What's wrong with that? Not everyone can be Aaron Rodgers.</w:t>
      </w:r>
    </w:p>
    <w:p>
      <w:r>
        <w:rPr>
          <w:b/>
          <w:u w:val="single"/>
        </w:rPr>
        <w:t>799389</w:t>
      </w:r>
    </w:p>
    <w:p>
      <w:r>
        <w:t>@USER is advocating for conduct within bounds of Human Rights but can the terrorists can be categorized as Human? They kill people mostly innocent just like berserk wild beasts. Even wild beasts kill only when hungry. So I feel that the Indian Army who are doing greatly. URL</w:t>
      </w:r>
    </w:p>
    <w:p>
      <w:r>
        <w:rPr>
          <w:b/>
          <w:u w:val="single"/>
        </w:rPr>
        <w:t>799390</w:t>
      </w:r>
    </w:p>
    <w:p>
      <w:r>
        <w:t>@USER @USER @USER So have the conservatives accepted the antisemitism definition yet?..</w:t>
      </w:r>
    </w:p>
    <w:p>
      <w:r>
        <w:rPr>
          <w:b/>
          <w:u w:val="single"/>
        </w:rPr>
        <w:t>799391</w:t>
      </w:r>
    </w:p>
    <w:p>
      <w:r>
        <w:t>@USER Can we all agree that Tomlins seat is heating up? I'm tired of hearing hes safe over his regular season record. He is wasting championship opportunities and the shenanigans are getting old</w:t>
      </w:r>
    </w:p>
    <w:p>
      <w:r>
        <w:rPr>
          <w:b/>
          <w:u w:val="single"/>
        </w:rPr>
        <w:t>799392</w:t>
      </w:r>
    </w:p>
    <w:p>
      <w:r>
        <w:t>@USER when you coming to ohio?</w:t>
      </w:r>
    </w:p>
    <w:p>
      <w:r>
        <w:rPr>
          <w:b/>
          <w:u w:val="single"/>
        </w:rPr>
        <w:t>799393</w:t>
      </w:r>
    </w:p>
    <w:p>
      <w:r>
        <w:t>@USER @USER @USER @USER Liars like the Antifa twins you vigorously defend?</w:t>
      </w:r>
    </w:p>
    <w:p>
      <w:r>
        <w:rPr>
          <w:b/>
          <w:u w:val="single"/>
        </w:rPr>
        <w:t>799394</w:t>
      </w:r>
    </w:p>
    <w:p>
      <w:r>
        <w:t>@USER @USER He is involved because he was there! Now he needs to man up and be at this hearing. Since when is it a choice to answer questions if you're a witness? If course his black out drunk" phase might come into this."</w:t>
      </w:r>
    </w:p>
    <w:p>
      <w:r>
        <w:rPr>
          <w:b/>
          <w:u w:val="single"/>
        </w:rPr>
        <w:t>799395</w:t>
      </w:r>
    </w:p>
    <w:p>
      <w:r>
        <w:t>@USER @USER @USER How much lonely she is and how much she misses her azeez dost and how much she needs that touch to comfort her restless head right now is all evident in this one freaking scene! Bow to these amazing actors💕 #JenShad is major actors and couple goals💕🔥 #AdiYa #Bepannaah</w:t>
      </w:r>
    </w:p>
    <w:p>
      <w:r>
        <w:rPr>
          <w:b/>
          <w:u w:val="single"/>
        </w:rPr>
        <w:t>799396</w:t>
      </w:r>
    </w:p>
    <w:p>
      <w:r>
        <w:t>@USER @USER Billy you have a short memory. Obama tried to get in commonsense gun control is especially after Sandyhook. The parents even came in and begged Congress to do something about automatic weapons. But the NRA had such a hold on Congress Democrats and repugs nothing was done</w:t>
      </w:r>
    </w:p>
    <w:p>
      <w:r>
        <w:rPr>
          <w:b/>
          <w:u w:val="single"/>
        </w:rPr>
        <w:t>799397</w:t>
      </w:r>
    </w:p>
    <w:p>
      <w:r>
        <w:t>@USER @USER BUT GUN CONTROL!!!</w:t>
      </w:r>
    </w:p>
    <w:p>
      <w:r>
        <w:rPr>
          <w:b/>
          <w:u w:val="single"/>
        </w:rPr>
        <w:t>799398</w:t>
      </w:r>
    </w:p>
    <w:p>
      <w:r>
        <w:t>@USER She is not the brightest light on the tree.</w:t>
      </w:r>
    </w:p>
    <w:p>
      <w:r>
        <w:rPr>
          <w:b/>
          <w:u w:val="single"/>
        </w:rPr>
        <w:t>799399</w:t>
      </w:r>
    </w:p>
    <w:p>
      <w:r>
        <w:t>@USER 😂😂😂😂😂😂 if I say you are mad now you will say I'm tired of you.</w:t>
      </w:r>
    </w:p>
    <w:p>
      <w:r>
        <w:rPr>
          <w:b/>
          <w:u w:val="single"/>
        </w:rPr>
        <w:t>799400</w:t>
      </w:r>
    </w:p>
    <w:p>
      <w:r>
        <w:t>@USER @USER @USER @USER @USER @USER @USER @USER @USER @USER @USER @USER @USER @USER @USER @USER @USER @USER @USER @USER @USER @USER @USER @USER @USER @USER @USER @USER @USER @USER @USER @USER @USER @USER @USER @USER @USER @USER @USER @USER @USER @USER @USER @USER @USER @USER Retweet complete &amp;amp; followed all patriots!🇺🇸🌪️🚨❌✌️</w:t>
      </w:r>
    </w:p>
    <w:p>
      <w:r>
        <w:rPr>
          <w:b/>
          <w:u w:val="single"/>
        </w:rPr>
        <w:t>799401</w:t>
      </w:r>
    </w:p>
    <w:p>
      <w:r>
        <w:t>@USER Sometimes I get strong vibes from people and this man’s vibe is tens of millions of murders - he is more dangerous than DT.</w:t>
      </w:r>
    </w:p>
    <w:p>
      <w:r>
        <w:rPr>
          <w:b/>
          <w:u w:val="single"/>
        </w:rPr>
        <w:t>799402</w:t>
      </w:r>
    </w:p>
    <w:p>
      <w:r>
        <w:t>Benidorm ✅  Creamfields ✅  Maga ✅   Not too shabby of a summer</w:t>
      </w:r>
    </w:p>
    <w:p>
      <w:r>
        <w:rPr>
          <w:b/>
          <w:u w:val="single"/>
        </w:rPr>
        <w:t>799403</w:t>
      </w:r>
    </w:p>
    <w:p>
      <w:r>
        <w:t>@USER And why report this garbage.  We don't give a crap.</w:t>
      </w:r>
    </w:p>
    <w:p>
      <w:r>
        <w:rPr>
          <w:b/>
          <w:u w:val="single"/>
        </w:rPr>
        <w:t>799404</w:t>
      </w:r>
    </w:p>
    <w:p>
      <w:r>
        <w:t>@USER Pussy</w:t>
      </w:r>
    </w:p>
    <w:p>
      <w:r>
        <w:rPr>
          <w:b/>
          <w:u w:val="single"/>
        </w:rPr>
        <w:t>799405</w:t>
      </w:r>
    </w:p>
    <w:p>
      <w:r>
        <w:t>#Spanishrevenge vs. #justice #HumanRights and #FreedomOfExpression #Spain is a  #fakedemocracy @USER @USER @USER @USER @USER @USER @USER @USER @USER @USER @USER @USER @USER @USER @USER #cddr #shameonSpain #WakeupEurope @USER URL</w:t>
      </w:r>
    </w:p>
    <w:p>
      <w:r>
        <w:rPr>
          <w:b/>
          <w:u w:val="single"/>
        </w:rPr>
        <w:t>799406</w:t>
      </w:r>
    </w:p>
    <w:p>
      <w:r>
        <w:t xml:space="preserve">I am playing this game for a while now but I have never witnessed SO MANY of my friends in battlenet being offline for DAYS and almost always disconnecting in mere hours. </w:t>
        <w:br/>
        <w:br/>
        <w:t xml:space="preserve">Personal experience, me and my girlfriend were hardcore WoW players. I can be a cynical bastard at times, I had the thought of getting imprisoned in garrison with no one around to see, doing dailies and spamming a bunch of boring heroics 24/7 were kinda killing my fun for a while... But today when my Blizzard obsessed girlfriend whose barely logged off this game since WOTLK woke up and told me "I am not feeling to play WoW at all today..." and played something else instead...it really made me think that the expansion already ran out of fun. Another hardcore PvP freak friend who wasted nights over this game bought WoD and I couldnt see him online again after that login attempt. And the list goes on with so many "Last login more than a week" guys all over...Out of all my huge friend list I have 3-4 constantly online brave souls SITTING IN THEIR GARRISONS AFK 24/7. No one is there farming transmogs anymore...Hell being in an RP server, even Stormwind Church has less people than ever. </w:t>
        <w:br/>
        <w:br/>
        <w:t xml:space="preserve">I have seen others complaning about situation on Trade Chat lately, your average gaming trash's reply to them was "Go play something else". What can I do?! I love WoW. Its the only MMO I can play with huge player database. But I just cant FORCE myself to do inn dailies anymore. I COULDNT EVEN FINISH MY DAILY HERB AND MINING TOURS TODAY! </w:t>
        <w:br/>
        <w:br/>
        <w:t>By god, what has happened to this game? I have never seen WoW so isolated, boring and out of content before...</w:t>
      </w:r>
    </w:p>
    <w:p>
      <w:r>
        <w:rPr>
          <w:b/>
          <w:u w:val="single"/>
        </w:rPr>
        <w:t>799407</w:t>
      </w:r>
    </w:p>
    <w:p>
      <w:r>
        <w:t xml:space="preserve">07/12/2014 06:45Posted by </w:t>
        <w:br/>
        <w:t>6fdc9afebf164151</w:t>
        <w:br/>
        <w:t xml:space="preserve">I am playing this game for a while now but I have never witnessed SO MANY of my friends in battlenet being offline for DAYS and almost always disconnecting in mere hours. </w:t>
        <w:br/>
        <w:br/>
        <w:t xml:space="preserve">Personal experience, me and my girlfriend were hardcore WoW players. I can be a cynical bastard at times, I had the thought of getting imprisoned in garrison with no one around to see, doing dailies and spamming a bunch of boring heroics 24/7 were kinda killing my fun for a while... But today when my Blizzard obsessed girlfriend whose barely logged off this game since WOTLK woke up and told me "I am not feeling to play WoW at all today..." and played something else instead...it really made me think that the expansion already ran out of fun. Another hardcore PvP freak friend who wasted nights over this game bought WoD and I couldnt see him online again after that login attempt. And the list goes on with so many "Last login more than a week" guys all over...Out of all my huge friend list I have 3-4 constantly online brave souls SITTING IN THEIR GARRISONS AFK 24/7. No one is there farming transmogs anymore...Hell being in an RP server, even Stormwind Church has less people than ever. </w:t>
        <w:br/>
        <w:br/>
        <w:t xml:space="preserve">I have seen others complaning about situation on Trade Chat lately, your average gaming trash's reply to them was "Go play something else". What can I do?! I love WoW. Its the only MMO I can play with huge player database. But I just cant FORCE myself to do inn dailies anymore. I COULDNT EVEN FINISH MY DAILY HERB AND MINING TOURS TODAY! </w:t>
        <w:br/>
        <w:br/>
        <w:t xml:space="preserve">By god, what has happened to this game? I have never seen WoW so isolated, boring and out of content before... </w:t>
        <w:br/>
        <w:br/>
        <w:t xml:space="preserve">They seemed to remove more than they added in WoD. The little content that IS there is not all that fun at that. </w:t>
        <w:br/>
        <w:t>I like the dungeons and the few bosses I have done in the raid are pretty nice... But the world is just empty and boring, filled with reused models and annoying timesinks. It's a pain in the *** to go anywhere in the world but there is just no reason to so why bother?</w:t>
      </w:r>
    </w:p>
    <w:p>
      <w:r>
        <w:rPr>
          <w:b/>
          <w:u w:val="single"/>
        </w:rPr>
        <w:t>799408</w:t>
      </w:r>
    </w:p>
    <w:p>
      <w:r>
        <w:t xml:space="preserve">The old skool guys held some campaigns and Blizz listened. </w:t>
        <w:br/>
        <w:br/>
        <w:t xml:space="preserve">That's what happened. </w:t>
        <w:br/>
        <w:br/>
        <w:t xml:space="preserve">Now, not really surprisingly, it's as empty, quiet and stuffy as one of those pubs old guys frequent. </w:t>
        <w:br/>
        <w:br/>
        <w:t xml:space="preserve">I wouldn't mind so much, but it's not even a classy establishment with a nice restaurant. </w:t>
        <w:br/>
        <w:br/>
        <w:t>No, it's some backstreet, drab nightmare of a place, with a lingering odour of pork scratchings, full of grumpy mumbling about "kids these days" and "back in my day".</w:t>
      </w:r>
    </w:p>
    <w:p>
      <w:r>
        <w:rPr>
          <w:b/>
          <w:u w:val="single"/>
        </w:rPr>
        <w:t>799409</w:t>
      </w:r>
    </w:p>
    <w:p>
      <w:r>
        <w:t>yeah i have to say, WOD sucks so far, i wish they'd just take an expansion concept, and go about it the same way they did with WOTLK, instead of adding in all this stupid experimental crap.</w:t>
      </w:r>
    </w:p>
    <w:p>
      <w:r>
        <w:rPr>
          <w:b/>
          <w:u w:val="single"/>
        </w:rPr>
        <w:t>799410</w:t>
      </w:r>
    </w:p>
    <w:p>
      <w:r>
        <w:t>The problem is, vanilla didn't have any lfr, lfd, quest objectives tracker on map, so many teleports, PvP queue, etc. Returning vanilla play in WoD is like returning medieval social order in modern world. It just doesn't belong there any more. It was fun, big fun. But it's over now. Look at reputation grind in WoD. Most people hated it in vanilla. Most people hate it now.</w:t>
      </w:r>
    </w:p>
    <w:p>
      <w:r>
        <w:rPr>
          <w:b/>
          <w:u w:val="single"/>
        </w:rPr>
        <w:t>799411</w:t>
      </w:r>
    </w:p>
    <w:p>
      <w:r>
        <w:t>+1 to 2d165465644b525e regarding the fact they seemed to have added less than they taken in WOD but as i also mnetioned WOD is unfinished.</w:t>
      </w:r>
    </w:p>
    <w:p>
      <w:r>
        <w:rPr>
          <w:b/>
          <w:u w:val="single"/>
        </w:rPr>
        <w:t>799412</w:t>
      </w:r>
    </w:p>
    <w:p>
      <w:r>
        <w:t xml:space="preserve">Did they even beta test WOD for fun it seems not and also WOD was released unfinished, Tanaan Jungle anyone? </w:t>
        <w:br/>
        <w:br/>
        <w:t xml:space="preserve">The ability pruning killed a lot of specs, I feel pigeon holed into playing destruction because it's the most viable in terms of DPS but to be honest all warlock specs are abysmal right now so it doesn't matter if I'm melee'ing bosses, crap DPS is crap DPS. </w:t>
        <w:br/>
        <w:t xml:space="preserve">Specs has in a way gone back to Vanilla where there is truely ONLY one spec that works and everything else is broken or not fun like Arms warrior 3 button rotation anyone? Rend, MS, whrilwind and whirlwind and whirldwind some more and then OMG MS is back then whirlwind, I'm getting dizzy from just thinking about it. </w:t>
        <w:br/>
        <w:t xml:space="preserve">The ability pruning hit some classes harder than others and has made some classes completely broken in all 3 specs and it's not fun to completely play the underdog no matter which specialization you choose. </w:t>
        <w:br/>
        <w:br/>
        <w:t xml:space="preserve">They completely obliterated all professions and everything is gated behind cooldowns, it's all a ploy to make you sub for longer to do less content because as stated before WOD is an unfinished product. </w:t>
        <w:br/>
        <w:t xml:space="preserve">Imagine if we had to go out and mine 50 ores to combine to make 1 truesteel ingot, that's 5000 ores to make one craftable but I bet you any money people will still find a way to do that in 2-3 days instead of waiting and waiting and even more waiting for their work orders to complete. </w:t>
        <w:br/>
        <w:br/>
        <w:t xml:space="preserve">People who choose to go HAM with thier professions will benefit most like it's always been, you'd go out and farm your mats, long it was, tedious it might have been but rewarding it certainly is. </w:t>
        <w:br/>
        <w:t xml:space="preserve">Now with a few clicks here and there you now have your very own welfare epic. </w:t>
        <w:br/>
        <w:br/>
        <w:t xml:space="preserve">Garrisonville, just makes the game feel so empty and it doesn't immerse you in the world of warcraft it's more like World of Garrisons and with Mafia Wars thrown into it. You log on, do your mining, herbing, work orders and then send your slaves off on missions. This takes 15 minutes tops. </w:t>
        <w:br/>
        <w:t xml:space="preserve">Then maybe depending on long the missions were you'd log on once every 1 hour, 4 hour and then 8 hour to send your slaves off on missions again. </w:t>
        <w:br/>
        <w:t xml:space="preserve">If you have a Salvage yard, you'd Salvage for loot and loot all your work orders that are ready. </w:t>
        <w:br/>
        <w:t xml:space="preserve">Rinse and repeat everyday since level 100 and that was almost 1 month ago. </w:t>
        <w:br/>
        <w:br/>
        <w:t xml:space="preserve">Okay, maybe just maybe you'd do a heroic for your inn dailies but honestly who'd want to do those anymore after you've done them to death and are already 635+? </w:t>
        <w:br/>
        <w:t xml:space="preserve">Play with your friend's you might say? Not even they log on anymore because Garrisonville isn't not entertaining, que song "all by myself" </w:t>
        <w:br/>
        <w:br/>
        <w:t xml:space="preserve">Highmaul has just been released and that'll keep the masses at bay for a while but remember after Blackrock foundry nothing </w:t>
        <w:br/>
        <w:t xml:space="preserve">new is coming out until March and that is being very optimistic! </w:t>
        <w:br/>
        <w:br/>
        <w:t xml:space="preserve">TL:DR </w:t>
        <w:br/>
        <w:br/>
        <w:t xml:space="preserve">Ability pruning ruined classes. </w:t>
        <w:br/>
        <w:t xml:space="preserve">WOD released as unfinished product. </w:t>
        <w:br/>
        <w:t xml:space="preserve">Garrisons make the WoW more un social </w:t>
        <w:br/>
        <w:t xml:space="preserve">Professions completely Obliterated. </w:t>
        <w:br/>
        <w:t>No incentive to run heroics beyond 635 ilvl.</w:t>
      </w:r>
    </w:p>
    <w:p>
      <w:r>
        <w:rPr>
          <w:b/>
          <w:u w:val="single"/>
        </w:rPr>
        <w:t>799413</w:t>
      </w:r>
    </w:p>
    <w:p>
      <w:r>
        <w:t xml:space="preserve">07/12/2014 07:25Posted by </w:t>
        <w:br/>
        <w:t>cc689684531877d0</w:t>
        <w:br/>
        <w:t xml:space="preserve">The old skool guys held some campaigns and Blizz listened. </w:t>
        <w:br/>
        <w:br/>
        <w:t xml:space="preserve">That's what happened. </w:t>
        <w:br/>
        <w:br/>
        <w:t xml:space="preserve">Now, not really surprisingly, it's as empty, quiet and stuffy as one of those pubs old guys frequent. </w:t>
        <w:br/>
        <w:br/>
        <w:t xml:space="preserve">I wouldn't mind so much, but it's not even a classy establishment with a nice restaurant. </w:t>
        <w:br/>
        <w:br/>
        <w:t xml:space="preserve">No, it's some backstreet, drab nightmare of a place, with a lingering odour of pork scratchings, full of grumpy mumbling about "kids these days" and "back in my day". </w:t>
        <w:br/>
        <w:br/>
        <w:t xml:space="preserve">If u were to listen to a oldschool like me, it would even been Quests just to find a key to enter a damn dungeon, </w:t>
        <w:br/>
        <w:br/>
        <w:t xml:space="preserve">It used to be hard before, thats when wow is cool, take away the hard part and things that takes time and u get a baunch of bored players.. things used to be EPIC!!!!!!!!. now u can craft epics for free. if it was up to any true oldschooler we would have dungeons with half a tier set in blue quality and setbonus, we would have insanely hard rep factions to farm and more.... but with ever increasing ''i like shop my way to happyness'' players, the focus blizzard seem to have atm is the damn ugly ESHOP or other crap that costs cash.... </w:t>
        <w:br/>
        <w:br/>
        <w:t>WoW isnt a game anymore, wow is a virtual walmart.</w:t>
      </w:r>
    </w:p>
    <w:p>
      <w:r>
        <w:rPr>
          <w:b/>
          <w:u w:val="single"/>
        </w:rPr>
        <w:t>799414</w:t>
      </w:r>
    </w:p>
    <w:p>
      <w:r>
        <w:t>edit: i'll stop making posts during lack of sleep. they do not make much sense...</w:t>
      </w:r>
    </w:p>
    <w:p>
      <w:r>
        <w:rPr>
          <w:b/>
          <w:u w:val="single"/>
        </w:rPr>
        <w:t>799415</w:t>
      </w:r>
    </w:p>
    <w:p>
      <w:r>
        <w:t xml:space="preserve">07/12/2014 07:58Posted by </w:t>
        <w:br/>
        <w:t>a6b4056e7f0fac55</w:t>
        <w:br/>
        <w:t xml:space="preserve">If u were to listen to a oldschool like me, it would even been Quests just to find a key to enter a damn dungeon,It used to be hard before, thats when wow is cool, take away the hard part and things that takes time and u get a baunch of bored players.. things used to be EPIC!!!!!!!!. now u can craft epics for free. if it was up to any true oldschooler we would have dungeons with half a tier set in blue quality and setbonus, we would have insanely hard rep factions to farm and more.... but with ever increasing ''i like shop my way to happyness'' players, the focus blizzard seem to have atm is the damn ugly ESHOP or other crap that costs cash....WoW isnt a game anymore, wow is a virtual walmart. </w:t>
        <w:br/>
        <w:br/>
        <w:t xml:space="preserve">Thanks for the thumbs down. </w:t>
        <w:br/>
        <w:br/>
        <w:t xml:space="preserve">Now, don't you have a warm pint and packet of pork scratchings to go back to? </w:t>
        <w:br/>
        <w:br/>
        <w:t xml:space="preserve">Oh and I think a new customer has accidentally wandered in... </w:t>
        <w:br/>
        <w:br/>
        <w:t>You might want to go and chase them away, before they brighten up the place.</w:t>
      </w:r>
    </w:p>
    <w:p>
      <w:r>
        <w:rPr>
          <w:b/>
          <w:u w:val="single"/>
        </w:rPr>
        <w:t>799416</w:t>
      </w:r>
    </w:p>
    <w:p>
      <w:r>
        <w:t xml:space="preserve">07/12/2014 06:45Posted by </w:t>
        <w:br/>
        <w:t>6fdc9afebf164151</w:t>
        <w:br/>
        <w:t xml:space="preserve">I COULDNT EVEN FINISH MY DAILY HERB AND MINING TOURS TODAY! </w:t>
        <w:br/>
        <w:br/>
        <w:t xml:space="preserve">Yeah same, logged in, looked at those flowers, and was like "naah i shall pass" </w:t>
        <w:br/>
        <w:br/>
        <w:t>And Followers table was to far away too, so yeah, i haven't been that lazy since i dunno ever ?</w:t>
      </w:r>
    </w:p>
    <w:p>
      <w:r>
        <w:rPr>
          <w:b/>
          <w:u w:val="single"/>
        </w:rPr>
        <w:t>799417</w:t>
      </w:r>
    </w:p>
    <w:p>
      <w:r>
        <w:t xml:space="preserve">Being hard and challenging is ok. Being tedious and grindy is not ok. In </w:t>
        <w:br/>
        <w:t xml:space="preserve">vanilla, reputations were a nightmare to get to exalted. Look at </w:t>
        <w:br/>
        <w:t xml:space="preserve">Shen'dralar reputation. Look at Hydraxian Waterlords reputation. Look at </w:t>
        <w:br/>
        <w:t xml:space="preserve">the famous Brood of Nozdormu reputation grind before actual AQ opening. </w:t>
        <w:br/>
        <w:t xml:space="preserve">Killing thousands and thousands of same mobs just to get to exalted is not </w:t>
        <w:br/>
        <w:t xml:space="preserve">fun to most people. Why? Because it feels like a chore. It's the same </w:t>
        <w:br/>
        <w:t>routine without any options. Is it hard? No. Is it grindy? Yes.</w:t>
      </w:r>
    </w:p>
    <w:p>
      <w:r>
        <w:rPr>
          <w:b/>
          <w:u w:val="single"/>
        </w:rPr>
        <w:t>799418</w:t>
      </w:r>
    </w:p>
    <w:p>
      <w:r>
        <w:t>07/12/2014 08:07Posted by 17c6d6136ab3d95c</w:t>
        <w:br/>
        <w:br/>
        <w:t>Is it hard? No. Is it grindy? Yes.</w:t>
        <w:br/>
        <w:br/>
        <w:t xml:space="preserve">The hard part is the thinking process, shall i do it or not, and if u do, </w:t>
        <w:br/>
        <w:t xml:space="preserve">shall i give up or go on....So yea there is some hard aspects </w:t>
        <w:br/>
        <w:t xml:space="preserve">about it.If u think i enjoyed killing each mob towards any rep at </w:t>
        <w:br/>
        <w:t xml:space="preserve">all u do missunderstand me,but to finally reach a longterm goal, is </w:t>
        <w:br/>
        <w:t xml:space="preserve">amazing. beside why not add a few hard nightmareish rep factions, for </w:t>
        <w:br/>
        <w:t xml:space="preserve">those of us who like to reach such goals... if u don't like it just stay </w:t>
        <w:br/>
        <w:t xml:space="preserve">away?Like pet battle i never do it, yet i don't complain about </w:t>
        <w:br/>
        <w:t>that either.</w:t>
      </w:r>
    </w:p>
    <w:p>
      <w:r>
        <w:rPr>
          <w:b/>
          <w:u w:val="single"/>
        </w:rPr>
        <w:t>799419</w:t>
      </w:r>
    </w:p>
    <w:p>
      <w:r>
        <w:t>Then quit, seriously, the only thing WoD is missing is the huge amount of dailies, a few dailies would be nice but MoP was ridiculous.</w:t>
      </w:r>
    </w:p>
    <w:p>
      <w:r>
        <w:rPr>
          <w:b/>
          <w:u w:val="single"/>
        </w:rPr>
        <w:t>799420</w:t>
      </w:r>
    </w:p>
    <w:p>
      <w:r>
        <w:t xml:space="preserve">07/12/2014 08:19Posted by </w:t>
        <w:br/>
        <w:t>e7accb4220315df0</w:t>
        <w:br/>
        <w:t xml:space="preserve">Then quit, seriously, the only thing WoD is missing is the huge amount of dailies, a few dailies would be nice but MoP was ridiculous. </w:t>
        <w:br/>
        <w:br/>
        <w:t xml:space="preserve">"The only thing"? WoD added Garrisons and "hiden" chests... Nothing else. </w:t>
        <w:br/>
        <w:t xml:space="preserve">Many players that played WoW for years are disappointed and they have good reasons to be. </w:t>
        <w:br/>
        <w:t xml:space="preserve">How is it wrong to tell Blizzard about it? </w:t>
        <w:br/>
        <w:t>Blizzard have stepped up and fixed things befor. A few angry players and they might do so again.</w:t>
      </w:r>
    </w:p>
    <w:p>
      <w:r>
        <w:rPr>
          <w:b/>
          <w:u w:val="single"/>
        </w:rPr>
        <w:t>799421</w:t>
      </w:r>
    </w:p>
    <w:p>
      <w:r>
        <w:t>Ashran needs more spots or a way to help other server Ashran's. It's no fun to sit in qeueu the whole day till midnight.</w:t>
      </w:r>
    </w:p>
    <w:p>
      <w:r>
        <w:rPr>
          <w:b/>
          <w:u w:val="single"/>
        </w:rPr>
        <w:t>799422</w:t>
      </w:r>
    </w:p>
    <w:p>
      <w:r>
        <w:t xml:space="preserve">07/12/2014 08:39Posted by </w:t>
        <w:br/>
        <w:t>2d165465644b525e</w:t>
        <w:br/>
        <w:br/>
        <w:t xml:space="preserve">07/12/2014 08:19Posted by </w:t>
        <w:br/>
        <w:t>e7accb4220315df0</w:t>
        <w:br/>
        <w:t xml:space="preserve">Then quit, seriously, the only thing WoD is missing is the huge amount of dailies, a few dailies would be nice but MoP was ridiculous. </w:t>
        <w:br/>
        <w:br/>
        <w:t xml:space="preserve">"The only thing"? WoD added Garrisons and "hiden" chests... Nothing else. </w:t>
        <w:br/>
        <w:t xml:space="preserve">Many players that played WoW for years are disappointed and they have good reasons to be. </w:t>
        <w:br/>
        <w:t xml:space="preserve">How is it wrong to tell Blizzard about it? </w:t>
        <w:br/>
        <w:t xml:space="preserve">Blizzard have stepped up and fixed things befor. A few angry players and they might do so again. </w:t>
        <w:br/>
        <w:br/>
        <w:t xml:space="preserve">I didn't claim they added much, i'm saying they didn't remove much, people no life a game and then whine when there's not enough to do (Especially if they haven't even tried out a raid like the OP looking at his status) </w:t>
        <w:br/>
        <w:br/>
        <w:t xml:space="preserve">The OP literally says the Gaming trashes reply is 'Go play something else then' like that is somehow invalid advice, if you have nothing to do on one game it makes sense to go do something else. </w:t>
        <w:br/>
        <w:br/>
        <w:t xml:space="preserve">There is as much content to do in WoD as any other launch (Yeah, not much i know) </w:t>
        <w:br/>
        <w:br/>
        <w:t>He mentions his girlfriend who has no-lifed (pretty much what he said) since WOTLK suddenly say there's nothing to do, well duh, if you no lifed for the past year you would have exausted any old content farming that you would have needed and literally only have the new content, which is lacking(as is all "current" content on launch)</w:t>
      </w:r>
    </w:p>
    <w:p>
      <w:r>
        <w:rPr>
          <w:b/>
          <w:u w:val="single"/>
        </w:rPr>
        <w:t>799423</w:t>
      </w:r>
    </w:p>
    <w:p>
      <w:r>
        <w:t>I love how people told me how awesome garrisons is. I thought i could build my own black temple harem with undead females. Yeah thanks alot, this is the main thing of this expansion yet ten year old games are lightyears ahead of it.</w:t>
      </w:r>
    </w:p>
    <w:p>
      <w:r>
        <w:rPr>
          <w:b/>
          <w:u w:val="single"/>
        </w:rPr>
        <w:t>799424</w:t>
      </w:r>
    </w:p>
    <w:p>
      <w:r>
        <w:t xml:space="preserve">Sometimes I just ask myself...What if Blizzard simply added the garrison in a patch and skipped all the WoD stuff as a whole expansion, it would surely get as interesting as it is now. An expansion gone waste is all I can say to describe WoD. </w:t>
        <w:br/>
        <w:br/>
        <w:t xml:space="preserve">I mean sure I was doing dailies and stuff in BC, WOTLK, CATA, MOP...But in none of them I lied there on ground dying out of boredom in my garrison waiting for queues. In other expansion there were people around me I could toy with. Waiting all alone is something I cant stand for. </w:t>
        <w:br/>
        <w:br/>
        <w:t>I think I will be actually skipping this one 'till the next expansion if it goes like this for another month.</w:t>
      </w:r>
    </w:p>
    <w:p>
      <w:r>
        <w:rPr>
          <w:b/>
          <w:u w:val="single"/>
        </w:rPr>
        <w:t>799425</w:t>
      </w:r>
    </w:p>
    <w:p>
      <w:r>
        <w:t xml:space="preserve">07/12/2014 09:12Posted by </w:t>
        <w:br/>
        <w:t>f050e849ea9aef69</w:t>
        <w:br/>
        <w:t xml:space="preserve">Sometimes I just ask myself...What if Blizzard simply added the garrison in a patch and skipped all the WoD stuff as a whole expansion, it would surely get as interesting as it is now. An expansion gone waste is all I can say to describe WoD. </w:t>
        <w:br/>
        <w:br/>
        <w:t xml:space="preserve">I mean sure I was doing dailies and stuff in BC, WOTLK, CATA, MOP...But in none of them I lied there on ground dying out of boredom in my garrison waiting for queues. In other expansion there were people around me I could toy with. Waiting all alone is something I cant stand for. </w:t>
        <w:br/>
        <w:br/>
        <w:t>Sorry but stormshield/warspear is full of people on pretty much every server, please stop pretending that this expansion somehow took away anything other than the 50 or so dailies MoP brought to the table.</w:t>
      </w:r>
    </w:p>
    <w:p>
      <w:r>
        <w:rPr>
          <w:b/>
          <w:u w:val="single"/>
        </w:rPr>
        <w:t>799426</w:t>
      </w:r>
    </w:p>
    <w:p>
      <w:r>
        <w:t xml:space="preserve">The game misses the feeling of journey. From my early days of playing, like any game, you have to feel you are going somewhere. Otherwise it will feel like work, or worse a prison. There needs to be a citidal and grand final resting place to take on the big bad villian. And there needed to be a place that was epic where we could meet and show off our spoils. </w:t>
        <w:br/>
        <w:br/>
        <w:t xml:space="preserve">My happiest days were spent battling all day and then returning to Stormwind to train. I may then craft an outfit having spent all week fighting mobs for cloth. And then I would strut about in Stormwind and felt proud. Even at the lower levels when we were attacked by the Horde we would all do our bit. It felt like I was on this epic journey. Once I got off the boat at Theramore and I saw these two Night Elf characters on white cats and my jaw dropped. That was what the game was about. </w:t>
        <w:br/>
        <w:br/>
        <w:t xml:space="preserve">Sadly these guys lost the true development team at Cata. Not sure what the fall out was. I am thinking they decided to focus on other things. It is so sad, so so sad. The game that I loved and treasured had all the real questing content stripped out at Cata... and what was replaced was junk. And the stuiff since has been just gimmicks, phasing, cross realm etc. Illusions of content rather than real content. It is real content that keeps players in game. </w:t>
        <w:br/>
        <w:br/>
        <w:t>So maybe the journey, that epic journey.... dare I say that Lord of the Rings journey is missing. The fellowship of friends, the impossible challenges and the sense of achievement. Real achievement, not false achievement. Time was it was difficult getting to Level 20 even.... Never mind.</w:t>
      </w:r>
    </w:p>
    <w:p>
      <w:r>
        <w:rPr>
          <w:b/>
          <w:u w:val="single"/>
        </w:rPr>
        <w:t>799427</w:t>
      </w:r>
    </w:p>
    <w:p>
      <w:r>
        <w:t xml:space="preserve">07/12/2014 09:16Posted by </w:t>
        <w:br/>
        <w:t>e7accb4220315df0</w:t>
        <w:br/>
        <w:br/>
        <w:t xml:space="preserve">07/12/2014 09:12Posted by </w:t>
        <w:br/>
        <w:t>f050e849ea9aef69</w:t>
        <w:br/>
        <w:t xml:space="preserve">Sometimes I just ask myself...What if Blizzard simply added the garrison in a patch and skipped all the WoD stuff as a whole expansion, it would surely get as interesting as it is now. An expansion gone waste is all I can say to describe WoD. </w:t>
        <w:br/>
        <w:br/>
        <w:t xml:space="preserve">I mean sure I was doing dailies and stuff in BC, WOTLK, CATA, MOP...But in none of them I lied there on ground dying out of boredom in my garrison waiting for queues. In other expansion there were people around me I could toy with. Waiting all alone is something I cant stand for. </w:t>
        <w:br/>
        <w:br/>
        <w:t xml:space="preserve">Sorry but stormshield/warspear is full of people on pretty much every server, please stop pretending that this expansion somehow took away anything other than the 50 or so dailies MoP brought to the table. </w:t>
        <w:br/>
        <w:br/>
        <w:t xml:space="preserve">Every server? I play on Ravencrest plus Sunstrider, one locked and other is medium pop servers...and all I see everyday is 1 or 2 afk people sitting on flight paths in there. </w:t>
        <w:br/>
        <w:br/>
        <w:t>Are you getting paid for this whining or something? Because you are the only one seems to be enjoying this torture.</w:t>
      </w:r>
    </w:p>
    <w:p>
      <w:r>
        <w:rPr>
          <w:b/>
          <w:u w:val="single"/>
        </w:rPr>
        <w:t>799428</w:t>
      </w:r>
    </w:p>
    <w:p>
      <w:r>
        <w:t xml:space="preserve">07/12/2014 08:49Posted by </w:t>
        <w:br/>
        <w:t>8dab49be58b87603</w:t>
        <w:br/>
        <w:t xml:space="preserve">I love how people told me how awesome garrisons is. I thought i could build my own black temple harem with undead females. Yeah thanks alot, this is the main thing of this expansion yet ten year old games are lightyears ahead of it. </w:t>
        <w:br/>
        <w:br/>
        <w:t xml:space="preserve">Some nights, I can almost hear those mining nodes and herbs calling for me while sleeping, reaching my mind bending the rules of reality, begging me to pick them up from that sad, dark, lonely place they call </w:t>
        <w:br/>
        <w:t xml:space="preserve">Garrison. They scream in agony and boredom. I dont know how long I can last...I must pick them...I must...gather... </w:t>
        <w:br/>
        <w:br/>
        <w:t xml:space="preserve">No fu***k that mate, I wasted enough time picking herbs and mines. Like it wasnt hard enough to ruin every aspect of fun, now they are locking us in cells called Garrison. Hopefully in next expansion we will we able to send companions to Heroic and Raids in our spot so they can bring us the loot while we stay idle in Garrison. </w:t>
        <w:br/>
        <w:br/>
        <w:t>To tell the truth, I find myself logging into game for pure trade chat lately. What the f****k?</w:t>
      </w:r>
    </w:p>
    <w:p>
      <w:r>
        <w:rPr>
          <w:b/>
          <w:u w:val="single"/>
        </w:rPr>
        <w:t>799429</w:t>
      </w:r>
    </w:p>
    <w:p>
      <w:r>
        <w:t xml:space="preserve">07/12/2014 09:18Posted by </w:t>
        <w:br/>
        <w:t>1bcbbf2e92ae680e</w:t>
        <w:br/>
        <w:t xml:space="preserve">The game misses the feeling of journey. From my early days of playing, like any game, you have to feel you are going somewhere. Otherwise it will feel like work, or worse a prison. There needs to be a citidal and grand final resting place to take on the big bad villian. And there needed to be a place that was epic where we could meet and show off our spoils. </w:t>
        <w:br/>
        <w:br/>
        <w:t xml:space="preserve">My happiest days were spent battling all day and then returning to Stormwind to train. I may then craft an outfit having spent all week fighting mobs for cloth. And then I would strut about in Stormwind and felt proud. Even at the lower levels when we were attacked by the Horde we would all do our bit. It felt like I was on this epic journey. Once I got off the boat at Theramore and I saw these two Night Elf characters on white cats and my jaw dropped. That was what the game was about. </w:t>
        <w:br/>
        <w:br/>
        <w:t xml:space="preserve">Sadly these guys lost the true development team at Cata. Not sure what the fall out was. I am thinking they decided to focus on other things. It is so sad, so so sad. The game that I loved and treasured had all the real questing content stripped out at Cata... and what was replaced was junk. And the stuiff since has been just gimmicks, phasing, cross realm etc. Illusions of content rather than real content. It is real content that keeps players in game. </w:t>
        <w:br/>
        <w:br/>
        <w:t xml:space="preserve">So maybe the journey, that epic journey.... dare I say that Lord of the Rings journey is missing. The fellowship of friends, the impossible challenges and the sense of achievement. Real achievement, not false achievement. Time was it was difficult getting to Level 20 even.... Never mind. </w:t>
        <w:br/>
        <w:br/>
        <w:t>+1 This is spot on!</w:t>
      </w:r>
    </w:p>
    <w:p>
      <w:r>
        <w:rPr>
          <w:b/>
          <w:u w:val="single"/>
        </w:rPr>
        <w:t>799430</w:t>
      </w:r>
    </w:p>
    <w:p>
      <w:r>
        <w:t xml:space="preserve">07/12/2014 09:16Posted by </w:t>
        <w:br/>
        <w:t>e7accb4220315df0</w:t>
        <w:br/>
        <w:br/>
        <w:t xml:space="preserve">07/12/2014 09:12Posted by </w:t>
        <w:br/>
        <w:t>f050e849ea9aef69</w:t>
        <w:br/>
        <w:t xml:space="preserve">Sometimes I just ask myself...What if Blizzard simply added the garrison in a patch and skipped all the WoD stuff as a whole expansion, it would surely get as interesting as it is now. An expansion gone waste is all I can say to describe WoD. </w:t>
        <w:br/>
        <w:br/>
        <w:t xml:space="preserve">I mean sure I was doing dailies and stuff in BC, WOTLK, CATA, MOP...But in none of them I lied there on ground dying out of boredom in my garrison waiting for queues. In other expansion there were people around me I could toy with. Waiting all alone is something I cant stand for. </w:t>
        <w:br/>
        <w:br/>
        <w:t xml:space="preserve">Sorry but stormshield/warspear is full of people on pretty much every server, please stop pretending that this expansion somehow took away anything other than the 50 or so dailies MoP brought to the table. </w:t>
        <w:br/>
        <w:br/>
        <w:t xml:space="preserve">How is this possible? My server is supposed to be one of the larger but outside of the dailie zones it's just dead... And thats, what, 3 weeks after launch? </w:t>
        <w:br/>
        <w:t xml:space="preserve">I look at my guild at 9/10 sit afk in their garrisons doing nothing. </w:t>
        <w:br/>
        <w:t>WoD took away much more than 50 dailies I'm afraid. You might not see it yet but I'm sure you will in time.</w:t>
      </w:r>
    </w:p>
    <w:p>
      <w:r>
        <w:rPr>
          <w:b/>
          <w:u w:val="single"/>
        </w:rPr>
        <w:t>799431</w:t>
      </w:r>
    </w:p>
    <w:p>
      <w:r>
        <w:t xml:space="preserve">&lt;span class="truncated"&gt;...&lt;/span&gt; </w:t>
        <w:br/>
        <w:br/>
        <w:t xml:space="preserve">Sorry but stormshield/warspear is full of people on pretty much every server, please stop pretending that this expansion somehow took away anything other than the 50 or so dailies MoP brought to the table. </w:t>
        <w:br/>
        <w:br/>
        <w:t xml:space="preserve">Every server? I play on Ravencrest plus Sunstrider, one locked and other is medium pop servers...and all I see everyday is 1 or 2 afk people sitting on flight paths in there. </w:t>
        <w:br/>
        <w:br/>
        <w:t xml:space="preserve">Are you getting paid for this whining or something? Because you are the only one seems to be enjoying this torture. </w:t>
        <w:br/>
        <w:br/>
        <w:t xml:space="preserve">Ravencrest Alliance: 50+ people online in storm shield </w:t>
        <w:br/>
        <w:br/>
        <w:t xml:space="preserve">I assume if you play here you're horde, who make up like 5% of the population. </w:t>
        <w:br/>
        <w:br/>
        <w:t xml:space="preserve">Sunstrider horde: 50+ players in warspear </w:t>
        <w:br/>
        <w:t xml:space="preserve">Sunstrider alliance: 42 players in stormshield. </w:t>
        <w:br/>
        <w:br/>
        <w:t xml:space="preserve">So much for the 2 afk by flightpaths. </w:t>
        <w:br/>
        <w:br/>
        <w:t>I'm not here arguing that there's plenty of new content, i'm here saying that this is normal and has happened during each expansion, eventually all you have to do is raids at max level.</w:t>
      </w:r>
    </w:p>
    <w:p>
      <w:r>
        <w:rPr>
          <w:b/>
          <w:u w:val="single"/>
        </w:rPr>
        <w:t>799432</w:t>
      </w:r>
    </w:p>
    <w:p>
      <w:r>
        <w:t xml:space="preserve">07/12/2014 09:18Posted by </w:t>
        <w:br/>
        <w:t>1bcbbf2e92ae680e</w:t>
        <w:br/>
        <w:t xml:space="preserve">The game misses the feeling of journey. From my early days of playing, like any game, you have to feel you are going somewhere. Otherwise it will feel like work, or worse a prison. There needs to be a citidal and grand final resting place to take on the big bad villian. And there needed to be a place that was epic where we could meet and show off our spoils. </w:t>
        <w:br/>
        <w:br/>
        <w:t xml:space="preserve">My happiest days were spent battling all day and then returning to Stormwind to train. I may then craft an outfit having spent all week fighting mobs for cloth. And then I would strut about in Stormwind and felt proud. Even at the lower levels when we were attacked by the Horde we would all do our bit. It felt like I was on this epic journey. Once I got off the boat at Theramore and I saw these two Night Elf characters on white cats and my jaw dropped. That was what the game was about. </w:t>
        <w:br/>
        <w:br/>
        <w:t xml:space="preserve">Sadly these guys lost the true development team at Cata. Not sure what the fall out was. I am thinking they decided to focus on other things. It is so sad, so so sad. The game that I loved and treasured had all the real questing content stripped out at Cata... and what was replaced was junk. And the stuiff since has been just gimmicks, phasing, cross realm etc. Illusions of content rather than real content. It is real content that keeps players in game. </w:t>
        <w:br/>
        <w:br/>
        <w:t xml:space="preserve">So maybe the journey, that epic journey.... dare I say that Lord of the Rings journey is missing. The fellowship of friends, the impossible challenges and the sense of achievement. Real achievement, not false achievement. Time was it was difficult getting to Level 20 even.... Never mind. </w:t>
        <w:br/>
        <w:br/>
        <w:t xml:space="preserve">Agreed 100%, always been someone who just gets on with what we are given, but WoW these days is just a shell of what it once was. </w:t>
        <w:br/>
        <w:br/>
        <w:t xml:space="preserve">When I started way back, I looked upon this character as someone who I had grown with, taking them from being a young and inexperienced orc to where he is now, I looked upon him as an extension of me in a fantasy world, a world where I could escape to after a long day in work. </w:t>
        <w:br/>
        <w:br/>
        <w:t xml:space="preserve">These day's there is no journey of exploration, no journey of bettering the character, it's just as if he is part of a team with my other character's. </w:t>
        <w:br/>
        <w:br/>
        <w:t xml:space="preserve">Part of this problem in my opinion is that there is far too much BoA stuff now, each character doesn't feel independent. WoW has changed so much since I started in 2006, back then it was an adventure, now it feels like a watered down game to play for a few hours here and there. </w:t>
        <w:br/>
        <w:br/>
        <w:t>I am trying to think back to when MoP was released, I can't believe that I am now sitting at max level on 3 characters with WoD only 3 weeks into the release. Even with MoP there seemed more to do, more to explore, more to actually get on with. This just seems very.....empty?</w:t>
      </w:r>
    </w:p>
    <w:p>
      <w:r>
        <w:rPr>
          <w:b/>
          <w:u w:val="single"/>
        </w:rPr>
        <w:t>799433</w:t>
      </w:r>
    </w:p>
    <w:p>
      <w:r>
        <w:t xml:space="preserve">Subscriptions about to run out and I won't be resubscribing. </w:t>
        <w:br/>
        <w:t xml:space="preserve">Leveled 3 characters to 100, and the questing was great fun, but there is absolutely nothing to do at the end game after heroic 630 gear, and the garrison has made the game less social then ever. </w:t>
        <w:br/>
        <w:br/>
        <w:t xml:space="preserve">Cities are barren, nearly every class has useless specs. </w:t>
        <w:br/>
        <w:t xml:space="preserve">WoD started out great, but ended up being a massive disappointment. </w:t>
        <w:br/>
        <w:br/>
        <w:t>Few days ago i ran WoTLK raids and dungeons for Transmogs, maybe nostalgia is jading my view, but i miss those days, we got lots of convenience since then, but a whole lot less soul.</w:t>
      </w:r>
    </w:p>
    <w:p>
      <w:r>
        <w:rPr>
          <w:b/>
          <w:u w:val="single"/>
        </w:rPr>
        <w:t>799434</w:t>
      </w:r>
    </w:p>
    <w:p>
      <w:r>
        <w:t xml:space="preserve">Can't exactly say I am overwhelmed by things to do at level 100. But luckily I am a raging alt-o-holic, so plenty to keep me playing. </w:t>
        <w:br/>
        <w:br/>
        <w:t xml:space="preserve">I am not bothered about what they took away, none of what they took away added to longevity of the content. It is just what they didn't end up adding. </w:t>
        <w:br/>
        <w:br/>
        <w:t>I miss old style professions to a degree. I miss when players relied on other players for profession materials rather than just getting a garrison providing it all for them.</w:t>
      </w:r>
    </w:p>
    <w:p>
      <w:r>
        <w:rPr>
          <w:b/>
          <w:u w:val="single"/>
        </w:rPr>
        <w:t>799435</w:t>
      </w:r>
    </w:p>
    <w:p>
      <w:r>
        <w:t xml:space="preserve">07/12/2014 09:48Posted by </w:t>
        <w:br/>
        <w:t>2d165465644b525e</w:t>
        <w:br/>
        <w:br/>
        <w:t xml:space="preserve">07/12/2014 09:16Posted by </w:t>
        <w:br/>
        <w:t>e7accb4220315df0</w:t>
        <w:br/>
        <w:br/>
        <w:t>...</w:t>
        <w:br/>
        <w:br/>
        <w:t xml:space="preserve">Sorry but stormshield/warspear is full of people on pretty much every server, please stop pretending that this expansion somehow took away anything other than the 50 or so dailies MoP brought to the table. </w:t>
        <w:br/>
        <w:br/>
        <w:t xml:space="preserve">How is this possible? My server is supposed to be one of the larger but outside of the dailie zones it's just dead... And thats, what, 3 weeks after launch? </w:t>
        <w:br/>
        <w:t xml:space="preserve">I look at my guild at 9/10 sit afk in their garrisons doing nothing. </w:t>
        <w:br/>
        <w:t xml:space="preserve">WoD took away much more than 50 dailies I'm afraid. You might not see it yet but I'm sure you will in time. </w:t>
        <w:br/>
        <w:br/>
        <w:t>How about you give examples of what it took away from MoP?</w:t>
      </w:r>
    </w:p>
    <w:p>
      <w:r>
        <w:rPr>
          <w:b/>
          <w:u w:val="single"/>
        </w:rPr>
        <w:t>799436</w:t>
      </w:r>
    </w:p>
    <w:p>
      <w:r>
        <w:t xml:space="preserve">My raid no longer require my special class because they can get the same buff from another one. They no longer require anything I can craft. They no longer require my presence because they are too busy going afk in Garrisons before guild completely collapsing. This is not making game "easier", its turning game into a mess of an unplayable borefest. Whats so bad of having or searching for a Warlock to get specific debuff? Whats so bad about Warrior giving us a buff that no one else can so we can praise him for his job, acknowledge his usefulness and require his services further? What so bad about having a bunch of useful gadgets that can literally save the group and create miracles? </w:t>
        <w:br/>
        <w:br/>
        <w:t xml:space="preserve">What is so hard about sociliazing? People were asking you for the Vanilla WoW style socializing instead you put them into single cell prisons. They miss gathering at large cities and making events. Even the small PNG bug turned into a small, harmless fun event and you managed to ban people for 1 day just for using it. </w:t>
        <w:br/>
        <w:br/>
        <w:t>I am definitely not renewing my sub next time for something that was once a beautiful addiction. Nowadays its just forced boredom. Anything expect leveling was a terrible, terrible backstep with this expansion. It makes Cata look pure gold.</w:t>
      </w:r>
    </w:p>
    <w:p>
      <w:r>
        <w:rPr>
          <w:b/>
          <w:u w:val="single"/>
        </w:rPr>
        <w:t>799437</w:t>
      </w:r>
    </w:p>
    <w:p>
      <w:r>
        <w:t xml:space="preserve">&lt;span class="truncated"&gt;...&lt;/span&gt; </w:t>
        <w:br/>
        <w:br/>
        <w:t xml:space="preserve">How is this possible? My server is supposed to be one of the larger but outside of the dailie zones it's just dead... And thats, what, 3 weeks after launch? </w:t>
        <w:br/>
        <w:t xml:space="preserve">I look at my guild at 9/10 sit afk in their garrisons doing nothing. </w:t>
        <w:br/>
        <w:t xml:space="preserve">WoD took away much more than 50 dailies I'm afraid. You might not see it yet but I'm sure you will in time. </w:t>
        <w:br/>
        <w:br/>
        <w:t xml:space="preserve">How about you give examples of what it took away from MoP? </w:t>
        <w:br/>
        <w:br/>
        <w:t xml:space="preserve">Spells, alot of spells, movement as a caster, reforge, crafting perks, any reason to level crafting, mining and herbalist (Sure they are there but why bother), flying, any reason to visit any of the larger cities, a way to get rep besides killing 10k enemies, the fun out of half of the classes... There is probably more but yeah... It's quite a list. </w:t>
        <w:br/>
        <w:br/>
        <w:t>I'd like to add that the dungeons are better than in MOP though, gj on thoes.</w:t>
      </w:r>
    </w:p>
    <w:p>
      <w:r>
        <w:rPr>
          <w:b/>
          <w:u w:val="single"/>
        </w:rPr>
        <w:t>799438</w:t>
      </w:r>
    </w:p>
    <w:p>
      <w:r>
        <w:t>...</w:t>
        <w:br/>
        <w:br/>
        <w:t xml:space="preserve">How about you give examples of what it took away from MoP? </w:t>
        <w:br/>
        <w:br/>
        <w:t xml:space="preserve">Spells, alot of spells, movement as a caster, reforge, crafting perks, any reason to level crafting, mining and herbalist (Sure they are there but why bother), flying, any reason to visit any of the larger cities, a way to get rep besides killing 10k enemies, the fun out of half of the classes... There is probably more but yeah... It's quite a list. </w:t>
        <w:br/>
        <w:br/>
        <w:t xml:space="preserve">I'd like to add that the dungeons are better than in MOP though, gj on thoes. </w:t>
        <w:br/>
        <w:br/>
        <w:t xml:space="preserve">Okay, the removal of spells didn't reduce the content, neither did the removal of reforge or profession perks, i will concede to professions being gutted in WoD, but once again, professions really weren't a source of much time investment, there is as many reasons to visit old cities as before (Nearly none) and the rep thing is a result of removing the 50 or so dailies. </w:t>
        <w:br/>
        <w:br/>
        <w:t xml:space="preserve">I've played most classes/builds, there are very few i feel were truly affected gameplay wise (And honestly, you got a taste of what your class plays like in 6.0, shouldn't have bought the expansion if you disliked it, warlocks are among the few classes i feel got shafted) </w:t>
        <w:br/>
        <w:br/>
        <w:t xml:space="preserve">But yeah, basically none of the stuff you mention is playable content and more stuff you dislike about the game. </w:t>
        <w:br/>
        <w:br/>
        <w:t>The idea that any class is REQUIRED is and always will be a stupid idea, it should be about the player and was also true in MoP, nobody brought a unique raidbuff, i guess you should be thankful you kept portals, as a rogue it's far more use than i have other than raw damage.</w:t>
      </w:r>
    </w:p>
    <w:p>
      <w:r>
        <w:rPr>
          <w:b/>
          <w:u w:val="single"/>
        </w:rPr>
        <w:t>799439</w:t>
      </w:r>
    </w:p>
    <w:p>
      <w:r>
        <w:t xml:space="preserve">07/12/2014 09:24Posted by </w:t>
        <w:br/>
        <w:t>6d432353be0883ff</w:t>
        <w:br/>
        <w:t xml:space="preserve">I wasted enough time picking herbs and mines. Like it wasnt hard enough to ruin every aspect of fun, </w:t>
        <w:br/>
        <w:br/>
        <w:t xml:space="preserve">Gathering was never hard of course (on a PvE server at least ;)), but what it </w:t>
        <w:br/>
        <w:t xml:space="preserve">did do was bring you out in the world, allow the odd pleasant hour or two for farming (for those of us wishing to get off the endgame treadmill at least), obtain your mats to make your stuff, help your mates, and if you were lucky sell your surplus. This was especially fun for some of us who enjoyed alting, or levelling chars on a new server to get a few gold in to buy bags or whatnot. Now it's pretty much all gone. </w:t>
        <w:br/>
        <w:br/>
        <w:t xml:space="preserve">07/12/2014 09:57Posted by </w:t>
        <w:br/>
        <w:t>865ecc0a2502d7eb</w:t>
        <w:br/>
        <w:t xml:space="preserve">I miss old style professions to a degree. I miss when players relied on other players for profession materials rather than just getting a garrison providing it all for them. </w:t>
        <w:br/>
        <w:br/>
        <w:t>So much this. The new method may be easy and whatnot but lacks any kind of depth and absorption for me (I know I am not alone).</w:t>
      </w:r>
    </w:p>
    <w:p>
      <w:r>
        <w:rPr>
          <w:b/>
          <w:u w:val="single"/>
        </w:rPr>
        <w:t>799440</w:t>
      </w:r>
    </w:p>
    <w:p>
      <w:r>
        <w:t xml:space="preserve">07/12/2014 10:17Posted by </w:t>
        <w:br/>
        <w:t>e7accb4220315df0</w:t>
        <w:br/>
        <w:t xml:space="preserve">But yeah, basically none of the stuff you mention is playable content and more stuff you dislike about the game. </w:t>
        <w:br/>
        <w:br/>
        <w:t xml:space="preserve">What's your point you trying to convince people that WoD is awesome? Or trying to understand why WoW getting boring for some people? </w:t>
        <w:br/>
        <w:br/>
        <w:t>You should have stopped at "Quit if you don't like it"</w:t>
      </w:r>
    </w:p>
    <w:p>
      <w:r>
        <w:rPr>
          <w:b/>
          <w:u w:val="single"/>
        </w:rPr>
        <w:t>799441</w:t>
      </w:r>
    </w:p>
    <w:p>
      <w:r>
        <w:t xml:space="preserve">From the death of gathering professions to actual grinding for reputation. </w:t>
        <w:br/>
        <w:br/>
        <w:t xml:space="preserve">This expansion did far more wrong than it did right. </w:t>
        <w:br/>
        <w:br/>
        <w:t xml:space="preserve">Don't get me wrong, I really enjoyed the levelling experience. The zones were fun and I enjoyed playing through them. Once I hit 100 the cracks started to show. It feels rushed and incomplete. </w:t>
        <w:br/>
        <w:br/>
        <w:t xml:space="preserve">I also read that they cut some content that was in early beta and won;t be adding it again (2 islands or some such). That was worrying to hear. </w:t>
        <w:br/>
        <w:br/>
        <w:t>The only thing coming up it seems is Tanaan Jungle and I highly doubt that plus the little amounts of content we have will tide people over for long.</w:t>
      </w:r>
    </w:p>
    <w:p>
      <w:r>
        <w:rPr>
          <w:b/>
          <w:u w:val="single"/>
        </w:rPr>
        <w:t>799442</w:t>
      </w:r>
    </w:p>
    <w:p>
      <w:r>
        <w:t xml:space="preserve">07/12/2014 10:17Posted by </w:t>
        <w:br/>
        <w:t>e7accb4220315df0</w:t>
        <w:br/>
        <w:t xml:space="preserve">but once again, professions really weren't a source of much time investment </w:t>
        <w:br/>
        <w:br/>
        <w:t>Now, whilst I agree with most of what you say I did use to spend hours farming and crafting in the game. I do not now. So it was a good source of time investment for many players.</w:t>
      </w:r>
    </w:p>
    <w:p>
      <w:r>
        <w:rPr>
          <w:b/>
          <w:u w:val="single"/>
        </w:rPr>
        <w:t>799443</w:t>
      </w:r>
    </w:p>
    <w:p>
      <w:r>
        <w:t xml:space="preserve">I like the fact that I am not forced to do so many things in WoD. The to-do list that you go through each day (garrison missions and quests, work orders, profession cooldowns, etc.) is a lot smaller than in previous expansions, which is nice, because it actually gives me a more relaxing game experience at the end of the day. I don't stress out each day because of the million things I have to do. </w:t>
        <w:br/>
        <w:br/>
        <w:t xml:space="preserve">On the other hand, I guess there's something to be said for the fact that the things you do in WoW often come through necessity rather than impulsive desire. </w:t>
        <w:br/>
        <w:t xml:space="preserve">For example, I know that I can go out and grind reputation for hours if I want to. But I don't do it. However, I do complete the daily Apexis quest each and every day. </w:t>
        <w:br/>
        <w:t xml:space="preserve">So for some inexplicable reason I'm much more keen on doing things in WoW when the game tells me to, rather than when I have to motivate myself into doing them. </w:t>
        <w:br/>
        <w:br/>
        <w:t>So I don't feel as if I'm lacking things to do in WoD. Rather, I'm lacking something that will give me the push I need to do those things.</w:t>
      </w:r>
    </w:p>
    <w:p>
      <w:r>
        <w:rPr>
          <w:b/>
          <w:u w:val="single"/>
        </w:rPr>
        <w:t>799444</w:t>
      </w:r>
    </w:p>
    <w:p>
      <w:r>
        <w:t xml:space="preserve">07/12/2014 10:17Posted by </w:t>
        <w:br/>
        <w:t>e7accb4220315df0</w:t>
        <w:br/>
        <w:br/>
        <w:t>...</w:t>
        <w:br/>
        <w:br/>
        <w:t xml:space="preserve">Spells, alot of spells, movement as a caster, reforge, crafting perks, any reason to level crafting, mining and herbalist (Sure they are there but why bother), flying, any reason to visit any of the larger cities, a way to get rep besides killing 10k enemies, the fun out of half of the classes... There is probably more but yeah... It's quite a list. </w:t>
        <w:br/>
        <w:br/>
        <w:t xml:space="preserve">I'd like to add that the dungeons are better than in MOP though, gj on thoes. </w:t>
        <w:br/>
        <w:br/>
        <w:t xml:space="preserve">Okay, the removal of spells didn't reduce the content, neither did the removal of reforge or profession perks, i will concede to professions being gutted in WoD, but once again, professions really weren't a source of much time investment, there is as many reasons to visit old cities as before (Nearly none) and the rep thing is a result of removing the 50 or so dailies. </w:t>
        <w:br/>
        <w:br/>
        <w:t xml:space="preserve">I've played most classes/builds, there are very few i feel were truly affected gameplay wise (And honestly, you got a taste of what your class plays like in 6.0, shouldn't have bought the expansion if you disliked it, warlocks are among the few classes i feel got shafted) </w:t>
        <w:br/>
        <w:br/>
        <w:t xml:space="preserve">But yeah, basically none of the stuff you mention is playable content and more stuff you dislike about the game. </w:t>
        <w:br/>
        <w:br/>
        <w:t xml:space="preserve">The idea that any class is REQUIRED is and always will be a stupid idea, it should be about the player and was also true in MoP, nobody brought a unique raidbuff, i guess you should be thankful you kept portals, as a rogue it's far more use than i have other than raw damage. </w:t>
        <w:br/>
        <w:br/>
        <w:t xml:space="preserve">Crafting was a big part of WoW, for me at least. I used to fly around and collect herbs while talking on TS with friends when I had nothing else to do. </w:t>
        <w:br/>
        <w:t xml:space="preserve">It was sort of pointless back then but it's both impossible and completely pointless now. </w:t>
        <w:br/>
        <w:br/>
        <w:t xml:space="preserve">I never did say that spells was the same as content and I get that they didn't REALLY remove more than they added but it FEELS like they removed more than they added and, yes they did remove a lot of spells that never should have been removed. </w:t>
        <w:br/>
        <w:br/>
        <w:t xml:space="preserve">Warlock are boring now yes. As are warrior (I'm no damn tank I ain't gonna DPS with a shiled), Boomkins, Sprists, elemental shaman, all healers, </w:t>
        <w:br/>
        <w:t xml:space="preserve">The removal of all forms of movement added nothing but frustration. </w:t>
        <w:br/>
        <w:t xml:space="preserve">Melee might like being the only ones that can move while fighting but they could have given melee an edge in other ways. </w:t>
        <w:br/>
        <w:br/>
        <w:t xml:space="preserve">It still IS about the player but when half of your ranged DPS is gone because no one wants to play a caster and the only ones left are hunters there IS something wrong. </w:t>
        <w:br/>
        <w:t>(Tbh I find hunters boring as well but at least they can move while fighting even if they loose a bit of DPS)</w:t>
      </w:r>
    </w:p>
    <w:p>
      <w:r>
        <w:rPr>
          <w:b/>
          <w:u w:val="single"/>
        </w:rPr>
        <w:t>799445</w:t>
      </w:r>
    </w:p>
    <w:p>
      <w:r>
        <w:t xml:space="preserve">07/12/2014 10:23Posted by </w:t>
        <w:br/>
        <w:t>865ecc0a2502d7eb</w:t>
        <w:br/>
        <w:br/>
        <w:t xml:space="preserve">07/12/2014 10:17Posted by </w:t>
        <w:br/>
        <w:t>e7accb4220315df0</w:t>
        <w:br/>
        <w:t xml:space="preserve">but once again, professions really weren't a source of much time investment </w:t>
        <w:br/>
        <w:br/>
        <w:t xml:space="preserve">Now, whilst I agree with most of what you say I did use to spend hours farming and crafting in the game. I do not now. So it was a good source of time investment for many players. </w:t>
        <w:br/>
        <w:br/>
        <w:t xml:space="preserve">Really? Why? Gathering gold/hour sucks, buying raw materials and crafting has been a better source of income for years. </w:t>
        <w:br/>
        <w:br/>
        <w:t xml:space="preserve">The new crafting blows giant chunks though, even if they didn't have the stupid profession buildings almost making crafting professions meaningless, the idea that everything is put behind large time barriers with daily cds is just lame. </w:t>
        <w:br/>
        <w:br/>
        <w:t>WoW has always been aimed towards raiding or PvPing.</w:t>
      </w:r>
    </w:p>
    <w:p>
      <w:r>
        <w:rPr>
          <w:b/>
          <w:u w:val="single"/>
        </w:rPr>
        <w:t>799446</w:t>
      </w:r>
    </w:p>
    <w:p>
      <w:r>
        <w:t xml:space="preserve">07/12/2014 10:30Posted by </w:t>
        <w:br/>
        <w:t>e7accb4220315df0</w:t>
        <w:br/>
        <w:t xml:space="preserve">Really? Why? Gathering gold/hour sucks, buying raw materials and crafting has been a better source of income for years. </w:t>
        <w:br/>
        <w:br/>
        <w:t xml:space="preserve">For you, maybe. For those people who enjoyed farming and crafting as the majority of their gametime, this game has very little to offer them now unless they radically change their playstyle. I can see how pure endgamers would be happy with this destruction of professions and gathering but for people who took great enjoyment in it, it's pretty much dead. </w:t>
        <w:br/>
        <w:br/>
        <w:t>Edit - I do very much agree with you about the timed work orders.</w:t>
      </w:r>
    </w:p>
    <w:p>
      <w:r>
        <w:rPr>
          <w:b/>
          <w:u w:val="single"/>
        </w:rPr>
        <w:t>799447</w:t>
      </w:r>
    </w:p>
    <w:p>
      <w:r>
        <w:t>Raids haven't worked on our server since Wednesday; now THAT'S boring...</w:t>
      </w:r>
    </w:p>
    <w:p>
      <w:r>
        <w:rPr>
          <w:b/>
          <w:u w:val="single"/>
        </w:rPr>
        <w:t>799448</w:t>
      </w:r>
    </w:p>
    <w:p>
      <w:r>
        <w:t xml:space="preserve">07/12/2014 10:45Posted by </w:t>
        <w:br/>
        <w:t>9f4d241d261f9c05</w:t>
        <w:br/>
        <w:t xml:space="preserve">Raids haven't worked on our server since Wednesday; now THAT'S boring... </w:t>
        <w:br/>
        <w:br/>
        <w:t>Now THAT is one part Blizzard seems to have done right in WoD. The first few bosses I've have done were pretty cool.</w:t>
      </w:r>
    </w:p>
    <w:p>
      <w:r>
        <w:rPr>
          <w:b/>
          <w:u w:val="single"/>
        </w:rPr>
        <w:t>799449</w:t>
      </w:r>
    </w:p>
    <w:p>
      <w:r>
        <w:t xml:space="preserve">07/12/2014 10:48Posted by </w:t>
        <w:br/>
        <w:t>2d165465644b525e</w:t>
        <w:br/>
        <w:t xml:space="preserve">Now THAT is one part Blizzard seems to have done right in WoD. The first few bosses I've have done were pretty cool. </w:t>
        <w:br/>
        <w:br/>
        <w:t>The raids do look cool and all... I just wish we could actually enter the bloody raid :)</w:t>
      </w:r>
    </w:p>
    <w:p>
      <w:r>
        <w:rPr>
          <w:b/>
          <w:u w:val="single"/>
        </w:rPr>
        <w:t>799450</w:t>
      </w:r>
    </w:p>
    <w:p>
      <w:r>
        <w:t xml:space="preserve">07/12/2014 10:30Posted by </w:t>
        <w:br/>
        <w:t>e7accb4220315df0</w:t>
        <w:br/>
        <w:t xml:space="preserve">Really? Why? Gathering gold/hour sucks, buying raw materials and crafting has been a better source of income for years. </w:t>
        <w:br/>
        <w:br/>
        <w:t xml:space="preserve">Please do not try and use personal opinion on what is enjoyable as some sort of argument. I use to enjoy just sticking on the a movie, going farming, spending time after that milling, prospecting etc... </w:t>
        <w:br/>
        <w:br/>
        <w:t xml:space="preserve">I was not trying to maximise my income, I was simply doing what I found enjoyable. </w:t>
        <w:br/>
        <w:br/>
        <w:t xml:space="preserve">Please keep in mind that your subjective view on what is enjoyable does not constitute a good argument. </w:t>
        <w:br/>
        <w:br/>
        <w:t xml:space="preserve">07/12/2014 10:30Posted by </w:t>
        <w:br/>
        <w:t>e7accb4220315df0</w:t>
        <w:br/>
        <w:t xml:space="preserve">WoW has always been aimed towards raiding or PvPing. </w:t>
        <w:br/>
        <w:br/>
        <w:t>No, it has been aimed at PvE and PvP, raiding for a long time was a niche bit of content. The largest amount of development time goes into leveling content. Not that raiding doesn't somewhat catch up over the course of an expansion.</w:t>
      </w:r>
    </w:p>
    <w:p>
      <w:r>
        <w:rPr>
          <w:b/>
          <w:u w:val="single"/>
        </w:rPr>
        <w:t>799451</w:t>
      </w:r>
    </w:p>
    <w:p>
      <w:r>
        <w:t>I've been saying this ever since I reached 100 :(</w:t>
      </w:r>
    </w:p>
    <w:p>
      <w:r>
        <w:rPr>
          <w:b/>
          <w:u w:val="single"/>
        </w:rPr>
        <w:t>799452</w:t>
      </w:r>
    </w:p>
    <w:p>
      <w:r>
        <w:t xml:space="preserve">While I do enjoy WoD, the more I play it the more it's obvious that it suffers from some serious glaring flaws and design decisions. </w:t>
        <w:br/>
        <w:br/>
        <w:t xml:space="preserve">1: The removal of Justice/Valor makes dungeons pointless. It doesn't take long to get the gear you need and once you've done that, there is absolutely no reason at all to do the dungeons. 05e461fbdb77addfviously, I tended to at least do one LFD for the Valor. Without that (Resources ain't worth the time, I get enough of that), there's no reason. </w:t>
        <w:br/>
        <w:br/>
        <w:t xml:space="preserve">As a followup on that, there's also pretty much nothing to buy to help you progress apart from Apexis Gear, which feels really underpowered compared to the time it takes to obtain it. </w:t>
        <w:br/>
        <w:br/>
        <w:t xml:space="preserve">2: No scenarios. No easy, fast fix for some currency and a easier shot at gear. </w:t>
        <w:br/>
        <w:br/>
        <w:t xml:space="preserve">3: Treasure hunts and rares are one-time only. If these things continued to drop things afterwards they would make it much more attractive to go out in the world. But no, they're just good as you level up and immediately as you hit 100. Once that's done and the treasures are found and mobs are killed, there's no point doing that either. </w:t>
        <w:br/>
        <w:br/>
        <w:t xml:space="preserve">4: A surprisingly limiting time-based gameplay. Is this a paid MMO, or a F2P game? Seems like everything has a cooldown. You want to craft something? Wait. We don't care that you actually have the mats or you got lots of time today to get more done. Go do something else as you can't work on your professions anyway. You want more Apexis shards? Wait until tomorrow. </w:t>
        <w:br/>
        <w:br/>
        <w:t>5: The complete removal of dailies means that you can't pick and choose in bit-size amounts how, where and what you want to do. After MoP, this feels like an awful step back. I recall Blizzard talking about how this would be modelled after timeless isle, which gave me a bad feeling back then. Even then, WoD once you hit 100, makes Timeless Isle feel like a masterpiece. WoD at 100 is an empty shell, with no further reason to go out in the world. Log in, do your garrison stuff and log out. They really need to offer alternatives, not just strip the game. But Blizzard has a bad habit of deciding FOR the players instead of letting us choose what and how to enjoy the game.</w:t>
      </w:r>
    </w:p>
    <w:p>
      <w:r>
        <w:rPr>
          <w:b/>
          <w:u w:val="single"/>
        </w:rPr>
        <w:t>799453</w:t>
      </w:r>
    </w:p>
    <w:p>
      <w:r>
        <w:t xml:space="preserve">07/12/2014 10:55Posted by </w:t>
        <w:br/>
        <w:t>865ecc0a2502d7eb</w:t>
        <w:br/>
        <w:br/>
        <w:t xml:space="preserve">07/12/2014 10:30Posted by </w:t>
        <w:br/>
        <w:t>e7accb4220315df0</w:t>
        <w:br/>
        <w:t xml:space="preserve">Really? Why? Gathering gold/hour sucks, buying raw materials and crafting has been a better source of income for years. </w:t>
        <w:br/>
        <w:br/>
        <w:t xml:space="preserve">Please do not try and use personal opinion on what is enjoyable as some sort of argument. I use to enjoy just sticking on the a movie, going farming, spending time after that milling, prospecting etc... </w:t>
        <w:br/>
        <w:br/>
        <w:t xml:space="preserve">I was not trying to maximise my income, I was simply doing what I found enjoyable. </w:t>
        <w:br/>
        <w:br/>
        <w:t xml:space="preserve">Please keep in mind that your subjective view on what is enjoyable does not constitute a good argument. </w:t>
        <w:br/>
        <w:br/>
        <w:t xml:space="preserve">07/12/2014 10:30Posted by </w:t>
        <w:br/>
        <w:t>e7accb4220315df0</w:t>
        <w:br/>
        <w:t xml:space="preserve">WoW has always been aimed towards raiding or PvPing. </w:t>
        <w:br/>
        <w:br/>
        <w:t xml:space="preserve">No, it has been aimed at PvE and PvP, raiding for a long time was a niche bit of content. The largest amount of development time goes into leveling content. Not that raiding doesn't somewhat catch up over the course of an expansion. </w:t>
        <w:br/>
        <w:br/>
        <w:t xml:space="preserve">Okay, for starters, i commented about the gold/hour of gathering not the enjoyment (Though how someone can enjoy flying around alone picking up herbs and breaking rocks is beyond me) and raiding hasn't been a niche part of WoW since MC, and before that the game was still brand new. </w:t>
        <w:br/>
        <w:br/>
        <w:t xml:space="preserve">Where the development time goes is irrelevant, the only real longterm content at max level is raiding or pvping, MoP introduced a ton of dailies and people whined, they removed them and people whined. </w:t>
        <w:br/>
        <w:br/>
        <w:t>But seriously, if you guys are so unhappy speak with your wallet and leave, they take far more notice of lost subs than you lot who remain subbed despite your claims or "Unsubbing at the end of the month"</w:t>
      </w:r>
    </w:p>
    <w:p>
      <w:r>
        <w:rPr>
          <w:b/>
          <w:u w:val="single"/>
        </w:rPr>
        <w:t>799454</w:t>
      </w:r>
    </w:p>
    <w:p>
      <w:r>
        <w:t xml:space="preserve">07/12/2014 07:22Posted by </w:t>
        <w:br/>
        <w:t>2d165465644b525e</w:t>
        <w:br/>
        <w:br/>
        <w:t xml:space="preserve">07/12/2014 06:45Posted by </w:t>
        <w:br/>
        <w:t>6fdc9afebf164151</w:t>
        <w:br/>
        <w:t xml:space="preserve">I am playing this game for a while now but I have never witnessed SO MANY of my friends in battlenet being offline for DAYS and almost always disconnecting in mere hours. </w:t>
        <w:br/>
        <w:br/>
        <w:t xml:space="preserve">Personal experience, me and my girlfriend were hardcore WoW players. I can be a cynical bastard at times, I had the thought of getting imprisoned in garrison with no one around to see, doing dailies and spamming a bunch of boring heroics 24/7 were kinda killing my fun for a while... But today when my Blizzard obsessed girlfriend whose barely logged off this game since WOTLK woke up and told me "I am not feeling to play WoW at all today..." and played something else instead...it really made me think that the expansion already ran out of fun. Another hardcore PvP freak friend who wasted nights over this game bought WoD and I couldnt see him online again after that login attempt. And the list goes on with so many "Last login more than a week" guys all over...Out of all my huge friend list I have 3-4 constantly online brave souls SITTING IN THEIR GARRISONS AFK 24/7. No one is there farming transmogs anymore...Hell being in an RP server, even Stormwind Church has less people than ever. </w:t>
        <w:br/>
        <w:br/>
        <w:t xml:space="preserve">I have seen others complaning about situation on Trade Chat lately, your average gaming trash's reply to them was "Go play something else". What can I do?! I love WoW. Its the only MMO I can play with huge player database. But I just cant FORCE myself to do inn dailies anymore. I COULDNT EVEN FINISH MY DAILY HERB AND MINING TOURS TODAY! </w:t>
        <w:br/>
        <w:br/>
        <w:t xml:space="preserve">By god, what has happened to this game? I have never seen WoW so isolated, boring and out of content before... </w:t>
        <w:br/>
        <w:br/>
        <w:t xml:space="preserve">They seemed to remove more than they added in WoD. The little content that IS there is not all that fun at that. </w:t>
        <w:br/>
        <w:t xml:space="preserve">I like the dungeons and the few bosses I have done in the raid are pretty nice... But the world is just empty and boring, filled with reused models and annoying timesinks. It's a pain in the *** to go anywhere in the world but there is just no reason to so why bother? </w:t>
        <w:br/>
        <w:t>i keep wasting my time doing oldskool dungeons nowdays instead of actually focusing on the new stuff</w:t>
      </w:r>
    </w:p>
    <w:p>
      <w:r>
        <w:rPr>
          <w:b/>
          <w:u w:val="single"/>
        </w:rPr>
        <w:t>799455</w:t>
      </w:r>
    </w:p>
    <w:p>
      <w:r>
        <w:t xml:space="preserve">&lt;span class="truncated"&gt;...&lt;/span&gt; </w:t>
        <w:br/>
        <w:br/>
        <w:t xml:space="preserve">Please do not try and use personal opinion on what is enjoyable as some sort of argument. I use to enjoy just sticking on the a movie, going farming, spending time after that milling, prospecting etc... </w:t>
        <w:br/>
        <w:br/>
        <w:t xml:space="preserve">I was not trying to maximise my income, I was simply doing what I found enjoyable. </w:t>
        <w:br/>
        <w:br/>
        <w:t xml:space="preserve">Please keep in mind that your subjective view on what is enjoyable does not constitute a good argument. </w:t>
        <w:br/>
        <w:br/>
        <w:t xml:space="preserve">&lt;span class="truncated"&gt;...&lt;/span&gt; </w:t>
        <w:br/>
        <w:br/>
        <w:t xml:space="preserve">No, it has been aimed at PvE and PvP, raiding for a long time was a niche bit of content. The largest amount of development time goes into leveling content. Not that raiding doesn't somewhat catch up over the course of an expansion. </w:t>
        <w:br/>
        <w:br/>
        <w:t xml:space="preserve">Okay, for starters, i commented about the gold/hour of gathering not the enjoyment (Though how someone can enjoy flying around alone picking up herbs and breaking rocks is beyond me) and raiding hasn't been a niche part of WoW since MC, and before that the game was still brand new. </w:t>
        <w:br/>
        <w:br/>
        <w:t xml:space="preserve">Where the development time goes is irrelevant, the only real longterm content at max level is raiding or pvping, MoP introduced a ton of dailies and people whined, they removed them and people whined. </w:t>
        <w:br/>
        <w:br/>
        <w:t xml:space="preserve">But seriously, if you guys are so unhappy speak with your wallet and leave, they take far more notice of lost subs than you lot who remain subbed despite your claims or "Unsubbing at the end of the month" </w:t>
        <w:br/>
        <w:br/>
        <w:t xml:space="preserve">Did I say I was that unhappy? Or did I simply say that I can see why people are saying there is lack of content at level 100? I am sure you can answer that one for yourself. </w:t>
        <w:br/>
        <w:br/>
        <w:t xml:space="preserve">07/12/2014 11:15Posted by </w:t>
        <w:br/>
        <w:t>e7accb4220315df0</w:t>
        <w:br/>
        <w:t xml:space="preserve">Okay, for starters, i commented about the gold/hour of gathering not the enjoyment </w:t>
        <w:br/>
        <w:br/>
        <w:t xml:space="preserve">I didn't care about the gold/hour. What I enjoyed was the process of doing what I did which has been made completely pointless due to garrisons. </w:t>
        <w:br/>
        <w:br/>
        <w:t>And lets be fair, the speak with your wallets line is old and tired. This information is what is known as "feedback". People are leaving feedback on the game for the developers to look at, and guess what? It is what the developers ask us to keep on doing.</w:t>
      </w:r>
    </w:p>
    <w:p>
      <w:r>
        <w:rPr>
          <w:b/>
          <w:u w:val="single"/>
        </w:rPr>
        <w:t>799456</w:t>
      </w:r>
    </w:p>
    <w:p>
      <w:r>
        <w:t xml:space="preserve">noticing it to, pretty much nothign to do at high level now exept raids, I am even getting bored on that garrison daily. </w:t>
        <w:br/>
        <w:t>realy hope they soon give us more to do, becuse at this rate, not many are gona bother to continue I am affraid.</w:t>
      </w:r>
    </w:p>
    <w:p>
      <w:r>
        <w:rPr>
          <w:b/>
          <w:u w:val="single"/>
        </w:rPr>
        <w:t>799457</w:t>
      </w:r>
    </w:p>
    <w:p>
      <w:r>
        <w:t>I have to be honest here I got bored right after I got level 100, at that point all my enthusiasm was gone and the first thing that came in my mind was: " here we go again" gearing, profession levelling. Nothing new and fun.</w:t>
      </w:r>
    </w:p>
    <w:p>
      <w:r>
        <w:rPr>
          <w:b/>
          <w:u w:val="single"/>
        </w:rPr>
        <w:t>799458</w:t>
      </w:r>
    </w:p>
    <w:p>
      <w:r>
        <w:t xml:space="preserve">I'm bored </w:t>
        <w:br/>
        <w:t xml:space="preserve">You are bored </w:t>
        <w:br/>
        <w:t xml:space="preserve">He, She, It is bored </w:t>
        <w:br/>
        <w:br/>
        <w:t xml:space="preserve">We are bored </w:t>
        <w:br/>
        <w:t xml:space="preserve">You are bored </w:t>
        <w:br/>
        <w:t xml:space="preserve">They are bored </w:t>
        <w:br/>
        <w:br/>
        <w:t xml:space="preserve">My 2 last days in WoD: </w:t>
        <w:br/>
        <w:br/>
        <w:t xml:space="preserve">Login. Turn around. Queue for daily hc. 30-40 minutes avg. wait time. What to do, what to do? Hmm.. Gather stuff from mine and herb garden? Nah, I don't care. Apexis shards? Nah, not worth the time. Ah, right, followers missions... Damn, the table is in the town hall, and I'm next to the storehouse. Cba.. logout. </w:t>
        <w:br/>
        <w:br/>
        <w:t>My sub expires 2nd of January. I highly doubt I will renew until some major changes in the future patches.</w:t>
      </w:r>
    </w:p>
    <w:p>
      <w:r>
        <w:rPr>
          <w:b/>
          <w:u w:val="single"/>
        </w:rPr>
        <w:t>799459</w:t>
      </w:r>
    </w:p>
    <w:p>
      <w:r>
        <w:t xml:space="preserve">I was hoping that WoD that would bring some improvements to the long neglected PvP side of this game. </w:t>
        <w:br/>
        <w:br/>
        <w:t xml:space="preserve">But no. </w:t>
        <w:br/>
        <w:br/>
        <w:t xml:space="preserve">WoD is heaven when you like mini games, rep farming and collecting toys/followers/mounts/mini pets and PvE/raiding. Leveling my first character to 100 was a great experience too. </w:t>
        <w:br/>
        <w:br/>
        <w:t xml:space="preserve">-Ashran (Trashcan) sucks and you have to suffer endless queues to get in. </w:t>
        <w:br/>
        <w:br/>
        <w:t xml:space="preserve">-Dungeons don't scale with your iLevel so they get old fast, there's also too few of them. Dungeons will be irrelevant content again once LFR opens. </w:t>
        <w:br/>
        <w:br/>
        <w:t xml:space="preserve">-PvP is, once again, horribly unbalanced. No new BGs/arenas and the focus is lying on Trashcan and RBGs. No one likes this. </w:t>
        <w:br/>
        <w:br/>
        <w:t xml:space="preserve">-There's still a raid or die model in place, even moreso with the destruction of professions. Progress = raiding. </w:t>
        <w:br/>
        <w:br/>
        <w:t xml:space="preserve">-There is way too much artificial gating ingame. </w:t>
        <w:br/>
        <w:br/>
        <w:t xml:space="preserve">-A lot of classes have been ruined by pruning and stripped of all their previous complexion in favour of mindless tunneling and straight forward gameplay. </w:t>
        <w:br/>
        <w:br/>
        <w:t>As it stands now, WoD is suffering from exactly the same issues that brought Cataclysm and MoP down.</w:t>
      </w:r>
    </w:p>
    <w:p>
      <w:r>
        <w:rPr>
          <w:b/>
          <w:u w:val="single"/>
        </w:rPr>
        <w:t>799460</w:t>
      </w:r>
    </w:p>
    <w:p>
      <w:r>
        <w:t xml:space="preserve">I was very interested for this Expansion and even BETA tested some, but didn't want to spoil too much. But I have to admit, this expansion feels extremely lacking in terms of world content. </w:t>
        <w:br/>
        <w:br/>
        <w:t xml:space="preserve">Compared to earlier expansions, where I spent multiple hours online each day... we're only couple weeks into the expansion and I'm already logging out of the game within 30 minutes of logging in. I log in, collect mission rewards and send new missions, gather materials and resources from buildings, do the Daily Apexis -assault and log out. </w:t>
        <w:br/>
        <w:br/>
        <w:t>I know that some of you disagree with this, but I believe that Blizzard needs to add Daily Quests in Draenor. Those awful reputation grinds would be less annoying and players would have something to do in the world.</w:t>
      </w:r>
    </w:p>
    <w:p>
      <w:r>
        <w:rPr>
          <w:b/>
          <w:u w:val="single"/>
        </w:rPr>
        <w:t>799461</w:t>
      </w:r>
    </w:p>
    <w:p>
      <w:r>
        <w:t xml:space="preserve">This thread sums up how I feel very well. </w:t>
        <w:br/>
        <w:br/>
        <w:t xml:space="preserve">Stuff your DPS and your balance - my characters are no longer </w:t>
        <w:br/>
        <w:t xml:space="preserve">fun to play after the ability amputations. </w:t>
        <w:br/>
        <w:br/>
        <w:t xml:space="preserve">There's nothing to do in the world, which is where I like to play. The gold/hr from gathering was not the point; the </w:t>
        <w:br/>
        <w:t xml:space="preserve">fun/hr was the point. </w:t>
        <w:br/>
        <w:br/>
        <w:t xml:space="preserve">To make Garrisons mandatory, they have sacrificed the world. And I still don't know what the ability amputations were about; I read lots of words, but they make no sense to me. </w:t>
        <w:br/>
        <w:br/>
        <w:t xml:space="preserve">07/12/2014 14:10Posted by </w:t>
        <w:br/>
        <w:t>8d54319233f3ac5f</w:t>
        <w:br/>
        <w:t xml:space="preserve">I believe that Blizzard needs to add Daily Quests in Draenor. </w:t>
        <w:br/>
        <w:br/>
        <w:t xml:space="preserve">They need to do that, and a lot more, to restore what has been chopped off. I have some hopes for the 6.1 patch. I want to see what's in it. </w:t>
        <w:br/>
        <w:br/>
        <w:t>I need to find some way to enjoy WoW, or I need to find a new game or pastime.</w:t>
      </w:r>
    </w:p>
    <w:p>
      <w:r>
        <w:rPr>
          <w:b/>
          <w:u w:val="single"/>
        </w:rPr>
        <w:t>799462</w:t>
      </w:r>
    </w:p>
    <w:p>
      <w:r>
        <w:t xml:space="preserve">I could not agree more the lack of content is getting more and more obvious each day I log in and then i'm seeing posts of people saying it's great and i'm thinking to myself what is it they're doing that is so much fun. </w:t>
        <w:br/>
        <w:br/>
        <w:t xml:space="preserve">when MoP came out I remember that I couldn't wait to log in now i'm logging in to collect some mats that I have no use for because everything is locked behind a daily cooldown and I could have acces too 500 more even and it still wouldn't get me any further it's really pointless to do. </w:t>
        <w:br/>
        <w:br/>
        <w:t>edit: even the music is getting on my nerves because I feel it's the same in every zone I go too a mintute ago I even turned it off again.</w:t>
      </w:r>
    </w:p>
    <w:p>
      <w:r>
        <w:rPr>
          <w:b/>
          <w:u w:val="single"/>
        </w:rPr>
        <w:t>799463</w:t>
      </w:r>
    </w:p>
    <w:p>
      <w:r>
        <w:t xml:space="preserve">If the listened to ppl wanting wow to be how it was on release, they didnt listen very much cos this is the worst expansion, other than maybe tbc but mainly cos that was just a total grind even more than normal. </w:t>
        <w:br/>
        <w:br/>
        <w:t>That said, the dailys were absolutely awful in mop</w:t>
      </w:r>
    </w:p>
    <w:p>
      <w:r>
        <w:rPr>
          <w:b/>
          <w:u w:val="single"/>
        </w:rPr>
        <w:t>799464</w:t>
      </w:r>
    </w:p>
    <w:p>
      <w:r>
        <w:t xml:space="preserve">Also.. how about finishing the game, yknow so half the mobs dont seem to say 'youuu willll dieeee' everytime you agro them? </w:t>
        <w:br/>
        <w:br/>
        <w:t xml:space="preserve">But yeah, theres nothing to do. </w:t>
        <w:br/>
        <w:br/>
        <w:t>Everything is like of you have to kill 500 of these but you can only get 20 a day or whatever. Its dull and tedious.</w:t>
      </w:r>
    </w:p>
    <w:p>
      <w:r>
        <w:rPr>
          <w:b/>
          <w:u w:val="single"/>
        </w:rPr>
        <w:t>799465</w:t>
      </w:r>
    </w:p>
    <w:p>
      <w:r>
        <w:t xml:space="preserve">Content got casual. Thats what happened. For some reason blizzard dont understand that easy content + easy gear = Shorter lifetime of content. Yet they increase the time between each content. </w:t>
        <w:br/>
        <w:br/>
        <w:t xml:space="preserve">And the garrison. Puh, cool idea, But as many stated. It left the city's as ghosttowns. People are just hanging around in garrison. </w:t>
        <w:br/>
        <w:br/>
        <w:t>Most stupid idea ever to give people the ability to have bank,AH etc in garrison. Gz on doing a even better job at making old content and major city's useless.</w:t>
      </w:r>
    </w:p>
    <w:p>
      <w:r>
        <w:rPr>
          <w:b/>
          <w:u w:val="single"/>
        </w:rPr>
        <w:t>799466</w:t>
      </w:r>
    </w:p>
    <w:p>
      <w:r>
        <w:t xml:space="preserve">Like most people when WoD was announced I was hyped as hell. </w:t>
        <w:br/>
        <w:t xml:space="preserve">The way they sold it, and the plans they had sounded amazing. </w:t>
        <w:br/>
        <w:t xml:space="preserve">Since then it's been one back track and disappointment after another. </w:t>
        <w:br/>
        <w:t xml:space="preserve">Every bit of news that comes out just seems like a terrible decision too. </w:t>
        <w:br/>
        <w:t>I'm losing hope, and losing interest.</w:t>
      </w:r>
    </w:p>
    <w:p>
      <w:r>
        <w:rPr>
          <w:b/>
          <w:u w:val="single"/>
        </w:rPr>
        <w:t>799467</w:t>
      </w:r>
    </w:p>
    <w:p>
      <w:r>
        <w:t xml:space="preserve">07/12/2014 08:39Posted by </w:t>
        <w:br/>
        <w:t>2d165465644b525e</w:t>
        <w:br/>
        <w:br/>
        <w:t xml:space="preserve">07/12/2014 08:19Posted by </w:t>
        <w:br/>
        <w:t>e7accb4220315df0</w:t>
        <w:br/>
        <w:t xml:space="preserve">Then quit, seriously, the only thing WoD is missing is the huge amount of dailies, a few dailies would be nice but MoP was ridiculous. </w:t>
        <w:br/>
        <w:br/>
        <w:t xml:space="preserve">"The only thing"? WoD added Garrisons and "hiden" chests... Nothing else. </w:t>
        <w:br/>
        <w:t xml:space="preserve">Many players that played WoW for years are disappointed and they have good reasons to be. </w:t>
        <w:br/>
        <w:t xml:space="preserve">How is it wrong to tell Blizzard about it? </w:t>
        <w:br/>
        <w:t xml:space="preserve">Blizzard have stepped up and fixed things befor. A few angry players and they might do so again. </w:t>
        <w:br/>
        <w:br/>
        <w:t>WHAT DO YOU WANT THEN.</w:t>
      </w:r>
    </w:p>
    <w:p>
      <w:r>
        <w:rPr>
          <w:b/>
          <w:u w:val="single"/>
        </w:rPr>
        <w:t>799468</w:t>
      </w:r>
    </w:p>
    <w:p>
      <w:r>
        <w:t xml:space="preserve">You know who i feel sorry for, the Artists and the Musicians, Draenor is BEAUTIFUL, but we're not really allowed to see it due to Garrisons. We want to be out there! Adventuring... </w:t>
        <w:br/>
        <w:br/>
        <w:t>NOT sitting behind a desk pushing papers.</w:t>
      </w:r>
    </w:p>
    <w:p>
      <w:r>
        <w:rPr>
          <w:b/>
          <w:u w:val="single"/>
        </w:rPr>
        <w:t>799469</w:t>
      </w:r>
    </w:p>
    <w:p>
      <w:r>
        <w:t>07/12/2014 16:55Posted by 85f3070e62845fbf</w:t>
        <w:br/>
        <w:br/>
        <w:t xml:space="preserve">And I still don't know what the ability amputations were about; I read </w:t>
        <w:br/>
        <w:t>lots of words, but they make no sense to me.</w:t>
        <w:br/>
        <w:br/>
        <w:t>I think it was just a stupid attempt to please the classic/TBC crowd.</w:t>
      </w:r>
    </w:p>
    <w:p>
      <w:r>
        <w:rPr>
          <w:b/>
          <w:u w:val="single"/>
        </w:rPr>
        <w:t>799470</w:t>
      </w:r>
    </w:p>
    <w:p>
      <w:r>
        <w:t xml:space="preserve">They say while obviously not even downed a single boss in high maul yet looking at their armoury(yes I know I haven't either, that's not the point), or done the MC raid at all, Doesn't look like you PVP much either. </w:t>
        <w:br/>
        <w:br/>
        <w:t xml:space="preserve">So yeah, you have no ground to stand on to say a game is boring, when you aren't really doing anything within it, if you log in and just do your daily garrison stuff, no sh*t you will get bored of it if you don't PVP or PVE as well. </w:t>
        <w:br/>
        <w:br/>
        <w:t xml:space="preserve">You're treating the side content, as the main content, and not doing the main content, period. </w:t>
        <w:br/>
        <w:br/>
        <w:t xml:space="preserve">To make Garrisons mandatory, they have sacrificed the world. </w:t>
        <w:br/>
        <w:br/>
        <w:t>It's because of the garrison, that there is so much stuff to do out in the world.</w:t>
      </w:r>
    </w:p>
    <w:p>
      <w:r>
        <w:rPr>
          <w:b/>
          <w:u w:val="single"/>
        </w:rPr>
        <w:t>799471</w:t>
      </w:r>
    </w:p>
    <w:p>
      <w:r>
        <w:t xml:space="preserve">07/12/2014 17:31Posted by </w:t>
        <w:br/>
        <w:t>9573d3e762891f43</w:t>
        <w:br/>
        <w:t xml:space="preserve">That said, the dailys were absolutely awful in mop </w:t>
        <w:br/>
        <w:br/>
        <w:t xml:space="preserve">Let me correct you, and I think you'll agree with me. The dailies weren't awful in MoP; the </w:t>
        <w:br/>
        <w:t xml:space="preserve">gating of the dailies behind other dailies was awful, and the inability to get rep other than through dailies was awful. </w:t>
        <w:br/>
        <w:br/>
        <w:t xml:space="preserve">If people could have equipped tabards for dungeon runs for rep (and not that silly choose-from-a-menu in the UI which rep), and if people had all the dailies available from the start, so they could choose which and how many they wanted to do, MoP dailies would have been fine. </w:t>
        <w:br/>
        <w:br/>
        <w:t xml:space="preserve">07/12/2014 17:40Posted by </w:t>
        <w:br/>
        <w:t>84136e8653627bf0</w:t>
        <w:br/>
        <w:t xml:space="preserve">WHAT DO YOU WANT THEN. </w:t>
        <w:br/>
        <w:br/>
        <w:t xml:space="preserve">What do I want? </w:t>
        <w:br/>
        <w:br/>
        <w:t xml:space="preserve">What do </w:t>
        <w:br/>
        <w:t xml:space="preserve">I want? </w:t>
        <w:br/>
        <w:br/>
        <w:t xml:space="preserve">I want my abilities sewn back on to my characters, so that my fingers aren't lunging for spells that aren't there any more. </w:t>
        <w:br/>
        <w:br/>
        <w:t xml:space="preserve">I want my characters to be fun to play again. I mean, just fun to play, on a second to second basis. </w:t>
        <w:br/>
        <w:br/>
        <w:t xml:space="preserve">I want Professions removed from Garrisons. Ripped right out. They have no business being there, and were put in only to force the garrisons on us. Ideally, I'd like the Iron Horde to invade, raze the profession buildings, bomb the mine, sew salt in the Herb Garden and blow a hole in the side of the fishing pond that would make it drain out over the side towards the sea. And I want them to offer me the detonators to do all that. </w:t>
        <w:br/>
        <w:br/>
        <w:t xml:space="preserve">I want Profession skill to mean something beyond yield again. </w:t>
        <w:br/>
        <w:br/>
        <w:t xml:space="preserve">I want to have something to do with Professions again. </w:t>
        <w:br/>
        <w:br/>
        <w:t xml:space="preserve">I want every Profession to have specialisations that you can choose at 700, like the Alchemy Masteries or the Panda Cooking, with serious rewards for achieving them, and I want to to be a damn long slog to achieve them. </w:t>
        <w:br/>
        <w:br/>
        <w:t xml:space="preserve">I want dailies. Lots of dailies. Dailies with factions that had interesting stories. Dailies that I could choose which set of 6, or 10, I wanted to do at the moment. Proper dailies, not these afterthought one-choice-a-day things. </w:t>
        <w:br/>
        <w:br/>
        <w:t xml:space="preserve">I want repeatable rewards from kills and treasures in the world. Blizzard said they were going to take elements of the Timeless experience into Draenor world. They didn't. </w:t>
        <w:br/>
        <w:br/>
        <w:t xml:space="preserve">I want currencies back that can be achieved in many ways, with meaningful progression using them. </w:t>
        <w:br/>
        <w:br/>
        <w:t xml:space="preserve">I want the new models to resemble our old ones (no, that's not about content, but I'll throw it in there.) </w:t>
        <w:br/>
        <w:br/>
        <w:t>That'd be a start.</w:t>
      </w:r>
    </w:p>
    <w:p>
      <w:r>
        <w:rPr>
          <w:b/>
          <w:u w:val="single"/>
        </w:rPr>
        <w:t>799472</w:t>
      </w:r>
    </w:p>
    <w:p>
      <w:r>
        <w:t xml:space="preserve">07/12/2014 17:40Posted by </w:t>
        <w:br/>
        <w:t>84136e8653627bf0</w:t>
        <w:br/>
        <w:t xml:space="preserve">WHAT DO YOU WANT THEN. </w:t>
        <w:br/>
        <w:br/>
        <w:t xml:space="preserve">I want more content, like what we had in previous expansions, we were supposed to get Netherstorm and Tanan Jungle at release. I want more dailies which reward Garrison resources rather than those stupid dungeon quests. I want classes to be fun to play, not 2-3 button mashing to top dps chart. I want there to be other stuff to do than just idle in my Garrison. </w:t>
        <w:br/>
        <w:t>I WANT TO PLAY WOW, NOT FARMVILLE!</w:t>
      </w:r>
    </w:p>
    <w:p>
      <w:r>
        <w:rPr>
          <w:b/>
          <w:u w:val="single"/>
        </w:rPr>
        <w:t>799473</w:t>
      </w:r>
    </w:p>
    <w:p>
      <w:r>
        <w:t>07/12/2014 17:56Posted by 29458f81827b680b</w:t>
        <w:br/>
        <w:br/>
        <w:t xml:space="preserve">You're treating the side content, as the main content, and not doing the </w:t>
        <w:br/>
        <w:t>main content, period.</w:t>
        <w:br/>
        <w:br/>
        <w:t xml:space="preserve">Previously there were things to do outside of raids. I've very much </w:t>
        <w:br/>
        <w:t xml:space="preserve">enjoyed this game for the last nine and a half years with only rarely </w:t>
        <w:br/>
        <w:t xml:space="preserve">raiding, and since LFR existed, that's all the raiding I've done. Because </w:t>
        <w:br/>
        <w:t xml:space="preserve">there was other content which suited me better. This expansion, there's a </w:t>
        <w:br/>
        <w:t xml:space="preserve">whole lot less to do.I miss dailies: I REALLY miss having an </w:t>
        <w:br/>
        <w:t xml:space="preserve">ongoing storyline which dailies fed into. The 5.1 content was fantastic, </w:t>
        <w:br/>
        <w:t xml:space="preserve">do a few dailies (out of a large pool) then get a new piece of story, it </w:t>
        <w:br/>
        <w:t xml:space="preserve">held the interest for several weeks. I'd really hoped we'd have at least </w:t>
        <w:br/>
        <w:t xml:space="preserve">one ongoing story like that, but it seems Blizz didn't want to repeat one </w:t>
        <w:br/>
        <w:t xml:space="preserve">of the best things they did in MoP (yes, too many dailies was unpopular, </w:t>
        <w:br/>
        <w:t xml:space="preserve">but that particular set worked great, I thought).I miss scenarios: </w:t>
        <w:br/>
        <w:t xml:space="preserve">as a thin-skinned healer, I don't like doing dungeons too often, but </w:t>
        <w:br/>
        <w:t xml:space="preserve">scenarios were a nice no-pressure way of getting some gear, currency, or </w:t>
        <w:br/>
        <w:t xml:space="preserve">just having a bit of fun. I don't get why they were pushed so hard in MoP </w:t>
        <w:br/>
        <w:t xml:space="preserve">(at the expense of 5-mans), and now removed entirely. One extreme or the </w:t>
        <w:br/>
        <w:t xml:space="preserve">other.I miss professions: the current log on once a day, loot your </w:t>
        <w:br/>
        <w:t xml:space="preserve">work orders, craft your cd, and log off system is zero fun. Sure, it used </w:t>
        <w:br/>
        <w:t xml:space="preserve">to be grindy farming mats, but if you wanted to put the work in, you could </w:t>
        <w:br/>
        <w:t xml:space="preserve">make progress. the gating is so painful, and removes any fun out of it.This </w:t>
        <w:br/>
        <w:t xml:space="preserve">world is beautiful, and the storyline in the levelling content really </w:t>
        <w:br/>
        <w:t xml:space="preserve">caught my interest, I'd say it was my favourite ever levelling experience. </w:t>
        <w:br/>
        <w:t xml:space="preserve">I want to go out there, see more of it, learn more about the people and </w:t>
        <w:br/>
        <w:t xml:space="preserve">places, interact with the various factions etc etc. Instead my options are </w:t>
        <w:br/>
        <w:t xml:space="preserve">mindless grinding for no story-based reason (I haven't even been directed </w:t>
        <w:br/>
        <w:t xml:space="preserve">anywhere by representatives of the few factions who exist), dungeons </w:t>
        <w:br/>
        <w:t xml:space="preserve">(again for no particular reason, Skyreach is the only one introduced while </w:t>
        <w:br/>
        <w:t xml:space="preserve">questing), or just sit in my garrison waiting for missions to end. I am so </w:t>
        <w:br/>
        <w:t>disappointed.</w:t>
      </w:r>
    </w:p>
    <w:p>
      <w:r>
        <w:rPr>
          <w:b/>
          <w:u w:val="single"/>
        </w:rPr>
        <w:t>799474</w:t>
      </w:r>
    </w:p>
    <w:p>
      <w:r>
        <w:t xml:space="preserve">07/12/2014 17:40Posted by </w:t>
        <w:br/>
        <w:t>84136e8653627bf0</w:t>
        <w:br/>
        <w:br/>
        <w:t xml:space="preserve">07/12/2014 08:39Posted by </w:t>
        <w:br/>
        <w:t>2d165465644b525e</w:t>
        <w:br/>
        <w:br/>
        <w:t>...</w:t>
        <w:br/>
        <w:br/>
        <w:t xml:space="preserve">"The only thing"? WoD added Garrisons and "hiden" chests... Nothing else. </w:t>
        <w:br/>
        <w:t xml:space="preserve">Many players that played WoW for years are disappointed and they have good reasons to be. </w:t>
        <w:br/>
        <w:t xml:space="preserve">How is it wrong to tell Blizzard about it? </w:t>
        <w:br/>
        <w:t xml:space="preserve">Blizzard have stepped up and fixed things befor. A few angry players and they might do so again. </w:t>
        <w:br/>
        <w:br/>
        <w:t xml:space="preserve">WHAT DO YOU WANT THEN. </w:t>
        <w:br/>
        <w:br/>
        <w:t xml:space="preserve">For Blizzard to get off their lazy asses and make something worth 50 + 12 that they payed for. </w:t>
        <w:br/>
        <w:t>Starting with removing the useless timesinks that adds nothing would be a good start.</w:t>
      </w:r>
    </w:p>
    <w:p>
      <w:r>
        <w:rPr>
          <w:b/>
          <w:u w:val="single"/>
        </w:rPr>
        <w:t>799475</w:t>
      </w:r>
    </w:p>
    <w:p>
      <w:r>
        <w:t xml:space="preserve">What do I want? </w:t>
        <w:br/>
        <w:br/>
        <w:t xml:space="preserve">What do </w:t>
        <w:br/>
        <w:t xml:space="preserve">I want? </w:t>
        <w:br/>
        <w:br/>
        <w:t xml:space="preserve">I want my abilities sewn back on to my characters, so that my fingers aren't lunging for spells that aren't there any more. </w:t>
        <w:br/>
        <w:br/>
        <w:t xml:space="preserve">I want my characters to be fun to play again. I mean, just fun to play, on a second to second basis. </w:t>
        <w:br/>
        <w:br/>
        <w:t xml:space="preserve">I want Professions removed from Garrisons. Ripped right out. They have no business being there, and were put in only to force the garrisons on us. Ideally, I'd like the Iron Horde to invade, raze the profession buildings, bomb the mine, sew salt in the Herb Garden and blow a hole in the side of the fishing pond that would make it drain out over the side towards the sea. And I want them to offer me the detonators to do all that. </w:t>
        <w:br/>
        <w:br/>
        <w:t xml:space="preserve">I want Profession skill to mean something beyond yield again. </w:t>
        <w:br/>
        <w:br/>
        <w:t xml:space="preserve">I want to have something to do with Professions again. </w:t>
        <w:br/>
        <w:br/>
        <w:t xml:space="preserve">I want every Profession to have specialisations that you can choose at 700, like the Alchemy Masteries or the Panda Cooking, with serious rewards for achieving them, and I want to to be a damn long slog to achieve them. </w:t>
        <w:br/>
        <w:br/>
        <w:t xml:space="preserve">I want dailies. Lots of dailies. Dailies with factions that had interesting stories. Dailies that I could choose which set of 6, or 10, I wanted to do at the moment. Proper dailies, not these afterthought one-choice-a-day things. </w:t>
        <w:br/>
        <w:br/>
        <w:t xml:space="preserve">I want repeatable rewards from kills and treasures in the world. Blizzard said they were going to take elements of the Timeless experience into Draenor world. They didn't. </w:t>
        <w:br/>
        <w:br/>
        <w:t xml:space="preserve">I want currencies back that can be achieved in many ways, with meaningful progression using them. </w:t>
        <w:br/>
        <w:br/>
        <w:t xml:space="preserve">I want the new models to resemble our old ones (no, that's not about content, but I'll throw it in there.) </w:t>
        <w:br/>
        <w:br/>
        <w:t xml:space="preserve">That'd be a start. </w:t>
        <w:br/>
        <w:br/>
        <w:t>I couldn't have said it any better +1</w:t>
      </w:r>
    </w:p>
    <w:p>
      <w:r>
        <w:rPr>
          <w:b/>
          <w:u w:val="single"/>
        </w:rPr>
        <w:t>799476</w:t>
      </w:r>
    </w:p>
    <w:p>
      <w:r>
        <w:t xml:space="preserve">07/12/2014 17:52Posted by </w:t>
        <w:br/>
        <w:t>e8be30dc58cd98ad</w:t>
        <w:br/>
        <w:t xml:space="preserve">You know who i feel sorry for, the Artists and the Musicians, Draenor is BEAUTIFUL, but we're not really allowed to see it due to Garrisons. We want to be out there! Adventuring...NOT sitting behind a desk pushing papers. </w:t>
        <w:br/>
        <w:br/>
        <w:t xml:space="preserve">And that's the main freaking problem, draenor maybe cool under hype and stuff, but, the true WoW is it's endgame. </w:t>
        <w:br/>
        <w:br/>
        <w:t xml:space="preserve">The problem is with end-game and how it treated, i just want to play for fun and don't feel obligated to do stuff i don't want. </w:t>
        <w:br/>
        <w:br/>
        <w:t>The way gating was before was way more awesome then it is now.</w:t>
      </w:r>
    </w:p>
    <w:p>
      <w:r>
        <w:rPr>
          <w:b/>
          <w:u w:val="single"/>
        </w:rPr>
        <w:t>799477</w:t>
      </w:r>
    </w:p>
    <w:p>
      <w:r>
        <w:t xml:space="preserve">I'd encourage the people who feel the same way as the OP to have a look at this thread: </w:t>
        <w:br/>
        <w:br/>
        <w:t>http://eu.battle.net/wow/en/forum/topic/12976857607</w:t>
        <w:br/>
        <w:br/>
        <w:t>It's got a lot of good feedback about the current issues with WoD's endgame, and a bunch of helpful suggestions on what could be done to help fix it. Feel free to add more and hopefully bring this stuff to Blizzard's attention!</w:t>
      </w:r>
    </w:p>
    <w:p>
      <w:r>
        <w:rPr>
          <w:b/>
          <w:u w:val="single"/>
        </w:rPr>
        <w:t>799478</w:t>
      </w:r>
    </w:p>
    <w:p>
      <w:r>
        <w:t xml:space="preserve">I feel the same. </w:t>
        <w:br/>
        <w:t xml:space="preserve">The fact that i am NOT online speaks for it self. </w:t>
        <w:br/>
        <w:t xml:space="preserve">Blizzard hyped us a lot with WoD and i was hyped myself but WoD feels an unfinished product with broken promises. </w:t>
        <w:br/>
        <w:t xml:space="preserve">I start to feel that i have to move forward to other games because the boredom is real:( </w:t>
        <w:br/>
        <w:br/>
        <w:t xml:space="preserve">Blizzard sorry to say but i have swallowed a lot. </w:t>
        <w:br/>
        <w:t xml:space="preserve">The fact that we have no blues here. </w:t>
        <w:br/>
        <w:t xml:space="preserve">The fact that you didn't bring nights back because you were bored to wok on them. </w:t>
        <w:br/>
        <w:t xml:space="preserve">The fact that models are half done or not even worked properly. </w:t>
        <w:br/>
        <w:t xml:space="preserve">The fact that you made garrisons so mandatory and facebook game like that the game feels behind a cooldown. </w:t>
        <w:br/>
        <w:t xml:space="preserve">The fact that Karabor is not a Capital because that would cost us a raid tier even tho you have promised it on Blizzcon.Not to mention that you said a lot of bull!@#$ to make us believe that you know better and Ashran is Paradise we were dreaming. </w:t>
        <w:br/>
        <w:t xml:space="preserve">I think enough is enough. </w:t>
        <w:br/>
        <w:t xml:space="preserve">The fact that you Nerf every single farm spot because you are actually bored to ban the bots?You just penalize your players so you have more active accounts /salute </w:t>
        <w:br/>
        <w:br/>
        <w:t xml:space="preserve">How about adding more content? </w:t>
        <w:br/>
        <w:t xml:space="preserve">How about making game again worth leaving your Garrison? </w:t>
        <w:br/>
        <w:t xml:space="preserve">How about more Dungeons?Scenarios?Updated world events? </w:t>
        <w:br/>
        <w:t xml:space="preserve">How about Professions NOT being behind a CD? </w:t>
        <w:br/>
        <w:t xml:space="preserve">How about working on models that reflect the true characters we had? </w:t>
        <w:br/>
        <w:t xml:space="preserve">How about making racial Garrisons?Night Elf Guards in a Human city feels right for you? </w:t>
        <w:br/>
        <w:t>And the list can go on and on and on.</w:t>
      </w:r>
    </w:p>
    <w:p>
      <w:r>
        <w:rPr>
          <w:b/>
          <w:u w:val="single"/>
        </w:rPr>
        <w:t>799479</w:t>
      </w:r>
    </w:p>
    <w:p>
      <w:r>
        <w:t xml:space="preserve">I'm enjoying the new expansion but I certainly don't rush back home to play it like I did with all previous ones. </w:t>
        <w:br/>
        <w:br/>
        <w:t>I could log in now, but it means checking garrison or joining an endless queue for heroics. I think I'd rather watch TV........ guess that says a lot.</w:t>
      </w:r>
    </w:p>
    <w:p>
      <w:r>
        <w:rPr>
          <w:b/>
          <w:u w:val="single"/>
        </w:rPr>
        <w:t>799480</w:t>
      </w:r>
    </w:p>
    <w:p>
      <w:r>
        <w:t>Completely agree, this is the first expansion I've ever been bored with after only a few weeks of release.</w:t>
      </w:r>
    </w:p>
    <w:p>
      <w:r>
        <w:rPr>
          <w:b/>
          <w:u w:val="single"/>
        </w:rPr>
        <w:t>799481</w:t>
      </w:r>
    </w:p>
    <w:p>
      <w:r>
        <w:t xml:space="preserve">some things that would make it better already, more patterns for proffesions that do not use, those garrison items, let me me make something out of fur that I can sell or give to my alts if they need, ilvl 610 to 620 items please. </w:t>
        <w:br/>
        <w:t xml:space="preserve">give me a reason to go out and farm fur for tailoring, and not only for garrison cloth. </w:t>
        <w:br/>
        <w:br/>
        <w:t xml:space="preserve">a little more dailies that give me a chance to get some intresting loot, but the dailies should switch places daily to, like the garrison daily does. </w:t>
        <w:br/>
        <w:br/>
        <w:t xml:space="preserve">some better reward from heroics please, some garrison resourses dosnt realy cut it, considering how horrible random pugs can be hehe. </w:t>
        <w:br/>
        <w:br/>
        <w:t xml:space="preserve">let us loot rares as much as we want to, let them dropp apexis and some boa or boe low ilvl loot for our alts. </w:t>
        <w:br/>
        <w:br/>
        <w:t>give us a reason to acutaly go out from the garrison, and I dont meen treasures as now, becuse most of them are totaly worthless though some are fun to have.</w:t>
      </w:r>
    </w:p>
    <w:p>
      <w:r>
        <w:rPr>
          <w:b/>
          <w:u w:val="single"/>
        </w:rPr>
        <w:t>799482</w:t>
      </w:r>
    </w:p>
    <w:p>
      <w:r>
        <w:t>07/12/2014 18:02Posted by 85f3070e62845fbf</w:t>
        <w:br/>
        <w:br/>
        <w:t xml:space="preserve">blow a hole in the side of the fishing pond that would make it drain out </w:t>
        <w:br/>
        <w:t>over the side towards the sea</w:t>
        <w:br/>
        <w:br/>
        <w:t>Whoa now, be reasonable here.</w:t>
      </w:r>
    </w:p>
    <w:p>
      <w:r>
        <w:rPr>
          <w:b/>
          <w:u w:val="single"/>
        </w:rPr>
        <w:t>799483</w:t>
      </w:r>
    </w:p>
    <w:p>
      <w:r>
        <w:t xml:space="preserve">I was worried at the start when I heard all these "cutbacks" being made (in terms of content). While what WoD does have is absolutely amazing, there is still a feel of emptiness that you get after a while. I wasn't even thinking of alts a few weeks in to MoP but with WoD I've already started leveling my third. Dungeons also don't seem fun for the pure reason of the waiting time. I hate the queue times! </w:t>
        <w:br/>
        <w:br/>
        <w:t xml:space="preserve">What they can do to fix this: </w:t>
        <w:br/>
        <w:br/>
        <w:t xml:space="preserve">1- Add some dailies (like the ones in patch 5.1) </w:t>
        <w:br/>
        <w:br/>
        <w:t xml:space="preserve">2- Bring back Scenarios as something to do for a cool small reward while queuing for a dungeon. </w:t>
        <w:br/>
        <w:br/>
        <w:t>3- Add a Timeless Isle like area that has respawnable rares with a daily and weekly questing location.</w:t>
      </w:r>
    </w:p>
    <w:p>
      <w:r>
        <w:rPr>
          <w:b/>
          <w:u w:val="single"/>
        </w:rPr>
        <w:t>799484</w:t>
      </w:r>
    </w:p>
    <w:p>
      <w:r>
        <w:t xml:space="preserve">The turn offs for me is the *need* to do mines and herb farm everyday and loading up with work order and missions on all your alts. </w:t>
        <w:br/>
        <w:br/>
        <w:t xml:space="preserve">Yeah I know it's not needed but it's there and it's good so if I dont do it it feels like im missing something and it's keeping me from experiencing the new world and other non "important" stuff. </w:t>
        <w:br/>
        <w:br/>
        <w:t xml:space="preserve">Also one big turn off is the ability pruning, feels so empty and out of depth. </w:t>
        <w:br/>
        <w:br/>
        <w:t>Also they destroyed my favourite class and spec, enhancement, taking it even further in the wrong direction playstyle wise and nerfing the damage to bottom.</w:t>
      </w:r>
    </w:p>
    <w:p>
      <w:r>
        <w:rPr>
          <w:b/>
          <w:u w:val="single"/>
        </w:rPr>
        <w:t>799485</w:t>
      </w:r>
    </w:p>
    <w:p>
      <w:r>
        <w:t xml:space="preserve">Strikes me that everybody playing is just way too good for the game. Maybe that's the difference betyween the original game and this expansion. Players are able to consume the product faster than a Hoover on heat. Imagine how long it took to make this expansion. If they released a future patch as big as this expansion it would still be gobbled up in two to three weeks. At this rate the player base needs a new expansion once every other week. </w:t>
        <w:br/>
        <w:br/>
        <w:t>We need to learn to eat our food more slowly.</w:t>
      </w:r>
    </w:p>
    <w:p>
      <w:r>
        <w:rPr>
          <w:b/>
          <w:u w:val="single"/>
        </w:rPr>
        <w:t>799486</w:t>
      </w:r>
    </w:p>
    <w:p>
      <w:r>
        <w:t xml:space="preserve">07/12/2014 20:17Posted by </w:t>
        <w:br/>
        <w:t>1bcbbf2e92ae680e</w:t>
        <w:br/>
        <w:t xml:space="preserve">We need to learn to eat our food more slowly. </w:t>
        <w:br/>
        <w:br/>
        <w:t xml:space="preserve">That's a gourmet Dish! </w:t>
        <w:br/>
        <w:t xml:space="preserve">http://www.interalpen.com/image/medium/en/gourmet-dishes-tyrol.jpg </w:t>
        <w:br/>
        <w:t xml:space="preserve">And this is an other! </w:t>
        <w:br/>
        <w:t xml:space="preserve">http://tinyurl.com/prnmv5y </w:t>
        <w:br/>
        <w:br/>
        <w:t xml:space="preserve">You notice the difference? </w:t>
        <w:br/>
        <w:t>Yes.Its the quantity.</w:t>
      </w:r>
    </w:p>
    <w:p>
      <w:r>
        <w:rPr>
          <w:b/>
          <w:u w:val="single"/>
        </w:rPr>
        <w:t>799487</w:t>
      </w:r>
    </w:p>
    <w:p>
      <w:r>
        <w:t xml:space="preserve">As usual, 85f3070e62845fbf sums up perfectly almost word for word how I </w:t>
        <w:br/>
        <w:t xml:space="preserve">feel. Except the fishing pond! I actually like how they've made fishing </w:t>
        <w:br/>
        <w:t xml:space="preserve">more interesting and worth doing, but realise it's not everyone's cup of </w:t>
        <w:br/>
        <w:t xml:space="preserve">tea. But yes, I wish they had left professions completely out of garrisons </w:t>
        <w:br/>
        <w:t xml:space="preserve">too. They are great for a minigame like pet battles or whatever, and I </w:t>
        <w:br/>
        <w:t xml:space="preserve">don't dislike them as such, but it does feel like they have taken over WoW </w:t>
        <w:br/>
        <w:t>at the expense of that beautiful world those art people designed for us.</w:t>
      </w:r>
    </w:p>
    <w:p>
      <w:r>
        <w:rPr>
          <w:b/>
          <w:u w:val="single"/>
        </w:rPr>
        <w:t>799488</w:t>
      </w:r>
    </w:p>
    <w:p>
      <w:r>
        <w:t xml:space="preserve">07/12/2014 20:17Posted by </w:t>
        <w:br/>
        <w:t>1bcbbf2e92ae680e</w:t>
        <w:br/>
        <w:t xml:space="preserve">Strikes me that everybody playing is just way too good for the game. Maybe that's the difference betyween the original game and this expansion. Players are able to consume the product faster than a Hoover on heat. Imagine how long it took to make this expansion. If they released a future patch as big as this expansion it would still be gobbled up in two to three weeks. At this rate the player base needs a new expansion once every other week. </w:t>
        <w:br/>
        <w:br/>
        <w:t xml:space="preserve">We need to learn to eat our food more slowly. </w:t>
        <w:br/>
        <w:br/>
        <w:t xml:space="preserve">It's not the quantity of content, it's the replayability of it. Just as the most basic and obvious example; rare mobs in MoP did not always drop their cool shinies the first time you killed them, and they had a chance to drop some (sometimes incredibly lucrative) bags full of additional loot as well. </w:t>
        <w:br/>
        <w:t xml:space="preserve">Now in WoD, you kill them once and you're done forever. There are only a few exceptions to this rule, and even the few mobs worth killing more than once offer meagre rewards compared to those in the previous expansion. </w:t>
        <w:br/>
        <w:br/>
        <w:t>It's the exact same content, only in one expansion it was designed to remain rewarding for weeks, months, and even years on end, while in WoD it can be exhausted within a matter of days. This extends to many areas of the current expansion, where content quickly becomes irrelevant, or is naturally tedious and unengaging in the first place. A few relatively minor changes could make a big difference to this, so I'm keeping my fingers crossed for the content patches.</w:t>
      </w:r>
    </w:p>
    <w:p>
      <w:r>
        <w:rPr>
          <w:b/>
          <w:u w:val="single"/>
        </w:rPr>
        <w:t>799489</w:t>
      </w:r>
    </w:p>
    <w:p>
      <w:r>
        <w:t xml:space="preserve">That is indeed a case. Boredom.I really liked MoP. I loved the </w:t>
        <w:br/>
        <w:t xml:space="preserve">countless dailies and choosing the rep for dungeons. I loved the farm in </w:t>
        <w:br/>
        <w:t xml:space="preserve">Halfhill. I loved scenarios. Can you give us scenarios back?I hate </w:t>
        <w:br/>
        <w:t xml:space="preserve">the pruning Blizz did to classes. I feel handicapped.I hate the </w:t>
        <w:br/>
        <w:t xml:space="preserve">RNG while crafting items. And that proffesions are bad now, enchants for </w:t>
        <w:br/>
        <w:t xml:space="preserve">rings and neck only? Come on.I hate the rep grinding, I can't </w:t>
        <w:br/>
        <w:t xml:space="preserve">force myself to do it. I always hated and will hate grinding.I </w:t>
        <w:br/>
        <w:t xml:space="preserve">hate to be forced to do proving grounds to enter dungeons, like it matters </w:t>
        <w:br/>
        <w:t xml:space="preserve">anyway.I hate the stealth nerfs Blizz is making. Seriously?I </w:t>
        <w:br/>
        <w:t xml:space="preserve">love making 20 GR 4 hours war mill work orders to get 1 iron horde sCRAP.There </w:t>
        <w:br/>
        <w:t xml:space="preserve">is like 3 weeks from premiere and I'm already bored with the game. This </w:t>
        <w:br/>
        <w:t xml:space="preserve">never happened before. Seriously Blizz, do something or your precious WoW </w:t>
        <w:br/>
        <w:t>will go down to the bottom.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