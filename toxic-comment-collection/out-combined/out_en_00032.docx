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799490</w:t>
      </w:r>
    </w:p>
    <w:p>
      <w:r>
        <w:t>I completely agree. Since the day of release and hitting 100, I've done nothing other than log in each morning to get the herbs and ore. My character hasn't left the Garrison in over 2 weeks! I found the end of MoP far more enjoyable than this. I've even lost complete interest in PvP and that was my main thing. Most of my friends haven't been online in over 7 days and one friend I played with every day I've only caught online once in the past couple of weeks. For 6 years I've thoroughly enjoyed this game but haven't enjoyed anything since I've hit 100.</w:t>
      </w:r>
    </w:p>
    <w:p>
      <w:r>
        <w:rPr>
          <w:b/>
          <w:u w:val="single"/>
        </w:rPr>
        <w:t>799491</w:t>
      </w:r>
    </w:p>
    <w:p>
      <w:r>
        <w:t xml:space="preserve">07/12/2014 08:16Posted by </w:t>
        <w:br/>
        <w:t>a6b4056e7f0fac55</w:t>
        <w:br/>
        <w:t xml:space="preserve">beside why not add a few hard nightmareish rep factions </w:t>
        <w:br/>
        <w:br/>
        <w:t>The problem is they all are grinds now...</w:t>
      </w:r>
    </w:p>
    <w:p>
      <w:r>
        <w:rPr>
          <w:b/>
          <w:u w:val="single"/>
        </w:rPr>
        <w:t>799492</w:t>
      </w:r>
    </w:p>
    <w:p>
      <w:r>
        <w:t xml:space="preserve">07/12/2014 13:36Posted by </w:t>
        <w:br/>
        <w:t>210f849513a7a49c</w:t>
        <w:br/>
        <w:t xml:space="preserve">My sub expires 2nd of January. I highly doubt I will renew until some major changes in the future patches. </w:t>
        <w:br/>
        <w:br/>
        <w:t>Mine expires on the 25th December. For the first time in 6-7 years, I don't feel any desire to renew. Speaks volume when this is the state of players just a short time after an expansion release.</w:t>
      </w:r>
    </w:p>
    <w:p>
      <w:r>
        <w:rPr>
          <w:b/>
          <w:u w:val="single"/>
        </w:rPr>
        <w:t>799493</w:t>
      </w:r>
    </w:p>
    <w:p>
      <w:r>
        <w:t xml:space="preserve">i feel quite the opposite and my friends are pleased as well. Some who left when Cata came (Wonder why;) are actually thinking of coming back but the state of the world before WOD still bothers them and the pruning is not what they liked in the first place so i will see what happens. </w:t>
        <w:br/>
        <w:br/>
        <w:t xml:space="preserve">EDIT:Given it bit more thought that immediate feeling, i hoped the Garrisons would not been what they are but instead extra minigame completely separate from leveling but part of story and i hoped they would have been like originally so that you can build it in more than one place.. </w:t>
        <w:br/>
        <w:br/>
        <w:t xml:space="preserve">I hope they never done the pruning they did but i like it how they made some things harder like getting more damage and healing less.. </w:t>
        <w:br/>
        <w:br/>
        <w:t>I love the no flying but i feel there needs to be more incentive to get out of garrisons.. maybe good old school garrison quests that actually require you to travel to other places in world..</w:t>
      </w:r>
    </w:p>
    <w:p>
      <w:r>
        <w:rPr>
          <w:b/>
          <w:u w:val="single"/>
        </w:rPr>
        <w:t>799494</w:t>
      </w:r>
    </w:p>
    <w:p>
      <w:r>
        <w:t xml:space="preserve">The garrisons g </w:t>
        <w:br/>
        <w:br/>
        <w:t xml:space="preserve">07/12/2014 07:25Posted by </w:t>
        <w:br/>
        <w:t>cc689684531877d0</w:t>
        <w:br/>
        <w:t xml:space="preserve">The old skool guys held some campaigns and Blizz listened. </w:t>
        <w:br/>
        <w:br/>
        <w:t xml:space="preserve">That's what happened. </w:t>
        <w:br/>
        <w:br/>
        <w:t xml:space="preserve">Now, not really surprisingly, it's as empty, quiet and stuffy as one of those pubs old guys frequent. </w:t>
        <w:br/>
        <w:br/>
        <w:t xml:space="preserve">I wouldn't mind so much, but it's not even a classy establishment with a nice restaurant. </w:t>
        <w:br/>
        <w:br/>
        <w:t xml:space="preserve">No, it's some backstreet, drab nightmare of a place, with a lingering odour of pork scratchings, full of grumpy mumbling about "kids these days" and "back in my day". </w:t>
        <w:br/>
        <w:br/>
        <w:t xml:space="preserve">I think it's more a question of repeating the same shít over and over again. I wouldn't say that they took a step backwards. I'd rather say that they took no step at all. </w:t>
        <w:br/>
        <w:t xml:space="preserve">The garrison thing was fun for the first week. Now it's just a chore.. and a boring one.. </w:t>
        <w:br/>
        <w:t xml:space="preserve">Ashran is even worse. First the queue times, then the mindless "whichever side that has the most hunters and disc priests is able to push better forward." </w:t>
        <w:br/>
        <w:t xml:space="preserve">And that's it for new things.. No real change in dungeons. I got tired of them before I even completed my first heroic. </w:t>
        <w:br/>
        <w:t xml:space="preserve">PvP is still the same thing, BGs and arenas.. Woopti doo. Like we haven't had enough of that already... </w:t>
        <w:br/>
        <w:t>The only good thing is the graphics update.</w:t>
      </w:r>
    </w:p>
    <w:p>
      <w:r>
        <w:rPr>
          <w:b/>
          <w:u w:val="single"/>
        </w:rPr>
        <w:t>799495</w:t>
      </w:r>
    </w:p>
    <w:p>
      <w:r>
        <w:t xml:space="preserve">I just saw that there is a 40 (yes, 40) iLevel difference inbetween the blue PvP set and the purple one. This will, once again, create a huge gap inbetween casual and more serious PvPers and will, just like in MoP, remove alts from the game. </w:t>
        <w:br/>
        <w:br/>
        <w:t>I willl be done quickly, it seems.</w:t>
      </w:r>
    </w:p>
    <w:p>
      <w:r>
        <w:rPr>
          <w:b/>
          <w:u w:val="single"/>
        </w:rPr>
        <w:t>799496</w:t>
      </w:r>
    </w:p>
    <w:p>
      <w:r>
        <w:t xml:space="preserve">07/12/2014 21:17Posted by </w:t>
        <w:br/>
        <w:t>5fe1020e2e75c019</w:t>
        <w:br/>
        <w:t xml:space="preserve">I just saw that there is a 40 (yes, 40) iLevel difference inbetween the blue PvP set and the purple one. This will, once again, create a huge gap inbetween casual and more serious PvPers and will, just like in MoP, remove alts from the game. </w:t>
        <w:br/>
        <w:br/>
        <w:t xml:space="preserve">I willl be done quickly, it seems. </w:t>
        <w:br/>
        <w:br/>
        <w:t xml:space="preserve">Yeah that's gonna suck very bad.. But that gearing thing I can live with. Doing the conquest cap on a few characters isn't the worst thing... </w:t>
        <w:br/>
        <w:t>However, if there's something that removes alts, it's the Garrison. Who has the motivation to do all of those chores on 3-4 different characters? I sure don't.</w:t>
      </w:r>
    </w:p>
    <w:p>
      <w:r>
        <w:rPr>
          <w:b/>
          <w:u w:val="single"/>
        </w:rPr>
        <w:t>799497</w:t>
      </w:r>
    </w:p>
    <w:p>
      <w:r>
        <w:t xml:space="preserve">I haven't played in like 4 days and even then that was for like 20 minutes, before that I hadn't played in a week. WoD is just really, really boring to me. </w:t>
        <w:br/>
        <w:br/>
        <w:t xml:space="preserve">In pretty much every previous expansion I had no issue with mindlessly grinding dungeons all day, now after 1 or 2 I'm bored out of my mind. Running around hunting rares seemed like it could be interesting at first, but very quickly became tedious and from what I can tell max level consists, basically of doing exactly the same thing, but more. </w:t>
        <w:br/>
        <w:br/>
        <w:t>I don't know maybe it's just my mood, but I just can't get into WoW at the moment, just got no time for it (it's not like I'm doing anything else, I spent the last 30 hours watching Orange is the new Black)</w:t>
      </w:r>
    </w:p>
    <w:p>
      <w:r>
        <w:rPr>
          <w:b/>
          <w:u w:val="single"/>
        </w:rPr>
        <w:t>799498</w:t>
      </w:r>
    </w:p>
    <w:p>
      <w:r>
        <w:t>I liked to cruise around the world, gatheing some rep or gear whenever i wanted, gank some whenever i wanted, but world pvp havent existed since vanilla and some in tbc, flying mounts removed that fun somehow, with people just flying past each others. WOD as of right now dosent have fly mounts ability, but there is no reason for people to leave the citys/ garrisons. and i cant vanish from guards, so ganking in the citys and having fun there is out the question. LFR/G makes people teleport around instead of actually going to the instance. I found Black rock mountain quite enjoyable in vanilla, just waiting for the next dude on his way to the instance that i could kill. Or howabout Hillsbrad foothills?, the wars there?. I thought WOD was gonna bring me some of that feeling back, but mounting up and running around in nagrand is pointless, because most ppl are in the garrisons signing in for BGs or LFR. Trashcan as some other here calls it, well.....Might aswell sign for a BG, then i dont need to bother with stupid artifacts and MORE bones to my garisson. This game is just flat and booring i feel, but maybe its just me getting to old or that im the type of guy who thinks everything was better before. But im definitly unsubbing, because for every expansion i feel the game has gotten more and more booring, and whats the point paying then?.</w:t>
      </w:r>
    </w:p>
    <w:p>
      <w:r>
        <w:rPr>
          <w:b/>
          <w:u w:val="single"/>
        </w:rPr>
        <w:t>799499</w:t>
      </w:r>
    </w:p>
    <w:p>
      <w:r>
        <w:t xml:space="preserve">In response to all the Blue posts of "Feedback for the expansion is overwhelming positive!", I'd be interested to see the subscription figures a month after the launch of WoD. </w:t>
        <w:br/>
        <w:br/>
        <w:t>Well, 5 days over a month. ;)</w:t>
      </w:r>
    </w:p>
    <w:p>
      <w:r>
        <w:rPr>
          <w:b/>
          <w:u w:val="single"/>
        </w:rPr>
        <w:t>799500</w:t>
      </w:r>
    </w:p>
    <w:p>
      <w:r>
        <w:t xml:space="preserve">There will always be a, Lich King!!! </w:t>
        <w:br/>
        <w:br/>
        <w:t xml:space="preserve">Ok Where hell is he ...WOTLK is and was better, Than this !@#$e. </w:t>
        <w:br/>
        <w:br/>
        <w:t xml:space="preserve">I have never known the feeling of wasting my money till now, No content, No flying.. Just pure Facebook crap that bores the pants off you. </w:t>
        <w:br/>
        <w:br/>
        <w:t>I thought Garrisons was going to be WOW's version of Settlers, How wrong was I, In that assumption.</w:t>
      </w:r>
    </w:p>
    <w:p>
      <w:r>
        <w:rPr>
          <w:b/>
          <w:u w:val="single"/>
        </w:rPr>
        <w:t>799501</w:t>
      </w:r>
    </w:p>
    <w:p>
      <w:r>
        <w:t xml:space="preserve">It galls me to say this, but I agree. </w:t>
        <w:br/>
        <w:br/>
        <w:t xml:space="preserve">The continuation of the "linear questing" theme is making it hard for alts. It was tough enough in cata and then mop, but I managed to get 12 x 90. Now I can't see me getting more than 2 100's as I play for an hour and get bored of doing the same quests in the same way. </w:t>
        <w:br/>
        <w:br/>
        <w:t xml:space="preserve">The professions have been gutted and are dull. </w:t>
        <w:br/>
        <w:br/>
        <w:t xml:space="preserve">Gearing up is uninteresting and "easy". </w:t>
        <w:br/>
        <w:br/>
        <w:t xml:space="preserve">I miss dailys. </w:t>
        <w:br/>
        <w:br/>
        <w:t xml:space="preserve">I miss wotlk. </w:t>
        <w:br/>
        <w:br/>
        <w:t xml:space="preserve">Maybe it's just me, maybe I've played too long. I was really hanging on to Ashran prior to this expac bringing back the glory days of tactical PvP battlegrounds - tol bard was better and Wintergrasp before that. </w:t>
        <w:br/>
        <w:br/>
        <w:t xml:space="preserve">Maybe I was hoping for too much? I really enjoyed 90-100 first time round, but really struggling with alts ( I said this already). </w:t>
        <w:br/>
        <w:br/>
        <w:t>I'm off to hawaii in 2 weeks for Xmas and new year - let's hope I can come back refreshed and ready to roll.</w:t>
      </w:r>
    </w:p>
    <w:p>
      <w:r>
        <w:rPr>
          <w:b/>
          <w:u w:val="single"/>
        </w:rPr>
        <w:t>799502</w:t>
      </w:r>
    </w:p>
    <w:p>
      <w:r>
        <w:t xml:space="preserve">Oh those posts... </w:t>
        <w:br/>
        <w:br/>
        <w:t>WoD is getting boring at an alarming rate TO YOU. TO YOU.</w:t>
      </w:r>
    </w:p>
    <w:p>
      <w:r>
        <w:rPr>
          <w:b/>
          <w:u w:val="single"/>
        </w:rPr>
        <w:t>799503</w:t>
      </w:r>
    </w:p>
    <w:p>
      <w:r>
        <w:t>07/12/2014 21:57Posted by 18e2edbc1b6558a9</w:t>
        <w:br/>
        <w:br/>
        <w:t xml:space="preserve">Oh those posts...WoD is getting boring at an alarming rate TO </w:t>
        <w:br/>
        <w:t>YOU. TO YOU.</w:t>
        <w:br/>
        <w:br/>
        <w:t xml:space="preserve">and the 50 others that are voting it up remove your rose tinted glasses </w:t>
        <w:br/>
        <w:t>and maybe you'll see.</w:t>
      </w:r>
    </w:p>
    <w:p>
      <w:r>
        <w:rPr>
          <w:b/>
          <w:u w:val="single"/>
        </w:rPr>
        <w:t>799504</w:t>
      </w:r>
    </w:p>
    <w:p>
      <w:r>
        <w:t xml:space="preserve">WOD. </w:t>
        <w:br/>
        <w:br/>
        <w:t xml:space="preserve">They not only removed abilities from classes, they also removed passives that made the class have depth. Im cool with removing abilities, but why the passives? It just makes the class i play so boring. </w:t>
        <w:br/>
        <w:br/>
        <w:t xml:space="preserve">Garrisons sucks, id prefer real towns. </w:t>
        <w:br/>
        <w:br/>
        <w:t xml:space="preserve">Follower quests sucks and dont belong to an MMO. </w:t>
        <w:br/>
        <w:br/>
        <w:t xml:space="preserve">Ashran city is a big epic fail. </w:t>
        <w:br/>
        <w:br/>
        <w:t xml:space="preserve">The dailies bores me to death. The best daily is ironically the fishing daily. Congratulations. </w:t>
        <w:br/>
        <w:br/>
        <w:t xml:space="preserve">Everytime i open the map i expect the screen to flash and a message saying "OH MY GOD NEW EVENT HERE NEW EVENT COME TO THIS PLACE YOU GOT TO KILL THIS BOSS HERE AND SAVE THE PLACE!" like the bonus objective kind of stuffs. I mean whats the point in having no flying when theres nothing to do? </w:t>
        <w:br/>
        <w:br/>
        <w:t xml:space="preserve">The rewards could have been mining ores and weed instead of putting them in the freaking garrison. </w:t>
        <w:br/>
        <w:br/>
        <w:t xml:space="preserve">And the epics.. EPICS are even easier to get. Rofl getting rewarded an EPIC from a quest to be replaced 10 minutes later. Are you joking? Couldnt you have put a "Upgrade level 1/2/3" as rare bonuses instead of putting EPIC on it?! </w:t>
        <w:br/>
        <w:br/>
        <w:t xml:space="preserve">And the first real epic you get is a ring from a NORMAL DUNGEON quest? </w:t>
        <w:br/>
        <w:br/>
        <w:t xml:space="preserve">What is the worst thing about this expansion? Its the classes. Yeah they removed the depth of many specs. I cant imagine playing longer than one month. I mean imagine getting another 20 months of waiting for the new expansion with this boring 1,2,3 nothing else kind of class. </w:t>
        <w:br/>
        <w:br/>
        <w:t xml:space="preserve">I hate to say this but i prefer MOP over WOD. </w:t>
        <w:br/>
        <w:br/>
        <w:t xml:space="preserve">I knew WOD would disappoint me the moment i entered the portal and streamrolled every mob with closed eyes. Whats so GOOD about it? What made people go "the best expansion ever" when the first reward is a high ilvl blue weapon.. a blue.. weapon. A rare weapon. First reward is a rare. </w:t>
        <w:br/>
        <w:br/>
        <w:t xml:space="preserve">I dont remember anything. Everything just went so fast. Its like doing daily quest crap in MOP using SOO gear. No challenge, nothing to remember, just press 1 and 2 while almost falling asleep. </w:t>
        <w:br/>
        <w:br/>
        <w:t xml:space="preserve">The only thing i remember gotta be the orc male that dug some !@#$ and threw it into the water. </w:t>
        <w:br/>
        <w:br/>
        <w:t xml:space="preserve">Yeah this whole expansion is filled with %^-*. If you look closely you can find !@#$ everywhere. Even at the pale orc areas. Oh man pale orcs taking a %^-*? And whats up with !@#$ turd diahrea piles near sacrificed bodies in unholy places? Yeah the expansion got so boring i looked after piles of %^-*. </w:t>
        <w:br/>
        <w:br/>
        <w:t>Btw scratch that. This expansion is better than MOP. Id rather hear "blood and thunder" over the crapy "slow dooown" that haunted me for years.</w:t>
      </w:r>
    </w:p>
    <w:p>
      <w:r>
        <w:rPr>
          <w:b/>
          <w:u w:val="single"/>
        </w:rPr>
        <w:t>799505</w:t>
      </w:r>
    </w:p>
    <w:p>
      <w:r>
        <w:t xml:space="preserve">07/12/2014 20:28Posted by </w:t>
        <w:br/>
        <w:t>09592586adb91eb5</w:t>
        <w:br/>
        <w:t xml:space="preserve">I love making 20 GR 4 hours war mill work orders to get 1 iron horde sCRAP. </w:t>
        <w:br/>
        <w:br/>
        <w:t xml:space="preserve">Yeah, what is up with the work orders? </w:t>
        <w:br/>
        <w:br/>
        <w:t xml:space="preserve">You seem to put in tons of resources and get virtually nothing back. </w:t>
        <w:br/>
        <w:br/>
        <w:t xml:space="preserve">I actually like the concept of Garrisons. </w:t>
        <w:br/>
        <w:br/>
        <w:t xml:space="preserve">My problem with them is that they were too central to levelling and meant that you needed to do so many quests to get followers and now they appear to be too central to gearing. </w:t>
        <w:br/>
        <w:br/>
        <w:t xml:space="preserve">Then you have the rep grinds - I've been coping with that, but it's going to get old very fast. </w:t>
        <w:br/>
        <w:br/>
        <w:t xml:space="preserve">Some people didn't like all the dailies in MoP, so they answered that with Timeless Isle. </w:t>
        <w:br/>
        <w:br/>
        <w:t xml:space="preserve">So, that is apparently all they have got - endless dailies, or rare killing and rep grinds. </w:t>
        <w:br/>
        <w:br/>
        <w:t xml:space="preserve">Even if that is all they have got, it would be nice to have options; but not if they aren't really options, but compulsory. </w:t>
        <w:br/>
        <w:br/>
        <w:t xml:space="preserve">So, they could give you the option of doing a set of dailies, or grinding rep and you could choose which one for that specific day. </w:t>
        <w:br/>
        <w:br/>
        <w:t xml:space="preserve">Actually, more rewards associated with instances (dungeons, LFR etc.) would suit someone like me better, personally, as that is what I prefer doing with my time. </w:t>
        <w:br/>
        <w:br/>
        <w:t xml:space="preserve">So, maybe there should be four options in the Town Hall every day? </w:t>
        <w:br/>
        <w:br/>
        <w:t>Pick one: dailies, rep grind, dungeon rewards, or raid (including LFR, when it opens) rewards?</w:t>
      </w:r>
    </w:p>
    <w:p>
      <w:r>
        <w:rPr>
          <w:b/>
          <w:u w:val="single"/>
        </w:rPr>
        <w:t>799506</w:t>
      </w:r>
    </w:p>
    <w:p>
      <w:r>
        <w:t xml:space="preserve">07/12/2014 07:36Posted by </w:t>
        <w:br/>
        <w:t>3cf8346331af1dd4</w:t>
        <w:br/>
        <w:t xml:space="preserve">They completely obliterated all professions and everything is gated behind cooldowns, it's all a ploy to make you sub for longer to do less content because as stated before WOD is an unfinished product. </w:t>
        <w:br/>
        <w:br/>
        <w:t xml:space="preserve">It a ploy thats failing as Im thinking I will just cancel when my current sub runs out - to little to do, and what there is just too damn slow to even register as interesting now. </w:t>
        <w:br/>
        <w:br/>
        <w:t xml:space="preserve">And finally slumming it on the ground - no flying - that on iot own is a constant nagging frustration that just makes everything else thats wrong piss me off even more. </w:t>
        <w:br/>
        <w:br/>
        <w:t>Fun for a couple of weeks (while levelling and some gearing shortly after), but all the extra seems pointless given the resulting state of the core game.</w:t>
      </w:r>
    </w:p>
    <w:p>
      <w:r>
        <w:rPr>
          <w:b/>
          <w:u w:val="single"/>
        </w:rPr>
        <w:t>799507</w:t>
      </w:r>
    </w:p>
    <w:p>
      <w:r>
        <w:t xml:space="preserve">The lack of freedom in professions is my biggest gripe. Why O why did you get rid of sockets and gems? All that time and money wasted on maxing JC out and you take away the the main reason to learn jewel-crafting? Also gate everything behind farm-ville style cooldowns? </w:t>
        <w:br/>
        <w:br/>
        <w:t xml:space="preserve">Along with the lack of flying... </w:t>
        <w:br/>
        <w:br/>
        <w:t xml:space="preserve">I honest to god loved the MoP expansion. More of the same, but on Draenor was all I was looking for... </w:t>
        <w:br/>
        <w:br/>
        <w:t xml:space="preserve">Where is the Timeless Isle type location for this xpac? Interesting Rep grinds like Cloud serpent guild? Non-linear questing?? I can't bring myself to level my alt because of the linear nature of the story quests. </w:t>
        <w:br/>
        <w:br/>
        <w:t>But like I said earlier the culling of professions is like a kick in the sack for me personally especially as a jewel crafter and miner.</w:t>
      </w:r>
    </w:p>
    <w:p>
      <w:r>
        <w:rPr>
          <w:b/>
          <w:u w:val="single"/>
        </w:rPr>
        <w:t>799508</w:t>
      </w:r>
    </w:p>
    <w:p>
      <w:r>
        <w:t xml:space="preserve">07/12/2014 08:06Posted by </w:t>
        <w:br/>
        <w:t>9c58ff3bc2ecdd09</w:t>
        <w:br/>
        <w:t xml:space="preserve">"naah i shall pass" </w:t>
        <w:br/>
        <w:br/>
        <w:t>No, you shall not.</w:t>
      </w:r>
    </w:p>
    <w:p>
      <w:r>
        <w:rPr>
          <w:b/>
          <w:u w:val="single"/>
        </w:rPr>
        <w:t>799509</w:t>
      </w:r>
    </w:p>
    <w:p>
      <w:r>
        <w:t xml:space="preserve">07/12/2014 22:38Posted by </w:t>
        <w:br/>
        <w:t>f44d0198f3b76a36</w:t>
        <w:br/>
        <w:t xml:space="preserve">Where is the Timeless Isle type location for this xpac? </w:t>
        <w:br/>
        <w:br/>
        <w:t>We have an ashran pvp equivalent, very cool open world but you have to queue for it so its actualy a bg much balance.</w:t>
      </w:r>
    </w:p>
    <w:p>
      <w:r>
        <w:rPr>
          <w:b/>
          <w:u w:val="single"/>
        </w:rPr>
        <w:t>799510</w:t>
      </w:r>
    </w:p>
    <w:p>
      <w:r>
        <w:t xml:space="preserve">As Melee I despise Ashran. </w:t>
        <w:br/>
        <w:br/>
        <w:t xml:space="preserve">I get to hang around two walking behemoths, getting nuked by Range. </w:t>
        <w:br/>
        <w:br/>
        <w:t>WooT?</w:t>
      </w:r>
    </w:p>
    <w:p>
      <w:r>
        <w:rPr>
          <w:b/>
          <w:u w:val="single"/>
        </w:rPr>
        <w:t>799511</w:t>
      </w:r>
    </w:p>
    <w:p>
      <w:r>
        <w:t xml:space="preserve">07/12/2014 17:56Posted by </w:t>
        <w:br/>
        <w:t>29458f81827b680b</w:t>
        <w:br/>
        <w:t xml:space="preserve">They say while obviously not even downed a single boss in high maul yet looking at their armoury(yes I know I haven't either, that's not the point), or done the MC raid at all, Doesn't look like you PVP much either.So yeah, you have no ground to stand on to say a game is boring, when you aren't really doing anything within it, if you log in and just do your daily garrison stuff, no sh*t you will get bored of it if you don't PVP or PVE as well. </w:t>
        <w:br/>
        <w:br/>
        <w:t xml:space="preserve">I can't. </w:t>
        <w:br/>
        <w:br/>
        <w:t xml:space="preserve">I raided in MoP, but I can't raid in WoD because: </w:t>
        <w:br/>
        <w:br/>
        <w:t xml:space="preserve">1. They have ruined my main's model, so I don't want to play her anymore and that is the char I raided on. </w:t>
        <w:br/>
        <w:br/>
        <w:t xml:space="preserve">2. I can't PUG, because my spec isn't considered viable ATM (only MM with Lone Wolf is) and I am not changing it, when it is Blizz's fault for royally screwing up in this respect; not mine. </w:t>
        <w:br/>
        <w:br/>
        <w:t xml:space="preserve">3. LFR hasn't been released yet and even when it is, it will only be rolled out gradually, over weeks. </w:t>
        <w:br/>
        <w:br/>
        <w:t xml:space="preserve">Not to mention that people who don't "real raid" have a right to an opinion, as well. </w:t>
        <w:br/>
        <w:br/>
        <w:t>It's not their fault that Blizz prevents them from doing any form of interesting endgame for weeks, or months, to keep a few "real raiders" happy (or less unhappy).</w:t>
      </w:r>
    </w:p>
    <w:p>
      <w:r>
        <w:rPr>
          <w:b/>
          <w:u w:val="single"/>
        </w:rPr>
        <w:t>799512</w:t>
      </w:r>
    </w:p>
    <w:p>
      <w:r>
        <w:t xml:space="preserve">07/12/2014 08:45Posted by </w:t>
        <w:br/>
        <w:t>e7accb4220315df0</w:t>
        <w:br/>
        <w:t xml:space="preserve">I didn't claim they added much, i'm saying they didn't remove much, people no life a game and then whine when there's not enough to do (Especially if they haven't even tried out a raid like the OP looking at his status) </w:t>
        <w:br/>
        <w:br/>
        <w:t xml:space="preserve">I've done very little since the launch and I'm already at the point of wondering what to do in game. I certainly do have a life and have to work as well. </w:t>
        <w:br/>
        <w:br/>
        <w:t xml:space="preserve">I cleared dungeons done quests levelled up my garrison and some followers I have a mine and herb garden. </w:t>
        <w:br/>
        <w:br/>
        <w:t xml:space="preserve">I started raiding this week too. </w:t>
        <w:br/>
        <w:br/>
        <w:t xml:space="preserve">I'm now working on 3 alts slowly levelling them, I honestly don't have much to do in game and it's very strange. I'm not in a good mood about the state of the professions what they did to those is unforgivable. </w:t>
        <w:br/>
        <w:br/>
        <w:t xml:space="preserve">I'm looking for something to do, Farming herbs or ore is pointless as you simply get almost nothing from the nodes that make it worthwhile, And even if you do the cooldown on materials required to craft anything also makes farming the most pointless venture in the game. That is the level of the damage they have to to professions. </w:t>
        <w:br/>
        <w:br/>
        <w:t>What they have done is fix certain aspects of the game and utterly decimated that which is required to pass time in professions.</w:t>
      </w:r>
    </w:p>
    <w:p>
      <w:r>
        <w:rPr>
          <w:b/>
          <w:u w:val="single"/>
        </w:rPr>
        <w:t>799513</w:t>
      </w:r>
    </w:p>
    <w:p>
      <w:r>
        <w:t>I'm not bored at all. I'm keeping myself busy levelling a new character since Blizzard totally ruined my main class in this expansion.</w:t>
      </w:r>
    </w:p>
    <w:p>
      <w:r>
        <w:rPr>
          <w:b/>
          <w:u w:val="single"/>
        </w:rPr>
        <w:t>799514</w:t>
      </w:r>
    </w:p>
    <w:p>
      <w:r>
        <w:t>The happy majority is online and playing and don't look at the forums. Those of us who do love WoD and come here do it when we have nothing better to do and no opportunity to play. So thank you very much, no pink glasses - I actually love the expansion, as do most others. There are things called opinions, but people's opinion of things do not actually represent the state of those things, and this topic tries to claim just that.</w:t>
      </w:r>
    </w:p>
    <w:p>
      <w:r>
        <w:rPr>
          <w:b/>
          <w:u w:val="single"/>
        </w:rPr>
        <w:t>799515</w:t>
      </w:r>
    </w:p>
    <w:p>
      <w:r>
        <w:t>07/12/2014 19:49Posted by 15d824ef257262ac</w:t>
        <w:br/>
        <w:br/>
        <w:t>07/12/2014 18:02Posted by 85f3070e62845fbf</w:t>
        <w:br/>
        <w:br/>
        <w:t xml:space="preserve">blow a hole in the side of the fishing pond that would make it drain </w:t>
        <w:br/>
        <w:t>out over the side towards the sea</w:t>
        <w:br/>
        <w:br/>
        <w:t>Whoa now, be reasonable here.</w:t>
        <w:br/>
        <w:br/>
        <w:t>07/12/2014 20:25Posted by f50f3dcba114187a</w:t>
        <w:br/>
        <w:br/>
        <w:t xml:space="preserve">Except the fishing pond! I actually like how they've made fishing more </w:t>
        <w:br/>
        <w:t>interesting and worth doing, but realise it's not everyone's cup of tea.</w:t>
        <w:br/>
        <w:br/>
        <w:t xml:space="preserve">I think I should issue a clarification, keeping in mind the political </w:t>
        <w:br/>
        <w:t xml:space="preserve">definition that the purpose of a clarification is not to make yourself </w:t>
        <w:br/>
        <w:t xml:space="preserve">clear, but to put yourself in the clear. ;PI love fishing! I got </w:t>
        <w:br/>
        <w:t xml:space="preserve">to 700 quite quickly. Even my level 40 alt has 600 Fishing.And the </w:t>
        <w:br/>
        <w:t xml:space="preserve">fishing pond is a lovely spot - but then the whole garrison is a lovely </w:t>
        <w:br/>
        <w:t xml:space="preserve">spot.My problems with the fishing pools:1. Notice the </w:t>
        <w:br/>
        <w:t xml:space="preserve">amount of fish being posted on the AH? Given Blizzard's reliance on </w:t>
        <w:br/>
        <w:t xml:space="preserve">reports for catching botters, the fishing pools are now 100% safe fishbot </w:t>
        <w:br/>
        <w:t xml:space="preserve">zones.2. I don't want to stand in one place to fish throughout the </w:t>
        <w:br/>
        <w:t xml:space="preserve">game.In Cata, I had to go to Twilight Highlands to catch one type </w:t>
        <w:br/>
        <w:t xml:space="preserve">of fish that could only be caught in pools, and when those were fished </w:t>
        <w:br/>
        <w:t xml:space="preserve">out, I had to fish out another type of fish from pools so the ones I </w:t>
        <w:br/>
        <w:t xml:space="preserve">wanted would respawn.I had to go to Uldum for another type of </w:t>
        <w:br/>
        <w:t xml:space="preserve">fish, which couldn't be caught in pools, so I had to make sure my fishing </w:t>
        <w:br/>
        <w:t xml:space="preserve">skill was maxed and use lures.I had to go to Tol Barad for the </w:t>
        <w:br/>
        <w:t xml:space="preserve">Eels.I had to go to Deepholm for the lava fish.Now I have </w:t>
        <w:br/>
        <w:t xml:space="preserve">one of all 7 (or 8) types of bait in my bag at all times. When I use a </w:t>
        <w:br/>
        <w:t xml:space="preserve">bait, I am certain to get a replacement bait while the one I'm using is </w:t>
        <w:br/>
        <w:t xml:space="preserve">active. There is no point in moving around or going anywhere else.That's </w:t>
        <w:br/>
        <w:t xml:space="preserve">not fishing.3. You actually can't catch anything but small fish in </w:t>
        <w:br/>
        <w:t xml:space="preserve">your own pond until you upgrade it. That feels like a smack in the face. I </w:t>
        <w:br/>
        <w:t xml:space="preserve">can use Worm Supreme, and my Kalu'ak Masterclass and my Hat and all that, </w:t>
        <w:br/>
        <w:t xml:space="preserve">and be nine-hundred-and-plenty skill, guaranteed to catch Enormous every </w:t>
        <w:br/>
        <w:t xml:space="preserve">time - except in my own garrison, unless I pay 2K for the privilege. </w:t>
        <w:br/>
        <w:t>That's just not right.</w:t>
      </w:r>
    </w:p>
    <w:p>
      <w:r>
        <w:rPr>
          <w:b/>
          <w:u w:val="single"/>
        </w:rPr>
        <w:t>799516</w:t>
      </w:r>
    </w:p>
    <w:p>
      <w:r>
        <w:t>08/12/2014 01:19Posted by 18e2edbc1b6558a9</w:t>
        <w:br/>
        <w:br/>
        <w:t xml:space="preserve">The happy majority is online and playing and don't look at the forums. </w:t>
        <w:br/>
        <w:t xml:space="preserve">Those of us who do love WoD and come here do it when we have nothing </w:t>
        <w:br/>
        <w:t xml:space="preserve">better to do and no opportunity to play. So thank you very much, no pink </w:t>
        <w:br/>
        <w:t xml:space="preserve">glasses - I actually love the expansion, as do most others. There are </w:t>
        <w:br/>
        <w:t xml:space="preserve">things called opinions, but people's opinion of things do not actually </w:t>
        <w:br/>
        <w:t xml:space="preserve">represent the state of those things, and this topic tries to claim just </w:t>
        <w:br/>
        <w:t>that.</w:t>
        <w:br/>
        <w:br/>
        <w:t xml:space="preserve">There are, however, some objective design issues when it comes to the </w:t>
        <w:br/>
        <w:t xml:space="preserve">replayability of a lot of the content in WoD. Whether or not the majority </w:t>
        <w:br/>
        <w:t xml:space="preserve">might still be enjoying the game despite those issues, it makes no sense not </w:t>
        <w:br/>
        <w:t xml:space="preserve">to fix them and increase the number of happy players.It's not a </w:t>
        <w:br/>
        <w:t xml:space="preserve">case of whether more people like something than dislike it, it's about how </w:t>
        <w:br/>
        <w:t xml:space="preserve">the game could be made better so that *everyone* (or as close as you can </w:t>
        <w:br/>
        <w:t>get with a game this big) likes it.</w:t>
      </w:r>
    </w:p>
    <w:p>
      <w:r>
        <w:rPr>
          <w:b/>
          <w:u w:val="single"/>
        </w:rPr>
        <w:t>799517</w:t>
      </w:r>
    </w:p>
    <w:p>
      <w:r>
        <w:t xml:space="preserve">07/12/2014 22:55Posted by </w:t>
        <w:br/>
        <w:t>cc689684531877d0</w:t>
        <w:br/>
        <w:t xml:space="preserve">1. They have ruined my main's model, so I don't want to play her anymore and that is the char I raided on. </w:t>
        <w:br/>
        <w:br/>
        <w:t xml:space="preserve">Turn off the new character models then? Problem solved. </w:t>
        <w:br/>
        <w:t xml:space="preserve">That is such a silly excuse not to raid, sorry. </w:t>
        <w:br/>
        <w:br/>
        <w:t xml:space="preserve">07/12/2014 22:55Posted by </w:t>
        <w:br/>
        <w:t>cc689684531877d0</w:t>
        <w:br/>
        <w:t xml:space="preserve">2. I can't PUG, because my spec isn't considered viable ATM (only MM with Lone Wolf is) and I am not changing it, when it is Blizz's fault for royally screwing up in this respect; not mine. </w:t>
        <w:br/>
        <w:br/>
        <w:t xml:space="preserve">Hunters are top in terms of DPS and very much sought after, what on earth are you smoking since I want some of it. </w:t>
        <w:br/>
        <w:br/>
        <w:t xml:space="preserve">07/12/2014 22:55Posted by </w:t>
        <w:br/>
        <w:t>cc689684531877d0</w:t>
        <w:br/>
        <w:t xml:space="preserve">It's not their fault that Blizz prevents them from doing any form of interesting endgame for weeks, or months, to keep a few "real raiders" happy (or less unhappy). </w:t>
        <w:br/>
        <w:br/>
        <w:t xml:space="preserve">There is honestly enough to do. </w:t>
        <w:br/>
        <w:t xml:space="preserve">Challenge Mode content, PVP and Normal/Heroic raiding content to sink your teeth into. </w:t>
        <w:br/>
        <w:br/>
        <w:t>Stop complaining and go do something.</w:t>
      </w:r>
    </w:p>
    <w:p>
      <w:r>
        <w:rPr>
          <w:b/>
          <w:u w:val="single"/>
        </w:rPr>
        <w:t>799518</w:t>
      </w:r>
    </w:p>
    <w:p>
      <w:r>
        <w:t xml:space="preserve">raiding has been a nightmare so far I have tried to do a flex run today and yesterday too I ended up being there for a whole 5 hours and many groups later I had nothing to show for because none of the groups could even get past the second boss the pure frustration I felt at that moment. </w:t>
        <w:br/>
        <w:br/>
        <w:t xml:space="preserve">and pvp is an utter mess if ashran is anything like that anniversary event with massive zerg groups I will seriously have a headache as a melee. </w:t>
        <w:br/>
        <w:br/>
        <w:t xml:space="preserve">and challenge modes feel very unrewarding and it's the same as a heroic dungeon don't get me wrong though the new dungeons are great but we've seen that now and the amount of times it takes to get in a que is horrifying sometimes i'm waiting near an hour to get into one. </w:t>
        <w:br/>
        <w:br/>
        <w:t>the open world feels dull after you complete all quests and loot chests wich is fun but that's supposed to be a sidegame it's just nothing that feels fun or rewarding to go outside shadowmoon valley or any other zone in WoD I feel imprisoned in my own garrison.</w:t>
      </w:r>
    </w:p>
    <w:p>
      <w:r>
        <w:rPr>
          <w:b/>
          <w:u w:val="single"/>
        </w:rPr>
        <w:t>799519</w:t>
      </w:r>
    </w:p>
    <w:p>
      <w:r>
        <w:t xml:space="preserve">07/12/2014 06:45Posted by </w:t>
        <w:br/>
        <w:t>6fdc9afebf164151</w:t>
        <w:br/>
        <w:t xml:space="preserve">I am playing this game for a while now but I have never witnessed SO MANY of my friends in battlenet being offline for DAYS and almost always disconnecting in mere hours. </w:t>
        <w:br/>
        <w:br/>
        <w:t xml:space="preserve">Personal experience, me and my girlfriend were hardcore WoW players. I can be a cynical bastard at times, I had the thought of getting imprisoned in garrison with no one around to see, doing dailies and spamming a bunch of boring heroics 24/7 were kinda killing my fun for a while... But today when my Blizzard obsessed girlfriend whose barely logged off this game since WOTLK woke up and told me "I am not feeling to play WoW at all today..." and played something else instead...it really made me think that the expansion already ran out of fun. Another hardcore PvP freak friend who wasted nights over this game bought WoD and I couldnt see him online again after that login attempt. And the list goes on with so many "Last login more than a week" guys all over...Out of all my huge friend list I have 3-4 constantly online brave souls SITTING IN THEIR GARRISONS AFK 24/7. No one is there farming transmogs anymore...Hell being in an RP server, even Stormwind Church has less people than ever. </w:t>
        <w:br/>
        <w:br/>
        <w:t xml:space="preserve">I have seen others complaning about situation on Trade Chat lately, your average gaming trash's reply to them was "Go play something else". What can I do?! I love WoW. Its the only MMO I can play with huge player database. But I just cant FORCE myself to do inn dailies anymore. I COULDNT EVEN FINISH MY DAILY HERB AND MINING TOURS TODAY! </w:t>
        <w:br/>
        <w:br/>
        <w:t xml:space="preserve">By god, what has happened to this game? I have never seen WoW so isolated, boring and out of content before... </w:t>
        <w:br/>
        <w:br/>
        <w:t>I salute you.</w:t>
      </w:r>
    </w:p>
    <w:p>
      <w:r>
        <w:rPr>
          <w:b/>
          <w:u w:val="single"/>
        </w:rPr>
        <w:t>799520</w:t>
      </w:r>
    </w:p>
    <w:p>
      <w:r>
        <w:t xml:space="preserve">Well, here's my opinion - in case anybody cares. Hear me out until the end, if you will. </w:t>
        <w:br/>
        <w:br/>
        <w:t xml:space="preserve">I feel like most of the upvotes here are just preaching to their own choir. </w:t>
        <w:br/>
        <w:br/>
        <w:t xml:space="preserve">I've been playing this game for way more hours than I should have for the past month or so. Been constantly doing something, and didn't have a chance to get bored yet. Maybe I will soon, who knows? But for now, doing daily garrison quests, the apexis crystal invasion quest, fishing, hunting for cooking mats, placing work orders, sending followers on missions, levelling a new profession (in my case)... I barely know how to manage my time in this game. I haven't even had the time to finish the Nagrand questline yet! And we now have a new, and somewhat challenging, raid introduced to us. How do you people do it? How do you have time for all that and still get bored? </w:t>
        <w:br/>
        <w:br/>
        <w:t xml:space="preserve">Yeah I bet queues suck if you're a DPS. But, to be frank, what did you expect? How about taking some initiative and starting a group if you can't wait 40 minutes? </w:t>
        <w:br/>
        <w:br/>
        <w:t xml:space="preserve">Yeah the garrison isolates you from big cities. But that's a matter of taste. I prefer having my own citadel and only going to the city for AH - others don't. And the most important aspect of this is: you don't HAVE to stay in your garrison. You can go to the major cities, it's your choice. Nothing's stopping you! You can submit your work orders in 2 minutes and go in whatever city you wish after. The fact that most people choose not to is a sign they PREFER to stay in their garrison. </w:t>
        <w:br/>
        <w:br/>
        <w:t xml:space="preserve">Now about PvP. I'll admit, I'm not much of a PvPer. I haven't played this game since WotLK, and I remember I quite enjoyed Wintergrasp there - it was simple, to the point and tied in with the plot nicely, providing clear benefits. I've been to Ashran once, and I'll probably never go again unless I have to. It's a mess, I didn't understand what I had to do, where to go, and what the objectives were. Heck, I don't even understand why the Horde and Alliance are there. And the queue times. Oh lordy loo. </w:t>
        <w:br/>
        <w:br/>
        <w:t xml:space="preserve">The biggest problem, which I agree with, is that outside of doing the bonus objectives, gathering timber and the weekly world boss, there really isn't much reason to be out there in Draenor at all. Training some mounts for stables, maybe... and gathering boar meat. What happened to the PvP events like in Hellfire Peninsula back in TBC? Those were quite entertaining, not sure why they wouldn't do something like that again. </w:t>
        <w:br/>
        <w:br/>
        <w:t xml:space="preserve">Overall, for me, someone coming back to the game after a long pause, the game seems alright. It has some severe hicups (I still for the life of me can't think of a good explanation for the absurd loot tables in raids for tanks), but it has its ups as well. To me, it seems like the garrison is trying to force players into engaging in every aspect of the game - be it fishing, cooking, farming primals or the follower mini-games. Which some people understandably detest as they want to specialize and choose how they spend their time instead of waiting for work orders while doing other stuff they deem is a waste of their time. For me, as someone who is *trying* to take things into moderation, it's been a pleasant experience so far. I'm sure it will become dreadful as content gets stale, but that's not a bad time to take a break and wait for the next patch . </w:t>
        <w:br/>
        <w:br/>
        <w:t>Well, that's my two cents. If I can be permitted to offer some advice - try to take the game into moderation if you feel bored already. I know it sounds cheesy, but it really couldn't hurt.</w:t>
      </w:r>
    </w:p>
    <w:p>
      <w:r>
        <w:rPr>
          <w:b/>
          <w:u w:val="single"/>
        </w:rPr>
        <w:t>799521</w:t>
      </w:r>
    </w:p>
    <w:p>
      <w:r>
        <w:t xml:space="preserve">I want dailies back for reputations like in MoP.... Grinding mobs like a </w:t>
        <w:br/>
        <w:t xml:space="preserve">bot is something I will never understand... what is wow becoming? Another </w:t>
        <w:br/>
        <w:t xml:space="preserve">Korean mmorpg game with endless grind? Seriously, where is fun in endless </w:t>
        <w:br/>
        <w:t>mob grinding???? wtf Blizzard.</w:t>
      </w:r>
    </w:p>
    <w:p>
      <w:r>
        <w:rPr>
          <w:b/>
          <w:u w:val="single"/>
        </w:rPr>
        <w:t>799522</w:t>
      </w:r>
    </w:p>
    <w:p>
      <w:r>
        <w:t xml:space="preserve">I do not understand why there can't be more than one way to level reputations for those who liked tabards they could level with tabards for those who enjoy mind numbingly boring mob grind they could do that daily quests for the people who enjoy those there problem solved. </w:t>
        <w:br/>
        <w:br/>
        <w:t xml:space="preserve">I don't understand when mop started there was 10 trillion daily quests i personally did not have problem with the amount of the quests but blizzards logic of fixing too many daily quests is stupid with epically proportions why the hell they can not find a middle ground from 0 dailys to 10 trillion daily quests. </w:t>
        <w:br/>
        <w:br/>
        <w:t xml:space="preserve">For me game is still fun as i enjoy some Ashran fights my self and i don't have to do arenas for my conquest points as i hate arenas. </w:t>
        <w:br/>
        <w:br/>
        <w:t xml:space="preserve">-Garrisons would be alot better with more customization and way lot less waiting games. </w:t>
        <w:br/>
        <w:br/>
        <w:t xml:space="preserve">-Professions do not feel like professions anymore atleast not to me now profs feel more like visiting a flee market sometimes you get crap sometimes gold. </w:t>
        <w:br/>
        <w:br/>
        <w:t xml:space="preserve">-Ability pruning was this really tested? some classes like my rogue and shadow priest still feel fun and exciting but the classes like hunter o boy now the hunter feels and looks that it was designed to be played by cat playing a piano i would never imagine hunter would possibly be any more boring to play. </w:t>
        <w:br/>
        <w:br/>
        <w:t>Dungeons i like and because of silver level proving grounds must be passed it filters away players who have been there for a free ride as for now normal dungeons were at first atleast abysmal but HC dungeons were alot more easier to complete so it must be the silver proving grounds doing its job.</w:t>
      </w:r>
    </w:p>
    <w:p>
      <w:r>
        <w:rPr>
          <w:b/>
          <w:u w:val="single"/>
        </w:rPr>
        <w:t>799523</w:t>
      </w:r>
    </w:p>
    <w:p>
      <w:r>
        <w:t>Yeah, the game is boring. I'm not playing at all and I feel ripped off. This Expac has been pathetic all around.</w:t>
      </w:r>
    </w:p>
    <w:p>
      <w:r>
        <w:rPr>
          <w:b/>
          <w:u w:val="single"/>
        </w:rPr>
        <w:t>799524</w:t>
      </w:r>
    </w:p>
    <w:p>
      <w:r>
        <w:t xml:space="preserve">What bothers me the most is that for both TBC and WotLK Blizzard kept on </w:t>
        <w:br/>
        <w:t xml:space="preserve">telling us they would not add Auction Houses to either Shattrath or </w:t>
        <w:br/>
        <w:t xml:space="preserve">Dalaran, the reason being that if we had them it would eliminate the only </w:t>
        <w:br/>
        <w:t xml:space="preserve">reason for players to interact with others in older cities.That </w:t>
        <w:br/>
        <w:t xml:space="preserve">was the main reason. That was posted by a blue (661887c6a03ecdb0).In </w:t>
        <w:br/>
        <w:t xml:space="preserve">Cata they removed portals from Shatt and Dalaran for a somewhat similar </w:t>
        <w:br/>
        <w:t xml:space="preserve">reason – because if we had them there we could heart into older-content </w:t>
        <w:br/>
        <w:t xml:space="preserve">cities and not interact with people in old Azeroth.That was pretty </w:t>
        <w:br/>
        <w:t xml:space="preserve">annoying, but we went along with it 'cause it kinda made sense.Some </w:t>
        <w:br/>
        <w:t xml:space="preserve">folks were asking for ages to have major stuff added to cities other than </w:t>
        <w:br/>
        <w:t xml:space="preserve">Orgrimmar and Stormwind: Transmog, Voids, etc. Again the reason not to put </w:t>
        <w:br/>
        <w:t xml:space="preserve">them there was that the community would be too spread across cities and it </w:t>
        <w:br/>
        <w:t xml:space="preserve">wouldn't feel like a breathing, living world.Well, guess what, </w:t>
        <w:br/>
        <w:t xml:space="preserve">Garrisons have made ALL cities deserted. Seriously. For years you guys </w:t>
        <w:br/>
        <w:t xml:space="preserve">didn't want to add auctioneers, trainers, banks, so we could be in the </w:t>
        <w:br/>
        <w:t xml:space="preserve">same place together and now all of a sudden we get to have out own little </w:t>
        <w:br/>
        <w:t xml:space="preserve">empty dorp in the middle of nowhere.And what is the brilliant </w:t>
        <w:br/>
        <w:t xml:space="preserve">solution this time? Not allow flying. Smh. You screw something and your </w:t>
        <w:br/>
        <w:t xml:space="preserve">solution is to screw it a bit more. Two wrongs don't make a right.And </w:t>
        <w:br/>
        <w:t xml:space="preserve">OK, I get you put a lot of effort on creating the garrison and that's why </w:t>
        <w:br/>
        <w:t xml:space="preserve">you want to shove it down our throats, but I guess there must be some </w:t>
        <w:br/>
        <w:t xml:space="preserve">pretty annoyed designers over there having created beautiful places like </w:t>
        <w:br/>
        <w:t xml:space="preserve">Karabor and Bladespire and giving us generic stuff placed beside a </w:t>
        <w:br/>
        <w:t xml:space="preserve">horribly designed battleground.Sure, i am (according to blue </w:t>
        <w:br/>
        <w:t xml:space="preserve">poster Lore) “still able to explore them, they’ll still be fully </w:t>
        <w:br/>
        <w:t xml:space="preserve">populated, and they’re still going to be every bit as beautiful as they </w:t>
        <w:br/>
        <w:t xml:space="preserve">would have been with a Transmog NPC.” But who does “explore” them, really? </w:t>
        <w:br/>
        <w:t xml:space="preserve">Well, I guess I can go there while my Garrison plays the game for me.Thank </w:t>
        <w:br/>
        <w:t xml:space="preserve">you for giving me the cooldowns necessary to walk around an empty </w:t>
        <w:br/>
        <w:t>ex-capital city.</w:t>
      </w:r>
    </w:p>
    <w:p>
      <w:r>
        <w:rPr>
          <w:b/>
          <w:u w:val="single"/>
        </w:rPr>
        <w:t>799525</w:t>
      </w:r>
    </w:p>
    <w:p>
      <w:r>
        <w:t xml:space="preserve">I liked many things in WoD but NOT the Garisson.. which is 90% of the things you do.. </w:t>
        <w:br/>
        <w:br/>
        <w:t xml:space="preserve">I feel like Garissons are some future micro transaction feature that will roll out when the game will be free2play. </w:t>
        <w:br/>
        <w:br/>
        <w:t>You pay real money to speed up work orders and follower missions.</w:t>
      </w:r>
    </w:p>
    <w:p>
      <w:r>
        <w:rPr>
          <w:b/>
          <w:u w:val="single"/>
        </w:rPr>
        <w:t>799526</w:t>
      </w:r>
    </w:p>
    <w:p>
      <w:r>
        <w:t>As a vivid quester with not too much spare time on my hands I'm still having a blast. I've missed vanilla and tbc but I love this expansion more than any of the others.</w:t>
      </w:r>
    </w:p>
    <w:p>
      <w:r>
        <w:rPr>
          <w:b/>
          <w:u w:val="single"/>
        </w:rPr>
        <w:t>799527</w:t>
      </w:r>
    </w:p>
    <w:p>
      <w:r>
        <w:t>08/12/2014 01:19Posted by 18e2edbc1b6558a9</w:t>
        <w:br/>
        <w:br/>
        <w:t xml:space="preserve">The happy majority is online and playing and don't look at the forums. </w:t>
        <w:br/>
        <w:t xml:space="preserve">Those of us who do love WoD and come here do it when we have nothing </w:t>
        <w:br/>
        <w:t xml:space="preserve">better to do and no opportunity to play. So thank you very much, no pink </w:t>
        <w:br/>
        <w:t xml:space="preserve">glasses - I actually love the expansion, as do most others. There are </w:t>
        <w:br/>
        <w:t xml:space="preserve">things called opinions, but people's opinion of things do not actually </w:t>
        <w:br/>
        <w:t xml:space="preserve">represent the state of those things, and this topic tries to claim just </w:t>
        <w:br/>
        <w:t>that.</w:t>
        <w:br/>
        <w:br/>
        <w:t xml:space="preserve">Are you so sure? I haven't talked to anyone that thinks this xpack is </w:t>
        <w:br/>
        <w:t xml:space="preserve">anything special and most don't like it at all.It's only been 3 weeks, </w:t>
        <w:br/>
        <w:t xml:space="preserve">no one I know got tired even of the 50+ dailies in MoP, in only 3 weeks.Maybe </w:t>
        <w:br/>
        <w:t>all my friends are just crybabies, I don't know.</w:t>
      </w:r>
    </w:p>
    <w:p>
      <w:r>
        <w:rPr>
          <w:b/>
          <w:u w:val="single"/>
        </w:rPr>
        <w:t>799528</w:t>
      </w:r>
    </w:p>
    <w:p>
      <w:r>
        <w:t xml:space="preserve">This is just another filler expansion obviously, they did a good job for the most part, can't talk about raids, have not done it yet. </w:t>
        <w:br/>
        <w:br/>
        <w:t xml:space="preserve">But as for the rest of the content, well once you reach max level, it's obvously boring, always have been, always will be. </w:t>
        <w:br/>
        <w:br/>
        <w:t>Dailies, dalies, my kingdom for dailes people cry....no...these get extrememly boring aswell over time, not to say repetitive.</w:t>
      </w:r>
    </w:p>
    <w:p>
      <w:r>
        <w:rPr>
          <w:b/>
          <w:u w:val="single"/>
        </w:rPr>
        <w:t>799529</w:t>
      </w:r>
    </w:p>
    <w:p>
      <w:r>
        <w:t xml:space="preserve">I don't get what else would you fellas like to see... </w:t>
        <w:br/>
        <w:br/>
        <w:t xml:space="preserve">Arena and RBG season just started so for anyone who claims themselves a PvP player, there's this. </w:t>
        <w:br/>
        <w:br/>
        <w:t xml:space="preserve">Raid content is underway and Highmaul so far is an incredibly fun raid with good mechanics. </w:t>
        <w:br/>
        <w:br/>
        <w:t xml:space="preserve">Challenge modes! Running your daily non-rated or bronze challenge modes is all fine and dandy, but that's not all that challenging after all. Get a group and try your hand at gold ratings. Reaching those timers is going to push you and your group to the limits of your performance, and it's a nice project to undertake if you feel the game offers no difficulty. </w:t>
        <w:br/>
        <w:br/>
        <w:t xml:space="preserve">There's no overabundance of dailies no more because the Pandaria situation caused a major outrage, and it seems Blizzard put instead a different, more old school system for getting your reputations up. Go ahead and farm them. </w:t>
        <w:br/>
        <w:br/>
        <w:t xml:space="preserve">Garrisons, Garrisons, Garrisons. Not everyone seems to enjoy them in this thread which is a loss because a huge part of the expansion revolves around the town of your own. I, however, can't get enough of these follower missions, leveling all of them to epic and upgrading their item level is a fun thing for me which doesn't take up too much of my time. </w:t>
        <w:br/>
        <w:br/>
        <w:t xml:space="preserve">Explore the new world. Draenor is a beautiful continent and there's a lot to discover. Rare treasures, rare spawns, followers scattered across the world, many of all of that accompanied by cool vanity events, there's plenty to see and plenty to find in Draenor. </w:t>
        <w:br/>
        <w:br/>
        <w:t xml:space="preserve">Then of course all the older content is still there for all of you pet trainers, achievement hunters, mount collectors, toy-makers, gold hoarders, transmog fashion designers, dungeon crawlers... </w:t>
        <w:br/>
        <w:br/>
        <w:t xml:space="preserve">I have always felt this game is what you make it. There's a lot of content out there and it never seems to run dry if you have a bunch of friends or a guild that intends to make it a fun and full filling experience. We are having a blast in our guild progressing through the new raid content and we've kept ourselves occupied this past month with guild dungeon runs, guild battlegrounds, guild challenge modes (both daily and gold attempts), guild farm groups, helping and assisting each other. </w:t>
        <w:br/>
        <w:br/>
        <w:t>A good guild of people that are fun to hang out with makes more content than anything else, but for those of you somewhat lacking in the guild department, the rehashed Group Finder tool is a godsend because it made players more sociable. Whichever group I joined so far (and I joined a lot of them) was fun and talkative who enjoyed doing whatever they set out to do with each other.</w:t>
      </w:r>
    </w:p>
    <w:p>
      <w:r>
        <w:rPr>
          <w:b/>
          <w:u w:val="single"/>
        </w:rPr>
        <w:t>799530</w:t>
      </w:r>
    </w:p>
    <w:p>
      <w:r>
        <w:t xml:space="preserve">08/12/2014 07:40Posted by </w:t>
        <w:br/>
        <w:t>4345e5710e5de8d0</w:t>
        <w:br/>
        <w:t xml:space="preserve">I don't get what else would you fellas like to see... </w:t>
        <w:br/>
        <w:br/>
        <w:t xml:space="preserve">Arena and RBG season just started so for anyone who claims themselves a PvP player, there's this. </w:t>
        <w:br/>
        <w:br/>
        <w:t xml:space="preserve">Raid content is underway and Highmaul so far is an incredibly fun raid with good mechanics. </w:t>
        <w:br/>
        <w:br/>
        <w:t xml:space="preserve">Challenge modes! Running your daily non-rated or bronze challenge modes is all fine and dandy, but that's not all that challenging after all. Get a group and try your hand at gold ratings. Reaching those timers is going to push you and your group to the limits of your performance, and it's a nice project to undertake if you feel the game offers no difficulty. </w:t>
        <w:br/>
        <w:br/>
        <w:t xml:space="preserve">There's no overabundance of dailies no more because the Pandaria situation caused a major outrage, and it seems Blizzard put instead a different, more old school system for getting your reputations up. Go ahead and farm them. </w:t>
        <w:br/>
        <w:br/>
        <w:t xml:space="preserve">Garrisons, Garrisons, Garrisons. Not everyone seems to enjoy them in this thread which is a loss because a huge part of the expansion revolves around the town of your own. I, however, can't get enough of these follower missions, leveling all of them to epic and upgrading their item level is a fun thing for me which doesn't take up too much of my time. </w:t>
        <w:br/>
        <w:br/>
        <w:t xml:space="preserve">Explore the new world. Draenor is a beautiful continent and there's a lot to discover. Rare treasures, rare spawns, followers scattered across the world, many of all of that accompanied by cool vanity events, there's plenty to see and plenty to find in Draenor. </w:t>
        <w:br/>
        <w:br/>
        <w:t xml:space="preserve">Then of course all the older content is still there for all of you pet trainers, achievement hunters, mount collectors, toy-makers, gold hoarders, transmog fashion designers, dungeon crawlers... </w:t>
        <w:br/>
        <w:br/>
        <w:t xml:space="preserve">I have always felt this game is what you make it. There's a lot of content out there and it never seems to run dry if you have a bunch of friends or a guild that intends to make it a fun and full filling experience. We are having a blast in our guild progressing through the new raid content and we've kept ourselves occupied this past month with guild dungeon runs, guild battlegrounds, guild challenge modes (both daily and gold attempts), guild farm groups, helping and assisting each other. </w:t>
        <w:br/>
        <w:br/>
        <w:t xml:space="preserve">A good guild of people that are fun to hang out with makes more content than anything else, but for those of you somewhat lacking in the guild department, the rehashed Group Finder tool is a godsend because it made players more sociable. Whichever group I joined so far (and I joined a lot of them) was fun and talkative who enjoyed doing whatever they set out to do with each other. </w:t>
        <w:br/>
        <w:br/>
        <w:t xml:space="preserve">Yeah, there IS the garrison and ONLY the garrison. Blizzard just doesn't get that choice is a good thing. </w:t>
        <w:br/>
        <w:t xml:space="preserve">Why not have a few dailies, the garrison, rep tabards, the challenge modes and so on? Nope! It's this ONE thing every expantion and nothing else! If people happen to not like this ONE thing than they will leave. How is this good design? </w:t>
        <w:br/>
        <w:br/>
        <w:t>Explore? What is there to explore? Add to that, with the removal of flying mounts at max level, going outside is a chore that many find takes away alot of the fun in exploring what little is there.</w:t>
      </w:r>
    </w:p>
    <w:p>
      <w:r>
        <w:rPr>
          <w:b/>
          <w:u w:val="single"/>
        </w:rPr>
        <w:t>799531</w:t>
      </w:r>
    </w:p>
    <w:p>
      <w:r>
        <w:t>It is a bit boring on one toon. I hit a wall when looking at enchant prices so started getting my 90 enchanter/tailor up to 100. It gave a new dimension, all that sumptuous fur now had a use for tailoring and a 3k weapon enchant I could do fairly quickly. As a mainly solo player I never have time to get bored in the game. The only issue I have is stuff like DS 25 which I can't solo. If I had good Guildies I would be farming elites/rares with them.</w:t>
      </w:r>
    </w:p>
    <w:p>
      <w:r>
        <w:rPr>
          <w:b/>
          <w:u w:val="single"/>
        </w:rPr>
        <w:t>799532</w:t>
      </w:r>
    </w:p>
    <w:p>
      <w:r>
        <w:t>WOD is the greatest thing that have ever happened to wow!! The core is incredible... i can only see great content patches in future!! I love my garrison.. i love my followers.. and the fact that i can progres them (from green to purple, always excited to see what secondary skills they get.. and from ilvl600-655)... yeah i have to reap my mine and garden.. i get gold for it on AH.. clearly much better then doing 25 dailies a day like in mop.. iam excited everyday when i get home from work and loot gladiator tribute or bunker shipment.. never know what you get!! and the salvage crates from all the missions, the unknowing... i like farming the lvl 100 mobs and elites in northern nagrand for hides.. i like Ashan, but the reward nerf was to severe and i hope they buff it alittle... people complaining about empty cities? Iam alliance on stormscale.. get over it..</w:t>
      </w:r>
    </w:p>
    <w:p>
      <w:r>
        <w:rPr>
          <w:b/>
          <w:u w:val="single"/>
        </w:rPr>
        <w:t>799533</w:t>
      </w:r>
    </w:p>
    <w:p>
      <w:r>
        <w:t>im enjoying WoD soooo much that im leveling an alt out of boredoom .....and thanks god that class has more than the 3 buttons my MM hunter has been using ugh...cant stand some of the classes , BORING to play.....</w:t>
      </w:r>
    </w:p>
    <w:p>
      <w:r>
        <w:rPr>
          <w:b/>
          <w:u w:val="single"/>
        </w:rPr>
        <w:t>799534</w:t>
      </w:r>
    </w:p>
    <w:p>
      <w:r>
        <w:t xml:space="preserve">Personally, not the best expansion out there. Actually come to a stop playing it which means I'm at the debate stage of taking a break and return or go into wait for next expansion mode. </w:t>
        <w:br/>
        <w:br/>
        <w:t xml:space="preserve">It's the Garrison I think, it's good yes but should've been put into the levelling or in-game progression at all, more of a side thing. Seeing major faction cities just go empty is really depressing to see as well. </w:t>
        <w:br/>
        <w:br/>
        <w:t>In fact I now think that there should be something in the main faction cities you can't get on Draenor or the Garrison. Something to draw those people back if for a short while.</w:t>
      </w:r>
    </w:p>
    <w:p>
      <w:r>
        <w:rPr>
          <w:b/>
          <w:u w:val="single"/>
        </w:rPr>
        <w:t>799535</w:t>
      </w:r>
    </w:p>
    <w:p>
      <w:r>
        <w:t xml:space="preserve">i just don't understand people in this topic or people in it... </w:t>
        <w:br/>
        <w:br/>
        <w:t xml:space="preserve">raiding and pvp has been ONLY real endgame content of this game from beginning to this day, all the expansions i have played once i have done reputation etc other "content" i have been logged in for wow only for raids and challenge dungeons etc the REAL endgame content. </w:t>
        <w:br/>
        <w:br/>
        <w:t xml:space="preserve">if you think it was anything else before you are wrong... once you have done other stuff it's all about raiding. </w:t>
        <w:br/>
        <w:br/>
        <w:t xml:space="preserve">and if you want you can always do alt character. </w:t>
        <w:br/>
        <w:br/>
        <w:t xml:space="preserve">in my opinion garrison is awesome and wod is best expansion since Wotlk, is it solitude there ? yeah, but that's why we have stormshield. Go the if you want place to jump around with other people. </w:t>
        <w:br/>
        <w:br/>
        <w:t xml:space="preserve">edit: </w:t>
        <w:br/>
        <w:br/>
        <w:t>ps. highmaul has been most awesome raid dungeon too since wotlk. bosses are cool and trash mobs is moderate, not too much but not too low either.</w:t>
      </w:r>
    </w:p>
    <w:p>
      <w:r>
        <w:rPr>
          <w:b/>
          <w:u w:val="single"/>
        </w:rPr>
        <w:t>799536</w:t>
      </w:r>
    </w:p>
    <w:p>
      <w:r>
        <w:t xml:space="preserve">08/12/2014 07:14Posted by </w:t>
        <w:br/>
        <w:t>3ea43e6121517c36</w:t>
        <w:br/>
        <w:t xml:space="preserve">I liked many things in WoD but NOT the Garisson.. which is 90% of the things you do.. </w:t>
        <w:br/>
        <w:br/>
        <w:t xml:space="preserve">I feel like Garissons are some future micro transaction feature that will roll out when the game will be free2play. </w:t>
        <w:br/>
        <w:br/>
        <w:t xml:space="preserve">You pay real money to speed up work orders and follower missions. </w:t>
        <w:br/>
        <w:br/>
        <w:t>I'll let you in on a little secret, only failing MMO's go free to play, WoW has 10mil players, it would be idiotic to go free to play.</w:t>
      </w:r>
    </w:p>
    <w:p>
      <w:r>
        <w:rPr>
          <w:b/>
          <w:u w:val="single"/>
        </w:rPr>
        <w:t>799537</w:t>
      </w:r>
    </w:p>
    <w:p>
      <w:r>
        <w:t xml:space="preserve">08/12/2014 08:34Posted by </w:t>
        <w:br/>
        <w:t>e3e9ad7af273aff2</w:t>
        <w:br/>
        <w:br/>
        <w:t xml:space="preserve">08/12/2014 07:14Posted by </w:t>
        <w:br/>
        <w:t>3ea43e6121517c36</w:t>
        <w:br/>
        <w:t xml:space="preserve">I liked many things in WoD but NOT the Garisson.. which is 90% of the things you do.. </w:t>
        <w:br/>
        <w:br/>
        <w:t xml:space="preserve">I feel like Garissons are some future micro transaction feature that will roll out when the game will be free2play. </w:t>
        <w:br/>
        <w:br/>
        <w:t xml:space="preserve">You pay real money to speed up work orders and follower missions. </w:t>
        <w:br/>
        <w:br/>
        <w:t xml:space="preserve">I'll let you in on a little secret, only failing MMO's go free to play, WoW has 10mil players, it would be idiotic to go free to play. </w:t>
        <w:br/>
        <w:br/>
        <w:t>Really? It sure feels like they are getting ready for it.</w:t>
      </w:r>
    </w:p>
    <w:p>
      <w:r>
        <w:rPr>
          <w:b/>
          <w:u w:val="single"/>
        </w:rPr>
        <w:t>799538</w:t>
      </w:r>
    </w:p>
    <w:p>
      <w:r>
        <w:t xml:space="preserve">I'm not that doom and gloom about it just yet. Although I do wish I could fly again so I could enjoy seeing the beautiful new continent from a new perspective. The same old flight paths just don't do it so I simply alt tab during them. All I see of the world is my garrison, stormshield, the apex daily areas and nagrand (for lumber and savage blood). </w:t>
        <w:br/>
        <w:br/>
        <w:t xml:space="preserve">The garrison has become nothing more than a chore at this point. There's not enough vanity stuff to decorate it with. It feels like a generic instance instead of something of your own. As for the chore part, it's not too bad on a single character but even two starts to feel a bit painful. I haven't leveled the monk further because the idea of doing my garrison chores on three characters is nauseating. </w:t>
        <w:br/>
        <w:br/>
        <w:t>But at least Highmaul is fun so far. I like the style of it, the bosses, the trash count... it's just all very well done. I only wish that class mechanics and balance were in a better place.</w:t>
      </w:r>
    </w:p>
    <w:p>
      <w:r>
        <w:rPr>
          <w:b/>
          <w:u w:val="single"/>
        </w:rPr>
        <w:t>799539</w:t>
      </w:r>
    </w:p>
    <w:p>
      <w:r>
        <w:t xml:space="preserve">Apperently to my guild i should be happy. Daily cds are awesome, being dependant only on garrisons for everything, everythign (even f**** qeust achievements) gated behind dailies, with flr all craftings being utterly useless, most classes being ruined etc.... The game is just a chore. Log in for the daily cds, missions and appex crystal area. And even then they dare to stealth nerf followers and appex mutple times! Only prof i enjoy is engineering now, rest is useless (mining lol) or outdated already (bs.....). Can't even make gold is what i like to say this way:( </w:t>
        <w:br/>
        <w:br/>
        <w:t>Highmaul is fun though.</w:t>
      </w:r>
    </w:p>
    <w:p>
      <w:r>
        <w:rPr>
          <w:b/>
          <w:u w:val="single"/>
        </w:rPr>
        <w:t>799540</w:t>
      </w:r>
    </w:p>
    <w:p>
      <w:r>
        <w:t xml:space="preserve">If I could fly to the places I want to go without requiring a flight route, I'd be in the world 95% and the garrison 5%. </w:t>
        <w:br/>
        <w:br/>
        <w:t xml:space="preserve">Sadly, it's the other way around because I've lost the freedom to go where I want to without being forced to do it using a ground mount. </w:t>
        <w:br/>
        <w:br/>
        <w:t xml:space="preserve">In TBC, flying opened up new opportunities that weren't normally available. In WoD, it's seen as a "bad thing". Go figure. </w:t>
        <w:br/>
        <w:br/>
        <w:t>My 11 alts will be sitting in the garrison until we get flying back.</w:t>
      </w:r>
    </w:p>
    <w:p>
      <w:r>
        <w:rPr>
          <w:b/>
          <w:u w:val="single"/>
        </w:rPr>
        <w:t>799541</w:t>
      </w:r>
    </w:p>
    <w:p>
      <w:r>
        <w:t>Dude Draenor is extremely small. You would pass Nagrand in two seconds. I think the reason they dont want flying is to not show how little effort they did xd</w:t>
      </w:r>
    </w:p>
    <w:p>
      <w:r>
        <w:rPr>
          <w:b/>
          <w:u w:val="single"/>
        </w:rPr>
        <w:t>799542</w:t>
      </w:r>
    </w:p>
    <w:p>
      <w:r>
        <w:t xml:space="preserve">08/12/2014 10:21Posted by </w:t>
        <w:br/>
        <w:t>8dab49be58b87603</w:t>
        <w:br/>
        <w:t xml:space="preserve">Dude Draenor is extremely small. You would pass Nagrand in two seconds. I think the reason they dont want flying is to not show how little effort they did xd </w:t>
        <w:br/>
        <w:br/>
        <w:t>Looking at how big shattrath is in wod vs its size in tbc, i must agree. They shrunk the zones. Sure this one ha smore areas but even if you take them and go in % wise, zones shrunk compared to tbc. Smv/frost fire excluded.I thought this was pre-shattering though, so abit confused here.</w:t>
      </w:r>
    </w:p>
    <w:p>
      <w:r>
        <w:rPr>
          <w:b/>
          <w:u w:val="single"/>
        </w:rPr>
        <w:t>799543</w:t>
      </w:r>
    </w:p>
    <w:p>
      <w:r>
        <w:t xml:space="preserve">07/12/2014 06:45Posted by </w:t>
        <w:br/>
        <w:t>6fdc9afebf164151</w:t>
        <w:br/>
        <w:t xml:space="preserve">I am playing this game for a while now but I have never witnessed SO MANY of my friends in battlenet being offline for DAYS and almost always disconnecting in mere hours.Personal experience, me and my girlfriend were hardcore WoW players. I can be a cynical bastard at times, I had the thought of getting imprisoned in garrison with no one around to see, doing dailies and spamming a bunch of boring heroics 24/7 were kinda killing my fun for a while... But today when my Blizzard obsessed girlfriend whose barely logged off this game since WOTLK woke up and told me "I am not feeling to play WoW at all today..." and played something else instead...it really made me think that the expansion already ran out of fun. Another hardcore PvP freak friend who wasted nights over this game bought WoD and I couldnt see him online again after that login attempt. And the list goes on with so many "Last login more than a week" guys all over...Out of all my huge friend list I have 3-4 constantly online brave souls SITTING IN THEIR GARRISONS AFK 24/7. No one is there farming transmogs anymore...Hell being in an RP server, even Stormwind Church has less people than ever.I have seen others complaning about situation on Trade Chat lately, your average gaming trash's reply to them was "Go play something else". What can I do?! I love WoW. Its the only MMO I can play with huge player database. But I just cant FORCE myself to do inn dailies anymore. I COULDNT EVEN FINISH MY DAILY HERB AND MINING TOURS TODAY! By god, what has happened to this game? I have never seen WoW so isolated, boring and out of content before... </w:t>
        <w:br/>
        <w:br/>
        <w:t xml:space="preserve">personal opinion </w:t>
        <w:br/>
        <w:br/>
        <w:t xml:space="preserve">me and my buddies having lots of fun, more than ever since we started in vanilla </w:t>
        <w:br/>
        <w:br/>
        <w:t xml:space="preserve">atmosphere is great </w:t>
        <w:br/>
        <w:br/>
        <w:t>reading through your text it appears that you are generally burnt out on the whole wow</w:t>
      </w:r>
    </w:p>
    <w:p>
      <w:r>
        <w:rPr>
          <w:b/>
          <w:u w:val="single"/>
        </w:rPr>
        <w:t>799544</w:t>
      </w:r>
    </w:p>
    <w:p>
      <w:r>
        <w:t xml:space="preserve">&lt;snip&gt; </w:t>
        <w:br/>
        <w:br/>
        <w:t xml:space="preserve">Highmaul has just been released and that'll keep the masses at bay for a while but remember after Blackrock foundry nothing </w:t>
        <w:br/>
        <w:t xml:space="preserve">new is coming out until March and that is being very optimistic! </w:t>
        <w:br/>
        <w:br/>
        <w:t xml:space="preserve">TL:DR </w:t>
        <w:br/>
        <w:br/>
        <w:t xml:space="preserve">Ability pruning ruined classes. </w:t>
        <w:br/>
        <w:t xml:space="preserve">WOD released as unfinished product. </w:t>
        <w:br/>
        <w:t xml:space="preserve">Garrisons make the WoW more un social </w:t>
        <w:br/>
        <w:t xml:space="preserve">Professions completely Obliterated. </w:t>
        <w:br/>
        <w:t xml:space="preserve">No incentive to run heroics beyond 635 ilvl. </w:t>
        <w:br/>
        <w:br/>
        <w:t xml:space="preserve">March? It's gonna be march until </w:t>
        <w:br/>
        <w:t xml:space="preserve">ALL THE DAMN RAID FINDERS IN FOUNDRY OPEN </w:t>
        <w:br/>
        <w:br/>
        <w:t xml:space="preserve">We don't even have an ETA on foundry release yet. </w:t>
        <w:br/>
        <w:br/>
        <w:t xml:space="preserve">Very optimistic indeed. Now a realistic prediction - 6.1 as non-raid patch coming out sometime in late spring, and 6.2 with new raid tier, in Autumn. </w:t>
        <w:br/>
        <w:br/>
        <w:t xml:space="preserve">I'll propably won't quit WoW anytime soon because I'm enjoying raising gold and capping out entire account isn't that easy of a task. This is what I do outside of raiding, this kept me subbed for the very long MOP content void. </w:t>
        <w:br/>
        <w:br/>
        <w:t>But seeing as everything is gated behind those daily cooldowns, I might lose interest in that as well...</w:t>
      </w:r>
    </w:p>
    <w:p>
      <w:r>
        <w:rPr>
          <w:b/>
          <w:u w:val="single"/>
        </w:rPr>
        <w:t>799545</w:t>
      </w:r>
    </w:p>
    <w:p>
      <w:r>
        <w:t xml:space="preserve">&lt;span class="truncated"&gt;...&lt;/span&gt; </w:t>
        <w:br/>
        <w:br/>
        <w:t xml:space="preserve">I'll let you in on a little secret, only failing MMO's go free to play, WoW has 10mil players, it would be idiotic to go free to play. </w:t>
        <w:br/>
        <w:br/>
        <w:t xml:space="preserve">Really? It sure feels like they are getting ready for it. </w:t>
        <w:br/>
        <w:br/>
        <w:t xml:space="preserve">I told this before and Im saying it again : </w:t>
        <w:br/>
        <w:br/>
        <w:t xml:space="preserve">WoD is not an expansion designed for user experience in first place. To us players, its just another TBC with content and a few additions. </w:t>
        <w:br/>
        <w:br/>
        <w:t xml:space="preserve">What Blizzard really aimed with this expansion were </w:t>
        <w:br/>
        <w:t>economical and player database stability.</w:t>
        <w:br/>
        <w:br/>
        <w:t xml:space="preserve">Face the fact, Blizzard and WoW lost so many players since Vanilla. The WC3 nostalgia they implanted aimed towards attaching those lost souls back to game. For example : </w:t>
        <w:br/>
        <w:br/>
        <w:t xml:space="preserve">I bought WoD from a local store. The guy working the shop was a Vanilla-to-Cata WoW player. He always amazed at me about "how Im still playing that game with everything ruined to core". Yet when I went in there to get WoD, the guy already pre-ordered it and was asking me which side to roll... </w:t>
        <w:br/>
        <w:br/>
        <w:t xml:space="preserve">Yes, the plan probably worked and subs increased but it wont keep like this forever, especially in the patheticly boring state the game is in. If it goes like this untill March, they will keep bleeding subs MORE THEN EVER. Eventually, path to F2P will open. Yes they may have the most players in MMO genre but this is clearly not enough for Blizzard... </w:t>
        <w:br/>
        <w:br/>
        <w:t xml:space="preserve">My guess is that Garrison expansion will fail what Blizzard seems to achieve, they will lose the subs to boredom they gathered by nostalgia. Eventually at the end of this expansion, they will have no more option than going Free To Play along with next expansion. Hell IM SURE they will use the excuse of F2P to attach more players. </w:t>
        <w:br/>
        <w:br/>
        <w:t xml:space="preserve">This will probably how Chris Metzen explain things in next years Blizzcon while sweating and shaking as ever : </w:t>
        <w:br/>
        <w:br/>
        <w:t xml:space="preserve">DEEP BELOW! NAGA EXPANSION! OLD GODS! AZSHARA!....WAIIIIT FOR IIIIT! AFTER YEARS OF PLAYING WE ARE REWARDING PLAYERS WIIITH.....FREE TO PLAY! TOTALLY! We are also giving our beloved paid customers "The Veteran" title! WOOOHOOO! </w:t>
        <w:br/>
        <w:br/>
        <w:t>"Awkward Silence followed by braindead clappings and WOOHOOO"</w:t>
      </w:r>
    </w:p>
    <w:p>
      <w:r>
        <w:rPr>
          <w:b/>
          <w:u w:val="single"/>
        </w:rPr>
        <w:t>799546</w:t>
      </w:r>
    </w:p>
    <w:p>
      <w:r>
        <w:t xml:space="preserve">Well, I like and do not like WoD. </w:t>
        <w:br/>
        <w:br/>
        <w:t xml:space="preserve">I like the beautiful world, the storylines, the variety of areas, mobs and characters. I like the concept of Garrisons. I like the challenging HCs. </w:t>
        <w:br/>
        <w:br/>
        <w:t xml:space="preserve">However... </w:t>
        <w:br/>
        <w:t xml:space="preserve">I do not like the time-based content. It feels very cheap and it feels as if it was pulled from a 500k dollars budget FTP game. </w:t>
        <w:br/>
        <w:t xml:space="preserve">You want Apexis crystals? Do the daily. You want more? You can wait another day, or grind mobs that give you 1 crystal each. 1 CRYSTAL! </w:t>
        <w:br/>
        <w:t xml:space="preserve">On top of that, they are absolutely useless. Why? Well, you use Apexis Crystals to buy gear, which is crap, since dungeons, and lately Highmaul provide alot better gear with much easier effort. </w:t>
        <w:br/>
        <w:t xml:space="preserve">You can also buy Mounts and followers using Apexis crystals, but the !@#$ part is that you won't actually have the chance to buy them, since you are gated by the stupid-long %^- rep grind. </w:t>
        <w:br/>
        <w:br/>
        <w:t xml:space="preserve">Dungeons are preety unrewarding. I know I still am not fully upgraded, however there is no incentive to run dungeons after you are fully geared. Why should I run a dungeon once I'm lvl 630? To have a chance for extra 6 ilvl? No thank you, I can do normal Highmaul and get better. For the garrison resources? Nty Lumber Mill has that covered up. And it's a real shame since this set of dungeons is the best since... a very long time. </w:t>
        <w:br/>
        <w:br/>
        <w:t xml:space="preserve">I don't PVP but from what people and my friends tell me it's absolutely rubbish. Won't say more... </w:t>
        <w:br/>
        <w:br/>
        <w:t xml:space="preserve">Grinding reputations is done in the *!@#tiest way possible. I know that they are not mandatory, but seriousely, it's absurd to kill 9999999 mobs in order to get extalted. Bring back dailies, and dungeon tabards. More precisely, bring back CHOICES! We don't have a choice to build up our reputation; blizzard just throws it in our $%^. </w:t>
        <w:br/>
        <w:br/>
        <w:t xml:space="preserve">Professions are destroyed. Mining is destroyed. Herbalism is destroyed. Everything is done by the system of waiting. You have to wait to get the epic shards from enchanting. You have to wait to upgrade your enchanting skill. You have to wait to craft that epic helm. You have to wait... </w:t>
        <w:br/>
        <w:br/>
        <w:t xml:space="preserve">Also, why they decided to scrap the Isle of Giants way of farming mounts? Instead, we have this idiot camping in which we waste days for a mount that will be steamrolled in SECONDS once it spawns because Blizzard was unable to give sufficient health to that mob. I much prefered the bone collecting from Isle of Giants. It was a long grind, but you could've logged on, do your business, go to Isle of giants, farm 999 bones, and return tomorrow or any other day, and it wasn't absurd... </w:t>
        <w:br/>
        <w:br/>
        <w:t xml:space="preserve">Imo, the developers have decided to put up these kind of gating content because they have too little content to display on WoD, so they decided to limit our progression in order to not finish the content really fast, which would make us bored to the tears like it happened in DS, SoO etc. </w:t>
        <w:br/>
        <w:t xml:space="preserve">Bad news is, they didn't achieve this. We are still a bored. </w:t>
        <w:br/>
        <w:br/>
        <w:t>PS : Why blizzard has to shift polarity. Why they can't find a middle ground that will satisfy us all?</w:t>
      </w:r>
    </w:p>
    <w:p>
      <w:r>
        <w:rPr>
          <w:b/>
          <w:u w:val="single"/>
        </w:rPr>
        <w:t>799547</w:t>
      </w:r>
    </w:p>
    <w:p>
      <w:r>
        <w:t>I don't understand why they decided to destroy the trading/economy part of the game by making everyone almost self-sufficient with garrisons. At least I would go out in the world to farm for my profs and tried to cash in before this expansion.</w:t>
      </w:r>
    </w:p>
    <w:p>
      <w:r>
        <w:rPr>
          <w:b/>
          <w:u w:val="single"/>
        </w:rPr>
        <w:t>799548</w:t>
      </w:r>
    </w:p>
    <w:p>
      <w:r>
        <w:t xml:space="preserve">But all MMOs get to be dreary and boring in the end. Not one of them is sufficiently dynamic to the point of giving players something different to do. MMOs are just habit forming, and there is always a fear of getting left behind. Once you get over that fear there really is nothing much worth playing for. And that applies to all of the games. It really is a case of been there done that. I guess the game makers know that also. They have pretty well exhausted everything there is to do with point click and pick up. </w:t>
        <w:br/>
        <w:br/>
        <w:t xml:space="preserve">Sadly there will be no next gen, because players want in and out and fast and furious and will move where the crowds are going. All the games generally are suffering at the moment. All it will take is for a telephone app. to become popular and you wont se players for dust. In truth, these games are way too much of a time sink. Added to the fact the day of the PC is over. Gaming will have to be free eventually, and money will be made from junk and advertising. Thats the way of things. </w:t>
        <w:br/>
        <w:br/>
        <w:t xml:space="preserve">PS Its not Blizzards fault. It is the players fault. In the end we all get the games we deserve. That is why classic was so wonderful. It was fresh new and we hungered for that content. The games creators were in sync with an emerging growing community who wanted to support the game. When you have climbed the mountain, reached your citidal, taken the crown and basked in the glory what then? What do you do when the war is over. </w:t>
        <w:br/>
        <w:br/>
        <w:t>Personally I enjoy my gaming. Long may it last. Getting harder though I have to say.</w:t>
      </w:r>
    </w:p>
    <w:p>
      <w:r>
        <w:rPr>
          <w:b/>
          <w:u w:val="single"/>
        </w:rPr>
        <w:t>799549</w:t>
      </w:r>
    </w:p>
    <w:p>
      <w:r>
        <w:t xml:space="preserve">08/12/2014 11:23Posted by </w:t>
        <w:br/>
        <w:t>684f5be7d8b1b2f7</w:t>
        <w:br/>
        <w:br/>
        <w:t xml:space="preserve">Dungeons are preety unrewarding. I know I still am not fully upgraded, however there is no incentive to run dungeons after you are fully geared. Why should I run a dungeon once I'm lvl 630? To have a chance for extra 6 ilvl? No thank you, I can do normal Highmaul and get better. For the garrison resources? Nty Lumber Mill has that covered up. And it's a real shame since this set of dungeons is the best since... a very long time. </w:t>
        <w:br/>
        <w:br/>
        <w:t xml:space="preserve">[/quote] </w:t>
        <w:br/>
        <w:br/>
        <w:t xml:space="preserve">i know i repeat my self from last post but... </w:t>
        <w:br/>
        <w:br/>
        <w:t xml:space="preserve">i don't get it !?!? </w:t>
        <w:br/>
        <w:br/>
        <w:t xml:space="preserve">what has exacly chanced ? did you run mop dungeons when you could get FREE epics from timeless isle that is TWICE the better and could SOLO ? </w:t>
        <w:br/>
        <w:br/>
        <w:t xml:space="preserve">or did you REALLY run dungeons in ANY wow expansion when you already had their gear or better ? please explain </w:t>
        <w:br/>
        <w:br/>
        <w:t>i just don't understand what people here are complaining, i mean i agree that wow now a days is crap compared to vanilla but this topic is about game getting boring because of lack of things to do and i like to know what exacly is different ? there is still reputation, currencies to grind, there are some dailies, dungeons etc....</w:t>
      </w:r>
    </w:p>
    <w:p>
      <w:r>
        <w:rPr>
          <w:b/>
          <w:u w:val="single"/>
        </w:rPr>
        <w:t>799550</w:t>
      </w:r>
    </w:p>
    <w:p>
      <w:r>
        <w:t xml:space="preserve">I am looking forward to raiding a bit more. But will be honest even tho WOD is nice, it is getting boring already. </w:t>
        <w:br/>
        <w:t xml:space="preserve">Usually I rush to level alts to max level but I just don't have the heart to do it. </w:t>
        <w:br/>
        <w:t xml:space="preserve">I have spent a huge amount of time in my garrison on missions etc. More time than I ever thought I would. </w:t>
        <w:br/>
        <w:t xml:space="preserve">Yet it feels liks blizz punishes your hard work on getting followers very high, as it then offers you barely any missions for your 100's. Then they nerf the crates for low missions. That was a knock for me </w:t>
        <w:br/>
        <w:br/>
        <w:t xml:space="preserve">Now I do not have the heart to leveling a alt with garrison followers. For me it was fun first time only maybe. </w:t>
        <w:br/>
        <w:br/>
        <w:t xml:space="preserve">I don't know, I have this char geared to 640 now and will do a bit of raiding, but It does feel like my days with wow is numbered. That is not a i am cancelling my sub threat. It is just me saying I am maybe not enjoying it as much as I hoped. </w:t>
        <w:br/>
        <w:br/>
        <w:t xml:space="preserve">Far too many problems with bugs and class changes. My fave class which is a lock just feels a fraction of how fun it used to be. The game has been amazing and in a lot of ways WOD is great. But maybe it has run its course with me a bit. </w:t>
        <w:br/>
        <w:br/>
        <w:t xml:space="preserve">What I will say is MOP running as long as it has, did not help. It left you burnt out on wow a bit. </w:t>
        <w:br/>
        <w:br/>
        <w:t xml:space="preserve">So yea in some ways WOD better than Cata and MOP in some ways, but story wise omg its boring!!! Bring back Wrath story telling please! The story and villians just do not feel scary or epic compared to likes of LK </w:t>
        <w:br/>
        <w:br/>
        <w:t>The Iron horde was really over hyped by blizz big time... In some ways it feels a bit panto in reality.</w:t>
      </w:r>
    </w:p>
    <w:p>
      <w:r>
        <w:rPr>
          <w:b/>
          <w:u w:val="single"/>
        </w:rPr>
        <w:t>799551</w:t>
      </w:r>
    </w:p>
    <w:p>
      <w:r>
        <w:t xml:space="preserve">08/12/2014 11:33Posted by </w:t>
        <w:br/>
        <w:t>efc1429d9f736a44</w:t>
        <w:br/>
        <w:t xml:space="preserve">i know i repeat my self from last post but... </w:t>
        <w:br/>
        <w:br/>
        <w:t xml:space="preserve">i don't get it !?!? </w:t>
        <w:br/>
        <w:br/>
        <w:t xml:space="preserve">what has exacly chanced ? did you run mop dungeons when you could get FREE epics from timeless isle that is TWICE the better and could SOLO ? </w:t>
        <w:br/>
        <w:br/>
        <w:t xml:space="preserve">or did you REALLY run dungeons in ANY wow expansion when you already had their gear or better ? please explain </w:t>
        <w:br/>
        <w:br/>
        <w:t xml:space="preserve">i just don't understand what people here are complaining, i mean i agree that wow now a days is crap compared to vanilla but this topic is about game getting boring because of lack of things to do and i like to know what exacly is different ? there is still reputation, currencies to grind, there are some dailies, dungeons etc.... </w:t>
        <w:br/>
        <w:br/>
        <w:t>Dungeons were an excelent source of valor points. People also used to run dungeons for reputation points back when there were tabards. There was a purpose into running those dungeons. Now, there is none after you geared up.</w:t>
      </w:r>
    </w:p>
    <w:p>
      <w:r>
        <w:rPr>
          <w:b/>
          <w:u w:val="single"/>
        </w:rPr>
        <w:t>799552</w:t>
      </w:r>
    </w:p>
    <w:p>
      <w:r>
        <w:t xml:space="preserve">08/12/2014 11:16Posted by </w:t>
        <w:br/>
        <w:t>323931bb8f1b26d1</w:t>
        <w:br/>
        <w:t xml:space="preserve">Face the fact, Blizzard and WoW lost so many players since Vanilla. The WC3 nostalgia they implanted aimed towards attaching those lost souls back to game </w:t>
        <w:br/>
        <w:br/>
        <w:t xml:space="preserve">Ah yeah. I was kinda thinking about it, as being that "lost soul" and hype around WoD. </w:t>
        <w:br/>
        <w:br/>
        <w:t xml:space="preserve">I know that kinda expectations, never meet reality but that i actually was hoping for. </w:t>
        <w:br/>
        <w:br/>
        <w:t xml:space="preserve">1. Draenor by it's size same as Kalimdor atleast. </w:t>
        <w:br/>
        <w:br/>
        <w:t xml:space="preserve">2. I honestly didn't expect class ability pruning, i thought there will be new and cool spells with awesome ideas behind it. Not some 4 passives which applied randomly. </w:t>
        <w:br/>
        <w:br/>
        <w:t xml:space="preserve">3. I thought there will be new professions, i honestly didn't expected they would screw old once and lock everything with this stupid gating. </w:t>
        <w:br/>
        <w:br/>
        <w:t xml:space="preserve">4. I thought there will be way more love put into new model character creation. </w:t>
        <w:br/>
        <w:br/>
        <w:t xml:space="preserve">5. I really didn't thought they will give so much attention to the graphics thou, graphics was always the downside of WoW, but it didn't matter since the game was played for it's gameplay. </w:t>
        <w:br/>
        <w:br/>
        <w:t xml:space="preserve">6. I knew about garrisons, but oh dear lord, this thing is i just don't know, it's like time wasting addiction with out any real accomplishment and real depth inside of it. It's not even carrot on the stick it's just well... i have no words. </w:t>
        <w:br/>
        <w:br/>
        <w:t xml:space="preserve">7. I thought the leveling wouldn't take me 1-2 days to get max level. </w:t>
        <w:br/>
        <w:br/>
        <w:t xml:space="preserve">8. Reputation grinds was like one of the worst things in vanilla, i haven't expect them to go into the past and apply those boring time sinks. </w:t>
        <w:br/>
        <w:br/>
        <w:t xml:space="preserve">9. I thought WPvP would happen the natural way like it was before, when zones are clustered with Horde/alliance bases, with shared objectives, with slower leveling, so when one person get killed more and more players jump into confrontation. </w:t>
        <w:br/>
        <w:br/>
        <w:t xml:space="preserve">10. Ashran, really boring Escort/Fragment/AoE combo with ton of bugs/lags/queues with out any real reason to do BG-like zone, with out real outcome and being forced, to cap CP. </w:t>
        <w:br/>
        <w:br/>
        <w:t>Im really Sad, so sad.</w:t>
      </w:r>
    </w:p>
    <w:p>
      <w:r>
        <w:rPr>
          <w:b/>
          <w:u w:val="single"/>
        </w:rPr>
        <w:t>799553</w:t>
      </w:r>
    </w:p>
    <w:p>
      <w:r>
        <w:t xml:space="preserve">08/12/2014 11:53Posted by </w:t>
        <w:br/>
        <w:t>684f5be7d8b1b2f7</w:t>
        <w:br/>
        <w:br/>
        <w:t xml:space="preserve">08/12/2014 11:33Posted by </w:t>
        <w:br/>
        <w:t>efc1429d9f736a44</w:t>
        <w:br/>
        <w:t xml:space="preserve">i know i repeat my self from last post but... </w:t>
        <w:br/>
        <w:br/>
        <w:t xml:space="preserve">i don't get it !?!? </w:t>
        <w:br/>
        <w:br/>
        <w:t xml:space="preserve">what has exacly chanced ? did you run mop dungeons when you could get FREE epics from timeless isle that is TWICE the better and could SOLO ? </w:t>
        <w:br/>
        <w:br/>
        <w:t xml:space="preserve">or did you REALLY run dungeons in ANY wow expansion when you already had their gear or better ? please explain </w:t>
        <w:br/>
        <w:br/>
        <w:t xml:space="preserve">i just don't understand what people here are complaining, i mean i agree that wow now a days is crap compared to vanilla but this topic is about game getting boring because of lack of things to do and i like to know what exacly is different ? there is still reputation, currencies to grind, there are some dailies, dungeons etc.... </w:t>
        <w:br/>
        <w:br/>
        <w:t xml:space="preserve">Dungeons were an excelent source of valor points. People also used to run dungeons for reputation points back when there were tabards. There was a purpose into running those dungeons. Now, there is none after you geared up. </w:t>
        <w:br/>
        <w:br/>
        <w:t xml:space="preserve">i don't know man... that's a bit long fetched don't you think ? what if you already have reputations maxed (atleast the ones you wanted maxed) and just ran scenarios for valors once a day ? </w:t>
        <w:br/>
        <w:br/>
        <w:t xml:space="preserve">i know i haven't run any dungeon ever once i had the gear, exept for achievements and challenges and that's what i do in wod and that's what i have always done. </w:t>
        <w:br/>
        <w:br/>
        <w:t>besides, you can still get garrison resources by running random daily heroic and if you're tank or healer you get augment rune buff wich is kind a nice. it's basicly same thing as valors(garrison resources i mean).</w:t>
      </w:r>
    </w:p>
    <w:p>
      <w:r>
        <w:rPr>
          <w:b/>
          <w:u w:val="single"/>
        </w:rPr>
        <w:t>799554</w:t>
      </w:r>
    </w:p>
    <w:p>
      <w:r>
        <w:t xml:space="preserve">Agreed. I just find myself stealthing around in pv worlds slaying random allys. </w:t>
        <w:br/>
        <w:br/>
        <w:t xml:space="preserve">Blizz think the best way to get sub money is extend the grind so people keep playing. </w:t>
        <w:br/>
        <w:br/>
        <w:t xml:space="preserve">The other thing is, who the hell is the end boss of this content? </w:t>
        <w:br/>
        <w:br/>
        <w:t xml:space="preserve">When Wrath was released, we knew right off the bat, long before ICC wasout, lich king was the end boss. And we all waited eagerly for it </w:t>
        <w:br/>
        <w:br/>
        <w:t>Who is the end boss here? Another orc geneal like garrosh? Come on blizz.</w:t>
      </w:r>
    </w:p>
    <w:p>
      <w:r>
        <w:rPr>
          <w:b/>
          <w:u w:val="single"/>
        </w:rPr>
        <w:t>799555</w:t>
      </w:r>
    </w:p>
    <w:p>
      <w:r>
        <w:t xml:space="preserve">The main thing I dislike about WoD is Garrisons. </w:t>
        <w:br/>
        <w:br/>
        <w:t xml:space="preserve">The concept was great (player housing woo!) but it sort of let me down. Little customisation, feels a bit grindy, and worst of all, I'm alone 90% of the time. Once I finished all the Stables stuff I wasn't interested in any of the other buildings either, they're sitting with unclaimed quests and dailies. I stopped doing the Apex dailies after I had enough for the legendary quest line. </w:t>
        <w:br/>
        <w:br/>
        <w:t xml:space="preserve">If it wasn't for guild chat, my little elf would have gone mad with the solitude. I too have gotten incredibly lazy, sometimes I don't bother sending out any missions or picking up my mining nodes and herbs never mind grinding leather for my work orders. </w:t>
        <w:br/>
        <w:br/>
        <w:t>I'd quite like guild Garrisons! That'd be cool. And at least I would feel like I was working towards something that meant more than just standing on my own in a phased area most of the time.</w:t>
      </w:r>
    </w:p>
    <w:p>
      <w:r>
        <w:rPr>
          <w:b/>
          <w:u w:val="single"/>
        </w:rPr>
        <w:t>799556</w:t>
      </w:r>
    </w:p>
    <w:p>
      <w:r>
        <w:t xml:space="preserve">08/12/2014 07:50Posted by </w:t>
        <w:br/>
        <w:t>2d165465644b525e</w:t>
        <w:br/>
        <w:br/>
        <w:t xml:space="preserve">08/12/2014 07:40Posted by </w:t>
        <w:br/>
        <w:t>4345e5710e5de8d0</w:t>
        <w:br/>
        <w:t xml:space="preserve">I don't get what else would you fellas like to see... </w:t>
        <w:br/>
        <w:br/>
        <w:t xml:space="preserve">Arena and RBG season just started so for anyone who claims themselves a PvP player, there's this. </w:t>
        <w:br/>
        <w:br/>
        <w:t xml:space="preserve">Raid content is underway and Highmaul so far is an incredibly fun raid with good mechanics. </w:t>
        <w:br/>
        <w:br/>
        <w:t xml:space="preserve">Challenge modes! Running your daily non-rated or bronze challenge modes is all fine and dandy, but that's not all that challenging after all. Get a group and try your hand at gold ratings. Reaching those timers is going to push you and your group to the limits of your performance, and it's a nice project to undertake if you feel the game offers no difficulty. </w:t>
        <w:br/>
        <w:br/>
        <w:t xml:space="preserve">There's no overabundance of dailies no more because the Pandaria situation caused a major outrage, and it seems Blizzard put instead a different, more old school system for getting your reputations up. Go ahead and farm them. </w:t>
        <w:br/>
        <w:br/>
        <w:t xml:space="preserve">Garrisons, Garrisons, Garrisons. Not everyone seems to enjoy them in this thread which is a loss because a huge part of the expansion revolves around the town of your own. I, however, can't get enough of these follower missions, leveling all of them to epic and upgrading their item level is a fun thing for me which doesn't take up too much of my time. </w:t>
        <w:br/>
        <w:br/>
        <w:t xml:space="preserve">Explore the new world. Draenor is a beautiful continent and there's a lot to discover. Rare treasures, rare spawns, followers scattered across the world, many of all of that accompanied by cool vanity events, there's plenty to see and plenty to find in Draenor. </w:t>
        <w:br/>
        <w:br/>
        <w:t xml:space="preserve">Then of course all the older content is still there for all of you pet trainers, achievement hunters, mount collectors, toy-makers, gold hoarders, transmog fashion designers, dungeon crawlers... </w:t>
        <w:br/>
        <w:br/>
        <w:t xml:space="preserve">I have always felt this game is what you make it. There's a lot of content out there and it never seems to run dry if you have a bunch of friends or a guild that intends to make it a fun and full filling experience. We are having a blast in our guild progressing through the new raid content and we've kept ourselves occupied this past month with guild dungeon runs, guild battlegrounds, guild challenge modes (both daily and gold attempts), guild farm groups, helping and assisting each other. </w:t>
        <w:br/>
        <w:br/>
        <w:t xml:space="preserve">A good guild of people that are fun to hang out with makes more content than anything else, but for those of you somewhat lacking in the guild department, the rehashed Group Finder tool is a godsend because it made players more sociable. Whichever group I joined so far (and I joined a lot of them) was fun and talkative who enjoyed doing whatever they set out to do with each other. </w:t>
        <w:br/>
        <w:br/>
        <w:t xml:space="preserve">Yeah, there IS the garrison and ONLY the garrison. Blizzard just doesn't get that choice is a good thing. </w:t>
        <w:br/>
        <w:t xml:space="preserve">Why not have a few dailies, the garrison, rep tabards, the challenge modes and so on? Nope! It's this ONE thing every expantion and nothing else! If people happen to not like this ONE thing than they will leave. How is this good design? </w:t>
        <w:br/>
        <w:br/>
        <w:t xml:space="preserve">Explore? What is there to explore? Add to that, with the removal of flying mounts at max level, going outside is a chore that many find takes away alot of the fun in exploring what little is there. </w:t>
        <w:br/>
        <w:br/>
        <w:t>Guess I won't be coming back to these forums anytime soon. I offered you a lot of answers, but you were very selective in only tackling what you don't enjoy and serves your argument (in a very limited fashion too). This is all these forums are nowadays, for the most part - a group of naysayers stroking one another in their dismay and dislike towards the game they are still paying for.</w:t>
      </w:r>
    </w:p>
    <w:p>
      <w:r>
        <w:rPr>
          <w:b/>
          <w:u w:val="single"/>
        </w:rPr>
        <w:t>799557</w:t>
      </w:r>
    </w:p>
    <w:p>
      <w:r>
        <w:t xml:space="preserve">Garrisons suck badddlllyyy. I have zero interest in them. </w:t>
        <w:br/>
        <w:br/>
        <w:t xml:space="preserve">And yeah I don't log in much either lately. But that's mainly because I miss the Timeless Isle. </w:t>
        <w:br/>
        <w:br/>
        <w:t xml:space="preserve">Me and my GURLFREND (hi &lt;333) spent hundreds of hours there, gearing up alts and doing world pvp (bloodcoining &gt;:DDD). </w:t>
        <w:br/>
        <w:br/>
        <w:t xml:space="preserve">Warlords of Draenor seems very empty and lonely compared to Timeless Isle. </w:t>
        <w:br/>
        <w:br/>
        <w:t xml:space="preserve">Probably because everyone is !@#$ing around in their Garrison. </w:t>
        <w:br/>
        <w:br/>
        <w:t>#nerdrage</w:t>
      </w:r>
    </w:p>
    <w:p>
      <w:r>
        <w:rPr>
          <w:b/>
          <w:u w:val="single"/>
        </w:rPr>
        <w:t>799558</w:t>
      </w:r>
    </w:p>
    <w:p>
      <w:r>
        <w:t xml:space="preserve">It's the same as always and the OP really emphasises it. </w:t>
        <w:br/>
        <w:br/>
        <w:t xml:space="preserve">If you put an extreme amount of hours into anything, you will grow tired of it. </w:t>
        <w:br/>
        <w:br/>
        <w:t xml:space="preserve">I play maybe an hour or two every other day, due to constraints. </w:t>
        <w:br/>
        <w:t>I'm having a blast, there's far too much for me to do.</w:t>
      </w:r>
    </w:p>
    <w:p>
      <w:r>
        <w:rPr>
          <w:b/>
          <w:u w:val="single"/>
        </w:rPr>
        <w:t>799559</w:t>
      </w:r>
    </w:p>
    <w:p>
      <w:r>
        <w:t xml:space="preserve">08/12/2014 13:16Posted by </w:t>
        <w:br/>
        <w:t>4345e5710e5de8d0</w:t>
        <w:br/>
        <w:t xml:space="preserve">Guess I won't be coming back to these forums anytime soon. I offered you a lot of answers, but you were very selective in only tackling what you don't enjoy and serves your argument (in a very limited fashion too). </w:t>
        <w:br/>
        <w:br/>
        <w:t xml:space="preserve">You know, i haven't disliked your post, i just want to point it out that you have good answers for a all rounded player type. </w:t>
        <w:br/>
        <w:br/>
        <w:t xml:space="preserve">08/12/2014 13:16Posted by </w:t>
        <w:br/>
        <w:t>4345e5710e5de8d0</w:t>
        <w:br/>
        <w:t xml:space="preserve">Arena and RBG season just started so for anyone who claims themselves a PvP player, there's this. </w:t>
        <w:br/>
        <w:br/>
        <w:t xml:space="preserve">This is kinda what interests me the most, other things you posted are not. Because i m not all-rounded player i m playing the game for certain parts of it. </w:t>
        <w:br/>
        <w:br/>
        <w:t xml:space="preserve">The problem with PvP at least for me, it took them 10 years of inability to balance anything about it. </w:t>
        <w:br/>
        <w:br/>
        <w:t>And i m not stroking anyone about it, i m waiting out and want to give it month or two after that yeah, i ll forget about WoW like i did after WoTLK.</w:t>
      </w:r>
    </w:p>
    <w:p>
      <w:r>
        <w:rPr>
          <w:b/>
          <w:u w:val="single"/>
        </w:rPr>
        <w:t>799560</w:t>
      </w:r>
    </w:p>
    <w:p>
      <w:r>
        <w:t xml:space="preserve">08/12/2014 13:30Posted by </w:t>
        <w:br/>
        <w:t>b89ad455e83a152b</w:t>
        <w:br/>
        <w:t xml:space="preserve">It's the same as always and the OP really emphasises it. </w:t>
        <w:br/>
        <w:br/>
        <w:t xml:space="preserve">If you put an extreme amount of hours into anything, you will grow tired of it. </w:t>
        <w:br/>
        <w:br/>
        <w:t xml:space="preserve">That's as may be, but doesn't explain why I'm bored, having played far LESS the last 2 weeks than I've ever played in the first several months of an expansion before. I just struggle to find motivation to log in for anything other than garrison missions. This feels like it usually feels in the long wait before a new expansion, not like we're only 3 weeks into the release of a new one, it's just so limited in what there is to do out in the world. </w:t>
        <w:br/>
        <w:br/>
        <w:t xml:space="preserve">Yes, some smartarse will look at my armory and say I haven't done raids, heroics, blah blah - I didn't </w:t>
        <w:br/>
        <w:t xml:space="preserve">have to do those to have fun in past expansions! Maybe MoP spoilt me; it had tons of content for my playstyle, and I got used to having plenty to do, now it's back to Cata days, except it feels worse after so long of having content which suits me (and even Cata had a BIT more to do). Raid Finder will help when it comes out on Wednesday, but that's still only a few hours filled per week, plus I'm not a person who can stand farming the same content for too long, so once I've done it a few times, that'll be it. </w:t>
        <w:br/>
        <w:br/>
        <w:t>Just feels like this expansion came out half finished; the levelling questlines feel so well polished, I loved them, but at 100, it feels like they didn't bother doing anything really, just throw a few repgrinds in, that'll do. Evidently it's enough to keep some people happy, but I personally am very disappointed: this expansion had a lot of potential for interesting storylines and content, but it's not happened in endgame yet.</w:t>
      </w:r>
    </w:p>
    <w:p>
      <w:r>
        <w:rPr>
          <w:b/>
          <w:u w:val="single"/>
        </w:rPr>
        <w:t>799561</w:t>
      </w:r>
    </w:p>
    <w:p>
      <w:r>
        <w:t xml:space="preserve">Garrisons suck badddlllyyy. I have zero interest in them. </w:t>
        <w:br/>
        <w:br/>
        <w:t xml:space="preserve">And yeah I don't log in much either lately. But that's mainly because I miss the Timeless Isle. </w:t>
        <w:br/>
        <w:br/>
        <w:t xml:space="preserve">Me and my GURLFREND (hi &lt;333) spent hundreds of hours there, gearing up alts and doing world pvp (bloodcoining &gt;:DDD). </w:t>
        <w:br/>
        <w:br/>
        <w:t xml:space="preserve">Warlords of Draenor seems very empty and lonely compared to Timeless Isle. </w:t>
        <w:br/>
        <w:br/>
        <w:t xml:space="preserve">Probably because everyone is !@#$ing around in their Garrison. </w:t>
        <w:br/>
        <w:br/>
        <w:t xml:space="preserve">#nerdrage </w:t>
        <w:br/>
        <w:br/>
        <w:t>Hey babe &lt;3</w:t>
      </w:r>
    </w:p>
    <w:p>
      <w:r>
        <w:rPr>
          <w:b/>
          <w:u w:val="single"/>
        </w:rPr>
        <w:t>799562</w:t>
      </w:r>
    </w:p>
    <w:p>
      <w:r>
        <w:t xml:space="preserve">There’s no content! </w:t>
        <w:br/>
        <w:t xml:space="preserve">What about building up your garrison? </w:t>
        <w:br/>
        <w:t xml:space="preserve">Meh, I don’t like garrisons, facebook QQ. There’s no reason to even leave my garrison. </w:t>
        <w:br/>
        <w:t xml:space="preserve">What about the daily quest, Inn quests, stables quests? </w:t>
        <w:br/>
        <w:t xml:space="preserve">I don’t want to do that. </w:t>
        <w:br/>
        <w:t xml:space="preserve">Archaeology? </w:t>
        <w:br/>
        <w:t xml:space="preserve">No! </w:t>
        <w:br/>
        <w:t xml:space="preserve">Ok, what about gearing up and then raiding? </w:t>
        <w:br/>
        <w:t xml:space="preserve">I don’t like raiding. </w:t>
        <w:br/>
        <w:t xml:space="preserve">Ah, so you must be a PVPer? </w:t>
        <w:br/>
        <w:t xml:space="preserve">Nope, don’t like PVP. </w:t>
        <w:br/>
        <w:t xml:space="preserve">Er, ok, pet battles? </w:t>
        <w:br/>
        <w:t xml:space="preserve">Argh, I hate pets, pokemon QQ. </w:t>
        <w:br/>
        <w:t xml:space="preserve">I see, what about grinding some rep? </w:t>
        <w:br/>
        <w:t xml:space="preserve">Yeah not going to do that, they should make this game like vanilla, things were epic then! </w:t>
        <w:br/>
        <w:t xml:space="preserve">Er, wasn’t vanilla full of incredibly tedious grinds for stuff like rep? </w:t>
        <w:br/>
        <w:t xml:space="preserve">Er, er, it was pure 100% epic all the time back then. </w:t>
        <w:br/>
        <w:t xml:space="preserve">Hmm, I see, so is there anything you like about WoW now? </w:t>
        <w:br/>
        <w:t xml:space="preserve">No! </w:t>
        <w:br/>
        <w:t xml:space="preserve">Perhaps you should find something else to do that you do like doing? </w:t>
        <w:br/>
        <w:t xml:space="preserve">How dare you! Don’t tell me to quit playing, do something else? The audacity! </w:t>
        <w:br/>
        <w:t xml:space="preserve">Well it’s only logical isn’t it? </w:t>
        <w:br/>
        <w:t xml:space="preserve">Listen, i’m a WoW player, I don’t have to make sense or be logical! </w:t>
        <w:br/>
        <w:t xml:space="preserve">Ok, how about you suggest something that would make the game better for you? </w:t>
        <w:br/>
        <w:t xml:space="preserve">Un-gate professions. </w:t>
        <w:br/>
        <w:t xml:space="preserve">Wouldn’t you just burn through the profession stuff and get bored quicker? </w:t>
        <w:br/>
        <w:t xml:space="preserve">I don’t care, professions shouldn’t be gated! </w:t>
        <w:br/>
        <w:t xml:space="preserve">Weren’t they always gated, through either raid recipes, raid mats, and/or daily CDs? </w:t>
        <w:br/>
        <w:t xml:space="preserve">Er.... maybe. </w:t>
        <w:br/>
        <w:t xml:space="preserve">So it’s fair to say you don’t enjoy a single thing that WoW is traditionally known for, the raids, the PVP, the grinds? </w:t>
        <w:br/>
        <w:t xml:space="preserve">Yes, I hate it all! </w:t>
        <w:br/>
        <w:t xml:space="preserve">So we’re back to quitting again. </w:t>
        <w:br/>
        <w:t xml:space="preserve">I will never ever quit! </w:t>
        <w:br/>
        <w:t xml:space="preserve">So you like nothing about the game, have no real suggestions aside from removing everything you don’t like, which apparently is 99% of the content, but you’ll never quit? </w:t>
        <w:br/>
        <w:t>Now you understand me!</w:t>
      </w:r>
    </w:p>
    <w:p>
      <w:r>
        <w:rPr>
          <w:b/>
          <w:u w:val="single"/>
        </w:rPr>
        <w:t>799563</w:t>
      </w:r>
    </w:p>
    <w:p>
      <w:r>
        <w:t xml:space="preserve">08/12/2014 14:17Posted by </w:t>
        <w:br/>
        <w:t>039e07ad9936fbb5</w:t>
        <w:br/>
        <w:t xml:space="preserve">There’s no content! </w:t>
        <w:br/>
        <w:t xml:space="preserve">What about building up your garrison? </w:t>
        <w:br/>
        <w:t xml:space="preserve">Meh, I don’t like garrisons, facebook QQ. There’s no reason to even leave my garrison. </w:t>
        <w:br/>
        <w:t xml:space="preserve">What about the daily quest, Inn quests, stables quests? </w:t>
        <w:br/>
        <w:t xml:space="preserve">I don’t want to do that. </w:t>
        <w:br/>
        <w:t xml:space="preserve">Archaeology? </w:t>
        <w:br/>
        <w:t xml:space="preserve">No! </w:t>
        <w:br/>
        <w:t xml:space="preserve">Ok, what about gearing up and then raiding? </w:t>
        <w:br/>
        <w:t xml:space="preserve">I don’t like raiding. </w:t>
        <w:br/>
        <w:t xml:space="preserve">Ah, so you must be a PVPer? </w:t>
        <w:br/>
        <w:t xml:space="preserve">Nope, don’t like PVP. </w:t>
        <w:br/>
        <w:t xml:space="preserve">Er, ok, pet battles? </w:t>
        <w:br/>
        <w:t xml:space="preserve">Argh, I hate pets, pokemon QQ. </w:t>
        <w:br/>
        <w:t xml:space="preserve">I see, what about grinding some rep? </w:t>
        <w:br/>
        <w:t xml:space="preserve">Yeah not going to do that, they should make this game like vanilla, things were epic then! </w:t>
        <w:br/>
        <w:t xml:space="preserve">Er, wasn’t vanilla full of incredibly tedious grinds for stuff like rep? </w:t>
        <w:br/>
        <w:t xml:space="preserve">Er, er, it was pure 100% epic all the time back then. </w:t>
        <w:br/>
        <w:t xml:space="preserve">Hmm, I see, so is there anything you like about WoW now? </w:t>
        <w:br/>
        <w:t xml:space="preserve">No! </w:t>
        <w:br/>
        <w:t xml:space="preserve">Perhaps you should find something else to do that you do like doing? </w:t>
        <w:br/>
        <w:t xml:space="preserve">How dare you! Don’t tell me to quit playing, do something else? The audacity! </w:t>
        <w:br/>
        <w:t xml:space="preserve">Well it’s only logical isn’t it? </w:t>
        <w:br/>
        <w:t xml:space="preserve">Listen, i’m a WoW player, I don’t have to make sense or be logical! </w:t>
        <w:br/>
        <w:t xml:space="preserve">Ok, how about you suggest something that would make the game better for you? </w:t>
        <w:br/>
        <w:t xml:space="preserve">Un-gate professions. </w:t>
        <w:br/>
        <w:t xml:space="preserve">Wouldn’t you just burn through the profession stuff and get bored quicker? </w:t>
        <w:br/>
        <w:t xml:space="preserve">I don’t care, professions shouldn’t be gated! </w:t>
        <w:br/>
        <w:t xml:space="preserve">Weren’t they always gated, through either raid recipes, raid mats, and/or daily CDs? </w:t>
        <w:br/>
        <w:t xml:space="preserve">Er.... maybe. </w:t>
        <w:br/>
        <w:t xml:space="preserve">So it’s fair to say you don’t enjoy a single thing that WoW is traditionally known for, the raids, the PVP, the grinds? </w:t>
        <w:br/>
        <w:t xml:space="preserve">Yes, I hate it all! </w:t>
        <w:br/>
        <w:t xml:space="preserve">So we’re back to quitting again. </w:t>
        <w:br/>
        <w:t xml:space="preserve">I will never ever quit! </w:t>
        <w:br/>
        <w:t xml:space="preserve">So you like nothing about the game, have no real suggestions aside from removing everything you don’t like, which apparently is 99% of the content, but you’ll never quit? </w:t>
        <w:br/>
        <w:t xml:space="preserve">Now you understand me! </w:t>
        <w:br/>
        <w:br/>
        <w:t>Proejecting much?</w:t>
      </w:r>
    </w:p>
    <w:p>
      <w:r>
        <w:rPr>
          <w:b/>
          <w:u w:val="single"/>
        </w:rPr>
        <w:t>799564</w:t>
      </w:r>
    </w:p>
    <w:p>
      <w:r>
        <w:t>Seems that only casual players are complaining.</w:t>
      </w:r>
    </w:p>
    <w:p>
      <w:r>
        <w:rPr>
          <w:b/>
          <w:u w:val="single"/>
        </w:rPr>
        <w:t>799565</w:t>
      </w:r>
    </w:p>
    <w:p>
      <w:r>
        <w:t xml:space="preserve">08/12/2014 14:47Posted by </w:t>
        <w:br/>
        <w:t>0b59aacc69ace99f</w:t>
        <w:br/>
        <w:t xml:space="preserve">Seems that only casual players are complaining. </w:t>
        <w:br/>
        <w:br/>
        <w:t xml:space="preserve">And what is so hardcorish about your or others ? </w:t>
        <w:br/>
        <w:br/>
        <w:t>I mean it's not like you have accomplished anything in the game worth mentioning.</w:t>
      </w:r>
    </w:p>
    <w:p>
      <w:r>
        <w:rPr>
          <w:b/>
          <w:u w:val="single"/>
        </w:rPr>
        <w:t>799566</w:t>
      </w:r>
    </w:p>
    <w:p>
      <w:r>
        <w:t xml:space="preserve">08/12/2014 14:47Posted by </w:t>
        <w:br/>
        <w:t>0b59aacc69ace99f</w:t>
        <w:br/>
        <w:t xml:space="preserve">Seems that only casual players are complaining. </w:t>
        <w:br/>
        <w:br/>
        <w:t>Sorry i'm intrested in mroe then only hardcore raiding, but yeah that i cutting edge raid (on purpose sick of that lfiestyle in wow) I'm a filthy casual..... Let me qeus because i dislike wpvp i'm automaticly a loser and carebear aswell for not participating in it? Forums are are fun at times.</w:t>
      </w:r>
    </w:p>
    <w:p>
      <w:r>
        <w:rPr>
          <w:b/>
          <w:u w:val="single"/>
        </w:rPr>
        <w:t>799567</w:t>
      </w:r>
    </w:p>
    <w:p>
      <w:r>
        <w:t>yeah WOD just seems so BORING. and to me wod just looks like any other game out there, doesn't really resemble wow in my opinion.</w:t>
      </w:r>
    </w:p>
    <w:p>
      <w:r>
        <w:rPr>
          <w:b/>
          <w:u w:val="single"/>
        </w:rPr>
        <w:t>799568</w:t>
      </w:r>
    </w:p>
    <w:p>
      <w:r>
        <w:t xml:space="preserve">Well the good part about WoD was it pulled back 9 of my friends that we used to play in diferent expacs. I was happy for 2 weeks. But when 7 of my friends didn't log in since a week and 2 are still playing. </w:t>
        <w:br/>
        <w:br/>
        <w:t xml:space="preserve">I also stopped playing the game about 5 days ago. </w:t>
        <w:br/>
        <w:br/>
        <w:t xml:space="preserve">I wasn't impresed with Garrison. It feels like a chore and a second job, basicaly there is nothing fun to do in this game. </w:t>
        <w:br/>
        <w:br/>
        <w:t>Well guess i will wait another 2 years for the next expansion with the hopes it will be better than Cata,MoP and Wod.</w:t>
      </w:r>
    </w:p>
    <w:p>
      <w:r>
        <w:rPr>
          <w:b/>
          <w:u w:val="single"/>
        </w:rPr>
        <w:t>799569</w:t>
      </w:r>
    </w:p>
    <w:p>
      <w:r>
        <w:t xml:space="preserve">08/12/2014 14:47Posted by </w:t>
        <w:br/>
        <w:t>0b59aacc69ace99f</w:t>
        <w:br/>
        <w:t xml:space="preserve">Seems that only casual players are complaining. </w:t>
        <w:br/>
        <w:br/>
        <w:t>Am i casual?</w:t>
      </w:r>
    </w:p>
    <w:p>
      <w:r>
        <w:rPr>
          <w:b/>
          <w:u w:val="single"/>
        </w:rPr>
        <w:t>799570</w:t>
      </w:r>
    </w:p>
    <w:p>
      <w:r>
        <w:t xml:space="preserve">The reason why this expansion feels out of place in my opinion is because of Garrisons. They are the reason why we didn't get enough content for launch, the reason why classes seem unfinished, why we got no new race/class or scenarios etc. </w:t>
        <w:br/>
        <w:br/>
        <w:t xml:space="preserve">They should have made Garrisons optional, like Tillers Farm, not bloody obligatory since its the source for us to: </w:t>
        <w:br/>
        <w:t xml:space="preserve">-Make gold </w:t>
        <w:br/>
        <w:t xml:space="preserve">-Level our professions </w:t>
        <w:br/>
        <w:t xml:space="preserve">-Buy XP potions </w:t>
        <w:br/>
        <w:t xml:space="preserve">-Questing in some zones </w:t>
        <w:br/>
        <w:t xml:space="preserve">-PVE stuff </w:t>
        <w:br/>
        <w:t xml:space="preserve">-PVP stuff </w:t>
        <w:br/>
        <w:t>-It interferes with the legendary quest</w:t>
      </w:r>
    </w:p>
    <w:p>
      <w:r>
        <w:rPr>
          <w:b/>
          <w:u w:val="single"/>
        </w:rPr>
        <w:t>799571</w:t>
      </w:r>
    </w:p>
    <w:p>
      <w:r>
        <w:t xml:space="preserve">Not really appreciating the expansion too much at the moment... I was very much looking forward to it, I thought it all sounded pretty good. </w:t>
        <w:br/>
        <w:br/>
        <w:t xml:space="preserve">When it was released (apart from the queue issues on my server) it was really fun, I very much enjoyed leveling and was excited every time I could get on to play. </w:t>
        <w:br/>
        <w:br/>
        <w:t xml:space="preserve">I hit level 100 and that's when things started to feel a bit drab, Garrisons I don't like, it's boring and feels forced. I have the inn and have done a few of the quests but I'm not really one for dungeons so that is boring and feels forced too. PVP I do like but Ashran is absolutely horrible and has turned out exactly how I hoped it wouldn't. </w:t>
        <w:br/>
        <w:br/>
        <w:t xml:space="preserve">So my main whom I have spent so much time on over the years now sits in his Garrison where I log in and mine his nodes and collect whatever is there and usually log off not long after some days I don't even bother logging him in and I know don't even feel like I'm missing out... </w:t>
        <w:br/>
        <w:br/>
        <w:t>On the plus side I recently created this little Rogue and am leveling up (something I thought I'd never bother doing again) and am very much enjoying it already have it planned to just keep it as simple as possible with regard to the Garrison and hopefully limiting myself may actually make it more fun.</w:t>
      </w:r>
    </w:p>
    <w:p>
      <w:r>
        <w:rPr>
          <w:b/>
          <w:u w:val="single"/>
        </w:rPr>
        <w:t>799572</w:t>
      </w:r>
    </w:p>
    <w:p>
      <w:r>
        <w:t>WOTLK was and still is the best expansion i played, i started when it came out. I feel that it was best due epicness of Northrend and that it was continuation of WC RTS story.. I jhope they just somehow continued that one at least a bit longer.</w:t>
      </w:r>
    </w:p>
    <w:p>
      <w:r>
        <w:rPr>
          <w:b/>
          <w:u w:val="single"/>
        </w:rPr>
        <w:t>799573</w:t>
      </w:r>
    </w:p>
    <w:p>
      <w:r>
        <w:t xml:space="preserve">Yeah, not sure if I'll be renewing yet either, at the moment I feel like I just log on, do the Garrison stuff then stand around </w:t>
        <w:br/>
        <w:t xml:space="preserve">thinking of what to do next, that's never happened before. I think they did a great job on this xpac but maybe I've just burned through it all. </w:t>
        <w:br/>
        <w:br/>
        <w:t xml:space="preserve">One thing I will say is the PVP really isn't for me anymore. I didn't like the idea of ability pruning but tried to think of how it might make it more interesting, but I just feel like all my classes are the same just repainted. </w:t>
        <w:br/>
        <w:br/>
        <w:t xml:space="preserve">Some skills did need to be pruned but, was anyone actually complaining about there being too many moves? It's been like this for years don't fix what isn't broken. </w:t>
        <w:br/>
        <w:t>We've gone a step back, instead of everyone standing in Shrine/Main City queuing up, we're in our own instance.</w:t>
      </w:r>
    </w:p>
    <w:p>
      <w:r>
        <w:rPr>
          <w:b/>
          <w:u w:val="single"/>
        </w:rPr>
        <w:t>799574</w:t>
      </w:r>
    </w:p>
    <w:p>
      <w:r>
        <w:t xml:space="preserve">By far I enjoyed only few things in Wod </w:t>
        <w:br/>
        <w:t xml:space="preserve">-Questing in Nagrand and Frostfire... </w:t>
        <w:br/>
        <w:t xml:space="preserve">-Heroic Dungeons are harder and more fun to do than just run through it. First time in a while I used a CC in dungeon! </w:t>
        <w:br/>
        <w:t xml:space="preserve">- ... </w:t>
        <w:br/>
        <w:br/>
        <w:t xml:space="preserve">Well thats it... </w:t>
        <w:br/>
        <w:br/>
        <w:t xml:space="preserve">Garisson is just boring, like those browser games where you click on something and wait... to win? 30g? </w:t>
        <w:br/>
        <w:t xml:space="preserve">Professions are messed up, huge amounts of everything needed, COLDOWNS everywhere, only few recipes to craft pretty usless things... </w:t>
        <w:br/>
        <w:t xml:space="preserve">The ability pruning was a bad idea, more spells/skills more different ways to play and win! </w:t>
        <w:br/>
        <w:t xml:space="preserve">Daily Quests are gone, now we have to grind more kills to rep... </w:t>
        <w:br/>
        <w:t xml:space="preserve">Valor is gone.. Now we have Apexis (what the $^&amp;^ with those amounts? ;o) </w:t>
        <w:br/>
        <w:br/>
        <w:t xml:space="preserve">Can't say anything about riding, I've done by far only two bosses, and it was kinda fun.. </w:t>
        <w:br/>
        <w:br/>
        <w:t xml:space="preserve">Nothing really intresting that will drag me into game.. I was really waiting for this expansion.. </w:t>
        <w:br/>
        <w:t xml:space="preserve">But now.. I can't make myself to log in even to collect garrison herbs and nodes.. Im just playing other games.. </w:t>
        <w:br/>
        <w:t xml:space="preserve">By far worst expansion for me... </w:t>
        <w:br/>
        <w:t xml:space="preserve">I think i will take a break from WoW.. </w:t>
        <w:br/>
        <w:br/>
        <w:t xml:space="preserve">PS. I'm just curious.. How are you Miners and Herbalists doing when everyone have stacks from garrison? </w:t>
        <w:br/>
        <w:br/>
        <w:t>PS.2 Sorry for my english, it's not my primary language!</w:t>
      </w:r>
    </w:p>
    <w:p>
      <w:r>
        <w:rPr>
          <w:b/>
          <w:u w:val="single"/>
        </w:rPr>
        <w:t>799575</w:t>
      </w:r>
    </w:p>
    <w:p>
      <w:r>
        <w:t xml:space="preserve">I totally Agree with OP this game did boring fast faster than i ever thought possible TBH Garrisons are just a total waste of time and have killed off most professions now that every and his goat can create anything they need gathering professions are even worse with mine and herb garden that are mandatory buildings so everyone has access to the matts thus destroying the chances of making decent gold off herbs and ore. </w:t>
        <w:br/>
        <w:br/>
        <w:t>Then we get on the rep in this expansion it is just terrible one of the worst ways imaginable clearly no thought went into it whatsoever just a knee jerk reaction to the infamous early MOP dailies so we have gone from one extreme to the other and thats just bad. It give me absolutely no incentive to do that one pathetic daily in my garrison were all you get from it a bunch of pointless crystals that can only be used for the legendary chain or a few bits of gear would rather have had the option to collect them for doing A dungeon every day as opposed to kill those orcs or ogres till that bar is full and come back get you silly reward and to make it more fun you might get an invasion still not had one so it looks like the iron horde are safe to go about their daily lives as i wont be killing anything for rep as it is just not engaging enough for me would rather get back the old dungeon tabards with a few good daily quests</w:t>
      </w:r>
    </w:p>
    <w:p>
      <w:r>
        <w:rPr>
          <w:b/>
          <w:u w:val="single"/>
        </w:rPr>
        <w:t>799576</w:t>
      </w:r>
    </w:p>
    <w:p>
      <w:r>
        <w:t xml:space="preserve">I think a big reason why WoD feels so unepic is like a player in US-forums had written here: </w:t>
        <w:br/>
        <w:br/>
        <w:t>http://us.battle.net/wow/en/forum/topic/15538884565?page=26#501</w:t>
        <w:br/>
        <w:br/>
        <w:t xml:space="preserve">All of these Supporters which have been there before, go farming, do professions and so on for fun are useless and I think mostly gone. Replaced by lifeless NPC. Like me. </w:t>
        <w:br/>
        <w:t xml:space="preserve">I loved flying around, farming ores and herbs, disenchant items I didn't need, prospeting, milling, creating new things. Only for one reason: to support my guild. My friends who love to go raiding and instances, but mostly had no sense for farming and professions. </w:t>
        <w:br/>
        <w:t xml:space="preserve">But it was fine like that. I used to be a filler for raids when someone was missing, because I don't like raiding this much. Was not on the last places, mostly somewhere in the middle, but after a hard day at work, I don't like to have stress raiding. So I filled up guild bank and when I was asked to help raiding I got some nice Items and all where happy. </w:t>
        <w:br/>
        <w:br/>
        <w:t xml:space="preserve">Now... I'm really really useless. </w:t>
        <w:br/>
        <w:t xml:space="preserve">Before WoD I was able to support a complete 25 man raid, inclusive all who weren't with us every week. So there are 50-60 Players. I got some help with materials, but it was not necessary, I really was able to do all gems, enchants, flask, bufffood, pots on my own for this mass of players. </w:t>
        <w:br/>
        <w:t xml:space="preserve">Now... nothing left... I'm barely able to support 5 players on my own. Not even with 13 characters... not a little chance. </w:t>
        <w:br/>
        <w:br/>
        <w:t xml:space="preserve">So I did the only thing left for me: I suspended my account two weeks ago and look into the game one or two times a week, looking for the guild, saying hi and log out, because I have gametime left. </w:t>
        <w:br/>
        <w:t xml:space="preserve">I really really like my guild, this is the only point why I read all patchnotes, hotfix notes and so on, hoping for better times. I really would like to play with my friends, but feeling so damn useless for my guild and unwanted by blizz is so much not fun, that I decided to play another things and say hi in teamspeak and sometimes this few minutes ingame. </w:t>
        <w:br/>
        <w:br/>
        <w:t xml:space="preserve">I'm really really curious about new numbers of players. How much really are left after this one and a half month. </w:t>
        <w:br/>
        <w:br/>
        <w:t>Hope you could read what I wrote, had some problems finding the right words, but I tried. :(</w:t>
      </w:r>
    </w:p>
    <w:p>
      <w:r>
        <w:rPr>
          <w:b/>
          <w:u w:val="single"/>
        </w:rPr>
        <w:t>799577</w:t>
      </w:r>
    </w:p>
    <w:p>
      <w:r>
        <w:t>Ive gone back to soloing old raids for mog gear. Its not that I dont have anything to do in WoD....its just that I CBA most of the time! :)</w:t>
      </w:r>
    </w:p>
    <w:p>
      <w:r>
        <w:rPr>
          <w:b/>
          <w:u w:val="single"/>
        </w:rPr>
        <w:t>799578</w:t>
      </w:r>
    </w:p>
    <w:p>
      <w:r>
        <w:t>I have to disagree. I absolutely love WoD. The raids are really perfect, I love how they made it "flexible" on both Normal and Heroic. Also I love that I dont have to spend all day, farming for mats or doing dailies. I can just login in my garrison, say hello to the stable mount and farm my daily routine.</w:t>
      </w:r>
    </w:p>
    <w:p>
      <w:r>
        <w:rPr>
          <w:b/>
          <w:u w:val="single"/>
        </w:rPr>
        <w:t>799579</w:t>
      </w:r>
    </w:p>
    <w:p>
      <w:r>
        <w:t xml:space="preserve">I'm finding plenty to do: </w:t>
        <w:br/>
        <w:br/>
        <w:t xml:space="preserve">Mount runs; </w:t>
        <w:br/>
        <w:t xml:space="preserve">rep grinds; </w:t>
        <w:br/>
        <w:t xml:space="preserve">ganking; </w:t>
        <w:br/>
        <w:t xml:space="preserve">working the AH; </w:t>
        <w:br/>
        <w:t xml:space="preserve">collecting titles; </w:t>
        <w:br/>
        <w:t xml:space="preserve">running old raids for the above and xmog; and </w:t>
        <w:br/>
        <w:t xml:space="preserve">playing BGs. </w:t>
        <w:br/>
        <w:br/>
        <w:t>You know, the stuff I usually find myself doing at the end of an expansion...</w:t>
      </w:r>
    </w:p>
    <w:p>
      <w:r>
        <w:rPr>
          <w:b/>
          <w:u w:val="single"/>
        </w:rPr>
        <w:t>799580</w:t>
      </w:r>
    </w:p>
    <w:p>
      <w:r>
        <w:t>Well, for crafting material market that existed before WOD. WOD is improvment to this since material market was basically ran by capitalist kids who have no real idea of how market really works. We have discussed the economy before and after WOD by few players from EVE where market REALLY works and we feel that WOD has finally done righteous blow to those kids :)</w:t>
      </w:r>
    </w:p>
    <w:p>
      <w:r>
        <w:rPr>
          <w:b/>
          <w:u w:val="single"/>
        </w:rPr>
        <w:t>799581</w:t>
      </w:r>
    </w:p>
    <w:p>
      <w:r>
        <w:t xml:space="preserve">08/12/2014 14:47Posted by </w:t>
        <w:br/>
        <w:t>0b59aacc69ace99f</w:t>
        <w:br/>
        <w:t xml:space="preserve">Seems that only casual players are complaining. </w:t>
        <w:br/>
        <w:br/>
        <w:t xml:space="preserve">Yes. </w:t>
        <w:br/>
        <w:br/>
        <w:t xml:space="preserve">Just like in Cataclysm and MoP, -relevant- casual content is few and far between. </w:t>
        <w:br/>
        <w:br/>
        <w:t xml:space="preserve">08/12/2014 17:05Posted by </w:t>
        <w:br/>
        <w:t>55c69f4e159c3b23</w:t>
        <w:br/>
        <w:t xml:space="preserve">The ability pruning was a bad idea, more spells/skills more different ways to play and win! </w:t>
        <w:br/>
        <w:br/>
        <w:t>Pruning would've been fine if we had the old 31pt talent trees returned. Right now we're all shoehorned into a certain playstyle.</w:t>
      </w:r>
    </w:p>
    <w:p>
      <w:r>
        <w:rPr>
          <w:b/>
          <w:u w:val="single"/>
        </w:rPr>
        <w:t>799582</w:t>
      </w:r>
    </w:p>
    <w:p>
      <w:r>
        <w:t xml:space="preserve">And there it is! </w:t>
        <w:br/>
        <w:t xml:space="preserve">I am not expecting much from the European blues to post here but Blizzard is also hiding there. </w:t>
        <w:br/>
        <w:br/>
        <w:t>http://us.battle.net/wow/en/forum/topic/15538884565?page=1</w:t>
        <w:br/>
        <w:br/>
        <w:t xml:space="preserve">Seems that they dont care anymore and it is time for me to move forward.My sub ends in 15th of December and in all honesty i doubt if i will resub. </w:t>
        <w:br/>
        <w:t xml:space="preserve">If blizzard seeks the answer you can see it in 9 pages here and 26 in the US forums. </w:t>
        <w:br/>
        <w:br/>
        <w:t xml:space="preserve">When they will start again making up their promises and give back valuable content i am sure i will be back because i totally love World of Warcraft. </w:t>
        <w:br/>
        <w:t>But for now the sub each month isnt worth for what i am playing.</w:t>
      </w:r>
    </w:p>
    <w:p>
      <w:r>
        <w:rPr>
          <w:b/>
          <w:u w:val="single"/>
        </w:rPr>
        <w:t>799583</w:t>
      </w:r>
    </w:p>
    <w:p>
      <w:r>
        <w:t xml:space="preserve">Well i am a bit MAD on same stuffs.But what annoys me mostly is that </w:t>
        <w:br/>
        <w:t xml:space="preserve">the expansion is as you said, so limited and out of contents.What </w:t>
        <w:br/>
        <w:t xml:space="preserve">bothers me is for an example that (TANAAN JUNGLE) isn't available yet.I </w:t>
        <w:br/>
        <w:t xml:space="preserve">know this is for some later part of WOD, but come on. why even add the </w:t>
        <w:br/>
        <w:t xml:space="preserve">damn zone then.This just makes me feel like i am playing some </w:t>
        <w:br/>
        <w:t xml:space="preserve">Pre-Expansion when not even all zones are available.Gotta be the </w:t>
        <w:br/>
        <w:t xml:space="preserve">poorest launch i ever witnessed since WOTLK Launch.Not that i have </w:t>
        <w:br/>
        <w:t xml:space="preserve">only this to mention, but this is what bothers me, it don't even feel like </w:t>
        <w:br/>
        <w:t xml:space="preserve">an expansion, and as someone said, they most likely took out more stuffs </w:t>
        <w:br/>
        <w:t>from the game, then added. -1 to blizz+1 to OP</w:t>
      </w:r>
    </w:p>
    <w:p>
      <w:r>
        <w:rPr>
          <w:b/>
          <w:u w:val="single"/>
        </w:rPr>
        <w:t>799584</w:t>
      </w:r>
    </w:p>
    <w:p>
      <w:r>
        <w:t>Amen to this, sitting in my farmville town waiting for queues to pop is so far from what WoW once was to me.</w:t>
      </w:r>
    </w:p>
    <w:p>
      <w:r>
        <w:rPr>
          <w:b/>
          <w:u w:val="single"/>
        </w:rPr>
        <w:t>799585</w:t>
      </w:r>
    </w:p>
    <w:p>
      <w:r>
        <w:t>&lt;*snip - flamebait removed*&gt;</w:t>
        <w:br/>
        <w:br/>
        <w:t xml:space="preserve">For me , Ive never been this "busy" after an expansion release earlier. Instead of feeling like I must log in to do my boring daily quests like in MoP I can do some use in MY OWN place. Create my own gear etc. I love it. </w:t>
        <w:br/>
        <w:br/>
        <w:t xml:space="preserve">I also like the highmaul raid wich i clear first week on normal and i dont think ive ever felt so involved in a raid before.. there is always some mechanic that u need to watch out for (except butcher maybe) but all the other fights I love. So thank u blizz for an amazing expansion so far and i cant wait for Blackrock foundry to get out cuz i find it even more intetersting than highmaul! </w:t>
        <w:br/>
        <w:br/>
        <w:t>ps: I love the garrison music!</w:t>
      </w:r>
    </w:p>
    <w:p>
      <w:r>
        <w:rPr>
          <w:b/>
          <w:u w:val="single"/>
        </w:rPr>
        <w:t>799586</w:t>
      </w:r>
    </w:p>
    <w:p>
      <w:r>
        <w:t xml:space="preserve">People come to the forum to express their concerns because they love this game and it's a major part of their life. When something changes that makes it less enjoyable people will fight to make it good again. </w:t>
        <w:br/>
        <w:br/>
        <w:t xml:space="preserve">However I am enjoying the expansion. I've logged on everyday to manage my garrison and I'm still enjoying it as well as all the other things I can do. Just leveled my hunter to 100 and will gear her up next =) </w:t>
        <w:br/>
        <w:br/>
        <w:t>Each to their own but I don't blame the people complaining, wod isn't for everyone.</w:t>
      </w:r>
    </w:p>
    <w:p>
      <w:r>
        <w:rPr>
          <w:b/>
          <w:u w:val="single"/>
        </w:rPr>
        <w:t>799587</w:t>
      </w:r>
    </w:p>
    <w:p>
      <w:r>
        <w:t>I will not TL;DR this thread only I like to say this :WoD is much better than Cata/MoP combined. Sure we didn't get classes and races, but atleast we got all of the models updated and WoD has better graphics which imo, WoW feels/looks refreshing and the content is nice too :)</w:t>
      </w:r>
    </w:p>
    <w:p>
      <w:r>
        <w:rPr>
          <w:b/>
          <w:u w:val="single"/>
        </w:rPr>
        <w:t>799588</w:t>
      </w:r>
    </w:p>
    <w:p>
      <w:r>
        <w:t>I can buy that ppl are giving feedback but pure whine ?</w:t>
      </w:r>
    </w:p>
    <w:p>
      <w:r>
        <w:rPr>
          <w:b/>
          <w:u w:val="single"/>
        </w:rPr>
        <w:t>799589</w:t>
      </w:r>
    </w:p>
    <w:p>
      <w:r>
        <w:t>&lt;*snip - flamebait removed*&gt;</w:t>
        <w:br/>
        <w:br/>
        <w:t xml:space="preserve">I enjoy the game too, but people can complain if they want, as 8a2f7dcb14a2bb2b said, they want the game to improve for all because they too enjoy it. </w:t>
        <w:br/>
        <w:br/>
        <w:t>But most of this drivel on these forum are just jumping on the band wagon of over aggregated hyperbole complete with a mix of fantasy tin foil hat conspiracy theories.</w:t>
      </w:r>
    </w:p>
    <w:p>
      <w:r>
        <w:rPr>
          <w:b/>
          <w:u w:val="single"/>
        </w:rPr>
        <w:t>799590</w:t>
      </w:r>
    </w:p>
    <w:p>
      <w:r>
        <w:t xml:space="preserve">16/12/2014 14:22Posted by </w:t>
        <w:br/>
        <w:t>f6aa331c381b297f</w:t>
        <w:br/>
        <w:t xml:space="preserve">ps: I love the garrison music! </w:t>
        <w:br/>
        <w:t>Horde garrisons music is some old men inarticulately yelling "ha ho ho ha ho ha ha ho ho". :(</w:t>
      </w:r>
    </w:p>
    <w:p>
      <w:r>
        <w:rPr>
          <w:b/>
          <w:u w:val="single"/>
        </w:rPr>
        <w:t>799591</w:t>
      </w:r>
    </w:p>
    <w:p>
      <w:r>
        <w:t xml:space="preserve">First: No one said Raids aren't good. You saw any complaints on raids? Didn't think so. </w:t>
        <w:br/>
        <w:br/>
        <w:t xml:space="preserve">Second: Most of people just post their thoughts on expansion just like you. If you don't like it, then ignore it. You have that much will power I assume. </w:t>
        <w:br/>
        <w:br/>
        <w:t xml:space="preserve">Third: Not everyone is raiding, and outside of raids endgame is pretty grindy and gated by CDs. </w:t>
        <w:br/>
        <w:br/>
        <w:t xml:space="preserve">Fourth: Not every is whining. Many people have stated quite constructive opinions and suggestions on how to improve some of the stuff that is bad (cough reputations cough). Many people enjoy the game now too, but are posting feedback on what could/should be improved to make the experience even better. </w:t>
        <w:br/>
        <w:br/>
        <w:t>I personally like this expac. Graphics, music dungs and raids are awesome. Quests are interesting and cinematics are incredible. but there are some flaws that need to be corrected.</w:t>
      </w:r>
    </w:p>
    <w:p>
      <w:r>
        <w:rPr>
          <w:b/>
          <w:u w:val="single"/>
        </w:rPr>
        <w:t>799592</w:t>
      </w:r>
    </w:p>
    <w:p>
      <w:r>
        <w:t>you do know that by "crying" on the forum there is a possibility that the issue you are adressing is gonna get fixed?</w:t>
      </w:r>
    </w:p>
    <w:p>
      <w:r>
        <w:rPr>
          <w:b/>
          <w:u w:val="single"/>
        </w:rPr>
        <w:t>799593</w:t>
      </w:r>
    </w:p>
    <w:p>
      <w:r>
        <w:t xml:space="preserve">Did i say ppl complained about the raids? </w:t>
        <w:br/>
        <w:br/>
        <w:t>Iam pretty sure tho there are few threads out there of all 1000 whining threads that also dislike raids:)</w:t>
      </w:r>
    </w:p>
    <w:p>
      <w:r>
        <w:rPr>
          <w:b/>
          <w:u w:val="single"/>
        </w:rPr>
        <w:t>799594</w:t>
      </w:r>
    </w:p>
    <w:p>
      <w:r>
        <w:t xml:space="preserve">People have a right to express their opinions. </w:t>
        <w:br/>
        <w:br/>
        <w:t>You don't have to agree with them, but you shouldn't describe it as "crying", just because you don't.</w:t>
      </w:r>
    </w:p>
    <w:p>
      <w:r>
        <w:rPr>
          <w:b/>
          <w:u w:val="single"/>
        </w:rPr>
        <w:t>799595</w:t>
      </w:r>
    </w:p>
    <w:p>
      <w:r>
        <w:t xml:space="preserve">16/12/2014 14:49Posted by </w:t>
        <w:br/>
        <w:t>cc689684531877d0</w:t>
        <w:br/>
        <w:t xml:space="preserve">People have a right to express their opinions. </w:t>
        <w:br/>
        <w:br/>
        <w:t xml:space="preserve">You don't have to agree with them, but you shouldn't describe it as "crying", just because you don't. </w:t>
        <w:br/>
        <w:br/>
        <w:t>They give impression of "crying" instead of providing constructive feedback, two different things</w:t>
      </w:r>
    </w:p>
    <w:p>
      <w:r>
        <w:rPr>
          <w:b/>
          <w:u w:val="single"/>
        </w:rPr>
        <w:t>799596</w:t>
      </w:r>
    </w:p>
    <w:p>
      <w:r>
        <w:t>&lt;*snip - flamebait removed*&gt;</w:t>
        <w:br/>
        <w:br/>
        <w:t xml:space="preserve">For me , Ive never been this "busy" after an expansion release earlier. Instead of feeling like I must log in to do my boring daily quests like in MoP I can do some use in MY OWN place. Create my own gear etc. I love it. </w:t>
        <w:br/>
        <w:br/>
        <w:t>The garrisons already feel like an optional timesink to me, not really fun, not really exciting, but rather boring.</w:t>
      </w:r>
    </w:p>
    <w:p>
      <w:r>
        <w:rPr>
          <w:b/>
          <w:u w:val="single"/>
        </w:rPr>
        <w:t>799597</w:t>
      </w:r>
    </w:p>
    <w:p>
      <w:r>
        <w:t xml:space="preserve">Like the expansion. </w:t>
        <w:br/>
        <w:t xml:space="preserve">Enjoy the "gore" they brought with it. </w:t>
        <w:br/>
        <w:t xml:space="preserve">Still have plenty of things to do. </w:t>
        <w:br/>
        <w:t>I do not feel pressured to run dailys and mandotory progression like in MoP otherwise if i missed a day or two i felt as was left behind.</w:t>
      </w:r>
    </w:p>
    <w:p>
      <w:r>
        <w:rPr>
          <w:b/>
          <w:u w:val="single"/>
        </w:rPr>
        <w:t>799598</w:t>
      </w:r>
    </w:p>
    <w:p>
      <w:r>
        <w:t>&lt;*snip - flamebait removed*&gt;</w:t>
        <w:br/>
        <w:br/>
        <w:t xml:space="preserve">How on earth did the OP get upvotes for this? </w:t>
        <w:br/>
        <w:br/>
        <w:t xml:space="preserve">It's great that you like the game. Even if some of us are unhappy, it's nice that others are finding enjoyment in the game. Nothing wrong with posting your opinion like the rest of us. </w:t>
        <w:br/>
        <w:br/>
        <w:t xml:space="preserve">But telling people to "begone"? You do realize that MMO's function by having a community and other players to play with? You do realize that people who are dissatisfied also pay subs, which keep servers running and pay for development costs? </w:t>
        <w:br/>
        <w:t xml:space="preserve">Also you don't see any of the crowd who are unhappy with the game telling </w:t>
        <w:br/>
        <w:t xml:space="preserve">you to get lost. </w:t>
        <w:br/>
        <w:br/>
        <w:t>&lt;*snip - flamebait removed*&gt;</w:t>
        <w:br/>
        <w:br/>
        <w:t>I agree. You should stop doing so.</w:t>
      </w:r>
    </w:p>
    <w:p>
      <w:r>
        <w:rPr>
          <w:b/>
          <w:u w:val="single"/>
        </w:rPr>
        <w:t>799599</w:t>
      </w:r>
    </w:p>
    <w:p>
      <w:r>
        <w:t xml:space="preserve">16/12/2014 14:53Posted by </w:t>
        <w:br/>
        <w:t>ad7a15e6a7ab1c2c</w:t>
        <w:br/>
        <w:br/>
        <w:t xml:space="preserve">16/12/2014 14:49Posted by </w:t>
        <w:br/>
        <w:t>cc689684531877d0</w:t>
        <w:br/>
        <w:t xml:space="preserve">People have a right to express their opinions. </w:t>
        <w:br/>
        <w:br/>
        <w:t xml:space="preserve">You don't have to agree with them, but you shouldn't describe it as "crying", just because you don't. </w:t>
        <w:br/>
        <w:br/>
        <w:t xml:space="preserve">They give impression of "crying" instead of providing constructive feedback, two different things </w:t>
        <w:br/>
        <w:br/>
        <w:t>this</w:t>
      </w:r>
    </w:p>
    <w:p>
      <w:r>
        <w:rPr>
          <w:b/>
          <w:u w:val="single"/>
        </w:rPr>
        <w:t>799600</w:t>
      </w:r>
    </w:p>
    <w:p>
      <w:r>
        <w:t>&lt;*snip - flamebait removed*&gt;</w:t>
        <w:br/>
        <w:br/>
        <w:t>My sub to expire.</w:t>
      </w:r>
    </w:p>
    <w:p>
      <w:r>
        <w:rPr>
          <w:b/>
          <w:u w:val="single"/>
        </w:rPr>
        <w:t>799601</w:t>
      </w:r>
    </w:p>
    <w:p>
      <w:r>
        <w:t xml:space="preserve">16/12/2014 14:30Posted by </w:t>
        <w:br/>
        <w:t>ad7a15e6a7ab1c2c</w:t>
        <w:br/>
        <w:t xml:space="preserve">I will not TL;DR this thread only I like to say this :WoD is much better than Cata/MoP combined. Sure we didn't get classes and races, but atleast we got all of the models updated and WoD has better graphics which imo, WoW feels/looks refreshing and the content is nice too :) </w:t>
        <w:br/>
        <w:br/>
        <w:t>Spoken like a true Blizzard fanboy. Seriously did you even play in Cata and MoP? Cata was bad because of that filthy Dragon Soul raid that lasted a year, MoP was bad because of that long SoO raid tier that lasted over a year. Other than that, those two expansions had a much better launch than WoD! MoP we had 3 raids shortly after release, one a patch later, we had scenarios, dailies, all classes had a lovely re-design, graphics were beautiful. You also know that WoD costed £5 more than any other expansion pack on release? We got no classes, no race, minimal content and unfinished classes, new race models are unfinished, professions are useless.</w:t>
      </w:r>
    </w:p>
    <w:p>
      <w:r>
        <w:rPr>
          <w:b/>
          <w:u w:val="single"/>
        </w:rPr>
        <w:t>799602</w:t>
      </w:r>
    </w:p>
    <w:p>
      <w:r>
        <w:t xml:space="preserve">People have taken to the forums to complain, but remain silent when they're enjoying it, since forever. No matter how good/bad this game is, there will always be people complaining. </w:t>
        <w:br/>
        <w:br/>
        <w:t>That's not a bad thing at all necessarily, people just tend not to make threads about enjoying the game as much as when they dislike it.</w:t>
      </w:r>
    </w:p>
    <w:p>
      <w:r>
        <w:rPr>
          <w:b/>
          <w:u w:val="single"/>
        </w:rPr>
        <w:t>799603</w:t>
      </w:r>
    </w:p>
    <w:p>
      <w:r>
        <w:t>&lt;*snip - flamebait removed*&gt;</w:t>
        <w:br/>
        <w:br/>
        <w:t xml:space="preserve">You know what's more pathetic? When you open another thread and call other people pathetic for giving their feedback. </w:t>
        <w:br/>
        <w:br/>
        <w:t>&lt;*snip - flamebait removed*&gt;</w:t>
        <w:br/>
        <w:br/>
        <w:t xml:space="preserve">Oh, because </w:t>
        <w:br/>
        <w:t xml:space="preserve">you don't give a damn it doesn't mean the rest of us do not. The forums are for this reason, to give feedback to make the game better, of course it will be negative since we give feedback about something, if it was fine no one would talk about it. </w:t>
        <w:br/>
        <w:br/>
        <w:t xml:space="preserve">Im glad you like the expansion but if you have to insult the other people with different opinions than yours then better don't open that kind of thread because only flame war will start. </w:t>
        <w:br/>
        <w:br/>
        <w:t>As mentioned, this expansion has many serious problems and we are here to tell them what they've done wrong so they won't repeat the same mistakes again in the future.</w:t>
      </w:r>
    </w:p>
    <w:p>
      <w:r>
        <w:rPr>
          <w:b/>
          <w:u w:val="single"/>
        </w:rPr>
        <w:t>799604</w:t>
      </w:r>
    </w:p>
    <w:p>
      <w:r>
        <w:t xml:space="preserve">16/12/2014 14:22Posted by </w:t>
        <w:br/>
        <w:t>f6aa331c381b297f</w:t>
        <w:br/>
        <w:t xml:space="preserve">For me , Ive never been this "busy" after an expansion release earlier. Instead of feeling like I must log in to do my boring daily quests like in MoP I can do some use in MY OWN place. Create my own gear etc. I love it. </w:t>
        <w:br/>
        <w:br/>
        <w:t xml:space="preserve">Well guess you're the actual wow player. </w:t>
        <w:br/>
        <w:br/>
        <w:t xml:space="preserve">If Blizzard Would sell an Expansion with 2 Dungeons and 1 Raid and call it 'content' and give it a preety name as an Expansion you would blindly buy it and saying it you enjoy. </w:t>
        <w:br/>
        <w:br/>
        <w:t>Not everything that blizzard sells is good, some times -&gt; example WoD they sell crap and people buy it because it's from Blizzard.</w:t>
      </w:r>
    </w:p>
    <w:p>
      <w:r>
        <w:rPr>
          <w:b/>
          <w:u w:val="single"/>
        </w:rPr>
        <w:t>799605</w:t>
      </w:r>
    </w:p>
    <w:p>
      <w:r>
        <w:t xml:space="preserve">16/12/2014 14:22Posted by </w:t>
        <w:br/>
        <w:t>f6aa331c381b297f</w:t>
        <w:br/>
        <w:t xml:space="preserve">Noone gives a damn what u think, if u dont like the game begone srsly what are u waiting for? </w:t>
        <w:br/>
        <w:br/>
        <w:t xml:space="preserve">Crying on a forum is pathetic. </w:t>
        <w:br/>
        <w:br/>
        <w:t xml:space="preserve">Take a look at this, </w:t>
        <w:br/>
        <w:t>http://eu.blizzard.com/en-gb/company/about/mission.html</w:t>
        <w:br/>
        <w:br/>
        <w:t xml:space="preserve">Especially this: </w:t>
        <w:br/>
        <w:br/>
        <w:t xml:space="preserve">We seek honest feedback and use it to improve the quality of our work. </w:t>
        <w:br/>
        <w:br/>
        <w:t xml:space="preserve">Looks like Blizzard cares. That's why people are posting. </w:t>
        <w:br/>
        <w:t xml:space="preserve">Trying to shut down debate by telling people to unsub and using terms like 'crying' to describe their views is disrespectful. </w:t>
        <w:br/>
        <w:t>The forum is for everyone, not just the people you agree with.</w:t>
      </w:r>
    </w:p>
    <w:p>
      <w:r>
        <w:rPr>
          <w:b/>
          <w:u w:val="single"/>
        </w:rPr>
        <w:t>799606</w:t>
      </w:r>
    </w:p>
    <w:p>
      <w:r>
        <w:t>Blizz doesn't give a damn, this is EU.I *guarantee* nobody from Blizz is reading this or any other whine threads.</w:t>
      </w:r>
    </w:p>
    <w:p>
      <w:r>
        <w:rPr>
          <w:b/>
          <w:u w:val="single"/>
        </w:rPr>
        <w:t>799607</w:t>
      </w:r>
    </w:p>
    <w:p>
      <w:r>
        <w:t xml:space="preserve">I too love the expansion. Though I dislike the no flying. </w:t>
        <w:br/>
        <w:br/>
        <w:t xml:space="preserve">My question to those who say there's nothing to do. What's any other expansion got that this one hasn't? </w:t>
        <w:br/>
        <w:br/>
        <w:t>If anything WoD had a LOT more.</w:t>
      </w:r>
    </w:p>
    <w:p>
      <w:r>
        <w:rPr>
          <w:b/>
          <w:u w:val="single"/>
        </w:rPr>
        <w:t>799608</w:t>
      </w:r>
    </w:p>
    <w:p>
      <w:r>
        <w:t xml:space="preserve">16/12/2014 17:42Posted by </w:t>
        <w:br/>
        <w:t>887a7bac9640d5b2</w:t>
        <w:br/>
        <w:t xml:space="preserve">Blizz doesn't give a damn, this is EU.I *guarantee* nobody from Blizz is reading this or any other whine threads. </w:t>
        <w:br/>
        <w:br/>
        <w:t>But they do on the US forums. And the postings there are about the exact same things since WoD came out, so don't worry, they read it. And they know what's going on ;)</w:t>
      </w:r>
    </w:p>
    <w:p>
      <w:r>
        <w:rPr>
          <w:b/>
          <w:u w:val="single"/>
        </w:rPr>
        <w:t>799609</w:t>
      </w:r>
    </w:p>
    <w:p>
      <w:r>
        <w:t xml:space="preserve">16/12/2014 14:22Posted by </w:t>
        <w:br/>
        <w:t>f6aa331c381b297f</w:t>
        <w:br/>
        <w:t xml:space="preserve">Ive seen so many negatives threads lately and u know what? </w:t>
        <w:br/>
        <w:br/>
        <w:t xml:space="preserve">Noone gives a damn what u think, if u dont like the game begone srsly what are u waiting for? </w:t>
        <w:br/>
        <w:br/>
        <w:t xml:space="preserve">Crying on a forum is pathetic. </w:t>
        <w:br/>
        <w:br/>
        <w:t xml:space="preserve">For me , Ive never been this "busy" after an expansion release earlier. Instead of feeling like I must log in to do my boring daily quests like in MoP I can do some use in MY OWN place. Create my own gear etc. I love it. </w:t>
        <w:br/>
        <w:br/>
        <w:t xml:space="preserve">I also like the highmaul raid wich i clear first week on normal and i dont think ive ever felt so involved in a raid before.. there is always some mechanic that u need to watch out for (except butcher maybe) but all the other fights I love. So thank u blizz for an amazing expansion so far and i cant wait for Blackrock foundry to get out cuz i find it even more intetersting than highmaul! </w:t>
        <w:br/>
        <w:br/>
        <w:t xml:space="preserve">ps: I love the garrison music! </w:t>
        <w:br/>
        <w:br/>
        <w:t xml:space="preserve">Crying about crying now that is original (as is this reply ofc :) What I don't understand however is: </w:t>
        <w:br/>
        <w:br/>
        <w:t xml:space="preserve">If your enjoying the game so much why are you here? </w:t>
        <w:br/>
        <w:br/>
        <w:t xml:space="preserve">Why do other peoples opinions of the game bother you so much? </w:t>
        <w:br/>
        <w:br/>
        <w:t xml:space="preserve">People have just as much right to express their opinion as you do both in negative and positive terms. That's what a democracy is all about. </w:t>
        <w:br/>
        <w:br/>
        <w:t>I honestly believe that the majority of posters who do post negatively do so not because they hate the game, but rather what has been done to it.</w:t>
      </w:r>
    </w:p>
    <w:p>
      <w:r>
        <w:rPr>
          <w:b/>
          <w:u w:val="single"/>
        </w:rPr>
        <w:t>799610</w:t>
      </w:r>
    </w:p>
    <w:p>
      <w:r>
        <w:t xml:space="preserve">I really like the story in WoD but I find it lacking content wise...There is a big world but nothing to do in it besides one daily/treasures. </w:t>
        <w:br/>
        <w:br/>
        <w:t>It's only 1 month into this expansion but so far MoP is still on par with Wotlk as best expansion content wise.</w:t>
      </w:r>
    </w:p>
    <w:p>
      <w:r>
        <w:rPr>
          <w:b/>
          <w:u w:val="single"/>
        </w:rPr>
        <w:t>799611</w:t>
      </w:r>
    </w:p>
    <w:p>
      <w:r>
        <w:t xml:space="preserve">16/12/2014 14:22Posted by </w:t>
        <w:br/>
        <w:t>f6aa331c381b297f</w:t>
        <w:br/>
        <w:br/>
        <w:t xml:space="preserve">Noone gives a damn what u think </w:t>
        <w:br/>
        <w:br/>
        <w:t xml:space="preserve">Actually, they do. </w:t>
        <w:br/>
        <w:br/>
        <w:t xml:space="preserve">YOU don't give a damn but the people making money of it care if their income is going to take a hit. </w:t>
        <w:br/>
        <w:br/>
        <w:t xml:space="preserve">People come to a forum to voice their concerns, it's what a forum is for. If you don't care to read it then don't open the threads. </w:t>
        <w:br/>
        <w:br/>
        <w:t>Coming here to whine about whiners doesn't put you in a better position, if anything it makes you look worse.</w:t>
      </w:r>
    </w:p>
    <w:p>
      <w:r>
        <w:rPr>
          <w:b/>
          <w:u w:val="single"/>
        </w:rPr>
        <w:t>799612</w:t>
      </w:r>
    </w:p>
    <w:p>
      <w:r>
        <w:t xml:space="preserve">16/12/2014 14:22Posted by </w:t>
        <w:br/>
        <w:t>f6aa331c381b297f</w:t>
        <w:br/>
        <w:t>Noone gives a damn what u think</w:t>
      </w:r>
    </w:p>
    <w:p>
      <w:r>
        <w:rPr>
          <w:b/>
          <w:u w:val="single"/>
        </w:rPr>
        <w:t>799613</w:t>
      </w:r>
    </w:p>
    <w:p>
      <w:r>
        <w:t xml:space="preserve">16/12/2014 16:45Posted by </w:t>
        <w:br/>
        <w:t>6ba238d85acf5477</w:t>
        <w:br/>
        <w:br/>
        <w:t xml:space="preserve">16/12/2014 14:30Posted by </w:t>
        <w:br/>
        <w:t>ad7a15e6a7ab1c2c</w:t>
        <w:br/>
        <w:t xml:space="preserve">I will not TL;DR this thread only I like to say this :WoD is much better than Cata/MoP combined. Sure we didn't get classes and races, but atleast we got all of the models updated and WoD has better graphics which imo, WoW feels/looks refreshing and the content is nice too :) </w:t>
        <w:br/>
        <w:br/>
        <w:t xml:space="preserve">Spoken like a true Blizzard fanboy. Seriously did you even play in Cata and MoP? Cata was bad because of that filthy Dragon Soul raid that lasted a year, MoP was bad because of that long SoO raid tier that lasted over a year. Other than that, those two expansions had a much better launch than WoD! MoP we had 3 raids shortly after release, one a patch later, we had scenarios, dailies, all classes had a lovely re-design, graphics were beautiful. You also know that WoD costed £5 more than any other expansion pack on release? We got no classes, no race, minimal content and unfinished classes, new race models are unfinished, professions are useless. </w:t>
        <w:br/>
        <w:br/>
        <w:t>You're an idiot thinking Cata/MoP was better then WoD. You are really mis-informed about everything are you?. Cata was the worst expansion pack we ever had. 1/2mil subs went down and in MoP it continued to decline to 6.8. WoD increased that by 3.2mil. Why? Players fel Mop was more like a job. 30 dailies a day was not nice. Blizzard had to improvise mid half of the expansion, giving us timeless isle, no quests only an adventure we could go into and discover treasures, get rares for rewards. Even blizzard admitted this and learnt from the daily mistake. WoD has only 2-3 dailies, and you are not obliged to do them.. As far as I am aware you are a fan boy too, I can still see you subscribed, besides what wrong being a fanboy? its my choice and you dont need to judge me for liking the game. Reply to this post was my opinion regarding what I felt while playing WoD.</w:t>
      </w:r>
    </w:p>
    <w:p>
      <w:r>
        <w:rPr>
          <w:b/>
          <w:u w:val="single"/>
        </w:rPr>
        <w:t>799614</w:t>
      </w:r>
    </w:p>
    <w:p>
      <w:r>
        <w:t xml:space="preserve">16/12/2014 16:45Posted by </w:t>
        <w:br/>
        <w:t>6ba238d85acf5477</w:t>
        <w:br/>
        <w:br/>
        <w:t xml:space="preserve">16/12/2014 14:30Posted by </w:t>
        <w:br/>
        <w:t>ad7a15e6a7ab1c2c</w:t>
        <w:br/>
        <w:t xml:space="preserve">I will not TL;DR this thread only I like to say this :WoD is much better than Cata/MoP combined. Sure we didn't get classes and races, but atleast we got all of the models updated and WoD has better graphics which imo, WoW feels/looks refreshing and the content is nice too :) </w:t>
        <w:br/>
        <w:br/>
        <w:t xml:space="preserve">Spoken like a true Blizzard fanboy. Seriously did you even play in Cata and MoP? Cata was bad because of that filthy Dragon Soul raid that lasted a year, MoP was bad because of that long SoO raid tier that lasted over a year. Other than that, those two expansions had a much better launch than WoD! MoP we had 3 raids shortly after release, one a patch later, we had scenarios, dailies, all classes had a lovely re-design, graphics were beautiful. You also know that WoD costed £5 more than any other expansion pack on release? We got no classes, no race, minimal content and unfinished classes, new race models are unfinished, professions are useless. </w:t>
        <w:br/>
        <w:br/>
        <w:t>You're an idiot thinking Cata/MoP was better then WoD. You are really mis-informed about everything are you?. Cata was the worst expansion pack we ever had. 1/2mil subs went down and in MoP it continued to decline to 6.8. WoD increased that by 3.2mil. Why? Players fel Mop was more like a job. 30 dailies a day was not nice. Blizzard had to improvise mid half of the expansion, giving us timeless isle, no quests only an adventure we could go into and discover treasures, get rares for rewards. Even blizzard admitted this and learnt from the daily mistake. WoD has only 2-3 dailies, and you are not obliged to do them.. As far as I am aware you are a fan boy too, I can still see you subscribed, besides what wrong being a fanboy? its my choice and you dont need to judge me for liking the game. Reply to this post was my opinion regarding what I felt while playing WoD.</w:t>
      </w:r>
    </w:p>
    <w:p>
      <w:r>
        <w:rPr>
          <w:b/>
          <w:u w:val="single"/>
        </w:rPr>
        <w:t>799615</w:t>
      </w:r>
    </w:p>
    <w:p>
      <w:r>
        <w:t xml:space="preserve">16/12/2014 16:45Posted by </w:t>
        <w:br/>
        <w:t>6ba238d85acf5477</w:t>
        <w:br/>
        <w:br/>
        <w:t xml:space="preserve">16/12/2014 14:30Posted by </w:t>
        <w:br/>
        <w:t>ad7a15e6a7ab1c2c</w:t>
        <w:br/>
        <w:t xml:space="preserve">I will not TL;DR this thread only I like to say this :WoD is much better than Cata/MoP combined. Sure we didn't get classes and races, but atleast we got all of the models updated and WoD has better graphics which imo, WoW feels/looks refreshing and the content is nice too :) </w:t>
        <w:br/>
        <w:br/>
        <w:t xml:space="preserve">Spoken like a true Blizzard fanboy. Seriously did you even play in Cata and MoP? Cata was bad because of that filthy Dragon Soul raid that lasted a year, MoP was bad because of that long SoO raid tier that lasted over a year. Other than that, those two expansions had a much better launch than WoD! MoP we had 3 raids shortly after release, one a patch later, we had scenarios, dailies, all classes had a lovely re-design, graphics were beautiful. You also know that WoD costed £5 more than any other expansion pack on release? We got no classes, no race, minimal content and unfinished classes, new race models are unfinished, professions are useless. </w:t>
        <w:br/>
        <w:br/>
        <w:t>You're an idiot thinking Cata/MoP was better then WoD. You are really mis-informed about everything are you?. Cata was the worst expansion pack we ever had. 1/2mil subs went down and in MoP it continued to decline to 6.8. WoD increased that by 3.2mil. Why? Players fel Mop was more like a job. 30 dailies a day was not nice. Blizzard had to improvise mid half of the expansion, giving us timeless isle, no quests only an adventure we could go into and discover treasures, get rares for rewards. Even blizzard admitted this and learnt from the daily mistake. WoD has only 2-3 dailies, and you are not obliged to do them.. As far as I am aware you are a fan boy too, I can still see you subscribed, besides what wrong being a fanboy? its my choice and you dont need to judge me for liking the game. Reply to this post was my opinion regarding what I felt while playing WoD.</w:t>
      </w:r>
    </w:p>
    <w:p>
      <w:r>
        <w:rPr>
          <w:b/>
          <w:u w:val="single"/>
        </w:rPr>
        <w:t>799616</w:t>
      </w:r>
    </w:p>
    <w:p>
      <w:r>
        <w:t xml:space="preserve">16/12/2014 18:27Posted by </w:t>
        <w:br/>
        <w:t>ad7a15e6a7ab1c2c</w:t>
        <w:br/>
        <w:t xml:space="preserve">You're an idiot thinking Cata/MoP was better then WoD </w:t>
        <w:br/>
        <w:br/>
        <w:t xml:space="preserve">16/12/2014 18:27Posted by </w:t>
        <w:br/>
        <w:t>ad7a15e6a7ab1c2c</w:t>
        <w:br/>
        <w:t xml:space="preserve">its my choice and you dont need to judge me for liking the game </w:t>
        <w:br/>
        <w:br/>
        <w:t>Hahaha</w:t>
      </w:r>
    </w:p>
    <w:p>
      <w:r>
        <w:rPr>
          <w:b/>
          <w:u w:val="single"/>
        </w:rPr>
        <w:t>799617</w:t>
      </w:r>
    </w:p>
    <w:p>
      <w:r>
        <w:t xml:space="preserve">16/12/2014 18:36Posted by </w:t>
        <w:br/>
        <w:t>7d26e67a3c236781</w:t>
        <w:br/>
        <w:br/>
        <w:t xml:space="preserve">16/12/2014 18:27Posted by </w:t>
        <w:br/>
        <w:t>ad7a15e6a7ab1c2c</w:t>
        <w:br/>
        <w:t xml:space="preserve">You're an idiot thinking Cata/MoP was better then WoD </w:t>
        <w:br/>
        <w:br/>
        <w:t xml:space="preserve">16/12/2014 18:27Posted by </w:t>
        <w:br/>
        <w:t>ad7a15e6a7ab1c2c</w:t>
        <w:br/>
        <w:t xml:space="preserve">its my choice and you dont need to judge me for liking the game </w:t>
        <w:br/>
        <w:br/>
        <w:t xml:space="preserve">Hahaha </w:t>
        <w:br/>
        <w:br/>
        <w:t>my gad, you suck at this game</w:t>
      </w:r>
    </w:p>
    <w:p>
      <w:r>
        <w:rPr>
          <w:b/>
          <w:u w:val="single"/>
        </w:rPr>
        <w:t>799618</w:t>
      </w:r>
    </w:p>
    <w:p>
      <w:r>
        <w:t xml:space="preserve">16/12/2014 18:36Posted by </w:t>
        <w:br/>
        <w:t>7d26e67a3c236781</w:t>
        <w:br/>
        <w:br/>
        <w:t xml:space="preserve">16/12/2014 18:27Posted by </w:t>
        <w:br/>
        <w:t>ad7a15e6a7ab1c2c</w:t>
        <w:br/>
        <w:t xml:space="preserve">You're an idiot thinking Cata/MoP was better then WoD </w:t>
        <w:br/>
        <w:br/>
        <w:t xml:space="preserve">[quote="129881620799"]its my choice and you dont need to judge me for liking the game </w:t>
        <w:br/>
        <w:br/>
        <w:t>Calling someone an idiot for having a different opinion than you? You give yourself way too much freedom, even for these forums.</w:t>
      </w:r>
    </w:p>
    <w:p>
      <w:r>
        <w:rPr>
          <w:b/>
          <w:u w:val="single"/>
        </w:rPr>
        <w:t>799619</w:t>
      </w:r>
    </w:p>
    <w:p>
      <w:r>
        <w:t xml:space="preserve">16/12/2014 18:37Posted by </w:t>
        <w:br/>
        <w:t>ad7a15e6a7ab1c2c</w:t>
        <w:br/>
        <w:t xml:space="preserve">my gad, you suck at this game </w:t>
        <w:br/>
        <w:br/>
        <w:t xml:space="preserve">Well you sir just won the Title - Dead-brain forum guy. </w:t>
        <w:br/>
        <w:br/>
        <w:t xml:space="preserve">From your posts i saw who disagress with you you are calling him names and bashing him. </w:t>
        <w:br/>
        <w:br/>
        <w:t>You might head out to a doctor and talk about your inner self problems.</w:t>
      </w:r>
    </w:p>
    <w:p>
      <w:r>
        <w:rPr>
          <w:b/>
          <w:u w:val="single"/>
        </w:rPr>
        <w:t>799620</w:t>
      </w:r>
    </w:p>
    <w:p>
      <w:r>
        <w:t xml:space="preserve">16/12/2014 18:39Posted by </w:t>
        <w:br/>
        <w:t>Uruk</w:t>
        <w:br/>
        <w:br/>
        <w:t xml:space="preserve">16/12/2014 18:36Posted by </w:t>
        <w:br/>
        <w:t>7d26e67a3c236781</w:t>
        <w:br/>
        <w:br/>
        <w:t>...</w:t>
        <w:br/>
        <w:br/>
        <w:t xml:space="preserve">[quote="129881620799"]its my choice and you dont need to judge me for liking the game </w:t>
        <w:br/>
        <w:br/>
        <w:t xml:space="preserve">Calling someone an idiot for having a different opinion than you? You give yourself way too much freedom, even for these forums. </w:t>
        <w:br/>
        <w:br/>
        <w:t>You can't read. Since when an opinion is based on bashing someone for having their own opinion, I didn't reply he did, I replied back with the same attitude he replied to me. simple as, if you are so bored, and reply non-sense then I suggest for you to un-sub and re-sub when a new patch comes out, because you didn't even do highmaul and also how is that Challenge Mode boost working for you?</w:t>
      </w:r>
    </w:p>
    <w:p>
      <w:r>
        <w:rPr>
          <w:b/>
          <w:u w:val="single"/>
        </w:rPr>
        <w:t>799621</w:t>
      </w:r>
    </w:p>
    <w:p>
      <w:r>
        <w:t xml:space="preserve">16/12/2014 18:42Posted by </w:t>
        <w:br/>
        <w:t>2a2ad476c96b288a</w:t>
        <w:br/>
        <w:br/>
        <w:t xml:space="preserve">16/12/2014 18:37Posted by </w:t>
        <w:br/>
        <w:t>ad7a15e6a7ab1c2c</w:t>
        <w:br/>
        <w:t xml:space="preserve">my gad, you suck at this game </w:t>
        <w:br/>
        <w:br/>
        <w:t xml:space="preserve">Well you sir just won the Title - Dead-brain forum guy. </w:t>
        <w:br/>
        <w:br/>
        <w:t xml:space="preserve">From your posts i saw who disagress with you you are calling him names and bashing him. </w:t>
        <w:br/>
        <w:br/>
        <w:t xml:space="preserve">You might head out to a doctor and talk about your inner self problems. </w:t>
        <w:br/>
        <w:br/>
        <w:t xml:space="preserve">average item level </w:t>
        <w:br/>
        <w:t xml:space="preserve">(624 equipped) </w:t>
        <w:br/>
        <w:br/>
        <w:t xml:space="preserve">CM boosted </w:t>
        <w:br/>
        <w:br/>
        <w:t>Speaks non-sense about doctors and stuff, whhaaa, what?. l2read. He started the bashing I ended with constructive statement, sometimes callking someone an idiot helps you know, it helps them to look at their selfs and realize, I got to change..</w:t>
      </w:r>
    </w:p>
    <w:p>
      <w:r>
        <w:rPr>
          <w:b/>
          <w:u w:val="single"/>
        </w:rPr>
        <w:t>799622</w:t>
      </w:r>
    </w:p>
    <w:p>
      <w:r>
        <w:t xml:space="preserve">16/12/2014 18:37Posted by </w:t>
        <w:br/>
        <w:t>ad7a15e6a7ab1c2c</w:t>
        <w:br/>
        <w:br/>
        <w:t xml:space="preserve">16/12/2014 18:36Posted by </w:t>
        <w:br/>
        <w:t>7d26e67a3c236781</w:t>
        <w:br/>
        <w:br/>
        <w:t>...</w:t>
        <w:br/>
        <w:br/>
        <w:t>...</w:t>
        <w:br/>
        <w:br/>
        <w:t xml:space="preserve">Hahaha </w:t>
        <w:br/>
        <w:br/>
        <w:t xml:space="preserve">my gad, you suck at this game </w:t>
        <w:br/>
        <w:br/>
        <w:t>You contradicting yourself in priceless, cheered me right up :D</w:t>
      </w:r>
    </w:p>
    <w:p>
      <w:r>
        <w:rPr>
          <w:b/>
          <w:u w:val="single"/>
        </w:rPr>
        <w:t>799623</w:t>
      </w:r>
    </w:p>
    <w:p>
      <w:r>
        <w:t xml:space="preserve">16/12/2014 18:48Posted by </w:t>
        <w:br/>
        <w:t>ad7a15e6a7ab1c2c</w:t>
        <w:br/>
        <w:br/>
        <w:t xml:space="preserve">average item level </w:t>
        <w:br/>
        <w:t xml:space="preserve">(624 equipped) </w:t>
        <w:br/>
        <w:br/>
        <w:t xml:space="preserve">CM boosted </w:t>
        <w:br/>
        <w:br/>
        <w:t xml:space="preserve">Speaks non-sense about doctors and stuff, whhaaa, what?. l2read. He started the bashing I ended with constructive statement, sometimes callking someone an idiot helps you know, it helps them to look at their selfs and realize, I got to change.. </w:t>
        <w:br/>
        <w:br/>
        <w:t xml:space="preserve">Let's put your theory to the test shall we. </w:t>
        <w:br/>
        <w:br/>
        <w:t>You're an idiot.</w:t>
      </w:r>
    </w:p>
    <w:p>
      <w:r>
        <w:rPr>
          <w:b/>
          <w:u w:val="single"/>
        </w:rPr>
        <w:t>799624</w:t>
      </w:r>
    </w:p>
    <w:p>
      <w:r>
        <w:t xml:space="preserve">16/12/2014 18:48Posted by </w:t>
        <w:br/>
        <w:t>ad7a15e6a7ab1c2c</w:t>
        <w:br/>
        <w:br/>
        <w:t xml:space="preserve">average item level </w:t>
        <w:br/>
        <w:t xml:space="preserve">(624 equipped) </w:t>
        <w:br/>
        <w:br/>
        <w:t xml:space="preserve">CM boosted </w:t>
        <w:br/>
        <w:br/>
        <w:t xml:space="preserve">Speaks non-sense about doctors and stuff, whhaaa, what?. l2read. He started the bashing I ended with constructive statement, sometimes callking someone an idiot helps you know, it helps them to look at their selfs and realize, I got to change.. </w:t>
        <w:br/>
        <w:br/>
        <w:t xml:space="preserve">Let's put your theory to the test shall we. </w:t>
        <w:br/>
        <w:br/>
        <w:t>You're an idiot.</w:t>
      </w:r>
    </w:p>
    <w:p>
      <w:r>
        <w:rPr>
          <w:b/>
          <w:u w:val="single"/>
        </w:rPr>
        <w:t>799625</w:t>
      </w:r>
    </w:p>
    <w:p>
      <w:r>
        <w:t xml:space="preserve">16/12/2014 18:48Posted by </w:t>
        <w:br/>
        <w:t>ad7a15e6a7ab1c2c</w:t>
        <w:br/>
        <w:br/>
        <w:t xml:space="preserve">average item level </w:t>
        <w:br/>
        <w:t xml:space="preserve">(624 equipped) </w:t>
        <w:br/>
        <w:br/>
        <w:t xml:space="preserve">CM boosted </w:t>
        <w:br/>
        <w:br/>
        <w:t xml:space="preserve">Speaks non-sense about doctors and stuff, whhaaa, what?. l2read. He started the bashing I ended with constructive statement, sometimes callking someone an idiot helps you know, it helps them to look at their selfs and realize, I got to change.. </w:t>
        <w:br/>
        <w:br/>
        <w:t xml:space="preserve">Let's put your theory to the test shall we. </w:t>
        <w:br/>
        <w:br/>
        <w:t>You're an idiot.</w:t>
      </w:r>
    </w:p>
    <w:p>
      <w:r>
        <w:rPr>
          <w:b/>
          <w:u w:val="single"/>
        </w:rPr>
        <w:t>799626</w:t>
      </w:r>
    </w:p>
    <w:p>
      <w:r>
        <w:t xml:space="preserve">16/12/2014 19:07Posted by </w:t>
        <w:br/>
        <w:t>586b45d361d45548</w:t>
        <w:br/>
        <w:br/>
        <w:t xml:space="preserve">16/12/2014 18:48Posted by </w:t>
        <w:br/>
        <w:t>ad7a15e6a7ab1c2c</w:t>
        <w:br/>
        <w:br/>
        <w:t xml:space="preserve">average item level </w:t>
        <w:br/>
        <w:t xml:space="preserve">(624 equipped) </w:t>
        <w:br/>
        <w:br/>
        <w:t xml:space="preserve">CM boosted </w:t>
        <w:br/>
        <w:br/>
        <w:t xml:space="preserve">Speaks non-sense about doctors and stuff, whhaaa, what?. l2read. He started the bashing I ended with constructive statement, sometimes callking someone an idiot helps you know, it helps them to look at their selfs and realize, I got to change.. </w:t>
        <w:br/>
        <w:br/>
        <w:t xml:space="preserve">Let's put your theory to the test shall we. </w:t>
        <w:br/>
        <w:br/>
        <w:t xml:space="preserve">You're an idiot. </w:t>
        <w:br/>
        <w:br/>
        <w:t>Okey Casual calm down</w:t>
      </w:r>
    </w:p>
    <w:p>
      <w:r>
        <w:rPr>
          <w:b/>
          <w:u w:val="single"/>
        </w:rPr>
        <w:t>799627</w:t>
      </w:r>
    </w:p>
    <w:p>
      <w:r>
        <w:t xml:space="preserve">16/12/2014 19:05Posted by </w:t>
        <w:br/>
        <w:t>7d26e67a3c236781</w:t>
        <w:br/>
        <w:br/>
        <w:t>...</w:t>
        <w:br/>
        <w:br/>
        <w:t xml:space="preserve">my gad, you suck at this game </w:t>
        <w:br/>
        <w:br/>
        <w:t xml:space="preserve">You contradicting yourself in priceless, cheered me right up :D </w:t>
        <w:br/>
        <w:br/>
        <w:t>Grow up, your status in the game is poor, I can judge you on that, since this is a gaming website. Also make something useful of youself and stop whining on how WoD sucks and down-voting people who say that WoD is a cool game</w:t>
      </w:r>
    </w:p>
    <w:p>
      <w:r>
        <w:rPr>
          <w:b/>
          <w:u w:val="single"/>
        </w:rPr>
        <w:t>799628</w:t>
      </w:r>
    </w:p>
    <w:p>
      <w:r>
        <w:t xml:space="preserve">16/12/2014 19:09Posted by </w:t>
        <w:br/>
        <w:t>ad7a15e6a7ab1c2c</w:t>
        <w:br/>
        <w:br/>
        <w:t xml:space="preserve">Okey Casual calm down </w:t>
        <w:br/>
        <w:br/>
        <w:t xml:space="preserve">That's the best retort you can come up with? </w:t>
        <w:br/>
        <w:br/>
        <w:t xml:space="preserve">Of course i'm casual, I have a family and a job. That's about as far from an insult as you could possibly get. </w:t>
        <w:br/>
        <w:br/>
        <w:t>It might end up getting repetitive but .... you're an idiot.</w:t>
      </w:r>
    </w:p>
    <w:p>
      <w:r>
        <w:rPr>
          <w:b/>
          <w:u w:val="single"/>
        </w:rPr>
        <w:t>799629</w:t>
      </w:r>
    </w:p>
    <w:p>
      <w:r>
        <w:t xml:space="preserve">16/12/2014 19:09Posted by </w:t>
        <w:br/>
        <w:t>ad7a15e6a7ab1c2c</w:t>
        <w:br/>
        <w:br/>
        <w:t xml:space="preserve">Okey Casual calm down </w:t>
        <w:br/>
        <w:br/>
        <w:t xml:space="preserve">That's the best retort you can come up with? </w:t>
        <w:br/>
        <w:br/>
        <w:t xml:space="preserve">Of course i'm casual, I have a family and a job. That's about as far from an insult as you could possibly get. </w:t>
        <w:br/>
        <w:br/>
        <w:t>It might end up getting repetitive but .... you're an idiot.</w:t>
      </w:r>
    </w:p>
    <w:p>
      <w:r>
        <w:rPr>
          <w:b/>
          <w:u w:val="single"/>
        </w:rPr>
        <w:t>799630</w:t>
      </w:r>
    </w:p>
    <w:p>
      <w:r>
        <w:t xml:space="preserve">16/12/2014 19:09Posted by </w:t>
        <w:br/>
        <w:t>ad7a15e6a7ab1c2c</w:t>
        <w:br/>
        <w:br/>
        <w:t xml:space="preserve">Okey Casual calm down </w:t>
        <w:br/>
        <w:br/>
        <w:t xml:space="preserve">That's the best retort you can come up with? </w:t>
        <w:br/>
        <w:br/>
        <w:t xml:space="preserve">Of course i'm casual, I have a family and a job. That's about as far from an insult as you could possibly get. </w:t>
        <w:br/>
        <w:br/>
        <w:t>It might end up getting repetitive but .... you're an idiot.</w:t>
      </w:r>
    </w:p>
    <w:p>
      <w:r>
        <w:rPr>
          <w:b/>
          <w:u w:val="single"/>
        </w:rPr>
        <w:t>799631</w:t>
      </w:r>
    </w:p>
    <w:p>
      <w:r>
        <w:t xml:space="preserve">16/12/2014 19:14Posted by </w:t>
        <w:br/>
        <w:t>586b45d361d45548</w:t>
        <w:br/>
        <w:br/>
        <w:t xml:space="preserve">16/12/2014 19:09Posted by </w:t>
        <w:br/>
        <w:t>ad7a15e6a7ab1c2c</w:t>
        <w:br/>
        <w:br/>
        <w:t xml:space="preserve">Okey Casual calm down </w:t>
        <w:br/>
        <w:br/>
        <w:t xml:space="preserve">That's the best retort you can come up with? </w:t>
        <w:br/>
        <w:br/>
        <w:t xml:space="preserve">Of course i'm casual, I have a family and a job. That's about as far from an insult as you could possibly get. </w:t>
        <w:br/>
        <w:br/>
        <w:t xml:space="preserve">It might end up getting repetitive but .... you're an idiot. </w:t>
        <w:br/>
        <w:br/>
        <w:t>"Family and a Job" - I got University/Job but I still can have a nice time playing WoW, you realize that you are replying to the wrong guy. meaning, I posted my opinion regarding WoD and someone decided to bash my opinion so I started to bash theirs with same attitude, then I got reply comment, "omg why you are bashing someone elses opinion", so I started to reply, but I aint going to no more., FYI if you will start raiding in some point, people will call you an idiot for not know your class :). cheero!</w:t>
      </w:r>
    </w:p>
    <w:p>
      <w:r>
        <w:rPr>
          <w:b/>
          <w:u w:val="single"/>
        </w:rPr>
        <w:t>799632</w:t>
      </w:r>
    </w:p>
    <w:p>
      <w:r>
        <w:t xml:space="preserve">16/12/2014 19:19Posted by </w:t>
        <w:br/>
        <w:t>ad7a15e6a7ab1c2c</w:t>
        <w:br/>
        <w:t xml:space="preserve">FYI if you will start raiding in some point, people will call you an idiot for not know your class :). cheero! </w:t>
        <w:br/>
        <w:br/>
        <w:t xml:space="preserve">And i'll agree with them. </w:t>
        <w:br/>
        <w:br/>
        <w:t xml:space="preserve">I won't be raiding though. I haven't even joined a guild, I won't be here long enough to bother. </w:t>
        <w:br/>
        <w:br/>
        <w:t xml:space="preserve">I only came back to have a look at what was going on now, haven't played for years. It's an RAF account so my husband can level up a few alts. </w:t>
        <w:br/>
        <w:br/>
        <w:t xml:space="preserve">You, however, seem to have delusions of adequacy. </w:t>
        <w:br/>
        <w:br/>
        <w:t>I could find time to play more but I don't want to. I prefer to spend time with my kids.</w:t>
      </w:r>
    </w:p>
    <w:p>
      <w:r>
        <w:rPr>
          <w:b/>
          <w:u w:val="single"/>
        </w:rPr>
        <w:t>799633</w:t>
      </w:r>
    </w:p>
    <w:p>
      <w:r>
        <w:t xml:space="preserve">16/12/2014 19:36Posted by </w:t>
        <w:br/>
        <w:t>586b45d361d45548</w:t>
        <w:br/>
        <w:br/>
        <w:t xml:space="preserve">16/12/2014 19:19Posted by </w:t>
        <w:br/>
        <w:t>ad7a15e6a7ab1c2c</w:t>
        <w:br/>
        <w:t xml:space="preserve">FYI if you will start raiding in some point, people will call you an idiot for not know your class :). cheero! </w:t>
        <w:br/>
        <w:br/>
        <w:t xml:space="preserve">And i'll agree with them. </w:t>
        <w:br/>
        <w:br/>
        <w:t xml:space="preserve">I won't be raiding though. I haven't even joined a guild, I won't be here long enough to bother. </w:t>
        <w:br/>
        <w:br/>
        <w:t xml:space="preserve">I only came back to have a look at what was going on now, haven't played for years. It's an RAF account so my husband can level up a few alts. </w:t>
        <w:br/>
        <w:br/>
        <w:t xml:space="preserve">You, however, seem to have delusions of adequacy. </w:t>
        <w:br/>
        <w:br/>
        <w:t xml:space="preserve">I could find time to play more but I don't want to. I prefer to spend time with my kids. </w:t>
        <w:br/>
        <w:br/>
        <w:t>Cry me a river. Like a care, this game is 12+ since you are an adult, what are you doing here?</w:t>
      </w:r>
    </w:p>
    <w:p>
      <w:r>
        <w:rPr>
          <w:b/>
          <w:u w:val="single"/>
        </w:rPr>
        <w:t>799634</w:t>
      </w:r>
    </w:p>
    <w:p>
      <w:r>
        <w:t xml:space="preserve">16/12/2014 19:19Posted by </w:t>
        <w:br/>
        <w:t>ad7a15e6a7ab1c2c</w:t>
        <w:br/>
        <w:br/>
        <w:t xml:space="preserve">16/12/2014 19:14Posted by </w:t>
        <w:br/>
        <w:t>586b45d361d45548</w:t>
        <w:br/>
        <w:br/>
        <w:t>...</w:t>
        <w:br/>
        <w:br/>
        <w:t xml:space="preserve">That's the best retort you can come up with? </w:t>
        <w:br/>
        <w:br/>
        <w:t xml:space="preserve">Of course i'm casual, I have a family and a job. That's about as far from an insult as you could possibly get. </w:t>
        <w:br/>
        <w:br/>
        <w:t xml:space="preserve">It might end up getting repetitive but .... you're an idiot. </w:t>
        <w:br/>
        <w:br/>
        <w:t xml:space="preserve">"Family and a Job" - I got University/Job but I still can have a nice time playing WoW, you realize that you are replying to the wrong guy. meaning, I posted my opinion regarding WoD and someone decided to bash my opinion so I started to bash theirs with same attitude, then I got reply comment, "omg why you are bashing someone elses opinion", so I started to reply, but I aint going to no more., FYI if you will start raiding in some point, people will call you an idiot for not know your class :). cheero! </w:t>
        <w:br/>
        <w:br/>
        <w:t xml:space="preserve">I really hope your not studying languages at Uni ;) </w:t>
        <w:br/>
        <w:br/>
        <w:t xml:space="preserve">16/12/2014 19:41Posted by </w:t>
        <w:br/>
        <w:t>ad7a15e6a7ab1c2c</w:t>
        <w:br/>
        <w:br/>
        <w:t xml:space="preserve">16/12/2014 19:36Posted by </w:t>
        <w:br/>
        <w:t>586b45d361d45548</w:t>
        <w:br/>
        <w:br/>
        <w:t>...</w:t>
        <w:br/>
        <w:br/>
        <w:t xml:space="preserve">And i'll agree with them. </w:t>
        <w:br/>
        <w:br/>
        <w:t xml:space="preserve">I won't be raiding though. I haven't even joined a guild, I won't be here long enough to bother. </w:t>
        <w:br/>
        <w:br/>
        <w:t xml:space="preserve">I only came back to have a look at what was going on now, haven't played for years. It's an RAF account so my husband can level up a few alts. </w:t>
        <w:br/>
        <w:br/>
        <w:t xml:space="preserve">You, however, seem to have delusions of adequacy. </w:t>
        <w:br/>
        <w:br/>
        <w:t xml:space="preserve">I could find time to play more but I don't want to. I prefer to spend time with my kids. </w:t>
        <w:br/>
        <w:br/>
        <w:t xml:space="preserve">Cry me a river. Like a care, this game is 12+ since you are an adult, what are you doing here? </w:t>
        <w:br/>
        <w:br/>
        <w:t>Contender for worst comeback 2015, a strong one at that :)</w:t>
      </w:r>
    </w:p>
    <w:p>
      <w:r>
        <w:rPr>
          <w:b/>
          <w:u w:val="single"/>
        </w:rPr>
        <w:t>799635</w:t>
      </w:r>
    </w:p>
    <w:p>
      <w:r>
        <w:t xml:space="preserve">I do not like this expansion at all. </w:t>
        <w:br/>
        <w:t xml:space="preserve">I really had high expectation about WOD but it's no fun at all to play anymore so I have stopped play WoW atleast for now. </w:t>
        <w:br/>
        <w:t xml:space="preserve">The expansion I really liked was Cataclysm but it seem sthat not many here liked it. </w:t>
        <w:br/>
        <w:t xml:space="preserve">I really liked Cata because it had new chars to play as Worgen atleast but now with WOD there were no new char so that is boring. </w:t>
        <w:br/>
        <w:t xml:space="preserve">I might come back and play later but for now I won't. </w:t>
        <w:br/>
        <w:t xml:space="preserve">And if I still do not like it in a few month I will cancel my account </w:t>
        <w:br/>
        <w:t xml:space="preserve">But I am not "crying" about it. </w:t>
        <w:br/>
        <w:t xml:space="preserve">I am just telling what I think. </w:t>
        <w:br/>
        <w:t>So you who likes WOD I tell you keep on and having fun.</w:t>
      </w:r>
    </w:p>
    <w:p>
      <w:r>
        <w:rPr>
          <w:b/>
          <w:u w:val="single"/>
        </w:rPr>
        <w:t>799636</w:t>
      </w:r>
    </w:p>
    <w:p>
      <w:r>
        <w:t xml:space="preserve">Cant I be on a forum because a like an expansion? Makes alot of sense. </w:t>
        <w:br/>
        <w:br/>
        <w:t xml:space="preserve">Imo Wod have more to offer than previous expansions did at release. </w:t>
        <w:br/>
        <w:br/>
        <w:t xml:space="preserve">What did mop have that wod dont have? 50 dailys? iam really glad it dont have it. </w:t>
        <w:br/>
        <w:br/>
        <w:t xml:space="preserve">What did Wotlk have that wod do not have? A 1 boss raid that took less than one hour to complete? </w:t>
        <w:br/>
        <w:br/>
        <w:t xml:space="preserve">ppl complain about lacking content when previous expansion didnt had anyhing that wod doesnt have aswell.. </w:t>
        <w:br/>
        <w:br/>
        <w:t xml:space="preserve">And i really really feel sorry for people that actually comes to the forum and moan on a game they dont like and keep playing it. </w:t>
        <w:br/>
        <w:br/>
        <w:t>Its ok to give constructive feedback but srsly? 90% of posts here are "wod is a joke"</w:t>
      </w:r>
    </w:p>
    <w:p>
      <w:r>
        <w:rPr>
          <w:b/>
          <w:u w:val="single"/>
        </w:rPr>
        <w:t>799637</w:t>
      </w:r>
    </w:p>
    <w:p>
      <w:r>
        <w:t xml:space="preserve">16/12/2014 19:45Posted by </w:t>
        <w:br/>
        <w:t>66f1f07c7224a201</w:t>
        <w:br/>
        <w:br/>
        <w:t>...</w:t>
        <w:br/>
        <w:br/>
        <w:t xml:space="preserve">"Family and a Job" - I got University/Job but I still can have a nice time playing WoW, you realize that you are replying to the wrong guy. meaning, I posted my opinion regarding WoD and someone decided to bash my opinion so I started to bash theirs with same attitude, then I got reply comment, "omg why you are bashing someone elses opinion", so I started to reply, but I aint going to no more., FYI if you will start raiding in some point, people will call you an idiot for not know your class :). cheero! </w:t>
        <w:br/>
        <w:br/>
        <w:t xml:space="preserve">I really hope your not studying languages at Uni ;) </w:t>
        <w:br/>
        <w:br/>
        <w:t>...</w:t>
        <w:br/>
        <w:br/>
        <w:t xml:space="preserve">Cry me a river. Like a care, this game is 12+ since you are an adult, what are you doing here? </w:t>
        <w:br/>
        <w:br/>
        <w:t xml:space="preserve">Contender for worst comeback 2015, a strong one at that :) </w:t>
        <w:br/>
        <w:br/>
        <w:t>You're an idiot thinking that was a "comeback" I state facts, this game is for kids/teens, why I dont know, 40 year old play this game seems kinda strange to me. on the otherhand your langauge "comeback" sucked. I study something else, but I am not going to present my private life for you. thx, bye :)!</w:t>
      </w:r>
    </w:p>
    <w:p>
      <w:r>
        <w:rPr>
          <w:b/>
          <w:u w:val="single"/>
        </w:rPr>
        <w:t>799638</w:t>
      </w:r>
    </w:p>
    <w:p>
      <w:r>
        <w:t xml:space="preserve">16/12/2014 19:45Posted by </w:t>
        <w:br/>
        <w:t>66f1f07c7224a201</w:t>
        <w:br/>
        <w:br/>
        <w:t>...</w:t>
        <w:br/>
        <w:br/>
        <w:t xml:space="preserve">"Family and a Job" - I got University/Job but I still can have a nice time playing WoW, you realize that you are replying to the wrong guy. meaning, I posted my opinion regarding WoD and someone decided to bash my opinion so I started to bash theirs with same attitude, then I got reply comment, "omg why you are bashing someone elses opinion", so I started to reply, but I aint going to no more., FYI if you will start raiding in some point, people will call you an idiot for not know your class :). cheero! </w:t>
        <w:br/>
        <w:br/>
        <w:t xml:space="preserve">I really hope your not studying languages at Uni ;) </w:t>
        <w:br/>
        <w:br/>
        <w:t>...</w:t>
        <w:br/>
        <w:br/>
        <w:t xml:space="preserve">Cry me a river. Like a care, this game is 12+ since you are an adult, what are you doing here? </w:t>
        <w:br/>
        <w:br/>
        <w:t xml:space="preserve">Contender for worst comeback 2015, a strong one at that :) </w:t>
        <w:br/>
        <w:br/>
        <w:t>You're an idiot thinking that was a "comeback" I state facts, this game is for kids/teens, why I dont know, 40 year old play this game seems kinda strange to me. on the otherhand your langauge "comeback" sucked. I study something else, but I am not going to present my private life for you. thx, bye :)!</w:t>
      </w:r>
    </w:p>
    <w:p>
      <w:r>
        <w:rPr>
          <w:b/>
          <w:u w:val="single"/>
        </w:rPr>
        <w:t>799639</w:t>
      </w:r>
    </w:p>
    <w:p>
      <w:r>
        <w:t xml:space="preserve">16/12/2014 19:45Posted by </w:t>
        <w:br/>
        <w:t>66f1f07c7224a201</w:t>
        <w:br/>
        <w:br/>
        <w:t>...</w:t>
        <w:br/>
        <w:br/>
        <w:t xml:space="preserve">"Family and a Job" - I got University/Job but I still can have a nice time playing WoW, you realize that you are replying to the wrong guy. meaning, I posted my opinion regarding WoD and someone decided to bash my opinion so I started to bash theirs with same attitude, then I got reply comment, "omg why you are bashing someone elses opinion", so I started to reply, but I aint going to no more., FYI if you will start raiding in some point, people will call you an idiot for not know your class :). cheero! </w:t>
        <w:br/>
        <w:br/>
        <w:t xml:space="preserve">I really hope your not studying languages at Uni ;) </w:t>
        <w:br/>
        <w:br/>
        <w:t>...</w:t>
        <w:br/>
        <w:br/>
        <w:t xml:space="preserve">Cry me a river. Like a care, this game is 12+ since you are an adult, what are you doing here? </w:t>
        <w:br/>
        <w:br/>
        <w:t xml:space="preserve">Contender for worst comeback 2015, a strong one at that :) </w:t>
        <w:br/>
        <w:br/>
        <w:t>You're an idiot thinking that was a "comeback" I state facts, this game is for kids/teens, why I dont know, 40 year old play this game seems kinda strange to me. on the otherhand your langauge "comeback" sucked. I study something else, but I am not going to present my private life for you. thx, bye :)!</w:t>
      </w:r>
    </w:p>
    <w:p>
      <w:r>
        <w:rPr>
          <w:b/>
          <w:u w:val="single"/>
        </w:rPr>
        <w:t>799640</w:t>
      </w:r>
    </w:p>
    <w:p>
      <w:r>
        <w:t xml:space="preserve">16/12/2014 18:45Posted by </w:t>
        <w:br/>
        <w:t>ad7a15e6a7ab1c2c</w:t>
        <w:br/>
        <w:br/>
        <w:t>...</w:t>
        <w:br/>
        <w:br/>
        <w:t xml:space="preserve">Calling someone an idiot for having a different opinion than you? You give yourself way too much freedom, even for these forums. </w:t>
        <w:br/>
        <w:br/>
        <w:t xml:space="preserve">You can't read. Since when an opinion is based on bashing someone for having their own opinion, I didn't reply he did, I replied back with the same attitude he replied to me. simple as, if you are so bored, and reply non-sense then I suggest for you to un-sub and re-sub when a new patch comes out, because you didn't even do highmaul and also how is that Challenge Mode boost working for you? </w:t>
        <w:br/>
        <w:br/>
        <w:t xml:space="preserve">CM boost? I never got boosted in my life dude. Imagine, I actually earn my achis. But I guess by your logic, everyone who do CMs are boosted. I guess I also got boosted in endless 30 damage in MoP huh? Where's your endless damage? I guess you were just too big of a noob to get endless so you just got to silver eh? </w:t>
        <w:br/>
        <w:br/>
        <w:t>And the reason i haven't started HM yet, is because I'm not in a hurry. But I bet I'll get mythic done long before you even get past Tectus.</w:t>
      </w:r>
    </w:p>
    <w:p>
      <w:r>
        <w:rPr>
          <w:b/>
          <w:u w:val="single"/>
        </w:rPr>
        <w:t>799641</w:t>
      </w:r>
    </w:p>
    <w:p>
      <w:r>
        <w:t xml:space="preserve">16/12/2014 19:41Posted by </w:t>
        <w:br/>
        <w:t>ad7a15e6a7ab1c2c</w:t>
        <w:br/>
        <w:br/>
        <w:t xml:space="preserve">Cry me a river. Like a care, this game is 12+ since you are an adult, what are you doing here? </w:t>
        <w:br/>
        <w:br/>
        <w:t xml:space="preserve">You really are terrible at this. </w:t>
        <w:br/>
        <w:br/>
        <w:t xml:space="preserve">I'll stop now before you embarrass yourself any more than you already have. </w:t>
        <w:br/>
        <w:br/>
        <w:t>If that is at all possible.</w:t>
      </w:r>
    </w:p>
    <w:p>
      <w:r>
        <w:rPr>
          <w:b/>
          <w:u w:val="single"/>
        </w:rPr>
        <w:t>799642</w:t>
      </w:r>
    </w:p>
    <w:p>
      <w:r>
        <w:t xml:space="preserve">16/12/2014 19:51Posted by </w:t>
        <w:br/>
        <w:t>Uruk</w:t>
        <w:br/>
        <w:br/>
        <w:t>...</w:t>
        <w:br/>
        <w:br/>
        <w:t xml:space="preserve">You can't read. Since when an opinion is based on bashing someone for having their own opinion, I didn't reply he did, I replied back with the same attitude he replied to me. simple as, if you are so bored, and reply non-sense then I suggest for you to un-sub and re-sub when a new patch comes out, because you didn't even do highmaul and also how is that Challenge Mode boost working for you? </w:t>
        <w:br/>
        <w:br/>
        <w:t xml:space="preserve">CM boost? I never got boosted in my life dude. Imagine, I actually earn my achis. But I guess by your logic, everyone who do CMs are boosted. I guess I also got boosted in endless 30 damage in MoP huh? Where's your endless damage? I guess you were just too big of a noob to get endless so you just got to silver eh? </w:t>
        <w:br/>
        <w:br/>
        <w:t xml:space="preserve">And the reason i haven't started HM yet, is because I'm not in a hurry. But I bet I'll get mythic done long before you even get past Tectus. </w:t>
        <w:br/>
        <w:br/>
        <w:t>"I bet* = idiot logic</w:t>
      </w:r>
    </w:p>
    <w:p>
      <w:r>
        <w:rPr>
          <w:b/>
          <w:u w:val="single"/>
        </w:rPr>
        <w:t>799643</w:t>
      </w:r>
    </w:p>
    <w:p>
      <w:r>
        <w:t xml:space="preserve">16/12/2014 19:52Posted by </w:t>
        <w:br/>
        <w:t>586b45d361d45548</w:t>
        <w:br/>
        <w:br/>
        <w:t xml:space="preserve">16/12/2014 19:41Posted by </w:t>
        <w:br/>
        <w:t>ad7a15e6a7ab1c2c</w:t>
        <w:br/>
        <w:br/>
        <w:t xml:space="preserve">Cry me a river. Like a care, this game is 12+ since you are an adult, what are you doing here? </w:t>
        <w:br/>
        <w:br/>
        <w:t xml:space="preserve">You really are terrible at this. </w:t>
        <w:br/>
        <w:br/>
        <w:t xml:space="preserve">I'll stop now before you embarrass yourself any more than you already have. </w:t>
        <w:br/>
        <w:br/>
        <w:t xml:space="preserve">If that is at all possible. </w:t>
        <w:br/>
        <w:br/>
        <w:t xml:space="preserve">Like I care what casual players think. Step your game up or stop wasting server space, you clearly have nothing to do only to bash wow and other players with your "adult logic" lol, get a life, if you have a family then they should be your prio, not wow nor wow forums for that matter </w:t>
        <w:br/>
        <w:br/>
        <w:t>You know whats funny about casual players, they whine and whine about stupid stuff, blizzard listend in the past wow got dumbed down where 3.2 players left. I know all of the whiny players here on the forums are casuals you dont like to raid and want endless reward system in WoW, patches every 5 days maybe? lol</w:t>
      </w:r>
    </w:p>
    <w:p>
      <w:r>
        <w:rPr>
          <w:b/>
          <w:u w:val="single"/>
        </w:rPr>
        <w:t>799644</w:t>
      </w:r>
    </w:p>
    <w:p>
      <w:r>
        <w:t>Presuming someone was boosted in CMs cause he has CM achis- moron logic. See how that works?</w:t>
      </w:r>
    </w:p>
    <w:p>
      <w:r>
        <w:rPr>
          <w:b/>
          <w:u w:val="single"/>
        </w:rPr>
        <w:t>799645</w:t>
      </w:r>
    </w:p>
    <w:p>
      <w:r>
        <w:t xml:space="preserve">16/12/2014 19:57Posted by </w:t>
        <w:br/>
        <w:t>ad7a15e6a7ab1c2c</w:t>
        <w:br/>
        <w:t xml:space="preserve">where 3.2 players left. </w:t>
        <w:br/>
        <w:br/>
        <w:t xml:space="preserve">So, 3 average sized people and a midget? </w:t>
        <w:br/>
        <w:br/>
        <w:t xml:space="preserve">I'll edit in an actual response because you're the second clueless person on that very subject i've seen on the forums. </w:t>
        <w:br/>
        <w:br/>
        <w:t xml:space="preserve">Wrath was when things started to become "accessible" or "casual" however you want to put it. It was also their highest point with 12 million players. </w:t>
        <w:br/>
        <w:br/>
        <w:t>Cataclysm was the start of the sub losses after they attempted to put the difficulty up again.</w:t>
      </w:r>
    </w:p>
    <w:p>
      <w:r>
        <w:rPr>
          <w:b/>
          <w:u w:val="single"/>
        </w:rPr>
        <w:t>799646</w:t>
      </w:r>
    </w:p>
    <w:p>
      <w:r>
        <w:t xml:space="preserve">For me, it's all in the wording.I found the leveling-experience </w:t>
        <w:br/>
        <w:t xml:space="preserve">extremely enjoyable. The quests, the zones, the cutscenes, it was all </w:t>
        <w:br/>
        <w:t xml:space="preserve">great. And a bit different, because of the garrison and the outposts.I </w:t>
        <w:br/>
        <w:t xml:space="preserve">like the garrison, the followers, the buildings and the missions. (I would </w:t>
        <w:br/>
        <w:t xml:space="preserve">want them to be accountwide though.)The dungeons have been nice and </w:t>
        <w:br/>
        <w:t xml:space="preserve">for the most part fun (the three weeks I felt the need to do them).Highmaul </w:t>
        <w:br/>
        <w:t xml:space="preserve">is great.The garrison campaign, that gives a small questline or two </w:t>
        <w:br/>
        <w:t xml:space="preserve">each week, is something I really enjoy, and I hope something like that can </w:t>
        <w:br/>
        <w:t xml:space="preserve">continue throughout the expansion.I like the pet menagerie a lot, it's </w:t>
        <w:br/>
        <w:t xml:space="preserve">been a real challenge some days!I think the daily Apexis Crystal </w:t>
        <w:br/>
        <w:t xml:space="preserve">"quest" is ok-ish. Running around in a big 40people zerg-group is </w:t>
        <w:br/>
        <w:t xml:space="preserve">certainly not my kind of fun, but it's fair enough.I enjoy the </w:t>
        <w:br/>
        <w:t xml:space="preserve">invasions less than what I thought I would after doing the first one. So </w:t>
        <w:br/>
        <w:t xml:space="preserve">now I'm saving the one I have available until reset, so that I can get a </w:t>
        <w:br/>
        <w:t xml:space="preserve">new gold bag.I had fun going treasure-hunting! And I freaking love </w:t>
        <w:br/>
        <w:t xml:space="preserve">Aviana's Feather. My advice would be to stagger the treasures a bit. Don't </w:t>
        <w:br/>
        <w:t xml:space="preserve">make them all available week 1, leave some for later.I would have </w:t>
        <w:br/>
        <w:t xml:space="preserve">liked some hubs with daily quests (aimed towards the reputations). Perhaps </w:t>
        <w:br/>
        <w:t xml:space="preserve">with a choice ("you can quest in two hubs only each day"?), so that people </w:t>
        <w:br/>
        <w:t xml:space="preserve">wouldn't burn themselves out.I miss 3people scenarios.Professions... </w:t>
        <w:br/>
        <w:t xml:space="preserve">Haven't looked into all, only Alch, Inscr, Cooking, Archy, Fishing, First </w:t>
        <w:br/>
        <w:t xml:space="preserve">Aid. For cooking, I really thought the Ironpaw Token at Halfhill was </w:t>
        <w:br/>
        <w:t xml:space="preserve">great, and I would like to see that continued.I have been playing </w:t>
        <w:br/>
        <w:t xml:space="preserve">a lot. So I was starting to feel like I had run out of stuff (that I </w:t>
        <w:br/>
        <w:t xml:space="preserve">wanted to do/try). So I came to the forum to see if others are feeling the </w:t>
        <w:br/>
        <w:t xml:space="preserve">same way, and if there are good suggestions/solutions. I wasn't sure if I </w:t>
        <w:br/>
        <w:t xml:space="preserve">had just played too much and gone through stuff too quickly (which I </w:t>
        <w:br/>
        <w:t xml:space="preserve">probably did), or if there was a general feeling of "not that much to do". </w:t>
        <w:br/>
        <w:t xml:space="preserve">And then I see "the game sucks", it's "lazy" and "easy", with long rants, </w:t>
        <w:br/>
        <w:t xml:space="preserve">foul language and insults thrown in any direction. And that just makes me </w:t>
        <w:br/>
        <w:t xml:space="preserve">not want to come to the forum anymore. Cause the statements are so </w:t>
        <w:br/>
        <w:t xml:space="preserve">ignorant, shortsighted and black/white that I just want to give up. It's </w:t>
        <w:br/>
        <w:t>still an amazing game!</w:t>
      </w:r>
    </w:p>
    <w:p>
      <w:r>
        <w:rPr>
          <w:b/>
          <w:u w:val="single"/>
        </w:rPr>
        <w:t>799647</w:t>
      </w:r>
    </w:p>
    <w:p>
      <w:r>
        <w:t xml:space="preserve">16/12/2014 20:06Posted by </w:t>
        <w:br/>
        <w:t>586b45d361d45548</w:t>
        <w:br/>
        <w:br/>
        <w:t xml:space="preserve">16/12/2014 19:57Posted by </w:t>
        <w:br/>
        <w:t>ad7a15e6a7ab1c2c</w:t>
        <w:br/>
        <w:t xml:space="preserve">where 3.2 players left. </w:t>
        <w:br/>
        <w:br/>
        <w:t xml:space="preserve">So, 3 average sized people and a midget? </w:t>
        <w:br/>
        <w:br/>
        <w:t xml:space="preserve">I'll edit in an actual response because you're the second clueless person on that very subject i've seen on the forums. </w:t>
        <w:br/>
        <w:br/>
        <w:t xml:space="preserve">Wrath was when things started to become "accessible" or "casual" however you want to put it. It was also their highest point with 12 million players. </w:t>
        <w:br/>
        <w:br/>
        <w:t xml:space="preserve">Cataclysm was the start of the sub losses after they attempted to put the difficulty up again. </w:t>
        <w:br/>
        <w:br/>
        <w:t>You are clueless. I write something, you change the topic and the cycle continues. Casual players dumbed down the game and now they want nerfs, sharing their casual experience ingame, on how WoD boring is. lol ofc it is, I look at every casual achievements/logs, they didnt even ones tried CMs/PVP/Raids, only a little bit of the LFR system. If you want a tour mode, be happy that what blizzard has gave you, and stop whining.</w:t>
      </w:r>
    </w:p>
    <w:p>
      <w:r>
        <w:rPr>
          <w:b/>
          <w:u w:val="single"/>
        </w:rPr>
        <w:t>799648</w:t>
      </w:r>
    </w:p>
    <w:p>
      <w:r>
        <w:t xml:space="preserve">Overall I am satisfied with Warlord of Draenor, but there are certainly improvements that can be made to the game. And I do feel that garrisons, whilst they are a fantastic idea overall, have some issues that need to be addressed. </w:t>
        <w:br/>
        <w:br/>
        <w:t xml:space="preserve">For example, I think the herb gardens and mine was a bad idea. Instead of directly giving you trade materials, they should have instead given you exclusive garrison materials for work orders on other buildings. That way you don't mess around with professions and the way the auction house market has worked for 10 years. </w:t>
        <w:br/>
        <w:br/>
        <w:t xml:space="preserve">I am quite happy with how no-flying has turned out, but they need to keep the open world relevant and interesting if being grounded is to remain interesting. As soon as they stop doing that, being grounded will begin to become a chore. </w:t>
        <w:br/>
        <w:br/>
        <w:t xml:space="preserve">The rare Poundfist, which driops the Sunnhide Gronnling mount, has created an interesting community dynamic in this game, which is something we have not really seen since the days of Time Lost Proto Drake. Except now, we have the cross-realm group finder which has enabled people from different servers to coordinate and come together for this mount, and make new friends. I think that is good. </w:t>
        <w:br/>
        <w:br/>
        <w:t xml:space="preserve">Which leads me to the next reason I am loving WoD so far: the Group Finder. This is an awesome tool they added to the game. Yes it always existed of course, but it became slowly redundant due to its lack of cross realm capabilities. Now it was built with cross realm in mind, and its absolutely fantastic. </w:t>
        <w:br/>
        <w:br/>
        <w:t xml:space="preserve">Highmaul is proving to be loads more fun than I thought it would be. As my friends who follow me on Twitter would have noticed, I was dreading Highmaul because frankly, Siege of Origrmmar killed raiding for me. I wanted to just give up before we've even started, because I wasn't sure if Highmaul was going to be my thing. But boy, it certainly is more fun now that Blizzard doesn't have to balance a raid around 10 as well as 25man setups. My guild started with Mythic tonight, I could not go because of IRL, but I am thoroughly looking forward to our next week runs on Mythic. </w:t>
        <w:br/>
        <w:br/>
        <w:t xml:space="preserve">As for classes, I will speak in terms of feral druids. Whilst ferals are not weak at all by any stretch of the imagination, they are not fun to play. The reason for that is because we became more about burst and auto attacks and less about bleed damage. I don't really like this change. It has made playing this spec less fun for me. But that is subjective. </w:t>
        <w:br/>
        <w:br/>
        <w:t>Just my random thoughts about this expansion. Again I am satisfied with it, but they can definitely make improvements. I think as a first impression, it did good.</w:t>
      </w:r>
    </w:p>
    <w:p>
      <w:r>
        <w:rPr>
          <w:b/>
          <w:u w:val="single"/>
        </w:rPr>
        <w:t>799649</w:t>
      </w:r>
    </w:p>
    <w:p>
      <w:r>
        <w:t xml:space="preserve">16/12/2014 20:23Posted by </w:t>
        <w:br/>
        <w:t>b5394be0ba0b93d9</w:t>
        <w:br/>
        <w:br/>
        <w:t xml:space="preserve">The rare Poundfist, which driops the Sunnhide Gronnling mount, has created an interesting community dynamic in this game, which is something we have not really seen since the days of Time Lost Proto Drake. Except now, we have the cross-realm group finder which has enabled people from different servers to coordinate and come together for this mount, and make new friends. I think that is good. </w:t>
        <w:br/>
        <w:br/>
        <w:t xml:space="preserve">[/quote] </w:t>
        <w:br/>
        <w:br/>
        <w:t>Ye, thanks for the spreadsheet, helped me to get mine :)</w:t>
      </w:r>
    </w:p>
    <w:p>
      <w:r>
        <w:rPr>
          <w:b/>
          <w:u w:val="single"/>
        </w:rPr>
        <w:t>799650</w:t>
      </w:r>
    </w:p>
    <w:p>
      <w:r>
        <w:t xml:space="preserve">16/12/2014 14:22Posted by </w:t>
        <w:br/>
        <w:t>f6aa331c381b297f</w:t>
        <w:br/>
        <w:t xml:space="preserve">Noone gives a damn what u think </w:t>
        <w:br/>
        <w:br/>
        <w:t>so you can !@#$ off?</w:t>
      </w:r>
    </w:p>
    <w:p>
      <w:r>
        <w:rPr>
          <w:b/>
          <w:u w:val="single"/>
        </w:rPr>
        <w:t>799651</w:t>
      </w:r>
    </w:p>
    <w:p>
      <w:r>
        <w:t xml:space="preserve">16/12/2014 20:17Posted by </w:t>
        <w:br/>
        <w:t>ad7a15e6a7ab1c2c</w:t>
        <w:br/>
        <w:br/>
        <w:t xml:space="preserve">You are clueless. I write something, you change the topic and the cycle continues. Casual players dumbed down the game and now they want nerfs, sharing their casual experience ingame, on how WoD boring is. lol ofc it is, I look at every casual achievements/logs, they didnt even ones tried CMs/PVP/Raids, only a little bit of the LFR system. If you want a tour mode, be happy that what blizzard has gave you, and stop whining. </w:t>
        <w:br/>
        <w:br/>
        <w:t xml:space="preserve">You talk about changing the subject and keep bringing up "whining" yet not once, in any post i've ever made, have I ever asked for anything to be made easier. </w:t>
        <w:br/>
        <w:br/>
        <w:t xml:space="preserve">Not once. </w:t>
        <w:br/>
        <w:br/>
        <w:t xml:space="preserve">All my posts in this thread have been highlighting your stupidity which I haven't really needed to, you continue to manage that quite well on your own. </w:t>
        <w:br/>
        <w:br/>
        <w:t xml:space="preserve">The fact you blamed "dumbing" the game down for players leaving yet when told you were wrong you back track and say I changed the subject. </w:t>
        <w:br/>
        <w:br/>
        <w:t>Back to something you mentioned earlier, let's go there again .... you're an idiot.</w:t>
      </w:r>
    </w:p>
    <w:p>
      <w:r>
        <w:rPr>
          <w:b/>
          <w:u w:val="single"/>
        </w:rPr>
        <w:t>799652</w:t>
      </w:r>
    </w:p>
    <w:p>
      <w:r>
        <w:t xml:space="preserve">16/12/2014 20:17Posted by </w:t>
        <w:br/>
        <w:t>ad7a15e6a7ab1c2c</w:t>
        <w:br/>
        <w:br/>
        <w:t xml:space="preserve">You are clueless. I write something, you change the topic and the cycle continues. Casual players dumbed down the game and now they want nerfs, sharing their casual experience ingame, on how WoD boring is. lol ofc it is, I look at every casual achievements/logs, they didnt even ones tried CMs/PVP/Raids, only a little bit of the LFR system. If you want a tour mode, be happy that what blizzard has gave you, and stop whining. </w:t>
        <w:br/>
        <w:br/>
        <w:t xml:space="preserve">You talk about changing the subject and keep bringing up "whining" yet not once, in any post i've ever made, have I ever asked for anything to be made easier. </w:t>
        <w:br/>
        <w:br/>
        <w:t xml:space="preserve">Not once. </w:t>
        <w:br/>
        <w:br/>
        <w:t xml:space="preserve">All my posts in this thread have been highlighting your stupidity which I haven't really needed to, you continue to manage that quite well on your own. </w:t>
        <w:br/>
        <w:br/>
        <w:t xml:space="preserve">The fact you blamed "dumbing" the game down for players leaving yet when told you were wrong you back track and say I changed the subject. </w:t>
        <w:br/>
        <w:br/>
        <w:t>Back to something you mentioned earlier, let's go there again .... you're an idiot.</w:t>
      </w:r>
    </w:p>
    <w:p>
      <w:r>
        <w:rPr>
          <w:b/>
          <w:u w:val="single"/>
        </w:rPr>
        <w:t>799653</w:t>
      </w:r>
    </w:p>
    <w:p>
      <w:r>
        <w:t xml:space="preserve">16/12/2014 20:17Posted by </w:t>
        <w:br/>
        <w:t>ad7a15e6a7ab1c2c</w:t>
        <w:br/>
        <w:br/>
        <w:t xml:space="preserve">You are clueless. I write something, you change the topic and the cycle continues. Casual players dumbed down the game and now they want nerfs, sharing their casual experience ingame, on how WoD boring is. lol ofc it is, I look at every casual achievements/logs, they didnt even ones tried CMs/PVP/Raids, only a little bit of the LFR system. If you want a tour mode, be happy that what blizzard has gave you, and stop whining. </w:t>
        <w:br/>
        <w:br/>
        <w:t xml:space="preserve">You talk about changing the subject and keep bringing up "whining" yet not once, in any post i've ever made, have I ever asked for anything to be made easier. </w:t>
        <w:br/>
        <w:br/>
        <w:t xml:space="preserve">Not once. </w:t>
        <w:br/>
        <w:br/>
        <w:t xml:space="preserve">All my posts in this thread have been highlighting your stupidity which I haven't really needed to, you continue to manage that quite well on your own. </w:t>
        <w:br/>
        <w:br/>
        <w:t xml:space="preserve">The fact you blamed "dumbing" the game down for players leaving yet when told you were wrong you back track and say I changed the subject. </w:t>
        <w:br/>
        <w:br/>
        <w:t>Back to something you mentioned earlier, let's go there again .... you're an idiot.</w:t>
      </w:r>
    </w:p>
    <w:p>
      <w:r>
        <w:rPr>
          <w:b/>
          <w:u w:val="single"/>
        </w:rPr>
        <w:t>799654</w:t>
      </w:r>
    </w:p>
    <w:p>
      <w:r>
        <w:t xml:space="preserve">16/12/2014 18:27Posted by </w:t>
        <w:br/>
        <w:t>ad7a15e6a7ab1c2c</w:t>
        <w:br/>
        <w:t xml:space="preserve">You're an idiot thinking Cata/MoP was better then WoD. You are really mis-informed about everything are you?. Cata was the worst expansion pack we ever had. 1/2mil subs went down and in MoP it continued to decline to 6.8. WoD increased that by 3.2mil. Why? Players fel Mop was more like a job. 30 dailies a day was not nice. Blizzard had to improvise mid half of the expansion, giving us timeless isle, no quests only an adventure we could go into and discover treasures, get rares for rewards. Even blizzard admitted this and learnt from the daily mistake. WoD has only 2-3 dailies, and you are not obliged to do them.. As far as I am aware you are a fan boy too, I can still see you subscribed, besides what wrong being a fanboy? its my choice and you dont need to judge me for liking the game. Reply to this post was my opinion regarding what I felt while playing WoD. </w:t>
        <w:br/>
        <w:br/>
        <w:t xml:space="preserve">Okay, first behave yourself and do you research before posting a reply. Cata was bad because of the constant nerfs we had on the content, and the lack of content we got in the Dragon Soul patch, hence why the subscribers went down, however it did have 12 mil subscribers at the start. At the end of cata there was 9 mil subscribers which is still pretty good even though it went down. MoP the subscribers went up to 10 mil because it was a new expansion and a lot of old players resubbed. However like cata we had a content draught in the end which resulted in a lot of subscribers saying bye bye. </w:t>
        <w:br/>
        <w:br/>
        <w:t xml:space="preserve">Do you see the pattern here? A lot of returning players come back to the game when a new expac is out, however a lot of people have been complaining about this expansion and I predict that 10mil is going to be WoD peak. I'm a fanboy? no I'm not, I am an example of a returning player that is very unsatisfied of what I have been served as an "expansion". </w:t>
        <w:br/>
        <w:br/>
        <w:t xml:space="preserve">And you still don't understand the dailies mechanic, in MoP the problem was you had to do them for gear, also for rep. In WoD, the dailies, they don't grant you rep, to get rep you have to manually farm mobs 1 by 1 endlessy until you are exalted. Do you understand?? </w:t>
        <w:br/>
        <w:br/>
        <w:t>Source: http://www.mmo-champion.com/content/4526-WoW-Up-to-10-Million-Subscribers</w:t>
      </w:r>
    </w:p>
    <w:p>
      <w:r>
        <w:rPr>
          <w:b/>
          <w:u w:val="single"/>
        </w:rPr>
        <w:t>799655</w:t>
      </w:r>
    </w:p>
    <w:p>
      <w:r>
        <w:t xml:space="preserve">Cry me a river. Like a care, this game is 12+ since you are an adult, what are you doing here? </w:t>
        <w:br/>
        <w:br/>
        <w:t xml:space="preserve">My daughter started playing WoW when she was 5. </w:t>
        <w:br/>
        <w:br/>
        <w:t xml:space="preserve">And she's a better player than you. </w:t>
        <w:br/>
        <w:br/>
        <w:t xml:space="preserve">/touche </w:t>
        <w:br/>
        <w:br/>
        <w:t xml:space="preserve">Do you see the pattern here? A lot of returning players come back to the game when a new expac is out, however a lot of people have been complaining about this expansion and I predict that 10mil is going to be WoD peak. I'm a fanboy? no I'm not, I am an example of a returning player that is very unsatisfied of what I have been served as an "expansion". </w:t>
        <w:br/>
        <w:br/>
        <w:t xml:space="preserve">I'd love to see some accurate subs numbers for now and a months time. </w:t>
        <w:br/>
        <w:br/>
        <w:t>I'll guarantee they will have dropped to the lowest they've ever fallen.</w:t>
      </w:r>
    </w:p>
    <w:p>
      <w:r>
        <w:rPr>
          <w:b/>
          <w:u w:val="single"/>
        </w:rPr>
        <w:t>799656</w:t>
      </w:r>
    </w:p>
    <w:p>
      <w:r>
        <w:t xml:space="preserve">16/12/2014 22:15Posted by </w:t>
        <w:br/>
        <w:t>6ba238d85acf5477</w:t>
        <w:br/>
        <w:br/>
        <w:t xml:space="preserve">16/12/2014 18:27Posted by </w:t>
        <w:br/>
        <w:t>ad7a15e6a7ab1c2c</w:t>
        <w:br/>
        <w:t xml:space="preserve">You're an idiot thinking Cata/MoP was better then WoD. You are really mis-informed about everything are you?. Cata was the worst expansion pack we ever had. 1/2mil subs went down and in MoP it continued to decline to 6.8. WoD increased that by 3.2mil. Why? Players fel Mop was more like a job. 30 dailies a day was not nice. Blizzard had to improvise mid half of the expansion, giving us timeless isle, no quests only an adventure we could go into and discover treasures, get rares for rewards. Even blizzard admitted this and learnt from the daily mistake. WoD has only 2-3 dailies, and you are not obliged to do them.. As far as I am aware you are a fan boy too, I can still see you subscribed, besides what wrong being a fanboy? its my choice and you dont need to judge me for liking the game. Reply to this post was my opinion regarding what I felt while playing WoD. </w:t>
        <w:br/>
        <w:br/>
        <w:t xml:space="preserve">Okay, first behave yourself and do you research before posting a reply. Cata was bad because of the constant nerfs we had on the content, and the lack of content we got in the Dragon Soul patch, hence why the subscribers went down, however it did have 12 mil subscribers at the start. At the end of cata there was 9 mil subscribers which is still pretty good even though it went down. MoP the subscribers went up to 10 mil because it was a new expansion and a lot of old players resubbed. However like cata we had a content draught in the end which resulted in a lot of subscribers saying bye bye. </w:t>
        <w:br/>
        <w:br/>
        <w:t xml:space="preserve">Do you see the pattern here? A lot of returning players come back to the game when a new expac is out, however a lot of people have been complaining about this expansion and I predict that 10mil is going to be WoD peak. I'm a fanboy? no I'm not, I am an example of a returning player that is very unsatisfied of what I have been served as an "expansion". </w:t>
        <w:br/>
        <w:br/>
        <w:t xml:space="preserve">And you still don't understand the dailies mechanic, in MoP the problem was you had to do them for gear, also for rep. In WoD, the dailies, they don't grant you rep, to get rep you have to manually farm mobs 1 by 1 endlessy until you are exalted. Do you understand?? </w:t>
        <w:br/>
        <w:br/>
        <w:t xml:space="preserve">Source: http://www.mmo-champion.com/content/4526-WoW-Up-to-10-Million-Subscribers </w:t>
        <w:br/>
        <w:br/>
        <w:t xml:space="preserve">Cataclsym as an expansion lacked features. Designing/Developments was mostly focused on revamping azeroth zones (useless for end game) so when you dinged 85. You had to do rep farm for epic items followed by heroics and then install gearscore addon and then spam trade chat for pugs. MoP was Cata 2.0 where you had twice as much dailies and everything was a faceroll, no CC during MoP HC dungeons, OP warlocks, which had no change during for the whole expansion. 6.0 Had dailies, 6.1 Had dailies. 6.2 had dailies and blizzard changed their mind mid expansion as dailies did not work. I remember million posts regarding this stupid idea of spamming dailies. MoP was great with Challege Modes/Brawlers Guild but on the other had MoP had the worst decline. Statistics don't lie. Cata from my experience was a filler also MoP too. WoD feels different, I feel more important in draenor due to garrisons, and I hate when people look black and white about WoD. </w:t>
        <w:br/>
        <w:br/>
        <w:t>WoD has many features, but what I only see, lets say Challenge Mode is a great feature though 80% of the *whiners* didn't even try CMs. Casual players will not try CM of course because their main excuse is that they don't have the time. So quit the game, and stop dumbing down the game more.</w:t>
      </w:r>
    </w:p>
    <w:p>
      <w:r>
        <w:rPr>
          <w:b/>
          <w:u w:val="single"/>
        </w:rPr>
        <w:t>799657</w:t>
      </w:r>
    </w:p>
    <w:p>
      <w:r>
        <w:t xml:space="preserve">16/12/2014 22:26Posted by </w:t>
        <w:br/>
        <w:t>35f8e65d505e418a</w:t>
        <w:br/>
        <w:br/>
        <w:t xml:space="preserve">Cry me a river. Like a care, this game is 12+ since you are an adult, what are you doing here? </w:t>
        <w:br/>
        <w:br/>
        <w:t xml:space="preserve">My daughter started playing WoW when she was 5. </w:t>
        <w:br/>
        <w:br/>
        <w:t xml:space="preserve">And she's a better player than you. </w:t>
        <w:br/>
        <w:br/>
        <w:t xml:space="preserve">. </w:t>
        <w:br/>
        <w:br/>
        <w:t>What sort of a parent are you, exposing your kid to 12+ games, I guess you want your kid to learn swearing at that young age and also let her to get addicted, no responsibility whatsoever</w:t>
      </w:r>
    </w:p>
    <w:p>
      <w:r>
        <w:rPr>
          <w:b/>
          <w:u w:val="single"/>
        </w:rPr>
        <w:t>799658</w:t>
      </w:r>
    </w:p>
    <w:p>
      <w:r>
        <w:t xml:space="preserve">16/12/2014 22:00Posted by </w:t>
        <w:br/>
        <w:t>586b45d361d45548</w:t>
        <w:br/>
        <w:br/>
        <w:t xml:space="preserve">16/12/2014 20:17Posted by </w:t>
        <w:br/>
        <w:t>ad7a15e6a7ab1c2c</w:t>
        <w:br/>
        <w:br/>
        <w:t xml:space="preserve">You are clueless. I write something, you change the topic and the cycle continues. Casual players dumbed down the game and now they want nerfs, sharing their casual experience ingame, on how WoD boring is. lol ofc it is, I look at every casual achievements/logs, they didnt even ones tried CMs/PVP/Raids, only a little bit of the LFR system. If you want a tour mode, be happy that what blizzard has gave you, and stop whining. </w:t>
        <w:br/>
        <w:br/>
        <w:t xml:space="preserve">You talk about changing the subject and keep bringing up "whining" yet not once, in any post i've ever made, have I ever asked for anything to be made easier. </w:t>
        <w:br/>
        <w:br/>
        <w:t xml:space="preserve">Not once. </w:t>
        <w:br/>
        <w:br/>
        <w:t xml:space="preserve">All my posts in this thread have been highlighting your stupidity which I haven't really needed to, you continue to manage that quite well on your own. </w:t>
        <w:br/>
        <w:br/>
        <w:t xml:space="preserve">The fact you blamed "dumbing" the game down for players leaving yet when told you were wrong you back track and say I changed the subject. </w:t>
        <w:br/>
        <w:br/>
        <w:t xml:space="preserve">Back to something you mentioned earlier, let's go there again .... you're an idiot. </w:t>
        <w:br/>
        <w:br/>
        <w:t>Stop whining cba replying to your non-sense comments, cya</w:t>
      </w:r>
    </w:p>
    <w:p>
      <w:r>
        <w:rPr>
          <w:b/>
          <w:u w:val="single"/>
        </w:rPr>
        <w:t>799659</w:t>
      </w:r>
    </w:p>
    <w:p>
      <w:r>
        <w:t xml:space="preserve">What sort of a parent are you, exposing your kid to 12+ games, I guess you want your kid to learn swearing at that young age and also let her to get addicted, no responsibility whatsoever </w:t>
        <w:br/>
        <w:br/>
        <w:t>Try harder *boy*.</w:t>
      </w:r>
    </w:p>
    <w:p>
      <w:r>
        <w:rPr>
          <w:b/>
          <w:u w:val="single"/>
        </w:rPr>
        <w:t>799660</w:t>
      </w:r>
    </w:p>
    <w:p>
      <w:r>
        <w:t xml:space="preserve">Cataclsym as an expansion lacked features. Designing/Developments was mostly focused on revamping azeroth zones (useless for end game) so when you dinged 85. You had to do rep farm for epic items followed by heroics and then install gearscore addon and then spam trade chat for pugs. MoP was Cata 2.0 where you had twice as much dailies and everything was a faceroll, no CC during MoP HC dungeons, OP warlocks, which had no change during for the whole expansion. 6.0 Had dailies, 6.1 Had dailies. 6.2 had dailies and blizzard changed their mind mid expansion as dailies did not work. I remember million posts regarding this stupid idea of spamming dailies. MoP was great with Challege Modes/Brawlers Guild but on the other had MoP had the worst decline. Statistics don't lie. Cata from my experience was a filler also MoP too. WoD feels different, I feel more important in draenor due to garrisons, and I hate when people look black and white about WoD. </w:t>
        <w:br/>
        <w:br/>
        <w:t xml:space="preserve">You can see that the detail in MoP, the design too, more effort was put into it than WoD, fair enough Garrisons is the big feature, but what did it cost? We got no Scenarios, no new mechanics for classes, no new classes/race either. Cata at the start had some very hard heroic dungeons. MoP never did because of the introduction of Challenge Modes. The stats do not lie, but the stats you see are those of the previous expansion launch till the end, WoD just started a month ago, and I know that the sub stats will decrease. Blizzard made the same mistake with the last three expansions, and that is dragging the final raid tier for such a long time, hence why theres such a big sub loss in that period. </w:t>
        <w:br/>
        <w:br/>
        <w:t xml:space="preserve">WoD has many features, but what I only see, lets say Challenge Mode is a great feature though 80% of the *whiners* didn't even try CMs. Casual players will not try CM of course because their main excuse is that they don't have the time. So quit the game, and stop dumbing down the game more. </w:t>
        <w:br/>
        <w:br/>
        <w:t>Because not everyone wants to do Challenge modes! Why should be run the same instance on various difficulties with only a little upgrade in gear??</w:t>
      </w:r>
    </w:p>
    <w:p>
      <w:r>
        <w:rPr>
          <w:b/>
          <w:u w:val="single"/>
        </w:rPr>
        <w:t>799661</w:t>
      </w:r>
    </w:p>
    <w:p>
      <w:r>
        <w:t xml:space="preserve">You fail as a father </w:t>
        <w:br/>
        <w:br/>
        <w:t xml:space="preserve">Quite the contrary. </w:t>
        <w:br/>
        <w:br/>
        <w:t xml:space="preserve">But you're just spouting *****. </w:t>
        <w:br/>
        <w:br/>
        <w:t xml:space="preserve">cya :) </w:t>
        <w:br/>
        <w:br/>
        <w:t xml:space="preserve">Please be leaving for good. </w:t>
        <w:br/>
        <w:br/>
        <w:t>Although I doubt you'd be so welcoming.</w:t>
      </w:r>
    </w:p>
    <w:p>
      <w:r>
        <w:rPr>
          <w:b/>
          <w:u w:val="single"/>
        </w:rPr>
        <w:t>799662</w:t>
      </w:r>
    </w:p>
    <w:p>
      <w:r>
        <w:t xml:space="preserve">/sigh </w:t>
        <w:br/>
        <w:br/>
        <w:t xml:space="preserve">I'm even more bored of you than I am of WoD. </w:t>
        <w:br/>
        <w:br/>
        <w:t xml:space="preserve">Oh and; </w:t>
        <w:br/>
        <w:br/>
        <w:t xml:space="preserve">35f8e65d505e418a: 12540 </w:t>
        <w:br/>
        <w:br/>
        <w:t xml:space="preserve">ad7a15e6a7ab1c2c: 8900 </w:t>
        <w:br/>
        <w:br/>
        <w:t>Who's casual now? Scrub. GTFO.</w:t>
      </w:r>
    </w:p>
    <w:p>
      <w:r>
        <w:rPr>
          <w:b/>
          <w:u w:val="single"/>
        </w:rPr>
        <w:t>799663</w:t>
      </w:r>
    </w:p>
    <w:p>
      <w:r>
        <w:t xml:space="preserve">/sigh </w:t>
        <w:br/>
        <w:br/>
        <w:t xml:space="preserve">I'm even more bored of you than I am of WoD. </w:t>
        <w:br/>
        <w:br/>
        <w:t xml:space="preserve">Oh and; </w:t>
        <w:br/>
        <w:br/>
        <w:t xml:space="preserve">35f8e65d505e418a: 12540 </w:t>
        <w:br/>
        <w:br/>
        <w:t xml:space="preserve">ad7a15e6a7ab1c2c: 8900 </w:t>
        <w:br/>
        <w:br/>
        <w:t>Who's casual now? Scrub. GTFO.</w:t>
      </w:r>
    </w:p>
    <w:p>
      <w:r>
        <w:rPr>
          <w:b/>
          <w:u w:val="single"/>
        </w:rPr>
        <w:t>799664</w:t>
      </w:r>
    </w:p>
    <w:p>
      <w:r>
        <w:t xml:space="preserve">/sigh </w:t>
        <w:br/>
        <w:br/>
        <w:t xml:space="preserve">I'm even more bored of you than I am of WoD. </w:t>
        <w:br/>
        <w:br/>
        <w:t xml:space="preserve">Oh and; </w:t>
        <w:br/>
        <w:br/>
        <w:t xml:space="preserve">35f8e65d505e418a: 12540 </w:t>
        <w:br/>
        <w:br/>
        <w:t xml:space="preserve">ad7a15e6a7ab1c2c: 8900 </w:t>
        <w:br/>
        <w:br/>
        <w:t>Who's casual now? Scrub. GTFO.</w:t>
      </w:r>
    </w:p>
    <w:p>
      <w:r>
        <w:rPr>
          <w:b/>
          <w:u w:val="single"/>
        </w:rPr>
        <w:t>799665</w:t>
      </w:r>
    </w:p>
    <w:p>
      <w:r>
        <w:t>Give this man a Cookie! I love this game also! And all of them crying kids have Done this Every expansion! Crying Alot on forums! But those other millions of players (including me) loooove n enjoy this game! GG blizz</w:t>
      </w:r>
    </w:p>
    <w:p>
      <w:r>
        <w:rPr>
          <w:b/>
          <w:u w:val="single"/>
        </w:rPr>
        <w:t>799666</w:t>
      </w:r>
    </w:p>
    <w:p>
      <w:r>
        <w:t xml:space="preserve">16/12/2014 23:13Posted by </w:t>
        <w:br/>
        <w:t>35f8e65d505e418a</w:t>
        <w:br/>
        <w:t xml:space="preserve">/sigh </w:t>
        <w:br/>
        <w:br/>
        <w:t xml:space="preserve">I'm even more bored of you than I am of WoD. </w:t>
        <w:br/>
        <w:br/>
        <w:t xml:space="preserve">Oh and; </w:t>
        <w:br/>
        <w:br/>
        <w:t xml:space="preserve">35f8e65d505e418a: 12540 </w:t>
        <w:br/>
        <w:br/>
        <w:t xml:space="preserve">ad7a15e6a7ab1c2c: 8900 </w:t>
        <w:br/>
        <w:br/>
        <w:t xml:space="preserve">Who's casual now? Scrub. GTFO. </w:t>
        <w:br/>
        <w:br/>
        <w:t>WoW Armory has a bug, where it does not show full achievements on an alt, whereas for my main its a different situation. Oh and having 12k achievements does not make you a good player. No challenge modes. no raids. I bet you got the 12k for doing pet battles, oh men too casual, just go do LFR and pretend to be a pro.</w:t>
      </w:r>
    </w:p>
    <w:p>
      <w:r>
        <w:rPr>
          <w:b/>
          <w:u w:val="single"/>
        </w:rPr>
        <w:t>799667</w:t>
      </w:r>
    </w:p>
    <w:p>
      <w:r>
        <w:t xml:space="preserve">16/12/2014 23:24Posted by </w:t>
        <w:br/>
        <w:t>ad7a15e6a7ab1c2c</w:t>
        <w:br/>
        <w:t xml:space="preserve">WoW Armory has a bug, where it does not show full achievements on an alt, whereas for my main its a different situation. Oh and having 12k achievements does not make you a good player. No challenge modes. no raids. I bet you got the 12k for doing pet battles, oh men too casual, just go do LFR and pretend to be a pro. </w:t>
        <w:br/>
        <w:br/>
        <w:t>So raiding and challenge mode makes you a pro player? There are so many different aspects of this game, not just PVE</w:t>
      </w:r>
    </w:p>
    <w:p>
      <w:r>
        <w:rPr>
          <w:b/>
          <w:u w:val="single"/>
        </w:rPr>
        <w:t>799668</w:t>
      </w:r>
    </w:p>
    <w:p>
      <w:r>
        <w:t xml:space="preserve">16/12/2014 23:26Posted by </w:t>
        <w:br/>
        <w:t>6ba238d85acf5477</w:t>
        <w:br/>
        <w:br/>
        <w:t xml:space="preserve">16/12/2014 23:24Posted by </w:t>
        <w:br/>
        <w:t>ad7a15e6a7ab1c2c</w:t>
        <w:br/>
        <w:t xml:space="preserve">WoW Armory has a bug, where it does not show full achievements on an alt, whereas for my main its a different situation. Oh and having 12k achievements does not make you a good player. No challenge modes. no raids. I bet you got the 12k for doing pet battles, oh men too casual, just go do LFR and pretend to be a pro. </w:t>
        <w:br/>
        <w:br/>
        <w:t xml:space="preserve">So raiding and challenge mode makes you a pro player? There are so many different aspects of this game, not just PVE </w:t>
        <w:br/>
        <w:br/>
        <w:t>Ofc it does, if you achieve hard things, you are bound to be called at least as a pro gamer. If you say raids and challenge modes are easy then I am guessing it is your opinion, but achievements state otherwise</w:t>
      </w:r>
    </w:p>
    <w:p>
      <w:r>
        <w:rPr>
          <w:b/>
          <w:u w:val="single"/>
        </w:rPr>
        <w:t>799669</w:t>
      </w:r>
    </w:p>
    <w:p>
      <w:r>
        <w:t xml:space="preserve">You'd have to be more of an idiot than you seem to think 35f8e65d505e418a </w:t>
        <w:br/>
        <w:t xml:space="preserve">is my Main.You need his Intellect Meta Gem.Edit: And </w:t>
        <w:br/>
        <w:t>seeing as we're epeening Achievements, I like to show;</w:t>
        <w:br/>
        <w:br/>
        <w:t xml:space="preserve">Tabard of the Protector Obtained a Tabard of the Protector from the Dark </w:t>
        <w:br/>
        <w:t>Portal event.</w:t>
      </w:r>
    </w:p>
    <w:p>
      <w:r>
        <w:rPr>
          <w:b/>
          <w:u w:val="single"/>
        </w:rPr>
        <w:t>799670</w:t>
      </w:r>
    </w:p>
    <w:p>
      <w:r>
        <w:t xml:space="preserve">You'd have to be more of an idiot than you seem to think 35f8e65d505e418a </w:t>
        <w:br/>
        <w:t xml:space="preserve">is my Main.You need his Intellect Meta Gem.Edit: And </w:t>
        <w:br/>
        <w:t>seeing as we're epeening Achievements, I like to show;</w:t>
        <w:br/>
        <w:br/>
        <w:t xml:space="preserve">Tabard of the Protector Obtained a Tabard of the Protector from the Dark </w:t>
        <w:br/>
        <w:t>Portal event.</w:t>
      </w:r>
    </w:p>
    <w:p>
      <w:r>
        <w:rPr>
          <w:b/>
          <w:u w:val="single"/>
        </w:rPr>
        <w:t>799671</w:t>
      </w:r>
    </w:p>
    <w:p>
      <w:r>
        <w:t xml:space="preserve">Your jealousy is unbecoming. </w:t>
        <w:br/>
        <w:br/>
        <w:t>/flex</w:t>
      </w:r>
    </w:p>
    <w:p>
      <w:r>
        <w:rPr>
          <w:b/>
          <w:u w:val="single"/>
        </w:rPr>
        <w:t>799672</w:t>
      </w:r>
    </w:p>
    <w:p>
      <w:r>
        <w:t xml:space="preserve">16/12/2014 23:31Posted by </w:t>
        <w:br/>
        <w:t>ad7a15e6a7ab1c2c</w:t>
        <w:br/>
        <w:t xml:space="preserve">Ofc it does, if you achieve hard things, you are bound to be called at least as a pro gamer. If you say raids and challenge modes are easy then I am guessing it is your opinion, but achievements state otherwise </w:t>
        <w:br/>
        <w:br/>
        <w:t>So what if I were to do a heroic raid when it is tuned down? I get an achievement for it. so am I a pro then?</w:t>
      </w:r>
    </w:p>
    <w:p>
      <w:r>
        <w:rPr>
          <w:b/>
          <w:u w:val="single"/>
        </w:rPr>
        <w:t>799673</w:t>
      </w:r>
    </w:p>
    <w:p>
      <w:r>
        <w:t xml:space="preserve">16/12/2014 23:44Posted by </w:t>
        <w:br/>
        <w:t>35f8e65d505e418a</w:t>
        <w:br/>
        <w:t xml:space="preserve">Your jealousy is unbecoming. </w:t>
        <w:br/>
        <w:br/>
        <w:t xml:space="preserve">/flex </w:t>
        <w:br/>
        <w:br/>
        <w:t>Why would I or someone else for that matter be jealous of something that you earned in a Game Like WoW. I play not to show of only to kill my time when I am bored. Maybe if you won the lottery or started a successful business IRL, then perhaps then I would be jealous, but your achievements "meh". next!</w:t>
      </w:r>
    </w:p>
    <w:p>
      <w:r>
        <w:rPr>
          <w:b/>
          <w:u w:val="single"/>
        </w:rPr>
        <w:t>799674</w:t>
      </w:r>
    </w:p>
    <w:p>
      <w:r>
        <w:t xml:space="preserve">Flip flopping! Are you studying PR at Uni? Are you hoping to work for Blizzards press department when you grow up? </w:t>
        <w:br/>
        <w:br/>
        <w:t>You seem to be quite set on 'hardcore' achievements in WoW being the be all and end all.</w:t>
      </w:r>
    </w:p>
    <w:p>
      <w:r>
        <w:rPr>
          <w:b/>
          <w:u w:val="single"/>
        </w:rPr>
        <w:t>799675</w:t>
      </w:r>
    </w:p>
    <w:p>
      <w:r>
        <w:t xml:space="preserve">16/12/2014 23:49Posted by </w:t>
        <w:br/>
        <w:t>6ba238d85acf5477</w:t>
        <w:br/>
        <w:br/>
        <w:t xml:space="preserve">16/12/2014 23:31Posted by </w:t>
        <w:br/>
        <w:t>ad7a15e6a7ab1c2c</w:t>
        <w:br/>
        <w:t xml:space="preserve">Ofc it does, if you achieve hard things, you are bound to be called at least as a pro gamer. If you say raids and challenge modes are easy then I am guessing it is your opinion, but achievements state otherwise </w:t>
        <w:br/>
        <w:br/>
        <w:t xml:space="preserve">So what if I were to do a heroic raid when it is tuned down? I get an achievement for it. so am I a pro then? </w:t>
        <w:br/>
        <w:br/>
        <w:t>Heroic is a Joke. Try Mythic. Find a Guild and lets see if you succeed the trial runs, if you are not at the at the top dps then g/kick. this is how it works in WoW. Its cruel, but it works for the guilds.</w:t>
      </w:r>
    </w:p>
    <w:p>
      <w:r>
        <w:rPr>
          <w:b/>
          <w:u w:val="single"/>
        </w:rPr>
        <w:t>799676</w:t>
      </w:r>
    </w:p>
    <w:p>
      <w:r>
        <w:t xml:space="preserve">16/12/2014 23:53Posted by </w:t>
        <w:br/>
        <w:t>35f8e65d505e418a</w:t>
        <w:br/>
        <w:t xml:space="preserve">Flip flopping! Are you studying PR at Uni? Are you hoping to work for Blizzards press department when you grow up? </w:t>
        <w:br/>
        <w:br/>
        <w:t xml:space="preserve">You seem to be quite set on 'hardcore' achievements in WoW being the be all and end all. </w:t>
        <w:br/>
        <w:br/>
        <w:t>Actually I am not sharing any of my personal information with a grown man who plays 12+PEGI games. I am not hardcore, since I only play 2 hours a day maybe, IRL life is more important than some pixels, so link your I don't kmow. naxxramas vanilla achievement, it is "meh" for me.</w:t>
      </w:r>
    </w:p>
    <w:p>
      <w:r>
        <w:rPr>
          <w:b/>
          <w:u w:val="single"/>
        </w:rPr>
        <w:t>799677</w:t>
      </w:r>
    </w:p>
    <w:p>
      <w:r>
        <w:t>Deleted</w:t>
        <w:br/>
        <w:br/>
        <w:t xml:space="preserve">I am not hardcore, since I only play 2 hours a day maybe, IRL life is more important than some pixels, so link your I don't kmow. naxxramas vanilla achievement, it is "meh" for me. </w:t>
        <w:br/>
        <w:br/>
        <w:t>Deleted</w:t>
        <w:br/>
        <w:br/>
        <w:t>Within the 2 hours a day I managed to achieve Warlords Challenger:Gold and Highmaul HC 6/7. Maybe moderate than casual</w:t>
      </w:r>
    </w:p>
    <w:p>
      <w:r>
        <w:rPr>
          <w:b/>
          <w:u w:val="single"/>
        </w:rPr>
        <w:t>799678</w:t>
      </w:r>
    </w:p>
    <w:p>
      <w:r>
        <w:t xml:space="preserve">Still too casual. Time to unsub and concentrate those 2 hours a day at your Uni work. </w:t>
        <w:br/>
        <w:br/>
        <w:t>Seems like you need it.</w:t>
      </w:r>
    </w:p>
    <w:p>
      <w:r>
        <w:rPr>
          <w:b/>
          <w:u w:val="single"/>
        </w:rPr>
        <w:t>799679</w:t>
      </w:r>
    </w:p>
    <w:p>
      <w:r>
        <w:t xml:space="preserve">17/12/2014 00:22Posted by </w:t>
        <w:br/>
        <w:t>35f8e65d505e418a</w:t>
        <w:br/>
        <w:t xml:space="preserve">Still too casual. Time to unsub and concentrate those 2 hours a day at your Uni work. </w:t>
        <w:br/>
        <w:br/>
        <w:t xml:space="preserve">Seems like you need it. </w:t>
        <w:br/>
        <w:br/>
        <w:t>Nah not really. 2 hours a day and doing HC/Mythic Raiding dosent seem casual to me, I just like to spend more time outside. I spent more time in WoW during WoD launch, to gear up etc and now just to attend raids and help out guildies if needed</w:t>
      </w:r>
    </w:p>
    <w:p>
      <w:r>
        <w:rPr>
          <w:b/>
          <w:u w:val="single"/>
        </w:rPr>
        <w:t>799680</w:t>
      </w:r>
    </w:p>
    <w:p>
      <w:r>
        <w:t xml:space="preserve">17/12/2014 00:22Posted by </w:t>
        <w:br/>
        <w:t>35f8e65d505e418a</w:t>
        <w:br/>
        <w:t xml:space="preserve">Still too casual. Time to unsub and concentrate those 2 hours a day at your Uni work. </w:t>
        <w:br/>
        <w:br/>
        <w:t xml:space="preserve">Seems like you need it. </w:t>
        <w:br/>
        <w:br/>
        <w:t xml:space="preserve">I'm with this guy^. ad7a15e6a7ab1c2c has been digging too many holes for himself in this discussion. Plus.. 35f8e65d505e418a is a fellow tabard of the protector achiever. Having that tabard means that what we say goes, and everyone without it should be bound by law to kiss our rings. I also want to underline that for us, the game was already two years old when achievements were brought in. </w:t>
        <w:br/>
        <w:br/>
        <w:t xml:space="preserve">I'd say the majority of players that have been around since beta/release have been hardcore in some aspect. Just because we can't throw up some Mythic achievement from this expansion doesn't mean we can't throw up older ones. I got fed up with raiding as it never surprises anymore (quit entirely after MSV normal in MoP), practicing PvP through the rest of it. Little did I know that WoD would be such a clusterf*ck in terms of class balance that it almost feels wasted. </w:t>
        <w:br/>
        <w:br/>
        <w:t>While I don't like the game much currently, I'll stick around and watch it improve. This simply can't be all they've cooked up since the announcement.</w:t>
      </w:r>
    </w:p>
    <w:p>
      <w:r>
        <w:rPr>
          <w:b/>
          <w:u w:val="single"/>
        </w:rPr>
        <w:t>799681</w:t>
      </w:r>
    </w:p>
    <w:p>
      <w:r>
        <w:t xml:space="preserve">I suspect that Blizzard has decided to stretch WoD content over few patches for some reason. It could be that they think giving out content little by little is a better strategy than giving out huge amount of content and then having a content drought like in MoP. </w:t>
        <w:br/>
        <w:br/>
        <w:t>I don't personally agree with some of the things Blizzard did with WoD, but so far it's an interesting expansion. We'll see what 6.1 and Tanaan Jungle will bring.</w:t>
      </w:r>
    </w:p>
    <w:p>
      <w:r>
        <w:rPr>
          <w:b/>
          <w:u w:val="single"/>
        </w:rPr>
        <w:t>799682</w:t>
      </w:r>
    </w:p>
    <w:p>
      <w:r>
        <w:t xml:space="preserve">A weeks worth of Questing (being generous), then back to our Garrisons. </w:t>
        <w:br/>
        <w:br/>
        <w:t xml:space="preserve">Most likely. </w:t>
        <w:br/>
        <w:br/>
        <w:t>Oh, and Dailies, Because you can bet they've figured out that only having 1 (outside of the Stables/Dungeons ones from the Inn) was a bad idea...</w:t>
      </w:r>
    </w:p>
    <w:p>
      <w:r>
        <w:rPr>
          <w:b/>
          <w:u w:val="single"/>
        </w:rPr>
        <w:t>799683</w:t>
      </w:r>
    </w:p>
    <w:p>
      <w:r>
        <w:t>I hope that they add some dailies for reputations. The grind WoD reputations ask for is putting off a lot of people who like reputations.</w:t>
      </w:r>
    </w:p>
    <w:p>
      <w:r>
        <w:rPr>
          <w:b/>
          <w:u w:val="single"/>
        </w:rPr>
        <w:t>799684</w:t>
      </w:r>
    </w:p>
    <w:p>
      <w:r>
        <w:t>17/12/2014 01:02Posted by 17c6d6136ab3d95c</w:t>
        <w:br/>
        <w:br/>
        <w:t xml:space="preserve">I hope that they add some dailies for reputations. The grind WoD </w:t>
        <w:br/>
        <w:t>reputations ask for is putting off a lot of people who like reputations.</w:t>
        <w:br/>
        <w:br/>
        <w:t xml:space="preserve">Only goblin is fast and relatively fun somehow:1) Ogres which have </w:t>
        <w:br/>
        <w:t xml:space="preserve">good droprates of rep items2) Chest3) The 9 animals4) Normal </w:t>
        <w:br/>
        <w:t xml:space="preserve">animalsBut the rest, yeah, i dread them and don't do them. Esp the </w:t>
        <w:br/>
        <w:t>one from the trading post*.</w:t>
      </w:r>
    </w:p>
    <w:p>
      <w:r>
        <w:rPr>
          <w:b/>
          <w:u w:val="single"/>
        </w:rPr>
        <w:t>799685</w:t>
      </w:r>
    </w:p>
    <w:p>
      <w:r>
        <w:t xml:space="preserve">And I don't like the Garrisons™. </w:t>
        <w:br/>
        <w:br/>
        <w:t xml:space="preserve">Generic. Same thing every day. You cripple yourself for professions or raiding if you don't do it. People will argue it's optional. Well guess what. Going past level one is optional. Using a mount to get around is optional. It's an open world Mmo everything is technically optional. That arguement could be applied to literally any QQ associated with the game. It's not constructive. It's a twisted truth used to derail a point you don't agree with. Seriously every time someone says it I picture a kappa face not even joking. It's not even open world anymore is it. It's world of garrisons. </w:t>
        <w:br/>
        <w:br/>
        <w:t xml:space="preserve">Just to be 100% clear I wouldn't mind them being so central to the game of they were actually interesting. </w:t>
        <w:br/>
        <w:br/>
        <w:t xml:space="preserve">The reality is. Sub par, single player, grindy and generic content stands between the average player and what they hope to achieve in the game. Whether it's pvp, pve.... Whatever. You can take the smooth dull coma inducing motorway of the Garrisons™ to your destination. Or you can hike barefoot through the Mountains to get there. It's definately more scenic and maybe more interesting. But it takes 372 days for you to arrive. The entire time your friends were pimping it up in Las Vegas for months. They were hanging out with Dan Bilzerian. But you missed it. </w:t>
        <w:br/>
        <w:br/>
        <w:t xml:space="preserve">"Totally optional dude, walk barefoot through the mountains" </w:t>
        <w:br/>
        <w:br/>
        <w:t xml:space="preserve">NO. THIS IS BAD DESIGN. *depph bref* </w:t>
        <w:br/>
        <w:br/>
        <w:t xml:space="preserve">I'm going to end my rant now. I suppose I should end with a more constructive and rationalised thingy. Paragraph I guess. </w:t>
        <w:br/>
        <w:t xml:space="preserve">I don't want Garrisons™ to be taken away from people who enjoy them. And I think there should be some rewards for people who put so much work into something. </w:t>
        <w:br/>
        <w:t xml:space="preserve">The transmogs, free bonus roll, Mage tower, private AH, increased mount speed whatever. All good. Free BoP consumables would be another great addition. </w:t>
        <w:br/>
        <w:t xml:space="preserve">But this feature should not be the only reasonable road to what you want to do in this game. It should be one of many roads to Las Vegas. Instead there is only one. Alternative. Walk barefoot ("STILL OPTIONAL M80" &lt;-- /sigh) </w:t>
        <w:br/>
        <w:t xml:space="preserve">I should add that I do have a level 100 that I dinged about 4 days after launch. Just this is the char I always forum post on. </w:t>
        <w:br/>
        <w:br/>
        <w:t>"Garrisons or gtfo" - Michael Morhaime, Blizzard super secret directors meeting. Irvine California 2013(not an actual quote)</w:t>
      </w:r>
    </w:p>
    <w:p>
      <w:r>
        <w:rPr>
          <w:b/>
          <w:u w:val="single"/>
        </w:rPr>
        <w:t>799686</w:t>
      </w:r>
    </w:p>
    <w:p>
      <w:r>
        <w:t xml:space="preserve">how do you cripple yourself for proffesions and raiding without garrison ..... proffessions are still there to do , you can stil gem en enchant your gear just like you did in MoP , cata , WoTlK , TBC and vanilla. </w:t>
        <w:br/>
        <w:br/>
        <w:t>so you don't have to do garrisons if you find it boring , it's just a lame @ss excuse to hate on something.</w:t>
      </w:r>
    </w:p>
    <w:p>
      <w:r>
        <w:rPr>
          <w:b/>
          <w:u w:val="single"/>
        </w:rPr>
        <w:t>799687</w:t>
      </w:r>
    </w:p>
    <w:p>
      <w:r>
        <w:t>Oh my god he's missed the entire point. Amazing.</w:t>
      </w:r>
    </w:p>
    <w:p>
      <w:r>
        <w:rPr>
          <w:b/>
          <w:u w:val="single"/>
        </w:rPr>
        <w:t>799688</w:t>
      </w:r>
    </w:p>
    <w:p>
      <w:r>
        <w:t>because i stopped reading at you saying you'd cripple yourself for proffesions and raiding if you did not do garrisons , which is not true and makes the rest not worthy of reading.</w:t>
      </w:r>
    </w:p>
    <w:p>
      <w:r>
        <w:rPr>
          <w:b/>
          <w:u w:val="single"/>
        </w:rPr>
        <w:t>799689</w:t>
      </w:r>
    </w:p>
    <w:p>
      <w:r>
        <w:t xml:space="preserve">A weapon enchant is 15 daily cooldowns. With no enchanters study you get 1 a day. You can make a weapon enchant every 2 weeks. </w:t>
        <w:br/>
        <w:br/>
        <w:t xml:space="preserve">With an enchanters study you get 2 a day. </w:t>
        <w:br/>
        <w:br/>
        <w:t xml:space="preserve">Your profession just doubled. Congratulations and welcome to World of Garrisons™. </w:t>
        <w:br/>
        <w:br/>
        <w:t>You should read the entire post so you understand the context of my post. Because you're just spouting the same nonsense I was mocking in my opening post. Kinda hilarious</w:t>
      </w:r>
    </w:p>
    <w:p>
      <w:r>
        <w:rPr>
          <w:b/>
          <w:u w:val="single"/>
        </w:rPr>
        <w:t>799690</w:t>
      </w:r>
    </w:p>
    <w:p>
      <w:r>
        <w:t xml:space="preserve">EVERYONE STOP! </w:t>
        <w:br/>
        <w:br/>
        <w:t xml:space="preserve">This guy here is not enjoying Garrisons, REMOVE IT IMMEDIATELY! No no no, it does not matter if the majority are enjoying it. -This- guy does not so it must be removed AT ONCE! </w:t>
        <w:br/>
        <w:br/>
        <w:t xml:space="preserve">Seriously, stop trolling, and you are trolling face it you are, there is nothing wrong with Garrisons, it wont kill you to do it, and you dont need to sit inside them all day unless you want to. </w:t>
        <w:br/>
        <w:br/>
        <w:t>If you are serious you are still a Troll because you expect something you personally dislike to be removed. You don't like Garrisons? Tough, its a part of WoW now so go and find another game like all the other whiners who cried about pet battles being pokemon and pandaren being too silly.</w:t>
      </w:r>
    </w:p>
    <w:p>
      <w:r>
        <w:rPr>
          <w:b/>
          <w:u w:val="single"/>
        </w:rPr>
        <w:t>799691</w:t>
      </w:r>
    </w:p>
    <w:p>
      <w:r>
        <w:t xml:space="preserve">EVERYONE STOP! </w:t>
        <w:br/>
        <w:br/>
        <w:t xml:space="preserve">This guy here is not enjoying Garrisons, REMOVE IT IMMEDIATELY! No no no, it does not matter if the majority are enjoying it. -This- guy does not so it must be removed AT ONCE! </w:t>
        <w:br/>
        <w:br/>
        <w:t xml:space="preserve">Seriously, stop trolling, and you are trolling face it you are, there is nothing wrong with Garrisons, it wont kill you to do it, and you dont need to sit inside them all day unless you want to. </w:t>
        <w:br/>
        <w:br/>
        <w:t>If you are serious you are still a Troll because you expect something you personally dislike to be removed. You don't like Garrisons? Tough, its a part of WoW now so go and find another game like all the other whiners who cried about pet battles being pokemon and pandaren being too silly.</w:t>
      </w:r>
    </w:p>
    <w:p>
      <w:r>
        <w:rPr>
          <w:b/>
          <w:u w:val="single"/>
        </w:rPr>
        <w:t>799692</w:t>
      </w:r>
    </w:p>
    <w:p>
      <w:r>
        <w:t xml:space="preserve">EVERYONE STOP! </w:t>
        <w:br/>
        <w:br/>
        <w:t xml:space="preserve">This guy here is not enjoying Garrisons, REMOVE IT IMMEDIATELY! No no no, it does not matter if the majority are enjoying it. -This- guy does not so it must be removed AT ONCE! </w:t>
        <w:br/>
        <w:br/>
        <w:t xml:space="preserve">Seriously, stop trolling, and you are trolling face it you are, there is nothing wrong with Garrisons, it wont kill you to do it, and you dont need to sit inside them all day unless you want to. </w:t>
        <w:br/>
        <w:br/>
        <w:t>If you are serious you are still a Troll because you expect something you personally dislike to be removed. You don't like Garrisons? Tough, its a part of WoW now so go and find another game like all the other whiners who cried about pet battles being pokemon and pandaren being too silly.</w:t>
      </w:r>
    </w:p>
    <w:p>
      <w:r>
        <w:rPr>
          <w:b/>
          <w:u w:val="single"/>
        </w:rPr>
        <w:t>799693</w:t>
      </w:r>
    </w:p>
    <w:p>
      <w:r>
        <w:t xml:space="preserve">And another guy who didn't read the post. I'll quote some of it for you. </w:t>
        <w:br/>
        <w:br/>
        <w:t xml:space="preserve">"I don't want Garrisons™ to be taken away from people who enjoy them. And I think there should be some rewards for people who put so much work into something. [some ranting] But this feature should not be the only reasonable road to what you want to do in this game" </w:t>
        <w:br/>
        <w:br/>
        <w:t>Seriously. Read the damn post before you comment something that makes you look stupid</w:t>
      </w:r>
    </w:p>
    <w:p>
      <w:r>
        <w:rPr>
          <w:b/>
          <w:u w:val="single"/>
        </w:rPr>
        <w:t>799694</w:t>
      </w:r>
    </w:p>
    <w:p>
      <w:r>
        <w:t xml:space="preserve">And another guy who didn't read the post. I'll quote some of it for you. </w:t>
        <w:br/>
        <w:br/>
        <w:t xml:space="preserve">"I don't want Garrisons™ to be taken away from people who enjoy them. And I think there should be some rewards for people who put so much work into something. [some ranting] But this feature should not be the only reasonable road to what you want to do in this game" </w:t>
        <w:br/>
        <w:br/>
        <w:t>Seriously. Read the damn post before you comment something that makes you look stupid</w:t>
      </w:r>
    </w:p>
    <w:p>
      <w:r>
        <w:rPr>
          <w:b/>
          <w:u w:val="single"/>
        </w:rPr>
        <w:t>799695</w:t>
      </w:r>
    </w:p>
    <w:p>
      <w:r>
        <w:t xml:space="preserve">it still is NOT crippling , you STILL get to gem and enchant your gear like you did in the previous x-packs , just because YOU want some things faster which garrisons might give you does not mean you are crippling yourself. </w:t>
        <w:br/>
        <w:br/>
        <w:t xml:space="preserve">it just means that YOU think you are .... and it's BS ( and no that does not stand for blacksmithing ) , optional IS optional .... which means that you do not have to do them to get the same results. </w:t>
        <w:br/>
        <w:br/>
        <w:t xml:space="preserve">if everyone thought like you then it's not to surprising if stupid demands start popping up. </w:t>
        <w:br/>
        <w:br/>
        <w:t xml:space="preserve">or silly comments like ... what you have not enchanted your gear yet and you already have it 14 seconds equipped GTFO. </w:t>
        <w:br/>
        <w:br/>
        <w:t xml:space="preserve">as i say again , YOU are the one who thinks not doing garrisons means you are crippling yourself and that is all in YOUR head so you can have an excuse when someone says something nasty. </w:t>
        <w:br/>
        <w:br/>
        <w:t xml:space="preserve">so again , after you made that stupid and completely untrue remark i stopped reading because the rest of it was just not worth it anymore. </w:t>
        <w:br/>
        <w:br/>
        <w:t>and optional is optional untill you yourself decide it's manditory</w:t>
      </w:r>
    </w:p>
    <w:p>
      <w:r>
        <w:rPr>
          <w:b/>
          <w:u w:val="single"/>
        </w:rPr>
        <w:t>799696</w:t>
      </w:r>
    </w:p>
    <w:p>
      <w:r>
        <w:t>So you have now posted 3 times without actually reading the OP.</w:t>
      </w:r>
    </w:p>
    <w:p>
      <w:r>
        <w:rPr>
          <w:b/>
          <w:u w:val="single"/>
        </w:rPr>
        <w:t>799697</w:t>
      </w:r>
    </w:p>
    <w:p>
      <w:r>
        <w:t xml:space="preserve">03/12/2014 01:33Posted by </w:t>
        <w:br/>
        <w:t>664fb7ffb7ad448d</w:t>
        <w:br/>
        <w:t xml:space="preserve">So you have now posted 3 times without actually reading the OP. </w:t>
        <w:br/>
        <w:br/>
        <w:t xml:space="preserve">yes and i also stated twice already ( three times now ) that after your silly and untrue comment about crippling yourself when not doing garrisons , that i stopped reading because the rest was not worth it. </w:t>
        <w:br/>
        <w:br/>
        <w:t>really your skull is so thick , you might as well be an orc</w:t>
      </w:r>
    </w:p>
    <w:p>
      <w:r>
        <w:rPr>
          <w:b/>
          <w:u w:val="single"/>
        </w:rPr>
        <w:t>799698</w:t>
      </w:r>
    </w:p>
    <w:p>
      <w:r>
        <w:t xml:space="preserve">Ok.... So you're responding to what you </w:t>
        <w:br/>
        <w:t xml:space="preserve">think I said after the first few lines instead of what I actually said. </w:t>
        <w:br/>
        <w:br/>
        <w:t xml:space="preserve">So I'm not sure what you're hoping to achieve here? You're speaking out of context and this isn't a normal people conversation anymore. </w:t>
        <w:br/>
        <w:br/>
        <w:t>I need a grown up :( help</w:t>
      </w:r>
    </w:p>
    <w:p>
      <w:r>
        <w:rPr>
          <w:b/>
          <w:u w:val="single"/>
        </w:rPr>
        <w:t>799699</w:t>
      </w:r>
    </w:p>
    <w:p>
      <w:r>
        <w:t xml:space="preserve">03/12/2014 01:40Posted by </w:t>
        <w:br/>
        <w:t>664fb7ffb7ad448d</w:t>
        <w:br/>
        <w:br/>
        <w:t xml:space="preserve">I need a grown up :( help </w:t>
        <w:br/>
        <w:br/>
        <w:t xml:space="preserve">it's likely i'm older then you are , in fact by saying you need a "grown-up" you are showing you are not really that old. </w:t>
        <w:br/>
        <w:br/>
        <w:t xml:space="preserve">but oke ... sticking with the proffessions , please do enlighten me o great and old wise one. </w:t>
        <w:br/>
        <w:br/>
        <w:t xml:space="preserve">exactly HOW does it cripple you , when you can still farm or buy mats out in the world or on the AH. </w:t>
        <w:br/>
        <w:br/>
        <w:t xml:space="preserve">how does it cripple you to farm your own mats and enchant your own gear .. look for an enchanter or ask a guildmember. </w:t>
        <w:br/>
        <w:br/>
        <w:t>as far as i can see you still can do that all the same , nothing has changed.</w:t>
      </w:r>
    </w:p>
    <w:p>
      <w:r>
        <w:rPr>
          <w:b/>
          <w:u w:val="single"/>
        </w:rPr>
        <w:t>799700</w:t>
      </w:r>
    </w:p>
    <w:p>
      <w:r>
        <w:t xml:space="preserve">Completely agree with the garrison thing. </w:t>
        <w:br/>
        <w:br/>
        <w:t xml:space="preserve">The problem is, people dont realise. And pointing it out, wont make them realise either. Its easy to understand. You dont pay for bad stuff. Period. Only a strong mind can admit you did fail and paid for something which is bad. </w:t>
        <w:br/>
        <w:t xml:space="preserve">The garrison IS a glorified farmville. Blizzard knows that and its on purpose. </w:t>
        <w:br/>
        <w:br/>
        <w:t xml:space="preserve">Only thing that will help: speak with your wallet. Because thats what blizzard is doing. </w:t>
        <w:br/>
        <w:t xml:space="preserve">F2P games bring a lot of money. How many people do you think will stay subbed just to do daily log-in for the garrison? How many people will think "but i will lose out on cooldowns.." </w:t>
        <w:br/>
        <w:t xml:space="preserve">This is simple psychology and only very few people will admit they realise it and still pay. </w:t>
        <w:br/>
        <w:br/>
        <w:t xml:space="preserve">Im one of them. Blizzards system is retarded, its money-grabbing per excelance. Yet i do pay. I hope for raids and stuff but everytime someone asks me about this expansion, my answer is always the same. "It lacks.." </w:t>
        <w:br/>
        <w:t xml:space="preserve">Did you explore? or check the stuff throroughly? There are so many bugs, exploits..so many inconsistent things. So many left-out things + things that are.."promised". The balance-changes? Design? This expansion is lacking and this farmvillison is there to keep us subbed..for now... </w:t>
        <w:br/>
        <w:br/>
        <w:t>Dont expect more, you will regret it.</w:t>
      </w:r>
    </w:p>
    <w:p>
      <w:r>
        <w:rPr>
          <w:b/>
          <w:u w:val="single"/>
        </w:rPr>
        <w:t>799701</w:t>
      </w:r>
    </w:p>
    <w:p>
      <w:r>
        <w:t xml:space="preserve">03/12/2014 01:44Posted by </w:t>
        <w:br/>
        <w:t>e19a14254862ff58</w:t>
        <w:br/>
        <w:br/>
        <w:t xml:space="preserve">03/12/2014 01:40Posted by </w:t>
        <w:br/>
        <w:t>664fb7ffb7ad448d</w:t>
        <w:br/>
        <w:br/>
        <w:t xml:space="preserve">I need a grown up :( help </w:t>
        <w:br/>
        <w:br/>
        <w:t xml:space="preserve">it's likely i'm older then you are , in fact by saying you need a "grown-up" you are showing you are not really that old. </w:t>
        <w:br/>
        <w:br/>
        <w:t xml:space="preserve">but oke ... sticking with the proffessions , please do enlighten me o great and old wise one. </w:t>
        <w:br/>
        <w:br/>
        <w:t xml:space="preserve">exactly HOW does it cripple you , when you can still farm or buy mats out in the world or on the AH. </w:t>
        <w:br/>
        <w:br/>
        <w:t xml:space="preserve">how does it cripple you to farm your own mats and enchant your own gear .. look for an enchanter or ask a guildmember. </w:t>
        <w:br/>
        <w:br/>
        <w:t xml:space="preserve">as far as i can see you still can do that all the same , nothing has changed. </w:t>
        <w:br/>
        <w:br/>
        <w:t xml:space="preserve">Thank you captain for pointing out the true meaning behind my grown up comment. And I thought I was just being sarcastic but no. I am in fact 9 years old. </w:t>
        <w:br/>
        <w:br/>
        <w:t xml:space="preserve">I already explained myself in my first post. It's the choice between a smooth motorway or dragging your balls through miles of broken glass. Both are options. And by your logic. You have a choice. No ones forcing you to go on the motorway. You can still achieve what you want to achieve. </w:t>
        <w:br/>
        <w:br/>
        <w:t xml:space="preserve">With the other alternative. </w:t>
        <w:br/>
        <w:br/>
        <w:t>So by an extension of your own logic to that situation there are in fact 2 choices. And anyone who doesn't like the motorway can gtfo</w:t>
      </w:r>
    </w:p>
    <w:p>
      <w:r>
        <w:rPr>
          <w:b/>
          <w:u w:val="single"/>
        </w:rPr>
        <w:t>799702</w:t>
      </w:r>
    </w:p>
    <w:p>
      <w:r>
        <w:t xml:space="preserve">03/12/2014 01:52Posted by </w:t>
        <w:br/>
        <w:t>664fb7ffb7ad448d</w:t>
        <w:br/>
        <w:br/>
        <w:t xml:space="preserve">03/12/2014 01:44Posted by </w:t>
        <w:br/>
        <w:t>e19a14254862ff58</w:t>
        <w:br/>
        <w:br/>
        <w:t>...</w:t>
        <w:br/>
        <w:br/>
        <w:t xml:space="preserve">it's likely i'm older then you are , in fact by saying you need a "grown-up" you are showing you are not really that old. </w:t>
        <w:br/>
        <w:br/>
        <w:t xml:space="preserve">but oke ... sticking with the proffessions , please do enlighten me o great and old wise one. </w:t>
        <w:br/>
        <w:br/>
        <w:t xml:space="preserve">exactly HOW does it cripple you , when you can still farm or buy mats out in the world or on the AH. </w:t>
        <w:br/>
        <w:br/>
        <w:t xml:space="preserve">how does it cripple you to farm your own mats and enchant your own gear .. look for an enchanter or ask a guildmember. </w:t>
        <w:br/>
        <w:br/>
        <w:t xml:space="preserve">as far as i can see you still can do that all the same , nothing has changed. </w:t>
        <w:br/>
        <w:br/>
        <w:t xml:space="preserve">Thank you captain for pointing out the true meaning behind my grown up comment. And I thought I was just being sarcastic but no. I am in fact 9 years old. </w:t>
        <w:br/>
        <w:br/>
        <w:t xml:space="preserve">I already explained myself in my first post. It's the choice between a smooth motorway or dragging your balls through miles of broken glass. Both are options. And by your logic. You have a choice. No ones forcing you to go on the motorway. You can still achieve what you want to achieve. </w:t>
        <w:br/>
        <w:br/>
        <w:t xml:space="preserve">With the other alternative. </w:t>
        <w:br/>
        <w:br/>
        <w:t xml:space="preserve">So by an extension of your own logic to that situation there are in fact 2 choices. And anyone who doesn't like the motorway can gtfo </w:t>
        <w:br/>
        <w:br/>
        <w:t>You should stop replying to them. It is of no-use. They do nothing else than "click-baiting". If you want a proper discussion, wait for proper answers.</w:t>
      </w:r>
    </w:p>
    <w:p>
      <w:r>
        <w:rPr>
          <w:b/>
          <w:u w:val="single"/>
        </w:rPr>
        <w:t>799703</w:t>
      </w:r>
    </w:p>
    <w:p>
      <w:r>
        <w:t xml:space="preserve">03/12/2014 01:50Posted by </w:t>
        <w:br/>
        <w:t>e15e3265f8c6b1f9</w:t>
        <w:br/>
        <w:t xml:space="preserve">Completely agree with the garrison thing. </w:t>
        <w:br/>
        <w:br/>
        <w:t xml:space="preserve">The problem is, people dont realise. And pointing it out, wont make them realise either. Its easy to understand. You dont pay for bad stuff. Period. Only a strong mind can admit you did fail and paid for something which is bad. </w:t>
        <w:br/>
        <w:t xml:space="preserve">The garrison IS a glorified farmville. Blizzard knows that and its on purpose. </w:t>
        <w:br/>
        <w:br/>
        <w:t xml:space="preserve">Only thing that will help: speak with your wallet. Because thats what blizzard is doing. </w:t>
        <w:br/>
        <w:t xml:space="preserve">F2P games bring a lot of money. How many people do you think will stay subbed just to do daily log-in for the garrison? How many people will think "but i will lose out on cooldowns.." </w:t>
        <w:br/>
        <w:t xml:space="preserve">This is simple psychology and only very few people will admit they realise it and still pay. </w:t>
        <w:br/>
        <w:br/>
        <w:t xml:space="preserve">Im one of them. Blizzards system is retarded, its money-grabbing per excelance. Yet i do pay. I hope for raids and stuff but everytime someone asks me about this expansion, my answer is always the same. "It lacks.." </w:t>
        <w:br/>
        <w:t xml:space="preserve">Did you explore? or check the stuff throroughly? There are so many bugs, exploits..so many inconsistent things. So many left-out things + things that are.."promised". The balance-changes? Design? This expansion is lacking and this farmvillison is there to keep us subbed..for now... </w:t>
        <w:br/>
        <w:br/>
        <w:t xml:space="preserve">Dont expect more, you will regret it. </w:t>
        <w:br/>
        <w:br/>
        <w:t xml:space="preserve">Exactly. It's the carrot on a stick psychology (which existed in wow anyway, big time). But in its true, grindy form. </w:t>
        <w:br/>
        <w:br/>
        <w:t>Thank you for not being another crazy person.</w:t>
      </w:r>
    </w:p>
    <w:p>
      <w:r>
        <w:rPr>
          <w:b/>
          <w:u w:val="single"/>
        </w:rPr>
        <w:t>799704</w:t>
      </w:r>
    </w:p>
    <w:p>
      <w:r>
        <w:t xml:space="preserve">Yeah, it's really not optional, as far as I can see. </w:t>
        <w:br/>
        <w:br/>
        <w:t>Maybe later it will be (as more things become available via other routes) but not ATM.</w:t>
      </w:r>
    </w:p>
    <w:p>
      <w:r>
        <w:rPr>
          <w:b/>
          <w:u w:val="single"/>
        </w:rPr>
        <w:t>799705</w:t>
      </w:r>
    </w:p>
    <w:p>
      <w:r>
        <w:t xml:space="preserve">03/12/2014 01:21Posted by </w:t>
        <w:br/>
        <w:t>e19a14254862ff58</w:t>
        <w:br/>
        <w:t xml:space="preserve">because i stopped reading at you saying you'd cripple yourself for proffesions and raiding if you did not do garrisons , which is not true and makes the rest not worthy of reading. </w:t>
        <w:br/>
        <w:br/>
        <w:t xml:space="preserve">You need special items to progress with your professions that can only be crafted with a garrison and are bop so you cannot buy or trade them. </w:t>
        <w:br/>
        <w:br/>
        <w:t xml:space="preserve">It is literally </w:t>
        <w:br/>
        <w:t>impossible to craft anything worthwhile without a garrison.</w:t>
      </w:r>
    </w:p>
    <w:p>
      <w:r>
        <w:rPr>
          <w:b/>
          <w:u w:val="single"/>
        </w:rPr>
        <w:t>799706</w:t>
      </w:r>
    </w:p>
    <w:p>
      <w:r>
        <w:t xml:space="preserve">Archeology in Cata contained some neat i359 items to discover as well. Was Archy considered mandatory and forced? Maybe to Method. But to average player wanting to enjoy the content, hell no. </w:t>
        <w:br/>
        <w:br/>
        <w:t xml:space="preserve">I like garrisons. They're even more fun if you build a small garrison empire on your account and use them to your advantage to make huge amounts of gold. The goldmaking potential in those things is almost limitless. Went from 1,3 to 1,8 million since launch, almost solely on garrisons. Barely did any flipping and shuffling on AH. Just used my professions and garrisons correctly. </w:t>
        <w:br/>
        <w:br/>
        <w:t>Currently sitting at four pimped out garrisons and it will propably expand over time. Who knows what goodies wait for me with the second raid tier release in 2015?</w:t>
      </w:r>
    </w:p>
    <w:p>
      <w:r>
        <w:rPr>
          <w:b/>
          <w:u w:val="single"/>
        </w:rPr>
        <w:t>799707</w:t>
      </w:r>
    </w:p>
    <w:p>
      <w:r>
        <w:t xml:space="preserve">03/12/2014 01:54Posted by </w:t>
        <w:br/>
        <w:t>664fb7ffb7ad448d</w:t>
        <w:br/>
        <w:br/>
        <w:t xml:space="preserve">03/12/2014 01:50Posted by </w:t>
        <w:br/>
        <w:t>e15e3265f8c6b1f9</w:t>
        <w:br/>
        <w:t xml:space="preserve">Completely agree with the garrison thing. </w:t>
        <w:br/>
        <w:br/>
        <w:t xml:space="preserve">The problem is, people dont realise. And pointing it out, wont make them realise either. Its easy to understand. You dont pay for bad stuff. Period. Only a strong mind can admit you did fail and paid for something which is bad. </w:t>
        <w:br/>
        <w:t xml:space="preserve">The garrison IS a glorified farmville. Blizzard knows that and its on purpose. </w:t>
        <w:br/>
        <w:br/>
        <w:t xml:space="preserve">Only thing that will help: speak with your wallet. Because thats what blizzard is doing. </w:t>
        <w:br/>
        <w:t xml:space="preserve">F2P games bring a lot of money. How many people do you think will stay subbed just to do daily log-in for the garrison? How many people will think "but i will lose out on cooldowns.." </w:t>
        <w:br/>
        <w:t xml:space="preserve">This is simple psychology and only very few people will admit they realise it and still pay. </w:t>
        <w:br/>
        <w:br/>
        <w:t xml:space="preserve">Im one of them. Blizzards system is retarded, its money-grabbing per excelance. Yet i do pay. I hope for raids and stuff but everytime someone asks me about this expansion, my answer is always the same. "It lacks.." </w:t>
        <w:br/>
        <w:t xml:space="preserve">Did you explore? or check the stuff throroughly? There are so many bugs, exploits..so many inconsistent things. So many left-out things + things that are.."promised". The balance-changes? Design? This expansion is lacking and this farmvillison is there to keep us subbed..for now... </w:t>
        <w:br/>
        <w:br/>
        <w:t xml:space="preserve">Dont expect more, you will regret it. </w:t>
        <w:br/>
        <w:br/>
        <w:t xml:space="preserve">Exactly. It's the carrot on a stick psychology (which existed in wow anyway, big time). But in its true, grindy form. </w:t>
        <w:br/>
        <w:br/>
        <w:t xml:space="preserve">Thank you for not being another crazy person. </w:t>
        <w:br/>
        <w:br/>
        <w:t xml:space="preserve">No problem. I like people liek you who arent afraid to critique a product. This Farmville !@#$ really bugs me. And lets face it. Blizzard friggin knows that. They arent dumber than us. they are smarter. Sit back and think 5 min about what a merchandise seller would do. Its their choice to do what they do. The designers get told what to design. We can just vote with money. Im just enjoying the rest of the game too much right now =/ aka its worth my money for the moment. </w:t>
        <w:br/>
        <w:br/>
        <w:t xml:space="preserve">Ontop of that my brain always tells me: "..but look at what garrisons could be!" </w:t>
        <w:br/>
        <w:t>And then i realise it.."could be". I have so many ideas to make garrisons better. Then i realise "wait..the designers must have had them, too" and we can be sure they had, but they choose this system. You can answer this yourself why they choose this instead of a more polished, ungrindy one..</w:t>
      </w:r>
    </w:p>
    <w:p>
      <w:r>
        <w:rPr>
          <w:b/>
          <w:u w:val="single"/>
        </w:rPr>
        <w:t>799708</w:t>
      </w:r>
    </w:p>
    <w:p>
      <w:r>
        <w:t xml:space="preserve">03/12/2014 01:26Posted by </w:t>
        <w:br/>
        <w:t>fab5323467c2f9da</w:t>
        <w:br/>
        <w:t xml:space="preserve">EVERYONE STOP!This guy here is not enjoying Garrisons, REMOVE IT IMMEDIATELY! No no no, it does not matter if the majority are enjoying it. -This- guy does not so it must be removed AT ONCE!Seriously, stop trolling, and you are trolling face it you are, there is nothing wrong with Garrisons, it wont kill you to do it, and you dont need to sit inside them all day unless you want to.If you are serious you are still a Troll because you expect something you personally dislike to be removed. You don't like Garrisons? Tough, its a part of WoW now so go and find another game like all the other whiners who cried about pet battles being pokemon and pandaren being too silly. </w:t>
        <w:br/>
        <w:br/>
        <w:t>Someone else who doesn't know what trolling is...</w:t>
      </w:r>
    </w:p>
    <w:p>
      <w:r>
        <w:rPr>
          <w:b/>
          <w:u w:val="single"/>
        </w:rPr>
        <w:t>799709</w:t>
      </w:r>
    </w:p>
    <w:p>
      <w:r>
        <w:t xml:space="preserve">I think e19a14254862ff58 has a very limited understanding of the English language. Being crippled doesn't mean completely useless. It's very insensitive of you to think of the word crippled like that. You think of crippled people the same way? </w:t>
        <w:br/>
        <w:br/>
        <w:t xml:space="preserve">I semi-like the idea of Garrison.. I don't like the fact that mining and herbalism are two extremely watered-down professions now and I really don't want to run the Lunarfart Excavation once a day on all my alts. Nor do I wish to spend several thousands of gold on plans to upgrade my garrison buildings to level 3 on all my alts. Yet; I feel as if I can't progress as much as I want if I don't. </w:t>
        <w:br/>
        <w:br/>
        <w:t xml:space="preserve">I've made a bit of gold selling Shredirons Shredder and other items. If I had been arsed to bother with my alts garrisons I would have been able to make 5-10 Shredirons Shredders by now and made even more gold. But the tediousness of the garrison dailies is just unparallelled, while I intend to level all my alts to level 100. I've felt almost forced to do it now before 3rd of December to get as much out of the professions as possible before the raiding starts and the prices plummet. </w:t>
        <w:br/>
        <w:br/>
        <w:t>But alas studying and RL stuff has gotten priority and here I am, 300.000 gold poorer than my brother who actually bothered with his alts garrisons. Ugh :(</w:t>
      </w:r>
    </w:p>
    <w:p>
      <w:r>
        <w:rPr>
          <w:b/>
          <w:u w:val="single"/>
        </w:rPr>
        <w:t>799710</w:t>
      </w:r>
    </w:p>
    <w:p>
      <w:r>
        <w:t xml:space="preserve">03/12/2014 02:00Posted by </w:t>
        <w:br/>
        <w:t>e15e3265f8c6b1f9</w:t>
        <w:br/>
        <w:br/>
        <w:t xml:space="preserve">03/12/2014 01:54Posted by </w:t>
        <w:br/>
        <w:t>664fb7ffb7ad448d</w:t>
        <w:br/>
        <w:br/>
        <w:t>...</w:t>
        <w:br/>
        <w:br/>
        <w:t xml:space="preserve">Exactly. It's the carrot on a stick psychology (which existed in wow anyway, big time). But in its true, grindy form. </w:t>
        <w:br/>
        <w:br/>
        <w:t xml:space="preserve">Thank you for not being another crazy person. </w:t>
        <w:br/>
        <w:br/>
        <w:t xml:space="preserve">No problem. I like people liek you who arent afraid to critique a product. This Farmville !@#$ really bugs me. And lets face it. Blizzard friggin knows that. They arent dumber than us. they are smarter. Sit back and think 5 min about what a merchandise seller would do. Its their choice to do what they do. The designers get told what to design. We can just vote with money. Im just enjoying the rest of the game too much right now =/ aka its worth my money for the moment. </w:t>
        <w:br/>
        <w:br/>
        <w:t xml:space="preserve">Ontop of that my brain always tells me: "..but look at what garrisons could be!" </w:t>
        <w:br/>
        <w:t xml:space="preserve">And then i realise it.."could be". I have so many ideas to make garrisons better. Then i realise "wait..the designers must have had them, too" and we can be sure they had, but they choose this system. You can answer this yourself why they choose this instead of a more polished, ungrindy one.. </w:t>
        <w:br/>
        <w:br/>
        <w:t xml:space="preserve">Absolutely. It could easily be developed into a full micro transaction platform in wow. Wouldnt be surprised if it were in the long term plans. Have you seen the South park episode 'freemium isn't free'. </w:t>
        <w:br/>
        <w:br/>
        <w:t xml:space="preserve">It's actually really clever satire on these kinds of mobile / fb games </w:t>
        <w:br/>
        <w:br/>
        <w:t>I'd said on older forum posts that garrisons would be released as Alpha. So they use improvements to sell more expansions. Features and customisation that should have been baseline on release. I mean. It's ok to hold some features back of course. All game designers do this. But for me, they held back too many for that rainy day where they cash in on 'new' features.</w:t>
      </w:r>
    </w:p>
    <w:p>
      <w:r>
        <w:rPr>
          <w:b/>
          <w:u w:val="single"/>
        </w:rPr>
        <w:t>799711</w:t>
      </w:r>
    </w:p>
    <w:p>
      <w:r>
        <w:t xml:space="preserve">03/12/2014 01:56Posted by </w:t>
        <w:br/>
        <w:t>c0a735d3bce874ee</w:t>
        <w:br/>
        <w:t xml:space="preserve">You need special items to progress with your professions that can only be crafted with a garrison and are bop so you cannot buy or trade them. </w:t>
        <w:br/>
        <w:br/>
        <w:t xml:space="preserve">It is literally impossible to craft anything worthwhile without a garrison. </w:t>
        <w:br/>
        <w:br/>
        <w:t xml:space="preserve">what is impossible to craft without a garry level 1 with nothing in it? </w:t>
        <w:br/>
        <w:t>all the bop mats can be made by your proffesion and the bloods can be farmed(the time it takes is a nightmare 750 spirits per 15 bloods)</w:t>
      </w:r>
    </w:p>
    <w:p>
      <w:r>
        <w:rPr>
          <w:b/>
          <w:u w:val="single"/>
        </w:rPr>
        <w:t>799712</w:t>
      </w:r>
    </w:p>
    <w:p>
      <w:r>
        <w:t xml:space="preserve">100% on this post. </w:t>
        <w:br/>
        <w:t xml:space="preserve">the farmville crap started in mist </w:t>
        <w:br/>
        <w:t>whats next for WOD buying followers from the shop</w:t>
      </w:r>
    </w:p>
    <w:p>
      <w:r>
        <w:rPr>
          <w:b/>
          <w:u w:val="single"/>
        </w:rPr>
        <w:t>799713</w:t>
      </w:r>
    </w:p>
    <w:p>
      <w:r>
        <w:t xml:space="preserve">03/12/2014 02:02Posted by </w:t>
        <w:br/>
        <w:t>cc689684531877d0</w:t>
        <w:br/>
        <w:br/>
        <w:t xml:space="preserve">03/12/2014 01:26Posted by </w:t>
        <w:br/>
        <w:t>fab5323467c2f9da</w:t>
        <w:br/>
        <w:t xml:space="preserve">EVERYONE STOP!This guy here is not enjoying Garrisons, REMOVE IT IMMEDIATELY! No no no, it does not matter if the majority are enjoying it. -This- guy does not so it must be removed AT ONCE!Seriously, stop trolling, and you are trolling face it you are, there is nothing wrong with Garrisons, it wont kill you to do it, and you dont need to sit inside them all day unless you want to.If you are serious you are still a Troll because you expect something you personally dislike to be removed. You don't like Garrisons? Tough, its a part of WoW now so go and find another game like all the other whiners who cried about pet battles being pokemon and pandaren being too silly. </w:t>
        <w:br/>
        <w:br/>
        <w:t xml:space="preserve">Someone else who doesn't know what trolling is... </w:t>
        <w:br/>
        <w:br/>
        <w:t xml:space="preserve">Just because I made a joke or a stupid reference or 7 doesn't mean I was trolling. </w:t>
        <w:br/>
        <w:t>I just didn't want a TL;Dr wall of text to make my point. I didn't flame bait, but people bit anyway. Because they presumed they knew what I said in my post. Without reading it.</w:t>
      </w:r>
    </w:p>
    <w:p>
      <w:r>
        <w:rPr>
          <w:b/>
          <w:u w:val="single"/>
        </w:rPr>
        <w:t>799714</w:t>
      </w:r>
    </w:p>
    <w:p>
      <w:r>
        <w:t xml:space="preserve">03/12/2014 02:06Posted by </w:t>
        <w:br/>
        <w:t>664fb7ffb7ad448d</w:t>
        <w:br/>
        <w:br/>
        <w:t>...</w:t>
        <w:br/>
        <w:br/>
        <w:t xml:space="preserve">No problem. I like people liek you who arent afraid to critique a product. This Farmville !@#$ really bugs me. And lets face it. Blizzard friggin knows that. They arent dumber than us. they are smarter. Sit back and think 5 min about what a merchandise seller would do. Its their choice to do what they do. The designers get told what to design. We can just vote with money. Im just enjoying the rest of the game too much right now =/ aka its worth my money for the moment. </w:t>
        <w:br/>
        <w:br/>
        <w:t xml:space="preserve">Ontop of that my brain always tells me: "..but look at what garrisons could be!" </w:t>
        <w:br/>
        <w:t xml:space="preserve">And then i realise it.."could be". I have so many ideas to make garrisons better. Then i realise "wait..the designers must have had them, too" and we can be sure they had, but they choose this system. You can answer this yourself why they choose this instead of a more polished, ungrindy one.. </w:t>
        <w:br/>
        <w:br/>
        <w:t xml:space="preserve">Absolutely. It could easily be developed into a full micro transaction platform in wow. Wouldnt be surprised if it were in the long term plans. Have you seen the South park episode 'freemium isn't free'. </w:t>
        <w:br/>
        <w:br/>
        <w:t xml:space="preserve">It's actually really clever satire on these kinds of mobile / fb games </w:t>
        <w:br/>
        <w:br/>
        <w:t xml:space="preserve">I'd said on older forum posts that garrisons would be released as Alpha. So they use improvements to sell more expansions. Features and customisation that should have been baseline on release. I mean. It's ok to hold some features back of course. All game designers do this. But for me, they held back too many for that rainy day where they cash in on 'new' features. </w:t>
        <w:br/>
        <w:br/>
        <w:t xml:space="preserve">I played my fair share of F2P games and while never spending a dime on them, i knew people, and im not kidding you, did spend thousands of eruos on F2P games. Thousands. Why? I cant tell you that. But i cant deny the truth... </w:t>
        <w:br/>
        <w:br/>
        <w:t>On the topic...i guess we just need to wait and re-sub when the game is actually in a better state or so. It really depends. And i do think that the vast mayority of players will cancel their sub after this raid-tier</w:t>
      </w:r>
    </w:p>
    <w:p>
      <w:r>
        <w:rPr>
          <w:b/>
          <w:u w:val="single"/>
        </w:rPr>
        <w:t>799715</w:t>
      </w:r>
    </w:p>
    <w:p>
      <w:r>
        <w:t xml:space="preserve">If it is cripple your professions? No. </w:t>
        <w:br/>
        <w:br/>
        <w:t xml:space="preserve">However, I do see a resemblance to the garrison and FarmVille. </w:t>
        <w:br/>
        <w:t xml:space="preserve">Blizzard has been notorious in the past to copy whatever in the gaming world seems popular. take a look at WOTLK. Shortly before WOTLK was announced, Microsoft announced achivements for xbox live. Blizzard jumped on that wagon and for a long time, people wondered what these achivement points were actually good for. Some said they could be traded for mounts and other goodies. </w:t>
        <w:br/>
        <w:br/>
        <w:t xml:space="preserve">It's Blizzard in a nutshell to create ideas out of what seems to be popular at this spot. FarmVille has had great success on the internet that past couple of years, so I'm ot surprised that we'd see something like it. </w:t>
        <w:br/>
        <w:br/>
        <w:t xml:space="preserve">Was it handled correctly? No, but it does what it does and it has some benefits. However I can easily imagine WoD without it and it wouldn't be an idea I would hate - if it weren't for the fact that we'd be doing exactly what we did in MoP. </w:t>
        <w:br/>
        <w:br/>
        <w:t>I like the Garrison, I can make some cool !@#$ in there and while most of it aren't really useful I find it enjoyable enough for the time being. As long as it isn't more than it is now then I'm fine with it.</w:t>
      </w:r>
    </w:p>
    <w:p>
      <w:r>
        <w:rPr>
          <w:b/>
          <w:u w:val="single"/>
        </w:rPr>
        <w:t>799716</w:t>
      </w:r>
    </w:p>
    <w:p>
      <w:r>
        <w:t xml:space="preserve">03/12/2014 02:11Posted by </w:t>
        <w:br/>
        <w:t>4f37b2fabd08aa37</w:t>
        <w:br/>
        <w:t xml:space="preserve">If it is cripple your professions? No. </w:t>
        <w:br/>
        <w:br/>
        <w:t xml:space="preserve">However, I do see a resemblance to the garrison and FarmVille. </w:t>
        <w:br/>
        <w:t xml:space="preserve">Blizzard has been notorious in the past to copy whatever in the gaming world seems popular. take a look at WOTLK. Shortly before WOTLK was announced, Microsoft announced achivements for xbox live. Blizzard jumped on that wagon and for a long time, people wondered what these achivement points were actually good for. Some said they could be traded for mounts and other goodies. </w:t>
        <w:br/>
        <w:br/>
        <w:t xml:space="preserve">It's Blizzard in a nutshell to create ideas out of what seems to be popular at this spot. FarmVille has had great success on the internet that past couple of years, so I'm ot surprised that we'd see something like it. </w:t>
        <w:br/>
        <w:br/>
        <w:t xml:space="preserve">Was it handled correctly? No, but it does what it does and it has some benefits. However I can easily imagine WoD without it and it wouldn't be an idea I would hate - if it weren't for the fact that we'd be doing exactly what we did in MoP. </w:t>
        <w:br/>
        <w:br/>
        <w:t xml:space="preserve">I like the Garrison, I can make some cool !@#$ in there and while most of it aren't really useful I find it enjoyable enough for the time being. As long as it isn't more than it is now then I'm fine with it. </w:t>
        <w:br/>
        <w:br/>
        <w:t xml:space="preserve">Agreed. </w:t>
        <w:br/>
        <w:br/>
        <w:t xml:space="preserve">Also i just remembered. Housing. Blizz didnt want to implement just housing...but for some reason i think garrison is some sort of housing replacement. Now my point is..when i first raid i get my own castle i wa slike "OMG COOL" and then i quickly got back on my feet and thought "..where is the negative point now?" </w:t>
        <w:br/>
        <w:br/>
        <w:t xml:space="preserve">the garrison has absolutely 0 customizability. Its such a shame. Not race-like stuff. No vast majority of buildings. Just a selected few with samish look, daily cooldowns tied to it. This reminds me actually of smartphone games where you place your lil* 4 inch building and it looks kinda cool...for 5 seconds. </w:t>
        <w:br/>
        <w:t>There could be so much more..and yet there is nothing. In my head it still WANTS to be a cool idea, but ingame its just so..dumb</w:t>
      </w:r>
    </w:p>
    <w:p>
      <w:r>
        <w:rPr>
          <w:b/>
          <w:u w:val="single"/>
        </w:rPr>
        <w:t>799717</w:t>
      </w:r>
    </w:p>
    <w:p>
      <w:r>
        <w:t xml:space="preserve">obviously , because i tell it like it is and call you out on your own BS it's impossible to have a decent discussion. </w:t>
        <w:br/>
        <w:t xml:space="preserve">and with that people show their age and ignorance. </w:t>
        <w:br/>
        <w:br/>
        <w:t xml:space="preserve">again , you do not cripple yourself without a garrison , everything you need can still be obtained via traditional means , and even IF you have to wait a bit longer or do not have the absolute best of the best there currently is out there , even then it still does not mean you limit yourself , that is just all in your head. </w:t>
        <w:br/>
        <w:br/>
        <w:t xml:space="preserve">even being less then optimal you can still outpreform people. </w:t>
        <w:br/>
        <w:br/>
        <w:t xml:space="preserve">so yes it is BS what you are saying and impying that you can not have a decent discussion with someone who has either a different view on things OR calls you out just shows the true colours you posses ( aka the i'm always right and you are always wrong mentallity ). </w:t>
        <w:br/>
        <w:br/>
        <w:t xml:space="preserve">and also </w:t>
        <w:br/>
        <w:br/>
        <w:t xml:space="preserve">I think e19a14254862ff58 has a very limited understanding of the English language. Being crippled doesn't mean completely useless. It's very insensitive of you to think of the word crippled like that. You think of crippled people the same way? </w:t>
        <w:br/>
        <w:br/>
        <w:t xml:space="preserve">i do have a decent grasp on the english language and i do know there are multiple interpitations to the word , just because i'm not fluid and may make mistakes does not mean i do not know things. </w:t>
        <w:br/>
        <w:br/>
        <w:t xml:space="preserve">also , where the hell did i ever say that crippled means useless , i never said anything like that and implying i did is highly rude and offensive. </w:t>
        <w:br/>
        <w:t xml:space="preserve">also i would never think to call people with a physical disabillity , crippled .. specially not since i know people who have a disabillity and are probably a whole lot more usefull and active then a lot of able people out there. </w:t>
        <w:br/>
        <w:br/>
        <w:t>so don't go implying i said things i did not say</w:t>
      </w:r>
    </w:p>
    <w:p>
      <w:r>
        <w:rPr>
          <w:b/>
          <w:u w:val="single"/>
        </w:rPr>
        <w:t>799718</w:t>
      </w:r>
    </w:p>
    <w:p>
      <w:r>
        <w:t xml:space="preserve">It's not in my head. It's in the fact that I can make exactly double the enchants with a Garrison. That is not open to interpretation. </w:t>
        <w:br/>
        <w:br/>
        <w:t>That is a 100% profession boost. Not some mental perception.</w:t>
      </w:r>
    </w:p>
    <w:p>
      <w:r>
        <w:rPr>
          <w:b/>
          <w:u w:val="single"/>
        </w:rPr>
        <w:t>799719</w:t>
      </w:r>
    </w:p>
    <w:p>
      <w:r>
        <w:t xml:space="preserve">03/12/2014 02:19Posted by </w:t>
        <w:br/>
        <w:t>e19a14254862ff58</w:t>
        <w:br/>
        <w:t xml:space="preserve">obviously , because i tell it like it is and call you out on your own BS it's impossible to have a decent discussion. </w:t>
        <w:br/>
        <w:t xml:space="preserve">and with that people show their age and ignorance. </w:t>
        <w:br/>
        <w:br/>
        <w:t xml:space="preserve">again , you do not cripple yourself without a garrison , everything you need can still be obtained via traditional means , and even IF you have to wait a bit longer or do not have the absolute best of the best there currently is out there , even then it still does not mean you limit yourself , that is just all in your head. </w:t>
        <w:br/>
        <w:br/>
        <w:t xml:space="preserve">even being less then optimal you can still outpreform people. </w:t>
        <w:br/>
        <w:br/>
        <w:t xml:space="preserve">so yes it is BS what you are saying and impying that you can not have a decent discussion with someone who has either a different view on things OR calls you out just shows the true colours you posses ( aka the i'm always right and you are always wrong mentallity ). </w:t>
        <w:br/>
        <w:br/>
        <w:t xml:space="preserve">and also </w:t>
        <w:br/>
        <w:br/>
        <w:t xml:space="preserve">I think e19a14254862ff58 has a very limited understanding of the English language. Being crippled doesn't mean completely useless. It's very insensitive of you to think of the word crippled like that. You think of crippled people the same way? </w:t>
        <w:br/>
        <w:br/>
        <w:t xml:space="preserve">i do have a decent grasp on the english language and i do know there are multiple interpitations to the word , just because i'm not fluid and may make mistakes does not mean i do not know things. </w:t>
        <w:br/>
        <w:br/>
        <w:t xml:space="preserve">also , where the hell did i ever say that crippled means useless , i never said anything like that and implying i did is highly rude and offensive. </w:t>
        <w:br/>
        <w:t xml:space="preserve">also i would never think to call people with a physical disabillity , crippled .. specially not since i know people who have a disabillity and are probably a whole lot more usefull and active then a lot of able people out there. </w:t>
        <w:br/>
        <w:br/>
        <w:t xml:space="preserve">so don't go implying i said things i did not say </w:t>
        <w:br/>
        <w:br/>
        <w:t xml:space="preserve">Please stop the aggressive behaviour. his word usage of crippling is correct. You do cripple yourself without a garrison. thats just a fact. </w:t>
        <w:br/>
        <w:t xml:space="preserve">Daily prof cooldown: 5 items </w:t>
        <w:br/>
        <w:t xml:space="preserve">Daily prof building cd: 6-12 items </w:t>
        <w:br/>
        <w:br/>
        <w:t>Its really out of question and its better to just let this rest.</w:t>
      </w:r>
    </w:p>
    <w:p>
      <w:r>
        <w:rPr>
          <w:b/>
          <w:u w:val="single"/>
        </w:rPr>
        <w:t>799720</w:t>
      </w:r>
    </w:p>
    <w:p>
      <w:r>
        <w:t xml:space="preserve">03/12/2014 01:24Posted by </w:t>
        <w:br/>
        <w:t>664fb7ffb7ad448d</w:t>
        <w:br/>
        <w:t xml:space="preserve">A weapon enchant is 15 daily cooldowns. </w:t>
        <w:br/>
        <w:t>I'm not a fan of garrisons either, but *cough* disenchant 640+ gear *cough*.</w:t>
      </w:r>
    </w:p>
    <w:p>
      <w:r>
        <w:rPr>
          <w:b/>
          <w:u w:val="single"/>
        </w:rPr>
        <w:t>799721</w:t>
      </w:r>
    </w:p>
    <w:p>
      <w:r>
        <w:t xml:space="preserve">03/12/2014 02:22Posted by </w:t>
        <w:br/>
        <w:t>664fb7ffb7ad448d</w:t>
        <w:br/>
        <w:t xml:space="preserve">It's not in my head. It's in the fact that I can make exactly double the enchants with a Garrison. That is not open to interpretation. </w:t>
        <w:br/>
        <w:br/>
        <w:t xml:space="preserve">That is a 100% profession boost. Not some mental perception. </w:t>
        <w:br/>
        <w:br/>
        <w:t xml:space="preserve">so you can make double of what you need , i still do not see what is crippling about it. </w:t>
        <w:br/>
        <w:br/>
        <w:t xml:space="preserve">you need a weapon enchant ... the only way getting double the weapon enchants is of any benifit is if you dual wield OR if you know you'll replace your weapons in a very short timeframe. </w:t>
        <w:br/>
        <w:br/>
        <w:t xml:space="preserve">other then that i see no real gain. </w:t>
        <w:br/>
        <w:br/>
        <w:t>well , i would love to continue this discussion longer , but i'm afraid grandpa needs his sleep.</w:t>
      </w:r>
    </w:p>
    <w:p>
      <w:r>
        <w:rPr>
          <w:b/>
          <w:u w:val="single"/>
        </w:rPr>
        <w:t>799722</w:t>
      </w:r>
    </w:p>
    <w:p>
      <w:r>
        <w:t xml:space="preserve">03/12/2014 02:26Posted by </w:t>
        <w:br/>
        <w:t>e19a14254862ff58</w:t>
        <w:br/>
        <w:br/>
        <w:t xml:space="preserve">03/12/2014 02:22Posted by </w:t>
        <w:br/>
        <w:t>664fb7ffb7ad448d</w:t>
        <w:br/>
        <w:t xml:space="preserve">It's not in my head. It's in the fact that I can make exactly double the enchants with a Garrison. That is not open to interpretation. </w:t>
        <w:br/>
        <w:br/>
        <w:t xml:space="preserve">That is a 100% profession boost. Not some mental perception. </w:t>
        <w:br/>
        <w:br/>
        <w:t xml:space="preserve">so you can make double of what you need , i still do not see what is crippling about it. </w:t>
        <w:br/>
        <w:br/>
        <w:t xml:space="preserve">you need a weapon enchant ... the only way getting double the weapon enchants is of any benifit is if you dual wield OR if you know you'll replace your weapons in a very short timeframe. </w:t>
        <w:br/>
        <w:br/>
        <w:t xml:space="preserve">other then that i see no real gain. </w:t>
        <w:br/>
        <w:br/>
        <w:t xml:space="preserve">well , i would love to continue this discussion longer , but i'm afraid grandpa needs his sleep. </w:t>
        <w:br/>
        <w:br/>
        <w:t>I am unsure if you are just incapable of understanding this..or if you deliberately refuse to understand this. In both cases...calm down and try to wrap your head around it. You are really acting like a rather...uneducated person.</w:t>
      </w:r>
    </w:p>
    <w:p>
      <w:r>
        <w:rPr>
          <w:b/>
          <w:u w:val="single"/>
        </w:rPr>
        <w:t>799723</w:t>
      </w:r>
    </w:p>
    <w:p>
      <w:r>
        <w:t xml:space="preserve">Please stop the aggressive behaviour. his word usage of crippling is correct. You do cripple yourself without a garrison. thats just a fact. </w:t>
        <w:br/>
        <w:t xml:space="preserve">Daily prof cooldown: 5 items </w:t>
        <w:br/>
        <w:t xml:space="preserve">Daily prof building cd: 6-12 items </w:t>
        <w:br/>
        <w:br/>
        <w:t xml:space="preserve">Its really out of question and its better to just let this rest. </w:t>
        <w:br/>
        <w:br/>
        <w:t xml:space="preserve">there is nothing agressive in it , again , stop implying things. </w:t>
        <w:br/>
        <w:br/>
        <w:t xml:space="preserve">and it's still not crippling , without a garrison you still get your items , it just takes longer. </w:t>
        <w:br/>
        <w:br/>
        <w:t xml:space="preserve">OP and you would have a point if the ONLY way was having a garrison , but it's not. </w:t>
        <w:br/>
        <w:br/>
        <w:t xml:space="preserve">it's impatience that's the problem here , not the fact that not doing a garrions is crippling. </w:t>
        <w:br/>
        <w:br/>
        <w:t>plain and simple ( and now i'm really going to get some sleep )</w:t>
      </w:r>
    </w:p>
    <w:p>
      <w:r>
        <w:rPr>
          <w:b/>
          <w:u w:val="single"/>
        </w:rPr>
        <w:t>799724</w:t>
      </w:r>
    </w:p>
    <w:p>
      <w:r>
        <w:t xml:space="preserve">03/12/2014 02:30Posted by </w:t>
        <w:br/>
        <w:t>e19a14254862ff58</w:t>
        <w:br/>
        <w:br/>
        <w:t xml:space="preserve">Please stop the aggressive behaviour. his word usage of crippling is correct. You do cripple yourself without a garrison. thats just a fact. </w:t>
        <w:br/>
        <w:t xml:space="preserve">Daily prof cooldown: 5 items </w:t>
        <w:br/>
        <w:t xml:space="preserve">Daily prof building cd: 6-12 items </w:t>
        <w:br/>
        <w:br/>
        <w:t xml:space="preserve">Its really out of question and its better to just let this rest. </w:t>
        <w:br/>
        <w:br/>
        <w:t xml:space="preserve">there is nothing agressive in it , again , stop implying things. </w:t>
        <w:br/>
        <w:br/>
        <w:t xml:space="preserve">and it's still not crippling , without a garrison you still get your items , it just takes longer. </w:t>
        <w:br/>
        <w:br/>
        <w:t xml:space="preserve">OP and you would have a point if the ONLY way was having a garrison , but it's not. </w:t>
        <w:br/>
        <w:br/>
        <w:t xml:space="preserve">it's impatience that's the problem here , not the fact that not doing a garrions is crippling. </w:t>
        <w:br/>
        <w:br/>
        <w:t xml:space="preserve">plain and simple ( and now i'm really going to get some sleep ) </w:t>
        <w:br/>
        <w:br/>
        <w:t xml:space="preserve">I guess you just dont know what "crippling" means. Case solved. </w:t>
        <w:br/>
        <w:br/>
        <w:t xml:space="preserve">Example. </w:t>
        <w:br/>
        <w:br/>
        <w:t xml:space="preserve">A person owns a company which produces 10 chocolate-bars a day. </w:t>
        <w:br/>
        <w:t>If he now purchases another bulding, he could produce 20 bars a day. Many other company owners did exactly that. Is the person now crippled because he didnt purchse another building to produce more bars? Yes he is.</w:t>
      </w:r>
    </w:p>
    <w:p>
      <w:r>
        <w:rPr>
          <w:b/>
          <w:u w:val="single"/>
        </w:rPr>
        <w:t>799725</w:t>
      </w:r>
    </w:p>
    <w:p>
      <w:r>
        <w:t xml:space="preserve">03/12/2014 01:32Posted by </w:t>
        <w:br/>
        <w:t>e19a14254862ff58</w:t>
        <w:br/>
        <w:br/>
        <w:t xml:space="preserve">... and it's BS ( and no that does not stand for blacksmithing ) </w:t>
        <w:br/>
        <w:br/>
        <w:t xml:space="preserve">[/quote] </w:t>
        <w:br/>
        <w:br/>
        <w:t>I'm so blown away right now by how dumb this line is :D</w:t>
      </w:r>
    </w:p>
    <w:p>
      <w:r>
        <w:rPr>
          <w:b/>
          <w:u w:val="single"/>
        </w:rPr>
        <w:t>799726</w:t>
      </w:r>
    </w:p>
    <w:p>
      <w:r>
        <w:t xml:space="preserve">03/12/2014 02:26Posted by </w:t>
        <w:br/>
        <w:t>89037623e3e8dbb5</w:t>
        <w:br/>
        <w:br/>
        <w:t xml:space="preserve">03/12/2014 01:24Posted by </w:t>
        <w:br/>
        <w:t>664fb7ffb7ad448d</w:t>
        <w:br/>
        <w:t xml:space="preserve">A weapon enchant is 15 daily cooldowns. </w:t>
        <w:br/>
        <w:t xml:space="preserve">I'm not a fan of garrisons either, but *cough* disenchant 640+ gear *cough*. </w:t>
        <w:br/>
        <w:br/>
        <w:t xml:space="preserve">I'm aware it was just an example. Those matts will be cheaper come tommorow. But there are LOTS of other professions where the 100% boost remains a constant through all content. JC, eng, inscription will remain constricted. Those are the only 4 I have atm so can't comment on others. </w:t>
        <w:br/>
        <w:br/>
        <w:t>I just chose a bad example in enchanting I guess.</w:t>
      </w:r>
    </w:p>
    <w:p>
      <w:r>
        <w:rPr>
          <w:b/>
          <w:u w:val="single"/>
        </w:rPr>
        <w:t>799727</w:t>
      </w:r>
    </w:p>
    <w:p>
      <w:r>
        <w:t>03/12/2014 02:19Posted by e19a14254862ff58</w:t>
        <w:br/>
        <w:br/>
        <w:t xml:space="preserve">again , you do not cripple yourself without a garrison , everything you </w:t>
        <w:br/>
        <w:t>need can still be obtained via traditional means</w:t>
        <w:br/>
        <w:br/>
        <w:t>03/12/2014 02:19Posted by e19a14254862ff58</w:t>
        <w:br/>
        <w:br/>
        <w:t xml:space="preserve">even IF you have to wait a bit longer or do not have the absolute best </w:t>
        <w:br/>
        <w:t>of the best there currently is</w:t>
        <w:br/>
        <w:br/>
        <w:t>03/12/2014 02:19Posted by e19a14254862ff58</w:t>
        <w:br/>
        <w:br/>
        <w:t>then it still does not mean you limit yourself</w:t>
        <w:br/>
        <w:br/>
        <w:t xml:space="preserve">You even just proved his point. It's stunning how dense you are.Choosing </w:t>
        <w:br/>
        <w:t xml:space="preserve">to not use a garrison makes things longer and harder. You seem to grasp </w:t>
        <w:br/>
        <w:t xml:space="preserve">this point; I'm not sure how you get lost after that...? That's the very </w:t>
        <w:br/>
        <w:t xml:space="preserve">definition of crippling yourself. Sometimes referred to as gimping </w:t>
        <w:br/>
        <w:t xml:space="preserve">yourself.Anyway, @664fb7ffb7ad448d:I agree completely. I </w:t>
        <w:br/>
        <w:t xml:space="preserve">remember the countless reassurances during development that garrisons </w:t>
        <w:br/>
        <w:t xml:space="preserve">would not be mandatory. However, what they still don't seem to realise is </w:t>
        <w:br/>
        <w:t xml:space="preserve">people will always take the best and fastest path to achieving what they </w:t>
        <w:br/>
        <w:t>want to achieve. And garrisons is the way to do that.</w:t>
      </w:r>
    </w:p>
    <w:p>
      <w:r>
        <w:rPr>
          <w:b/>
          <w:u w:val="single"/>
        </w:rPr>
        <w:t>799728</w:t>
      </w:r>
    </w:p>
    <w:p>
      <w:r>
        <w:t>03/12/2014 02:19Posted by e19a14254862ff58</w:t>
        <w:br/>
        <w:br/>
        <w:t xml:space="preserve">again , you do not cripple yourself without a garrison , everything you </w:t>
        <w:br/>
        <w:t>need can still be obtained via traditional means</w:t>
        <w:br/>
        <w:br/>
        <w:t>03/12/2014 02:19Posted by e19a14254862ff58</w:t>
        <w:br/>
        <w:br/>
        <w:t xml:space="preserve">even IF you have to wait a bit longer or do not have the absolute best </w:t>
        <w:br/>
        <w:t>of the best there currently is</w:t>
        <w:br/>
        <w:br/>
        <w:t>03/12/2014 02:19Posted by e19a14254862ff58</w:t>
        <w:br/>
        <w:br/>
        <w:t>then it still does not mean you limit yourself</w:t>
        <w:br/>
        <w:br/>
        <w:t xml:space="preserve">You even just proved his point. It's stunning how dense you are.Choosing </w:t>
        <w:br/>
        <w:t xml:space="preserve">to not use a garrison makes things longer and harder. You seem to grasp </w:t>
        <w:br/>
        <w:t xml:space="preserve">this point; I'm not sure how you get lost after that...? That's the very </w:t>
        <w:br/>
        <w:t xml:space="preserve">definition of crippling yourself. Sometimes referred to as gimping </w:t>
        <w:br/>
        <w:t xml:space="preserve">yourself.Anyway, @664fb7ffb7ad448d:I agree completely. I </w:t>
        <w:br/>
        <w:t xml:space="preserve">remember the countless reassurances during development that garrisons </w:t>
        <w:br/>
        <w:t xml:space="preserve">would not be mandatory. However, what they still don't seem to realise is </w:t>
        <w:br/>
        <w:t xml:space="preserve">people will always take the best and fastest path to achieving what they </w:t>
        <w:br/>
        <w:t>want to achieve. And garrisons is the way to do that.</w:t>
      </w:r>
    </w:p>
    <w:p>
      <w:r>
        <w:rPr>
          <w:b/>
          <w:u w:val="single"/>
        </w:rPr>
        <w:t>799729</w:t>
      </w:r>
    </w:p>
    <w:p>
      <w:r>
        <w:t>03/12/2014 02:19Posted by e19a14254862ff58</w:t>
        <w:br/>
        <w:br/>
        <w:t xml:space="preserve">again , you do not cripple yourself without a garrison , everything you </w:t>
        <w:br/>
        <w:t>need can still be obtained via traditional means</w:t>
        <w:br/>
        <w:br/>
        <w:t>03/12/2014 02:19Posted by e19a14254862ff58</w:t>
        <w:br/>
        <w:br/>
        <w:t xml:space="preserve">even IF you have to wait a bit longer or do not have the absolute best </w:t>
        <w:br/>
        <w:t>of the best there currently is</w:t>
        <w:br/>
        <w:br/>
        <w:t>03/12/2014 02:19Posted by e19a14254862ff58</w:t>
        <w:br/>
        <w:br/>
        <w:t>then it still does not mean you limit yourself</w:t>
        <w:br/>
        <w:br/>
        <w:t xml:space="preserve">You even just proved his point. It's stunning how dense you are.Choosing </w:t>
        <w:br/>
        <w:t xml:space="preserve">to not use a garrison makes things longer and harder. You seem to grasp </w:t>
        <w:br/>
        <w:t xml:space="preserve">this point; I'm not sure how you get lost after that...? That's the very </w:t>
        <w:br/>
        <w:t xml:space="preserve">definition of crippling yourself. Sometimes referred to as gimping </w:t>
        <w:br/>
        <w:t xml:space="preserve">yourself.Anyway, @664fb7ffb7ad448d:I agree completely. I </w:t>
        <w:br/>
        <w:t xml:space="preserve">remember the countless reassurances during development that garrisons </w:t>
        <w:br/>
        <w:t xml:space="preserve">would not be mandatory. However, what they still don't seem to realise is </w:t>
        <w:br/>
        <w:t xml:space="preserve">people will always take the best and fastest path to achieving what they </w:t>
        <w:br/>
        <w:t>want to achieve. And garrisons is the way to do that.</w:t>
      </w:r>
    </w:p>
    <w:p>
      <w:r>
        <w:rPr>
          <w:b/>
          <w:u w:val="single"/>
        </w:rPr>
        <w:t>799730</w:t>
      </w:r>
    </w:p>
    <w:p>
      <w:r>
        <w:t>the fact that you can get mythic gear from follower missions which kinda forces you to use your garrison, which is just bs in my eyes. i dont mind that you get proffesions advantages, transmogs, mounts and what so ever i can live with that people got an edge over me in stuff like that just bcos i dont wanna play farmville but that they get raid appropiate gear is just lame</w:t>
      </w:r>
    </w:p>
    <w:p>
      <w:r>
        <w:rPr>
          <w:b/>
          <w:u w:val="single"/>
        </w:rPr>
        <w:t>799731</w:t>
      </w:r>
    </w:p>
    <w:p>
      <w:r>
        <w:t xml:space="preserve">03/12/2014 02:30Posted by </w:t>
        <w:br/>
        <w:t>e19a14254862ff58</w:t>
        <w:br/>
        <w:br/>
        <w:t xml:space="preserve">and it's still not crippling , without a garrison you still get your items , it just takes longer. </w:t>
        <w:br/>
        <w:br/>
        <w:t xml:space="preserve">OP and you would have a point if the ONLY way was having a garrison , but it's not. </w:t>
        <w:br/>
        <w:br/>
        <w:t xml:space="preserve">"If someone broke one of your legs, you would not be crippled because you still have the other one. You could get some crutches and hobble about slowly or even just drag yourself along. People would have a point if having legs was the ONLY way to get around, but it's not." </w:t>
        <w:br/>
        <w:br/>
        <w:t>That's basically your logic. Sounds stupid? That's because it is.</w:t>
      </w:r>
    </w:p>
    <w:p>
      <w:r>
        <w:rPr>
          <w:b/>
          <w:u w:val="single"/>
        </w:rPr>
        <w:t>799732</w:t>
      </w:r>
    </w:p>
    <w:p>
      <w:r>
        <w:t>03/12/2014 02:45Posted by 3a818a6697f7168c</w:t>
        <w:br/>
        <w:br/>
        <w:t>03/12/2014 02:23Posted by e15e3265f8c6b1f9</w:t>
        <w:br/>
        <w:br/>
        <w:t xml:space="preserve">again , you do not cripple yourself without a garrison , everything </w:t>
        <w:br/>
        <w:t>you need can still be obtained via traditional means</w:t>
        <w:br/>
        <w:br/>
        <w:t>03/12/2014 02:23Posted by e15e3265f8c6b1f9</w:t>
        <w:br/>
        <w:br/>
        <w:t xml:space="preserve">even IF you have to wait a bit longer or do not have the absolute best </w:t>
        <w:br/>
        <w:t>of the best there currently is</w:t>
        <w:br/>
        <w:br/>
        <w:t>03/12/2014 02:23Posted by e15e3265f8c6b1f9</w:t>
        <w:br/>
        <w:br/>
        <w:t>then it still does not mean you limit yourself</w:t>
        <w:br/>
        <w:br/>
        <w:t xml:space="preserve">You even just proved his point. It's stunning how dense you are.Choosing </w:t>
        <w:br/>
        <w:t xml:space="preserve">to not use a garrison makes things longer and harder. You seem to grasp </w:t>
        <w:br/>
        <w:t xml:space="preserve">this point; I'm not sure how you get lost after that...? That's the very </w:t>
        <w:br/>
        <w:t xml:space="preserve">definition of crippling yourself. Sometimes referred to as gimping </w:t>
        <w:br/>
        <w:t xml:space="preserve">yourself.Anyway, @664fb7ffb7ad448d:I agree completely. I </w:t>
        <w:br/>
        <w:t xml:space="preserve">remember the countless reassurances during development that garrisons </w:t>
        <w:br/>
        <w:t xml:space="preserve">would not be mandatory. However, what they still don't seem to realise </w:t>
        <w:br/>
        <w:t xml:space="preserve">is people will always take the best and fastest path to achieving what </w:t>
        <w:br/>
        <w:t>they want to achieve. And garrisons is the way to do that.</w:t>
        <w:br/>
        <w:br/>
        <w:t xml:space="preserve">Why the hell does it say that "I" wrote these things? these arent even </w:t>
        <w:br/>
        <w:t>quotes from me XD Guess you quoted my quotes?</w:t>
      </w:r>
    </w:p>
    <w:p>
      <w:r>
        <w:rPr>
          <w:b/>
          <w:u w:val="single"/>
        </w:rPr>
        <w:t>799733</w:t>
      </w:r>
    </w:p>
    <w:p>
      <w:r>
        <w:t xml:space="preserve">03/12/2014 02:47Posted by </w:t>
        <w:br/>
        <w:t>befb5bc96512ee2c</w:t>
        <w:br/>
        <w:t xml:space="preserve">the fact that you can get mythic gear from follower missions which kinda forces you to use your garrison, which is just bs in my eyes. i dont mind that you get proffesions advantages, transmogs, mounts and what so ever i can live with that people got an edge over me in stuff like that just bcos i dont wanna play farmville but that they get raid appropiate gear is just lame </w:t>
        <w:br/>
        <w:br/>
        <w:t xml:space="preserve">This is a can of worms but yeh I agree with it. Normal/hc gear from missions I don't really mind. But for me I think hard mode gear should only be obtainable from hard mode bosses. It's not even a I don't want other people to have nice things attitude or an elitist thing. </w:t>
        <w:br/>
        <w:br/>
        <w:t xml:space="preserve">More from a traditionalist sort of thing. You kill the big dragon and you get the loot. Getting it through the Garrison is just.... I dunno. I feel the same way about legendaries too. I'm in a guild with 30 people, if there were a legendary obtainable only in raids I would not get it. I'd still prefer that system to come back than the everybodies a winner sort of approach. Epics should be epic and legendaries, legendary. </w:t>
        <w:br/>
        <w:br/>
        <w:t xml:space="preserve">If a guy on your server had double war glaives you knew who the hell he was. </w:t>
        <w:br/>
        <w:br/>
        <w:t xml:space="preserve">Mythic gear in garrisons just seems so against that whole idea. Slay the dragon with your friends, get the loot. Play candy crush on your own, get the loot? :/ </w:t>
        <w:br/>
        <w:br/>
        <w:t>Hard to not come across as a douche when I'm someone who gets that kind of gear. But yeh. Not apologising for that Id feel the same if I stopped raiding.</w:t>
      </w:r>
    </w:p>
    <w:p>
      <w:r>
        <w:rPr>
          <w:b/>
          <w:u w:val="single"/>
        </w:rPr>
        <w:t>799734</w:t>
      </w:r>
    </w:p>
    <w:p>
      <w:r>
        <w:t xml:space="preserve">03/12/2014 03:03Posted by </w:t>
        <w:br/>
        <w:t>664fb7ffb7ad448d</w:t>
        <w:br/>
        <w:t xml:space="preserve">Epics should be epic and legendaries, legendary.If a guy on your server had double war glaives you knew who the hell he was </w:t>
        <w:br/>
        <w:br/>
        <w:t xml:space="preserve">I usually agree with all your post fella but this part i call BS sorry . </w:t>
        <w:br/>
        <w:br/>
        <w:t xml:space="preserve">Epics havent been "Epic" since MC/ZG where on farm in classic . </w:t>
        <w:br/>
        <w:br/>
        <w:t xml:space="preserve">As for legendarys the last true one was a classic one tbh the staff and the Bow from SwP. </w:t>
        <w:br/>
        <w:br/>
        <w:t xml:space="preserve">People where selling boosts in BT for a chance at glavies back in tbc. </w:t>
        <w:br/>
        <w:br/>
        <w:t xml:space="preserve">guilds where also selling boosts for mace and 2 hander in wotlk </w:t>
        <w:br/>
        <w:br/>
        <w:t xml:space="preserve">ds daggers where just farming and a few scene's .same with fl staff. </w:t>
        <w:br/>
        <w:br/>
        <w:t>all this BS about epics blalalla and legeies is horse manure tbh .i got my first biding in classic for my thundefury and it took me another 6 years to get the other one to drop its just RnG nothing hard about it .</w:t>
      </w:r>
    </w:p>
    <w:p>
      <w:r>
        <w:rPr>
          <w:b/>
          <w:u w:val="single"/>
        </w:rPr>
        <w:t>799735</w:t>
      </w:r>
    </w:p>
    <w:p>
      <w:r>
        <w:t xml:space="preserve">03/12/2014 03:03Posted by </w:t>
        <w:br/>
        <w:t>664fb7ffb7ad448d</w:t>
        <w:br/>
        <w:br/>
        <w:t xml:space="preserve">This is a can of worms but yeh I agree with it. Normal/hc gear from missions I don't really mind. But for me I think hard mode gear should only be obtainable from hard mode bosses. It's not even a I don't want other people to have nice things attitude or an elitist thing. </w:t>
        <w:br/>
        <w:br/>
        <w:t xml:space="preserve">More from a traditionalist sort of thing. You kill the big dragon and you get the loot. Getting it through the Garrison is just.... I dunno. I feel the same way about legendaries too. I'm in a guild with 30 people, if there were a legendary obtainable only in raids I would not get it. I'd still prefer that system to come back than the everybodies a winner sort of approach. Epics should be epic and legendaries, legendary. </w:t>
        <w:br/>
        <w:br/>
        <w:t xml:space="preserve">If a guy on your server had double war glaives you knew who the hell he was. </w:t>
        <w:br/>
        <w:br/>
        <w:t xml:space="preserve">Mythic gear in garrisons just seems so against that whole idea. Slay the dragon with your friends, get the loot. Play candy crush on your own, get the loot? :/ </w:t>
        <w:br/>
        <w:br/>
        <w:t xml:space="preserve">Hard to not come across as a douche when I'm someone who gets that kind of gear. But yeh. Not apologising for that Id feel the same if I stopped raiding. </w:t>
        <w:br/>
        <w:br/>
        <w:t>cant agree with you more, then elitist pvp gear should be avaible aswell thro follower missions but they arent as far as i know</w:t>
      </w:r>
    </w:p>
    <w:p>
      <w:r>
        <w:rPr>
          <w:b/>
          <w:u w:val="single"/>
        </w:rPr>
        <w:t>799736</w:t>
      </w:r>
    </w:p>
    <w:p>
      <w:r>
        <w:t xml:space="preserve">03/12/2014 03:00Posted by </w:t>
        <w:br/>
        <w:t>e15e3265f8c6b1f9</w:t>
        <w:br/>
        <w:t xml:space="preserve">Why the hell does it say that "I" wrote these things? </w:t>
        <w:br/>
        <w:br/>
        <w:t xml:space="preserve">Whoops! I must've quoted those passages from her in the block quote in your post. Sorry! </w:t>
        <w:br/>
        <w:br/>
        <w:t>Edit: Fixed.</w:t>
      </w:r>
    </w:p>
    <w:p>
      <w:r>
        <w:rPr>
          <w:b/>
          <w:u w:val="single"/>
        </w:rPr>
        <w:t>799737</w:t>
      </w:r>
    </w:p>
    <w:p>
      <w:r>
        <w:t xml:space="preserve">03/12/2014 03:09Posted by </w:t>
        <w:br/>
        <w:t>3de869b1efb485bd</w:t>
        <w:br/>
        <w:br/>
        <w:t xml:space="preserve">03/12/2014 03:03Posted by </w:t>
        <w:br/>
        <w:t>664fb7ffb7ad448d</w:t>
        <w:br/>
        <w:t xml:space="preserve">Epics should be epic and legendaries, legendary.If a guy on your server had double war glaives you knew who the hell he was </w:t>
        <w:br/>
        <w:br/>
        <w:t xml:space="preserve">I usually agree with all your post fella but this part i call BS sorry . </w:t>
        <w:br/>
        <w:br/>
        <w:t xml:space="preserve">Epics havent been "Epic" since MC/ZG where on farm in classic . </w:t>
        <w:br/>
        <w:br/>
        <w:t xml:space="preserve">As for legendarys the last true one was a classic one tbh the staff and the Bow from SwP. </w:t>
        <w:br/>
        <w:br/>
        <w:t xml:space="preserve">People where selling boosts in BT for a chance at glavies back in tbc. </w:t>
        <w:br/>
        <w:br/>
        <w:t xml:space="preserve">guilds where also selling boosts for mace and 2 hander in wotlk </w:t>
        <w:br/>
        <w:br/>
        <w:t xml:space="preserve">ds daggers where just farming and a few scene's .same with fl staff. </w:t>
        <w:br/>
        <w:br/>
        <w:t xml:space="preserve">all this BS about epics blalalla and legeies is horse manure tbh .i got my first biding in classic for my thundefury and it took me another 6 years to get the other one to drop its just RnG nothing hard about it . </w:t>
        <w:br/>
        <w:br/>
        <w:t xml:space="preserve">That comment was directed towards the idea of mythic gear dropping from missions. I frankly don't care if it rains normal gear. My point was that the hardest gear shouldn't be in that rain, for me that's too far. </w:t>
        <w:br/>
        <w:br/>
        <w:t xml:space="preserve">As for legendaries only the glaives were RNG anything else a guild funnelled the items into 1-2 players that's not RNG. That is deliberate. </w:t>
        <w:br/>
        <w:br/>
        <w:t xml:space="preserve">Ok for example. The plate shoulders from garrosh, tusks of mannoroth. 0.07% drop chance on the last boss of an expansion. That's cool, even if it's rng. The 6 cloaks? Possibly the 6 most common pieces of gear in the game period. That's not legendary it's mandatory. A raider in your group with a legendary should be a powerhouse. The cloak was a requirement to join literally any raiding guild in 5.4. Not a nice little bonus, mandatory. As in application declined. </w:t>
        <w:br/>
        <w:br/>
        <w:t>To me that is bs, there need to be some things that are extremely rare or powerful in the game. It's an RPG.</w:t>
      </w:r>
    </w:p>
    <w:p>
      <w:r>
        <w:rPr>
          <w:b/>
          <w:u w:val="single"/>
        </w:rPr>
        <w:t>799738</w:t>
      </w:r>
    </w:p>
    <w:p>
      <w:r>
        <w:t xml:space="preserve">03/12/2014 01:36Posted by </w:t>
        <w:br/>
        <w:t>e19a14254862ff58</w:t>
        <w:br/>
        <w:br/>
        <w:t xml:space="preserve">03/12/2014 01:33Posted by </w:t>
        <w:br/>
        <w:t>664fb7ffb7ad448d</w:t>
        <w:br/>
        <w:t xml:space="preserve">So you have now posted 3 times without actually reading the OP. </w:t>
        <w:br/>
        <w:br/>
        <w:t xml:space="preserve">yes and i also stated twice already ( three times now ) that after your silly and untrue comment about crippling yourself when not doing garrisons , that i stopped reading because the rest was not worth it. </w:t>
        <w:br/>
        <w:br/>
        <w:t xml:space="preserve">really your skull is so thick , you might as well be an orc </w:t>
        <w:br/>
        <w:br/>
        <w:t xml:space="preserve">Stop posting before you make you self look like a tool. </w:t>
        <w:br/>
        <w:br/>
        <w:t>Oh wait, to late.</w:t>
      </w:r>
    </w:p>
    <w:p>
      <w:r>
        <w:rPr>
          <w:b/>
          <w:u w:val="single"/>
        </w:rPr>
        <w:t>799739</w:t>
      </w:r>
    </w:p>
    <w:p>
      <w:r>
        <w:t xml:space="preserve">03/12/2014 01:36Posted by </w:t>
        <w:br/>
        <w:t>e19a14254862ff58</w:t>
        <w:br/>
        <w:br/>
        <w:t xml:space="preserve">03/12/2014 01:33Posted by </w:t>
        <w:br/>
        <w:t>664fb7ffb7ad448d</w:t>
        <w:br/>
        <w:t xml:space="preserve">So you have now posted 3 times without actually reading the OP. </w:t>
        <w:br/>
        <w:br/>
        <w:t xml:space="preserve">yes and i also stated twice already ( three times now ) that after your silly and untrue comment about crippling yourself when not doing garrisons , that i stopped reading because the rest was not worth it. </w:t>
        <w:br/>
        <w:br/>
        <w:t xml:space="preserve">really your skull is so thick , you might as well be an orc </w:t>
        <w:br/>
        <w:br/>
        <w:t xml:space="preserve">Stop posting before you make you self look like a tool. </w:t>
        <w:br/>
        <w:br/>
        <w:t>Oh wait, to late.</w:t>
      </w:r>
    </w:p>
    <w:p>
      <w:r>
        <w:rPr>
          <w:b/>
          <w:u w:val="single"/>
        </w:rPr>
        <w:t>799740</w:t>
      </w:r>
    </w:p>
    <w:p>
      <w:r>
        <w:t xml:space="preserve">03/12/2014 01:36Posted by </w:t>
        <w:br/>
        <w:t>e19a14254862ff58</w:t>
        <w:br/>
        <w:br/>
        <w:t xml:space="preserve">03/12/2014 01:33Posted by </w:t>
        <w:br/>
        <w:t>664fb7ffb7ad448d</w:t>
        <w:br/>
        <w:t xml:space="preserve">So you have now posted 3 times without actually reading the OP. </w:t>
        <w:br/>
        <w:br/>
        <w:t xml:space="preserve">yes and i also stated twice already ( three times now ) that after your silly and untrue comment about crippling yourself when not doing garrisons , that i stopped reading because the rest was not worth it. </w:t>
        <w:br/>
        <w:br/>
        <w:t xml:space="preserve">really your skull is so thick , you might as well be an orc </w:t>
        <w:br/>
        <w:br/>
        <w:t xml:space="preserve">Stop posting before you make you self look like a tool. </w:t>
        <w:br/>
        <w:br/>
        <w:t>Oh wait, to late.</w:t>
      </w:r>
    </w:p>
    <w:p>
      <w:r>
        <w:rPr>
          <w:b/>
          <w:u w:val="single"/>
        </w:rPr>
        <w:t>799741</w:t>
      </w:r>
    </w:p>
    <w:p>
      <w:r>
        <w:t xml:space="preserve">03/12/2014 02:07Posted by </w:t>
        <w:br/>
        <w:t>d185ca801354d09a</w:t>
        <w:br/>
        <w:t xml:space="preserve">what is impossible to craft without a garry level 1 with nothing in it? </w:t>
        <w:br/>
        <w:br/>
        <w:t xml:space="preserve">You can't get the fractured crystal thingies (can't remember what they're called and don't really care) for enchanting, 10 of which make a whole crystal. </w:t>
        <w:br/>
        <w:br/>
        <w:t xml:space="preserve">So, you then only have a chance at getting a whole crystal, once a day (you may not even get a whole one) and you need at least 4 of them for every decent quality enchant. </w:t>
        <w:br/>
        <w:br/>
        <w:t xml:space="preserve">So, it severely limits you. </w:t>
        <w:br/>
        <w:br/>
        <w:t xml:space="preserve">TBH, the whole enchanting thing probably needs adjustment, anyway, as you don't even get many of the fractured ones from a level 2 enchanting building, per day, even when you tend to make new work orders as soon as the old ones expire. </w:t>
        <w:br/>
        <w:br/>
        <w:t xml:space="preserve">The mine means you get plenty of ore and the herb garden the same, but getting a half decent quantity of the right enchanting mats is hard work. </w:t>
        <w:br/>
        <w:br/>
        <w:t>Of course, this may all change with the opening of the raids, IDK.</w:t>
      </w:r>
    </w:p>
    <w:p>
      <w:r>
        <w:rPr>
          <w:b/>
          <w:u w:val="single"/>
        </w:rPr>
        <w:t>799742</w:t>
      </w:r>
    </w:p>
    <w:p>
      <w:r>
        <w:t>Garrisons are fun it keeps me busy when theres a long queue</w:t>
      </w:r>
    </w:p>
    <w:p>
      <w:r>
        <w:rPr>
          <w:b/>
          <w:u w:val="single"/>
        </w:rPr>
        <w:t>799743</w:t>
      </w:r>
    </w:p>
    <w:p>
      <w:r>
        <w:t xml:space="preserve">03/12/2014 03:03Posted by </w:t>
        <w:br/>
        <w:t>664fb7ffb7ad448d</w:t>
        <w:br/>
        <w:t xml:space="preserve">This is a can of worms but yeh I agree with it. Normal/hc gear from missions I don't really mind. But for me I think hard mode gear should only be obtainable from hard mode bosses. It's not even a I don't want other people to have nice things attitude or an elitist thing. </w:t>
        <w:br/>
        <w:br/>
        <w:t xml:space="preserve">My problem with it is that it forces people to do the content, even if they don't want to, to try to get the gear. </w:t>
        <w:br/>
        <w:br/>
        <w:t xml:space="preserve">If, for example, the very occasional piece of Mythic quality gear dropped from absolutely any mob (i.e. not a world boss, or a rare - any mob) out in the world, then it would be fine. </w:t>
        <w:br/>
        <w:br/>
        <w:t xml:space="preserve">As no one would feel forced to do content they wouldn't otherwise do, because it would be completely unfarmable. </w:t>
        <w:br/>
        <w:br/>
        <w:t xml:space="preserve">But, when it is tied to the garrison, it makes people feel they are mandatory. </w:t>
        <w:br/>
        <w:br/>
        <w:t xml:space="preserve">TBH, I quite like the garrison, but what ruins it for me is that it is required content; not entirely optional. </w:t>
        <w:br/>
        <w:br/>
        <w:t xml:space="preserve">I didn't, on the other hand, have a problem with the legendary cloak being farmable in LFR, because if you enjoy raiding, the only real reason to disapprove of LFR (and people getting their legendary via LFR) is snobbery. </w:t>
        <w:br/>
        <w:br/>
        <w:t xml:space="preserve">Doing LFR wasn't mandatory to farm the items for the legendary - you could also farm them in other difficulties. </w:t>
        <w:br/>
        <w:br/>
        <w:t>So, it's not the same thing as this situation with garrisons, at all.</w:t>
      </w:r>
    </w:p>
    <w:p>
      <w:r>
        <w:rPr>
          <w:b/>
          <w:u w:val="single"/>
        </w:rPr>
        <w:t>799744</w:t>
      </w:r>
    </w:p>
    <w:p>
      <w:r>
        <w:t xml:space="preserve">03/12/2014 03:24Posted by </w:t>
        <w:br/>
        <w:t>91c054669d79d152</w:t>
        <w:br/>
        <w:t xml:space="preserve">Stop posting before you make you self look like a tool.Oh wait, to late. </w:t>
        <w:br/>
        <w:br/>
        <w:t>And it was dealt with by the OP who can handle himself for sure as he is a nice bloke and doesnt need anyone backing him up and you just added fuel to the fire instead of letting it drop /golfclap</w:t>
      </w:r>
    </w:p>
    <w:p>
      <w:r>
        <w:rPr>
          <w:b/>
          <w:u w:val="single"/>
        </w:rPr>
        <w:t>799745</w:t>
      </w:r>
    </w:p>
    <w:p>
      <w:r>
        <w:t xml:space="preserve">I am so so glad that Blizzard does not listen to people like you guys, I'm enjoying the game so much and I love that my Garrison is more than just a simple mini-game. </w:t>
        <w:br/>
        <w:br/>
        <w:t xml:space="preserve">I do truly hope Garrisons are the reason you guys quit WoW, you are the minority and once you are gone we wont have to deal with your constant elitism and nostalgia-logic-disease. "NO HOW DARE WE HAVE SOMETHING DIFFERENT MUST ALL BE THE SAME AS TEN YEARS AGO!" Ugh, just I really hope you guys quit. </w:t>
        <w:br/>
        <w:br/>
        <w:t>To other Garrison lovers out there, I hope you don't see the tripe these people are posting as the opinion of the majority.</w:t>
      </w:r>
    </w:p>
    <w:p>
      <w:r>
        <w:rPr>
          <w:b/>
          <w:u w:val="single"/>
        </w:rPr>
        <w:t>799746</w:t>
      </w:r>
    </w:p>
    <w:p>
      <w:r>
        <w:t xml:space="preserve">03/12/2014 03:42Posted by </w:t>
        <w:br/>
        <w:t>ff3277ea9100377f</w:t>
        <w:br/>
        <w:t xml:space="preserve">To other Garrison lovers out there, I hope you don't see the tripe these people are posting as the opinion of the majority. </w:t>
        <w:br/>
        <w:br/>
        <w:t xml:space="preserve">I hope you're not including me in that? </w:t>
        <w:br/>
        <w:br/>
        <w:t xml:space="preserve">I'm about as far from an elitist as anyone can get. </w:t>
        <w:br/>
        <w:br/>
        <w:t xml:space="preserve">Just because some people are not enjoying feeling forced to do garrisons, doesn't mean they are all elitists. </w:t>
        <w:br/>
        <w:br/>
        <w:t>The OP is showing signs of that tendency, admittedly, but most of the rest of us aren't.</w:t>
      </w:r>
    </w:p>
    <w:p>
      <w:r>
        <w:rPr>
          <w:b/>
          <w:u w:val="single"/>
        </w:rPr>
        <w:t>799747</w:t>
      </w:r>
    </w:p>
    <w:p>
      <w:r>
        <w:t xml:space="preserve">03/12/2014 03:55Posted by </w:t>
        <w:br/>
        <w:t>cc689684531877d0</w:t>
        <w:br/>
        <w:br/>
        <w:t xml:space="preserve">03/12/2014 03:42Posted by </w:t>
        <w:br/>
        <w:t>ff3277ea9100377f</w:t>
        <w:br/>
        <w:t xml:space="preserve">To other Garrison lovers out there, I hope you don't see the tripe these people are posting as the opinion of the majority. </w:t>
        <w:br/>
        <w:br/>
        <w:t xml:space="preserve">I hope you're not including me in that? </w:t>
        <w:br/>
        <w:br/>
        <w:t xml:space="preserve">I'm about as far from an elitist as anyone can get. </w:t>
        <w:br/>
        <w:br/>
        <w:t xml:space="preserve">Just because some people are not enjoying feeling forced to do garrisons, doesn't mean they are all elitists. </w:t>
        <w:br/>
        <w:br/>
        <w:t xml:space="preserve">The OP is showing signs of that tendency, admittedly, but most of the rest of us aren't. </w:t>
        <w:br/>
        <w:br/>
        <w:t>That was meant squarely for the OP in regards to his "It's not that I don't want people to have nice things...but yeah...don't let them have another way to get the gear I get."</w:t>
      </w:r>
    </w:p>
    <w:p>
      <w:r>
        <w:rPr>
          <w:b/>
          <w:u w:val="single"/>
        </w:rPr>
        <w:t>799748</w:t>
      </w:r>
    </w:p>
    <w:p>
      <w:r>
        <w:t xml:space="preserve">03/12/2014 03:57Posted by </w:t>
        <w:br/>
        <w:t>ff3277ea9100377f</w:t>
        <w:br/>
        <w:br/>
        <w:t xml:space="preserve">03/12/2014 03:55Posted by </w:t>
        <w:br/>
        <w:t>cc689684531877d0</w:t>
        <w:br/>
        <w:br/>
        <w:t>...</w:t>
        <w:br/>
        <w:br/>
        <w:t xml:space="preserve">I hope you're not including me in that? </w:t>
        <w:br/>
        <w:br/>
        <w:t xml:space="preserve">I'm about as far from an elitist as anyone can get. </w:t>
        <w:br/>
        <w:br/>
        <w:t xml:space="preserve">Just because some people are not enjoying feeling forced to do garrisons, doesn't mean they are all elitists. </w:t>
        <w:br/>
        <w:br/>
        <w:t xml:space="preserve">The OP is showing signs of that tendency, admittedly, but most of the rest of us aren't. </w:t>
        <w:br/>
        <w:br/>
        <w:t xml:space="preserve">That was meant squarely for the OP in regards to his "It's not that I don't want people to have nice things...but yeah...don't let them have another way to get the gear I get." </w:t>
        <w:br/>
        <w:br/>
        <w:t xml:space="preserve">OK, fair enough. :) </w:t>
        <w:br/>
        <w:br/>
        <w:t xml:space="preserve">I think there should be other ways for non-raiders (or more casual raiders) to get decent gear, too. </w:t>
        <w:br/>
        <w:br/>
        <w:t xml:space="preserve">However, the problem is, how do you do it without raiders feeling they have to also do those things, to keep up? </w:t>
        <w:br/>
        <w:br/>
        <w:t xml:space="preserve">The thing is, this isn't just about elitism, it's also about the pressure people feel under to get the very best advantages, in terms of gear, to keep up with the rest of the raiding community. </w:t>
        <w:br/>
        <w:br/>
        <w:t>If you love raiding and are in danger of losing your raid spot, because you really don't enjoy garrisons, it's understandable if you're a bit miffed.</w:t>
      </w:r>
    </w:p>
    <w:p>
      <w:r>
        <w:rPr>
          <w:b/>
          <w:u w:val="single"/>
        </w:rPr>
        <w:t>799749</w:t>
      </w:r>
    </w:p>
    <w:p>
      <w:r>
        <w:t xml:space="preserve">03/12/2014 03:42Posted by </w:t>
        <w:br/>
        <w:t>ff3277ea9100377f</w:t>
        <w:br/>
        <w:t xml:space="preserve">I am so so glad that Blizzard does not listen to people like you guys, I'm enjoying the game so much and I love that my Garrison is more than just a simple mini-game. </w:t>
        <w:br/>
        <w:br/>
        <w:t xml:space="preserve">I do truly hope Garrisons are the reason you guys quit WoW, you are the minority and once you are gone we wont have to deal with your constant elitism and nostalgia-logic-disease. "NO HOW DARE WE HAVE SOMETHING DIFFERENT MUST ALL BE THE SAME AS TEN YEARS AGO!" Ugh, just I really hope you guys quit. </w:t>
        <w:br/>
        <w:br/>
        <w:t xml:space="preserve">To other Garrison lovers out there, I hope you don't see the tripe these people are posting as the opinion of the majority. </w:t>
        <w:br/>
        <w:br/>
        <w:t xml:space="preserve">There's nothing elitist about not enjoying being forced to do Blizzard's flavour of the month feature in order to compete. </w:t>
        <w:br/>
        <w:t xml:space="preserve">Many people do not wish to plough their time and effort into their garrison, and it is acceptable for them to object to feeling forced into doing so. </w:t>
        <w:br/>
        <w:t xml:space="preserve">World of Warcraft is an RPG first and foremost - that is the core of the game and the RPG elements are what the game should focus on. The minigames that Blizzard introduce are fun and engaging but they should not effect the outcome of the RPG at the heart of the game. </w:t>
        <w:br/>
        <w:br/>
        <w:t xml:space="preserve">I personally very much enjoy the garrison, but can see that for those who wish to play World of Warcraft it is very frustrating to have to devote a huge amount of time and effort into the garrison minigames. </w:t>
        <w:br/>
        <w:br/>
        <w:t>Imagine if you had to participate in pet battles to gain double crafting resources each day. I genuinely would be playing the game far less if that were the case - perhaps even stop altogether - and this must be how those who begrudgingly grind through the garrison system must be feeling.</w:t>
      </w:r>
    </w:p>
    <w:p>
      <w:r>
        <w:rPr>
          <w:b/>
          <w:u w:val="single"/>
        </w:rPr>
        <w:t>799750</w:t>
      </w:r>
    </w:p>
    <w:p>
      <w:r>
        <w:t xml:space="preserve">03/12/2014 03:57Posted by </w:t>
        <w:br/>
        <w:t>ff3277ea9100377f</w:t>
        <w:br/>
        <w:br/>
        <w:t xml:space="preserve">03/12/2014 03:55Posted by </w:t>
        <w:br/>
        <w:t>cc689684531877d0</w:t>
        <w:br/>
        <w:br/>
        <w:t>...</w:t>
        <w:br/>
        <w:br/>
        <w:t xml:space="preserve">I hope you're not including me in that? </w:t>
        <w:br/>
        <w:br/>
        <w:t xml:space="preserve">I'm about as far from an elitist as anyone can get. </w:t>
        <w:br/>
        <w:br/>
        <w:t xml:space="preserve">Just because some people are not enjoying feeling forced to do garrisons, doesn't mean they are all elitists. </w:t>
        <w:br/>
        <w:br/>
        <w:t xml:space="preserve">The OP is showing signs of that tendency, admittedly, but most of the rest of us aren't. </w:t>
        <w:br/>
        <w:br/>
        <w:t xml:space="preserve">That was meant squarely for the OP in regards to his "It's not that I don't want people to have nice things...but yeah...don't let them have another way to get the gear I get." </w:t>
        <w:br/>
        <w:br/>
        <w:t xml:space="preserve">Oh well I knew this would happen when I said that. I care about beating bosses while they're current, that's fun for me atm. Gear is a tool for doing it and a reward for being successful. </w:t>
        <w:br/>
        <w:br/>
        <w:t xml:space="preserve">I get jelly when I see people with nice PvP titles but the prestige of something like the gladiator title is what makes it cool. Learning to not be crap at pvp is on a to do list for me in this game. Would never get glad but some of the easier ones if I applied myself to it. For me the rewards are motivation to go and do that. </w:t>
        <w:br/>
        <w:br/>
        <w:t>If a gladiator mount had a 0.01% drop on a particular mission to me that would be wrong. Let me guess am I a pvp elitist now? Oh wait. I don't pvp. I just have a genuine opinion about something and your branding me a snob in order to undermine my point</w:t>
      </w:r>
    </w:p>
    <w:p>
      <w:r>
        <w:rPr>
          <w:b/>
          <w:u w:val="single"/>
        </w:rPr>
        <w:t>799751</w:t>
      </w:r>
    </w:p>
    <w:p>
      <w:r>
        <w:t xml:space="preserve">I currently have over 100 Temporal Crystals over 1000 draenic dust and millions of sumptuous fur, Why you ask? Because I don't have anything else to do with them as all my orders are updated by orders that come in for the crystals I'm scared to even use them mainly because how hard they're to come across. </w:t>
        <w:br/>
        <w:br/>
        <w:t xml:space="preserve">The only good thing they done with professions in my opinion was give you recipes as you leveled cooking. </w:t>
        <w:br/>
        <w:br/>
        <w:t xml:space="preserve">It was as if you experimented with food and came up with new ideas and you could easily level it and make what you wanted without being </w:t>
        <w:br/>
        <w:br/>
        <w:t>EDIT: Though when this tier is done you'll find professions will be not as important due to Mythic last tier gear I suppose.</w:t>
      </w:r>
    </w:p>
    <w:p>
      <w:r>
        <w:rPr>
          <w:b/>
          <w:u w:val="single"/>
        </w:rPr>
        <w:t>799752</w:t>
      </w:r>
    </w:p>
    <w:p>
      <w:r>
        <w:t xml:space="preserve">03/12/2014 04:18Posted by </w:t>
        <w:br/>
        <w:t>97b3be68b1f74d2e</w:t>
        <w:br/>
        <w:t xml:space="preserve">I currently have over 100 Temporal Crystals over 1000 draenic dust and millions of sumptuous fur, Why you ask? Because I don't have anything else to do with them as all my orders are updated by orders that come in for the crystals I'm scared to even use them mainly because how hard they're to come across. </w:t>
        <w:br/>
        <w:br/>
        <w:t xml:space="preserve">The only good thing they done with professions in my opinion was give you recipes as you leveled cooking. </w:t>
        <w:br/>
        <w:br/>
        <w:t xml:space="preserve">It was as if you experimented with food and came up with new ideas and you could easily level it and make what you wanted without being </w:t>
        <w:br/>
        <w:br/>
        <w:t xml:space="preserve">EDIT: Though when this tier is done you'll find professions will be not as important due to Mythic last tier gear I suppose. </w:t>
        <w:br/>
        <w:br/>
        <w:t>Well. When highmaul hits in a few hours you may regret not cashing out. DE'd epics give a crystal. People won't raid till evening so you have all of tomo to sell them. The amount of crystals in existence will be 10 fold very soon and prices will plummet. For other profs the profession daily will still be a ceiling though</w:t>
      </w:r>
    </w:p>
    <w:p>
      <w:r>
        <w:rPr>
          <w:b/>
          <w:u w:val="single"/>
        </w:rPr>
        <w:t>799753</w:t>
      </w:r>
    </w:p>
    <w:p>
      <w:r>
        <w:t>Just about got my Garrison to full Level 3 and enjoyed doing so. BUT, the restriction of 3 crafted pieces of gear per person and the existence of only 3 enchant slots makes me wonder if Garrisons will be abandoned by people in a few months time. Won't the market for crafted gear/enchants become very small? Even allowing for alts I don't see how a thriving market can exist. I have already stock-piled basic mats. Garrison resources will soon be piling up with nothing to spend them on. I don't see a how people will be motivated to invest much time in ongoing maintenance of their Garrison. Already I don't need any products from my 2 professions and i can sell things in the short term, but I see that market quickly disappearing. Thoughts people?</w:t>
      </w:r>
    </w:p>
    <w:p>
      <w:r>
        <w:rPr>
          <w:b/>
          <w:u w:val="single"/>
        </w:rPr>
        <w:t>799754</w:t>
      </w:r>
    </w:p>
    <w:p>
      <w:r>
        <w:t xml:space="preserve">03/12/2014 04:33Posted by </w:t>
        <w:br/>
        <w:t>228f9b58417e370f</w:t>
        <w:br/>
        <w:t xml:space="preserve">Just about got my Garrison to full Level 3 and enjoyed doing so. BUT, the restriction of 3 crafted pieces of gear per person and the existence of only 3 enchant slots makes me wonder if Garrisons will be abandoned by people in a few months time. Won't the market for crafted gear/enchants become very small? Even allowing for alts I don't see how a thriving market can exist. I have already stock-piled basic mats. Garrison resources will soon be piling up with nothing to spend them on. I don't see a how people will be motivated to invest much time in ongoing maintenance of their Garrison. Already I don't need any products from my 2 professions and i can sell things in the short term, but I see that market quickly disappearing. Thoughts people? </w:t>
        <w:br/>
        <w:br/>
        <w:t xml:space="preserve">Yeah, quite possibly. </w:t>
        <w:br/>
        <w:br/>
        <w:t xml:space="preserve">As I say, garrisons feel compulsory now, but it could be that they will very soon feel entirely optional, again. </w:t>
        <w:br/>
        <w:br/>
        <w:t>Unless, of course, they add higher ilvl gear to them, with the next tier, which they may very well do.</w:t>
      </w:r>
    </w:p>
    <w:p>
      <w:r>
        <w:rPr>
          <w:b/>
          <w:u w:val="single"/>
        </w:rPr>
        <w:t>799755</w:t>
      </w:r>
    </w:p>
    <w:p>
      <w:r>
        <w:t>Just wait 2-3 moonths people will run away from their garrisons like rats from flood ! because boredom....</w:t>
      </w:r>
    </w:p>
    <w:p>
      <w:r>
        <w:rPr>
          <w:b/>
          <w:u w:val="single"/>
        </w:rPr>
        <w:t>799756</w:t>
      </w:r>
    </w:p>
    <w:p>
      <w:r>
        <w:t xml:space="preserve">03/12/2014 04:17Posted by </w:t>
        <w:br/>
        <w:t>664fb7ffb7ad448d</w:t>
        <w:br/>
        <w:t xml:space="preserve">If a gladiator mount had a 0.01% drop on a particular mission to me that would be wrong. Let me guess am I a pvp elitist now? Oh wait. I don't pvp. I just have a genuine opinion about something and your branding me a snob in order to undermine my point </w:t>
        <w:br/>
        <w:br/>
        <w:t xml:space="preserve">Yeah no, your comparison does not even make a tiny bit of sense, you are talking about a mount, something cosmetic and vanity, you do realize there is PVP gear in the game too right? As a matter of fact I do think Garrisons should offer a path to PVP gear too since they do so for PVE. </w:t>
        <w:br/>
        <w:br/>
        <w:t>But you made my point for me, you get your rare raid mounts and achievements, ditto with PVPers with the 'elite' vanity gear and mount, so yeah it is elitist of you to want to restrict GEAR to only one method of acquiring it.</w:t>
      </w:r>
    </w:p>
    <w:p>
      <w:r>
        <w:rPr>
          <w:b/>
          <w:u w:val="single"/>
        </w:rPr>
        <w:t>799757</w:t>
      </w:r>
    </w:p>
    <w:p>
      <w:r>
        <w:t xml:space="preserve">03/12/2014 04:55Posted by </w:t>
        <w:br/>
        <w:t>ff3277ea9100377f</w:t>
        <w:br/>
        <w:br/>
        <w:t xml:space="preserve">03/12/2014 04:17Posted by </w:t>
        <w:br/>
        <w:t>664fb7ffb7ad448d</w:t>
        <w:br/>
        <w:t xml:space="preserve">If a gladiator mount had a 0.01% drop on a particular mission to me that would be wrong. Let me guess am I a pvp elitist now? Oh wait. I don't pvp. I just have a genuine opinion about something and your branding me a snob in order to undermine my point </w:t>
        <w:br/>
        <w:br/>
        <w:t xml:space="preserve">Yeah no, your comparison does not even make a tiny bit of sense, you are talking about a mount, something cosmetic and vanity, you do realize there is PVP gear in the game too right? As a matter of fact I do think Garrisons should offer a path to PVP gear too since they do so for PVE. </w:t>
        <w:br/>
        <w:br/>
        <w:t xml:space="preserve">But you made my point for me, you get your rare raid mounts and achievements, ditto with PVPers with the 'elite' vanity gear and mount, so yeah it is elitist of you to want to restrict GEAR to only one method of acquiring it. </w:t>
        <w:br/>
        <w:br/>
        <w:t xml:space="preserve">I don't want to restrict anything. There is a linear gearing path from LFR, normal, heroic &amp; mythic. By the time you progress through normal and heroic collecting your gear to get to mythic you are more experienced and skilled than when you started. And you're actually ready for it as a player. </w:t>
        <w:br/>
        <w:br/>
        <w:t xml:space="preserve">I said 'skilled' but really it's just developing a muscle memory with your class but also mechanics in general. </w:t>
        <w:br/>
        <w:br/>
        <w:t xml:space="preserve">You're pretending like gear is this huge thing for progressing in PvE, it is in the sense that more numbers = better. But you need the muscle memory as a raider to beat bosses and you can't get that sending followers on missions. You seem to think you need mythic gear to do mythic. That doesn't make sense..... At all. But anyway. </w:t>
        <w:br/>
        <w:t xml:space="preserve">Again it basically comes down to. I don't think things that people work hard to obtain, should be obtained easily for bo reason in FarmVille. Hell, even a guy who buys a boost has earned mythic gear he gets. Because the gold he paid is a culmination of hundreds of hours of gameplay and dedication grinding gold. </w:t>
        <w:br/>
        <w:br/>
        <w:t>Garrison aka free loot vendor I do not support. And again.... I really don't care what others have. But I think the way they get it should be through a little bit of effort. Elitist?</w:t>
      </w:r>
    </w:p>
    <w:p>
      <w:r>
        <w:rPr>
          <w:b/>
          <w:u w:val="single"/>
        </w:rPr>
        <w:t>799758</w:t>
      </w:r>
    </w:p>
    <w:p>
      <w:r>
        <w:t xml:space="preserve">I love the Garrison. I really do. </w:t>
        <w:br/>
        <w:br/>
        <w:t xml:space="preserve">But as many know: </w:t>
        <w:br/>
        <w:br/>
        <w:t xml:space="preserve">The majority of people on a forum is there to complain. </w:t>
        <w:br/>
        <w:br/>
        <w:t>I'm a part of minority :) So I just had to say that I'm one of those who love Garrison and it's something I would love to see forward, how profession works and how much fun I have with it all.</w:t>
      </w:r>
    </w:p>
    <w:p>
      <w:r>
        <w:rPr>
          <w:b/>
          <w:u w:val="single"/>
        </w:rPr>
        <w:t>799759</w:t>
      </w:r>
    </w:p>
    <w:p>
      <w:r>
        <w:t xml:space="preserve">03/12/2014 05:39Posted by </w:t>
        <w:br/>
        <w:t>9f75c376f82bcc44</w:t>
        <w:br/>
        <w:t xml:space="preserve">I love the Garrison. I really do. </w:t>
        <w:br/>
        <w:br/>
        <w:t xml:space="preserve">But as many know: </w:t>
        <w:br/>
        <w:br/>
        <w:t xml:space="preserve">The majority of people on a forum is there to complain. </w:t>
        <w:br/>
        <w:br/>
        <w:t xml:space="preserve">I'm a part of minority :) So I just had to say that I'm one of those who love Garrison and it's something I would love to see forward, how profession works and how much fun I have with it all. </w:t>
        <w:br/>
        <w:br/>
        <w:t xml:space="preserve">This is 3 weeks in. Can you do the garrison stuff for another 2 years? I don't want it removed just alternatives in place for the same bonuses. I find it pretty comical that some of the other people in this thread think there should be multiple solutions to obtaining gear. But 0 compromise on the Garrison being shoved down our throats. I strongly.... Strongly. And I mean really. Dislike the work order system. But I don't even have the matts to make my own enchants let alone sell anything? </w:t>
        <w:br/>
        <w:br/>
        <w:t xml:space="preserve">3k for +50 gems because of this broken prof system. Have four professions going into overdrive just to have 1 character raid ready. And I have to play this Zynga game to do it </w:t>
        <w:br/>
        <w:br/>
        <w:t>So how can I cut incoming matts in half? Can't. Have to do work orders.... Sigh</w:t>
      </w:r>
    </w:p>
    <w:p>
      <w:r>
        <w:rPr>
          <w:b/>
          <w:u w:val="single"/>
        </w:rPr>
        <w:t>799760</w:t>
      </w:r>
    </w:p>
    <w:p>
      <w:r>
        <w:t xml:space="preserve">I don't think 2 years ahead in time. It is foolish. </w:t>
        <w:br/>
        <w:t xml:space="preserve">I stay in the present. </w:t>
        <w:br/>
        <w:br/>
        <w:t xml:space="preserve">I'm sorry, I don't feel that I can bear to specify to you what I like about the Garrison. </w:t>
        <w:br/>
        <w:t xml:space="preserve">But I will say that I do really enjoy the time there and the things I can do with it. </w:t>
        <w:br/>
        <w:br/>
        <w:t>I only hope that they will continue to support this way of gameplay in the future because I really do like what they have done with it all.</w:t>
      </w:r>
    </w:p>
    <w:p>
      <w:r>
        <w:rPr>
          <w:b/>
          <w:u w:val="single"/>
        </w:rPr>
        <w:t>799761</w:t>
      </w:r>
    </w:p>
    <w:p>
      <w:r>
        <w:t xml:space="preserve">03/12/2014 01:17Posted by </w:t>
        <w:br/>
        <w:t>e19a14254862ff58</w:t>
        <w:br/>
        <w:t xml:space="preserve">how do you cripple yourself for proffesions and raiding without garrison ..... proffessions are still there to do , you can stil gem en enchant your gear just like you did in MoP , cata , WoTlK , TBC and vanilla. </w:t>
        <w:br/>
        <w:br/>
        <w:t xml:space="preserve">so you don't have to do garrisons if you find it boring , it's just a lame @ss excuse to hate on something. </w:t>
        <w:br/>
        <w:br/>
        <w:t>You were never one of the smart kids, I can tell...</w:t>
      </w:r>
    </w:p>
    <w:p>
      <w:r>
        <w:rPr>
          <w:b/>
          <w:u w:val="single"/>
        </w:rPr>
        <w:t>799762</w:t>
      </w:r>
    </w:p>
    <w:p>
      <w:r>
        <w:t xml:space="preserve">03/12/2014 01:17Posted by </w:t>
        <w:br/>
        <w:t>e19a14254862ff58</w:t>
        <w:br/>
        <w:t xml:space="preserve">how do you cripple yourself for proffesions and raiding without garrison ..... proffessions are still there to do , you can stil gem en enchant your gear just like you did in MoP , cata , WoTlK , TBC and vanilla. </w:t>
        <w:br/>
        <w:br/>
        <w:t xml:space="preserve">so you don't have to do garrisons if you find it boring , it's just a lame @ss excuse to hate on something. </w:t>
        <w:br/>
        <w:br/>
        <w:t>You were never one of the smart kids, I can tell...</w:t>
      </w:r>
    </w:p>
    <w:p>
      <w:r>
        <w:rPr>
          <w:b/>
          <w:u w:val="single"/>
        </w:rPr>
        <w:t>799763</w:t>
      </w:r>
    </w:p>
    <w:p>
      <w:r>
        <w:t xml:space="preserve">03/12/2014 06:06Posted by </w:t>
        <w:br/>
        <w:t>2d165465644b525e</w:t>
        <w:br/>
        <w:br/>
        <w:t xml:space="preserve">You were never one of the smart kids, I can tell... </w:t>
        <w:br/>
        <w:br/>
        <w:t>To answer someone to simply offend them is both cruel and sad.</w:t>
      </w:r>
    </w:p>
    <w:p>
      <w:r>
        <w:rPr>
          <w:b/>
          <w:u w:val="single"/>
        </w:rPr>
        <w:t>799764</w:t>
      </w:r>
    </w:p>
    <w:p>
      <w:r>
        <w:t xml:space="preserve">03/12/2014 01:26Posted by </w:t>
        <w:br/>
        <w:t>fab5323467c2f9da</w:t>
        <w:br/>
        <w:t xml:space="preserve">EVERYONE STOP! </w:t>
        <w:br/>
        <w:br/>
        <w:t xml:space="preserve">This guy here is not enjoying Garrisons, REMOVE IT IMMEDIATELY! No no no, it does not matter if the majority are enjoying it. -This- guy does not so it must be removed AT ONCE! </w:t>
        <w:br/>
        <w:br/>
        <w:t xml:space="preserve">Seriously, stop trolling, and you are trolling face it you are, there is nothing wrong with Garrisons, it wont kill you to do it, and you dont need to sit inside them all day unless you want to. </w:t>
        <w:br/>
        <w:br/>
        <w:t xml:space="preserve">If you are serious you are still a Troll because you expect something you personally dislike to be removed. You don't like Garrisons? Tough, its a part of WoW now so go and find another game like all the other whiners who cried about pet battles being pokemon and pandaren being too silly. </w:t>
        <w:br/>
        <w:br/>
        <w:t xml:space="preserve">But pet battles only gives you pets... How about we make it so garrisons only give you new stuff inside your garrison, such as new looks for your buildings, stuff like that. </w:t>
        <w:br/>
        <w:t xml:space="preserve">As it is now, if you want to raid or do CM you need to play farmvil... Ehm, I mean garrisons. </w:t>
        <w:br/>
        <w:br/>
        <w:t xml:space="preserve">I'm hoping we'll get some form of addon that could make it all automatic so I don't have to sitt and sort out that boring crap every 4 hours or so. </w:t>
        <w:br/>
        <w:t>The guy at blizzard that came up with the idea - Fire him, please.</w:t>
      </w:r>
    </w:p>
    <w:p>
      <w:r>
        <w:rPr>
          <w:b/>
          <w:u w:val="single"/>
        </w:rPr>
        <w:t>799765</w:t>
      </w:r>
    </w:p>
    <w:p>
      <w:r>
        <w:t>OP got his entire guild to thumbsup his post and he still only has 4 thumbsup. Your point is lost in the river of entitlement tears.</w:t>
      </w:r>
    </w:p>
    <w:p>
      <w:r>
        <w:rPr>
          <w:b/>
          <w:u w:val="single"/>
        </w:rPr>
        <w:t>799766</w:t>
      </w:r>
    </w:p>
    <w:p>
      <w:r>
        <w:t xml:space="preserve">03/12/2014 05:59Posted by </w:t>
        <w:br/>
        <w:t>664fb7ffb7ad448d</w:t>
        <w:br/>
        <w:t xml:space="preserve">But I don't even have the matts to make my own enchants let alone sell anything? </w:t>
        <w:br/>
        <w:br/>
        <w:t xml:space="preserve">I know, same here. </w:t>
        <w:br/>
        <w:br/>
        <w:t xml:space="preserve">Admittedly, I didn't start playing on day one of the xpac, but I'm still mostly using the less optimal enchants ('Breath of...' etc.). </w:t>
        <w:br/>
        <w:br/>
        <w:t xml:space="preserve">I can, literally, only make one decent cloak/neck/ring enchant every 2 or 3 days. </w:t>
        <w:br/>
        <w:br/>
        <w:t>...and forget weapon enchants.</w:t>
      </w:r>
    </w:p>
    <w:p>
      <w:r>
        <w:rPr>
          <w:b/>
          <w:u w:val="single"/>
        </w:rPr>
        <w:t>799767</w:t>
      </w:r>
    </w:p>
    <w:p>
      <w:r>
        <w:t xml:space="preserve">03/12/2014 06:14Posted by </w:t>
        <w:br/>
        <w:t>2d165465644b525e</w:t>
        <w:br/>
        <w:br/>
        <w:t xml:space="preserve">03/12/2014 01:26Posted by </w:t>
        <w:br/>
        <w:t>fab5323467c2f9da</w:t>
        <w:br/>
        <w:t xml:space="preserve">EVERYONE STOP! </w:t>
        <w:br/>
        <w:br/>
        <w:t xml:space="preserve">This guy here is not enjoying Garrisons, REMOVE IT IMMEDIATELY! No no no, it does not matter if the majority are enjoying it. -This- guy does not so it must be removed AT ONCE! </w:t>
        <w:br/>
        <w:br/>
        <w:t xml:space="preserve">Seriously, stop trolling, and you are trolling face it you are, there is nothing wrong with Garrisons, it wont kill you to do it, and you dont need to sit inside them all day unless you want to. </w:t>
        <w:br/>
        <w:br/>
        <w:t xml:space="preserve">If you are serious you are still a Troll because you expect something you personally dislike to be removed. You don't like Garrisons? Tough, its a part of WoW now so go and find another game like all the other whiners who cried about pet battles being pokemon and pandaren being too silly. </w:t>
        <w:br/>
        <w:br/>
        <w:t xml:space="preserve">But pet battles only gives you pets... How about we make it so garrisons only give you new stuff inside your garrison, such as new looks for your buildings, stuff like that. </w:t>
        <w:br/>
        <w:t xml:space="preserve">As it is now, if you want to raid or do CM you need to play farmvil... Ehm, I mean garrisons. </w:t>
        <w:br/>
        <w:br/>
        <w:t xml:space="preserve">I'm hoping we'll get some form of addon that could make it all automatic so I don't have to sitt and sort out that boring crap every 4 hours or so. </w:t>
        <w:br/>
        <w:t xml:space="preserve">The guy at blizzard that came up with the idea - Fire him, please. </w:t>
        <w:br/>
        <w:br/>
        <w:t xml:space="preserve">How about no? As you can see plenty of people enjoy Garrisons, don't like it? Leave the game. </w:t>
        <w:br/>
        <w:br/>
        <w:t xml:space="preserve">But you wont, you will just continue post your pointless elitist views and whine about how your forced to do a few clicks in your Garrison every day. It's part of the game now, it wont get changed, it wont be removed, and no amount of pooled tears from the minority will change that. </w:t>
        <w:br/>
        <w:br/>
        <w:t>So why not either adapt and have fun or find a new game or better yet just keep your pointless raging and QQing to your elitist guilds so that like minded people will soothe you.</w:t>
      </w:r>
    </w:p>
    <w:p>
      <w:r>
        <w:rPr>
          <w:b/>
          <w:u w:val="single"/>
        </w:rPr>
        <w:t>799768</w:t>
      </w:r>
    </w:p>
    <w:p>
      <w:r>
        <w:t xml:space="preserve">03/12/2014 06:28Posted by </w:t>
        <w:br/>
        <w:t>ff3277ea9100377f</w:t>
        <w:br/>
        <w:t xml:space="preserve">As you can see plenty of people enjoy Garrisons, don't like it? Leave the game. </w:t>
        <w:br/>
        <w:br/>
        <w:t xml:space="preserve">Oh, come on... </w:t>
        <w:br/>
        <w:br/>
        <w:t xml:space="preserve">If he said leave the game because you don't real raid, how would you feel? </w:t>
        <w:br/>
        <w:br/>
        <w:t xml:space="preserve">It's inconsiderate and selfish, either way. </w:t>
        <w:br/>
        <w:br/>
        <w:t xml:space="preserve">He's being a snob and you're being an inverted snob. </w:t>
        <w:br/>
        <w:br/>
        <w:t>Can't believe I'm on this side of the fence for once, but still...</w:t>
      </w:r>
    </w:p>
    <w:p>
      <w:r>
        <w:rPr>
          <w:b/>
          <w:u w:val="single"/>
        </w:rPr>
        <w:t>799769</w:t>
      </w:r>
    </w:p>
    <w:p>
      <w:r>
        <w:t xml:space="preserve">03/12/2014 06:28Posted by </w:t>
        <w:br/>
        <w:t>ff3277ea9100377f</w:t>
        <w:br/>
        <w:t xml:space="preserve">As you can see plenty of people enjoy Garrisons, don't like it? Leave the game. </w:t>
        <w:br/>
        <w:br/>
        <w:t xml:space="preserve">Oh, come on... </w:t>
        <w:br/>
        <w:br/>
        <w:t xml:space="preserve">If he said leave the game because you don't real raid, how would you feel? </w:t>
        <w:br/>
        <w:br/>
        <w:t xml:space="preserve">It's inconsiderate and selfish, either way. </w:t>
        <w:br/>
        <w:br/>
        <w:t xml:space="preserve">Can't believe I'm on this side of the fence for once, but still... </w:t>
        <w:br/>
        <w:br/>
        <w:t xml:space="preserve">Point is if I don't raid that does not hinder my ability to enjoy the game, this guy obviously is not having fun because of Garrisons, you don't see me crying out for 'real raids' to be removed even if I was against them. </w:t>
        <w:br/>
        <w:br/>
        <w:t xml:space="preserve">Why pay for something you don't enjoy? Or do they -honestly- expect posting a whine rant on the forums will get things changed? One thread by one player is going to make Blizzard scrap/alter one of the central ideas to their expansion? </w:t>
        <w:br/>
        <w:br/>
        <w:t>Don't think so, so why cry about it instead of finding a game you enjoy?</w:t>
      </w:r>
    </w:p>
    <w:p>
      <w:r>
        <w:rPr>
          <w:b/>
          <w:u w:val="single"/>
        </w:rPr>
        <w:t>799770</w:t>
      </w:r>
    </w:p>
    <w:p>
      <w:r>
        <w:t xml:space="preserve">03/12/2014 06:34Posted by </w:t>
        <w:br/>
        <w:t>ff3277ea9100377f</w:t>
        <w:br/>
        <w:t xml:space="preserve">Point is if I don't raid that does not hinder my ability to enjoy the game, </w:t>
        <w:br/>
        <w:br/>
        <w:t xml:space="preserve">No, but him not doing garrisons, ATM, would. </w:t>
        <w:br/>
        <w:br/>
        <w:t xml:space="preserve">As it would hinder him in his raid readiness. </w:t>
        <w:br/>
        <w:br/>
        <w:t>So, there is a difference, as you aren't hindered in your ability to do garrisons, due to not "real" raiding</w:t>
      </w:r>
    </w:p>
    <w:p>
      <w:r>
        <w:rPr>
          <w:b/>
          <w:u w:val="single"/>
        </w:rPr>
        <w:t>799771</w:t>
      </w:r>
    </w:p>
    <w:p>
      <w:r>
        <w:t>Is a regular snob better or worse than an inverted snob? :D</w:t>
      </w:r>
    </w:p>
    <w:p>
      <w:r>
        <w:rPr>
          <w:b/>
          <w:u w:val="single"/>
        </w:rPr>
        <w:t>799772</w:t>
      </w:r>
    </w:p>
    <w:p>
      <w:r>
        <w:t xml:space="preserve">03/12/2014 06:36Posted by </w:t>
        <w:br/>
        <w:t>cc689684531877d0</w:t>
        <w:br/>
        <w:br/>
        <w:t xml:space="preserve">03/12/2014 06:34Posted by </w:t>
        <w:br/>
        <w:t>ff3277ea9100377f</w:t>
        <w:br/>
        <w:t xml:space="preserve">Point is if I don't raid that does not hinder my ability to enjoy the game, </w:t>
        <w:br/>
        <w:br/>
        <w:t xml:space="preserve">No, but him not doing garrisons, ATM, would. </w:t>
        <w:br/>
        <w:br/>
        <w:t xml:space="preserve">As it would hinder him in his raid readiness. </w:t>
        <w:br/>
        <w:br/>
        <w:t xml:space="preserve">So, there is a difference, as you aren't hindered in your ability to do garrisons, due to not "real" raiding </w:t>
        <w:br/>
        <w:br/>
        <w:t xml:space="preserve">No not really, he can ignore the Garrison and do gear progression the traditional way, yes Garrisons are faster, by your logic though, if I enjoy solo questing and PVE then Raids are detrimental to my experience because they offer high level gear that I'd need to make my solo questing and dungeon runs faster, see how that works? </w:t>
        <w:br/>
        <w:br/>
        <w:t xml:space="preserve">You start saying one feature needs to be removed because it in some way influences another one and you might as well strip the game down to a single raid. The person whining here is part of the same crowd of people who were crying and stomping their feet because they had to complete 2 Battlegrounds to get their Legendary Cloak. </w:t>
        <w:br/>
        <w:br/>
        <w:t>Except this is even worse, because they CAN do their normal gear progression without Garrisons, they don't NEED to focus on Garrisons for their gear.</w:t>
      </w:r>
    </w:p>
    <w:p>
      <w:r>
        <w:rPr>
          <w:b/>
          <w:u w:val="single"/>
        </w:rPr>
        <w:t>799773</w:t>
      </w:r>
    </w:p>
    <w:p>
      <w:r>
        <w:t xml:space="preserve">03/12/2014 06:03Posted by </w:t>
        <w:br/>
        <w:t>9f75c376f82bcc44</w:t>
        <w:br/>
        <w:t xml:space="preserve">I don't think 2 years ahead in time. It is foolish. </w:t>
        <w:br/>
        <w:t xml:space="preserve">I stay in the present. </w:t>
        <w:br/>
        <w:br/>
        <w:t xml:space="preserve">I'm sorry, I don't feel that I can bear to specify to you what I like about the Garrison. </w:t>
        <w:br/>
        <w:t xml:space="preserve">But I will say that I do really enjoy the time there and the things I can do with it. </w:t>
        <w:br/>
        <w:br/>
        <w:t xml:space="preserve">I only hope that they will continue to support this way of gameplay in the future because I really do like what they have done with it all. </w:t>
        <w:br/>
        <w:br/>
        <w:t xml:space="preserve">Fair enough. Like I said in the first post I just want a bypass around garrisons. I wouldn't ask for something I dislike to be removed for others. </w:t>
        <w:br/>
        <w:br/>
        <w:t>But I dislike it being thrown in my face. Like someone said its their fotm feature so I feel like the feature is spoon fed.</w:t>
      </w:r>
    </w:p>
    <w:p>
      <w:r>
        <w:rPr>
          <w:b/>
          <w:u w:val="single"/>
        </w:rPr>
        <w:t>799774</w:t>
      </w:r>
    </w:p>
    <w:p>
      <w:r>
        <w:t xml:space="preserve">03/12/2014 06:41Posted by </w:t>
        <w:br/>
        <w:t>664fb7ffb7ad448d</w:t>
        <w:br/>
        <w:t xml:space="preserve">Is a regular snob better or worse than an inverted snob? :D </w:t>
        <w:br/>
        <w:br/>
        <w:t xml:space="preserve">Well, they're both snobs, so both as bad as each other, in one way... </w:t>
        <w:br/>
        <w:br/>
        <w:t xml:space="preserve">But (IRL, at least) the first tends to have more money and/or power, or whatever and would tend to have had a better education. </w:t>
        <w:br/>
        <w:br/>
        <w:t>So, it could be argued that they have far less excuse to be unpleasant. :D</w:t>
      </w:r>
    </w:p>
    <w:p>
      <w:r>
        <w:rPr>
          <w:b/>
          <w:u w:val="single"/>
        </w:rPr>
        <w:t>799775</w:t>
      </w:r>
    </w:p>
    <w:p>
      <w:r>
        <w:t xml:space="preserve">03/12/2014 06:41Posted by </w:t>
        <w:br/>
        <w:t>ff3277ea9100377f</w:t>
        <w:br/>
        <w:t xml:space="preserve">No not really, he can ignore the Garrison and do gear progression the traditional way, yes Garrisons are faster, by your logic though, if I enjoy solo questing and PVE then Raids are detrimental to my experience because they offer high level gear that I'd need to make my solo questing and dungeon runs faster, see how that works? </w:t>
        <w:br/>
        <w:br/>
        <w:t xml:space="preserve">In theory he can, yes. </w:t>
        <w:br/>
        <w:br/>
        <w:t xml:space="preserve">However, it actually really depends on how much competition there is for his raid spot. </w:t>
        <w:br/>
        <w:br/>
        <w:t xml:space="preserve">If he just ignores the garrison, because he dislikes it and then someone with equal skills, but far better gear, shows up - of course the RL will tend to pick that person over him. </w:t>
        <w:br/>
        <w:br/>
        <w:t xml:space="preserve">So, it does potentially threaten the rest of his game. </w:t>
        <w:br/>
        <w:br/>
        <w:t>I don't really see how that works, TBH, because even though I agree that getting better gear will help you complete questing and dungeon runs faster, it is never going to be a prerequisite for being allowed to do those activities.</w:t>
      </w:r>
    </w:p>
    <w:p>
      <w:r>
        <w:rPr>
          <w:b/>
          <w:u w:val="single"/>
        </w:rPr>
        <w:t>799776</w:t>
      </w:r>
    </w:p>
    <w:p>
      <w:r>
        <w:t xml:space="preserve">03/12/2014 06:41Posted by </w:t>
        <w:br/>
        <w:t>ff3277ea9100377f</w:t>
        <w:br/>
        <w:br/>
        <w:t xml:space="preserve">03/12/2014 06:36Posted by </w:t>
        <w:br/>
        <w:t>cc689684531877d0</w:t>
        <w:br/>
        <w:br/>
        <w:t>...</w:t>
        <w:br/>
        <w:br/>
        <w:t xml:space="preserve">No, but him not doing garrisons, ATM, would. </w:t>
        <w:br/>
        <w:br/>
        <w:t xml:space="preserve">As it would hinder him in his raid readiness. </w:t>
        <w:br/>
        <w:br/>
        <w:t xml:space="preserve">So, there is a difference, as you aren't hindered in your ability to do garrisons, due to not "real" raiding </w:t>
        <w:br/>
        <w:br/>
        <w:t xml:space="preserve">No not really, he can ignore the Garrison and do gear progression the traditional way, yes Garrisons are faster, by your logic though, if I enjoy solo questing and PVE then Raids are detrimental to my experience because they offer high level gear that I'd need to make my solo questing and dungeon runs faster, see how that works? </w:t>
        <w:br/>
        <w:br/>
        <w:t xml:space="preserve">You start saying one feature needs to be removed because it in some way influences another one and you might as well strip the game down to a single raid. The person whining here is part of the same crowd of people who were crying and stomping their feet because they had to complete 2 Battlegrounds to get their Legendary Cloak. </w:t>
        <w:br/>
        <w:br/>
        <w:t xml:space="preserve">Except this is even worse, because they CAN do their normal gear progression without Garrisons, they don't NEED to focus on Garrisons for their gear. </w:t>
        <w:br/>
        <w:br/>
        <w:t xml:space="preserve">well that's total bull!@#$. </w:t>
        <w:br/>
        <w:br/>
        <w:t xml:space="preserve">if i didn't use my garrison i wouldn't have my three crafted pieces of armour yet, i would hav2 if i was lucky. </w:t>
        <w:br/>
        <w:br/>
        <w:t xml:space="preserve">i wouldn't have 13/125 stones for the legendary quest </w:t>
        <w:br/>
        <w:br/>
        <w:t xml:space="preserve">i also wouldn't have re roll tokens already. </w:t>
        <w:br/>
        <w:br/>
        <w:t>so go on tell me how not using my garrison wont hinder my raid progression</w:t>
      </w:r>
    </w:p>
    <w:p>
      <w:r>
        <w:rPr>
          <w:b/>
          <w:u w:val="single"/>
        </w:rPr>
        <w:t>799777</w:t>
      </w:r>
    </w:p>
    <w:p>
      <w:r>
        <w:t xml:space="preserve">03/12/2014 06:52Posted by </w:t>
        <w:br/>
        <w:t>cc689684531877d0</w:t>
        <w:br/>
        <w:br/>
        <w:t xml:space="preserve">03/12/2014 06:41Posted by </w:t>
        <w:br/>
        <w:t>ff3277ea9100377f</w:t>
        <w:br/>
        <w:t xml:space="preserve">No not really, he can ignore the Garrison and do gear progression the traditional way, yes Garrisons are faster, by your logic though, if I enjoy solo questing and PVE then Raids are detrimental to my experience because they offer high level gear that I'd need to make my solo questing and dungeon runs faster, see how that works? </w:t>
        <w:br/>
        <w:br/>
        <w:t xml:space="preserve">In theory he can, yes. </w:t>
        <w:br/>
        <w:br/>
        <w:t xml:space="preserve">However, it actually really depends on how much competition there is for his raid spot. </w:t>
        <w:br/>
        <w:br/>
        <w:t xml:space="preserve">If he just ignores the garrison, because he dislikes it and then someone with equal skills, but far better gear, shows up - of course the RL will tend to pick that person over him. </w:t>
        <w:br/>
        <w:br/>
        <w:t xml:space="preserve">So, it does potentially threaten the rest of his game. </w:t>
        <w:br/>
        <w:br/>
        <w:t xml:space="preserve">I don't really see how that works, TBH, because even though I agree that getting better gear will help you complete questing and dungeon runs faster, it is never going to be a prerequisite for being allowed to do those activities. </w:t>
        <w:br/>
        <w:br/>
        <w:t>35 people 20 spots. RIP</w:t>
      </w:r>
    </w:p>
    <w:p>
      <w:r>
        <w:rPr>
          <w:b/>
          <w:u w:val="single"/>
        </w:rPr>
        <w:t>799778</w:t>
      </w:r>
    </w:p>
    <w:p>
      <w:r>
        <w:t xml:space="preserve">03/12/2014 06:55Posted by </w:t>
        <w:br/>
        <w:t>664fb7ffb7ad448d</w:t>
        <w:br/>
        <w:t xml:space="preserve">35 people 20 spots. RIP </w:t>
        <w:br/>
        <w:br/>
        <w:t>Yeah.</w:t>
      </w:r>
    </w:p>
    <w:p>
      <w:r>
        <w:rPr>
          <w:b/>
          <w:u w:val="single"/>
        </w:rPr>
        <w:t>799779</w:t>
      </w:r>
    </w:p>
    <w:p>
      <w:r>
        <w:t xml:space="preserve">03/12/2014 06:28Posted by </w:t>
        <w:br/>
        <w:t>ff3277ea9100377f</w:t>
        <w:br/>
        <w:br/>
        <w:t xml:space="preserve">03/12/2014 06:14Posted by </w:t>
        <w:br/>
        <w:t>2d165465644b525e</w:t>
        <w:br/>
        <w:br/>
        <w:t>...</w:t>
        <w:br/>
        <w:br/>
        <w:t xml:space="preserve">But pet battles only gives you pets... How about we make it so garrisons only give you new stuff inside your garrison, such as new looks for your buildings, stuff like that. </w:t>
        <w:br/>
        <w:t xml:space="preserve">As it is now, if you want to raid or do CM you need to play farmvil... Ehm, I mean garrisons. </w:t>
        <w:br/>
        <w:br/>
        <w:t xml:space="preserve">I'm hoping we'll get some form of addon that could make it all automatic so I don't have to sitt and sort out that boring crap every 4 hours or so. </w:t>
        <w:br/>
        <w:t xml:space="preserve">The guy at blizzard that came up with the idea - Fire him, please. </w:t>
        <w:br/>
        <w:br/>
        <w:t xml:space="preserve">How about no? As you can see plenty of people enjoy Garrisons, don't like it? Leave the game. </w:t>
        <w:br/>
        <w:br/>
        <w:t xml:space="preserve">But you wont, you will just continue post your pointless elitist views and whine about how your forced to do a few clicks in your Garrison every day. It's part of the game now, it wont get changed, it wont be removed, and no amount of pooled tears from the minority will change that. </w:t>
        <w:br/>
        <w:br/>
        <w:t xml:space="preserve">So why not either adapt and have fun or find a new game or better yet just keep your pointless raging and QQing to your elitist guilds so that like minded people will soothe you. </w:t>
        <w:br/>
        <w:br/>
        <w:t xml:space="preserve">So mad :O </w:t>
        <w:br/>
        <w:t xml:space="preserve">I'm not "elitist". What is "elit" about garrisons? And why are my views pontless and yours not? </w:t>
        <w:br/>
        <w:t xml:space="preserve">Looking at most of the posts both here and on the US forums garrisons are not that well liked so, yeah. </w:t>
        <w:br/>
        <w:br/>
        <w:t>If we could have addons that did all the boring stuff in garrisons (thats all of it) for us, that would be adepting, and I would be fine with that.</w:t>
      </w:r>
    </w:p>
    <w:p>
      <w:r>
        <w:rPr>
          <w:b/>
          <w:u w:val="single"/>
        </w:rPr>
        <w:t>799780</w:t>
      </w:r>
    </w:p>
    <w:p>
      <w:r>
        <w:t xml:space="preserve">I understand if you don't like the Garrison but you also must understand that many people love it (me included). And no, I am not a solo player, I am in a guild and run dungeons with guildies every day and we are going to run raids too. </w:t>
        <w:br/>
        <w:br/>
        <w:t xml:space="preserve">As I understand, garrisons is the answer to dailies, as to give you something to do besides raids and dungeons and I have to say I much much prefer it over boring dailies. </w:t>
        <w:br/>
        <w:br/>
        <w:t xml:space="preserve">Is it mandatory? I think yes it is, cause I already got 4 epics 645 ilvl from missions and 1 655 trinket from highmaul mission. But maybe in the first normal raid I will do I will replace half of them... Is as mandatory as dailies was in pandaria, although the people who prefer dailies instead will argue against. </w:t>
        <w:br/>
        <w:br/>
        <w:t xml:space="preserve">I think garrisons is great feature for lot of people. At least in my guild, most people loved garrisons. There are many things that are mandatory in wow, including dungeons and raids. You either do them and progress or you ignore some of them and you progress slower. </w:t>
        <w:br/>
        <w:br/>
        <w:t>Removing the part of mandatory things that you don't like is not a solution, because some people may don't like what you find fun. Would you like see it removed?</w:t>
      </w:r>
    </w:p>
    <w:p>
      <w:r>
        <w:rPr>
          <w:b/>
          <w:u w:val="single"/>
        </w:rPr>
        <w:t>799781</w:t>
      </w:r>
    </w:p>
    <w:p>
      <w:r>
        <w:t xml:space="preserve">Mute point now anyway seeing they have nerfed the requirements for professions way down to the ground.. </w:t>
        <w:br/>
        <w:br/>
        <w:t xml:space="preserve">JC no longer needs talasite, just bloody ore. </w:t>
        <w:br/>
        <w:br/>
        <w:t xml:space="preserve">Blacksmithing no longer needs ingots....just bloody ore.. </w:t>
        <w:br/>
        <w:br/>
        <w:t xml:space="preserve">LW no longer needs Burnished Leather, just Raw beast hide. </w:t>
        <w:br/>
        <w:br/>
        <w:t>http://www.wowhead.com/news=244840/avianas-feather-nerfs-darkmoon-faire-and-highmaul-trinket-buffs-changed-professi?refresh</w:t>
      </w:r>
    </w:p>
    <w:p>
      <w:r>
        <w:rPr>
          <w:b/>
          <w:u w:val="single"/>
        </w:rPr>
        <w:t>799782</w:t>
      </w:r>
    </w:p>
    <w:p>
      <w:r>
        <w:t xml:space="preserve">03/12/2014 06:52Posted by </w:t>
        <w:br/>
        <w:t>Líám</w:t>
        <w:br/>
        <w:br/>
        <w:t>...</w:t>
        <w:br/>
        <w:br/>
        <w:t xml:space="preserve">No not really, he can ignore the Garrison and do gear progression the traditional way, yes Garrisons are faster, by your logic though, if I enjoy solo questing and PVE then Raids are detrimental to my experience because they offer high level gear that I'd need to make my solo questing and dungeon runs faster, see how that works? </w:t>
        <w:br/>
        <w:br/>
        <w:t xml:space="preserve">You start saying one feature needs to be removed because it in some way influences another one and you might as well strip the game down to a single raid. The person whining here is part of the same crowd of people who were crying and stomping their feet because they had to complete 2 Battlegrounds to get their Legendary Cloak. </w:t>
        <w:br/>
        <w:br/>
        <w:t xml:space="preserve">Except this is even worse, because they CAN do their normal gear progression without Garrisons, they don't NEED to focus on Garrisons for their gear. </w:t>
        <w:br/>
        <w:br/>
        <w:t xml:space="preserve">well that's total bull!@#$. </w:t>
        <w:br/>
        <w:br/>
        <w:t xml:space="preserve">if i didn't use my garrison i wouldn't have my three crafted pieces of armour yet, i would hav2 if i was lucky. </w:t>
        <w:br/>
        <w:br/>
        <w:t xml:space="preserve">i wouldn't have 13/125 stones for the legendary quest </w:t>
        <w:br/>
        <w:br/>
        <w:t xml:space="preserve">i also wouldn't have re roll tokens already. </w:t>
        <w:br/>
        <w:br/>
        <w:t xml:space="preserve">so go on tell me how not using my garrison wont hinder my raid progression </w:t>
        <w:br/>
        <w:br/>
        <w:t xml:space="preserve">Aren't raids tuned for heroic blues? Any items after that are a bonus. That's how it's always worked before. </w:t>
        <w:br/>
        <w:br/>
        <w:t xml:space="preserve">Whilst I understand the OP's points, something is only mandatory if it prevents you from doing something else. You can progress your professions (albeit slower); you can gear up (albeit slower); you can do pretty much everything at end game (albeit slower). </w:t>
        <w:br/>
        <w:br/>
        <w:t>It's a (probably) 2 year expansion. What is the rush?</w:t>
      </w:r>
    </w:p>
    <w:p>
      <w:r>
        <w:rPr>
          <w:b/>
          <w:u w:val="single"/>
        </w:rPr>
        <w:t>799783</w:t>
      </w:r>
    </w:p>
    <w:p>
      <w:r>
        <w:t xml:space="preserve">03/12/2014 06:52Posted by </w:t>
        <w:br/>
        <w:t>cc689684531877d0</w:t>
        <w:br/>
        <w:t xml:space="preserve">I don't really see how that works, TBH, because even though I agree that getting better gear will help you complete questing and dungeon runs faster, it is never going to be a prerequisite for being allowed to do those activities. </w:t>
        <w:br/>
        <w:br/>
        <w:t xml:space="preserve">If he is in a guild that others see him only as a number (ilvl in this case) then this is his choice..to compete with other numbers. So he either do mandatory things to increase his number identity or he finds another guild that others see him as a person. </w:t>
        <w:br/>
        <w:br/>
        <w:t xml:space="preserve">Sorry, but this was the case in every MMO. There always mandatory ways to increase your ilvl...dungeons, raids, crafting, dailies... you either do them all and get the best possible number or you ignore 1 or 2 of them and you get lower number than others. This was the case in every MMO and in every wow expansion. </w:t>
        <w:br/>
        <w:br/>
        <w:t xml:space="preserve">Asking to remove the activities you don't like, in order to keep your number relevant with others by doing only activities you like, is not a logical request. </w:t>
        <w:br/>
        <w:br/>
        <w:t>Again, he should find a guild that he is judged as a person/player. If he insist to be on a guild that he is judged as a number then do what it needs to increase his number. Is really that simple, because is just a game.</w:t>
      </w:r>
    </w:p>
    <w:p>
      <w:r>
        <w:rPr>
          <w:b/>
          <w:u w:val="single"/>
        </w:rPr>
        <w:t>799784</w:t>
      </w:r>
    </w:p>
    <w:p>
      <w:r>
        <w:t xml:space="preserve">03/12/2014 07:34Posted by </w:t>
        <w:br/>
        <w:t>67543fb0ecb19e98</w:t>
        <w:br/>
        <w:br/>
        <w:t>...</w:t>
        <w:br/>
        <w:br/>
        <w:t xml:space="preserve">well that's total bull!@#$. </w:t>
        <w:br/>
        <w:br/>
        <w:t xml:space="preserve">if i didn't use my garrison i wouldn't have my three crafted pieces of armour yet, i would hav2 if i was lucky. </w:t>
        <w:br/>
        <w:br/>
        <w:t xml:space="preserve">i wouldn't have 13/125 stones for the legendary quest </w:t>
        <w:br/>
        <w:br/>
        <w:t xml:space="preserve">i also wouldn't have re roll tokens already. </w:t>
        <w:br/>
        <w:br/>
        <w:t xml:space="preserve">so go on tell me how not using my garrison wont hinder my raid progression </w:t>
        <w:br/>
        <w:br/>
        <w:t xml:space="preserve">Aren't raids tuned for heroic blues? Any items after that are a bonus. That's how it's always worked before. </w:t>
        <w:br/>
        <w:br/>
        <w:t xml:space="preserve">Whilst I understand the OP's points, something is only mandatory if it prevents you from doing something else. You can progress your professions (albeit slower); you can gear up (albeit slower); you can do pretty much everything at end game (albeit slower). </w:t>
        <w:br/>
        <w:br/>
        <w:t xml:space="preserve">It's a (probably) 2 year expansion. What is the rush? </w:t>
        <w:br/>
        <w:br/>
        <w:t xml:space="preserve">It is a "bonus" but any sane raid leader takes the players with the best gear. Want a raid spot? Yeah, then it's mandatory. </w:t>
        <w:br/>
        <w:t>Want to raid? Cool, do 100h of worthless facebook-games first, thanks.</w:t>
      </w:r>
    </w:p>
    <w:p>
      <w:r>
        <w:rPr>
          <w:b/>
          <w:u w:val="single"/>
        </w:rPr>
        <w:t>799785</w:t>
      </w:r>
    </w:p>
    <w:p>
      <w:r>
        <w:t xml:space="preserve">03/12/2014 07:37Posted by </w:t>
        <w:br/>
        <w:t>bd567575dbb2e8d0</w:t>
        <w:br/>
        <w:br/>
        <w:t xml:space="preserve">03/12/2014 06:52Posted by </w:t>
        <w:br/>
        <w:t>cc689684531877d0</w:t>
        <w:br/>
        <w:t xml:space="preserve">I don't really see how that works, TBH, because even though I agree that getting better gear will help you complete questing and dungeon runs faster, it is never going to be a prerequisite for being allowed to do those activities. </w:t>
        <w:br/>
        <w:br/>
        <w:t xml:space="preserve">If he is in a guild that others see him only as a number (ilvl in this case) then this is his choice..to compete with other numbers. So he either do mandatory things to increase his number identity or he finds another guild that others see him as a person. </w:t>
        <w:br/>
        <w:br/>
        <w:t xml:space="preserve">Sorry, but this was the case in every MMO. There always mandatory ways to increase your ilvl...dungeons, raids, crafting, dailies... you either do them all and get the best possible number or you ignore 1 or 2 of them and you get lower number than others. This was the case in every MMO and in every wow expansion. </w:t>
        <w:br/>
        <w:br/>
        <w:t xml:space="preserve">Asking to remove the activities you don't like, in order to keep your number relevant with others by doing only activities you like, is not a logical request. </w:t>
        <w:br/>
        <w:br/>
        <w:t xml:space="preserve">Again, he should find a guild that he is judged as a person/player. If he insist to be on a guild that he is judged as a number then do what it needs to increase his number. Is really that simple, because is just a game. </w:t>
        <w:br/>
        <w:br/>
        <w:t>Where did I say I wanted garrisons removed. I just said I wanted alternatives to them. I'm a bit lost with the whole guild / number thing so I'll just ignore it. Lol</w:t>
      </w:r>
    </w:p>
    <w:p>
      <w:r>
        <w:rPr>
          <w:b/>
          <w:u w:val="single"/>
        </w:rPr>
        <w:t>799786</w:t>
      </w:r>
    </w:p>
    <w:p>
      <w:r>
        <w:t xml:space="preserve">03/12/2014 07:37Posted by </w:t>
        <w:br/>
        <w:t>bd567575dbb2e8d0</w:t>
        <w:br/>
        <w:br/>
        <w:t xml:space="preserve">03/12/2014 06:52Posted by </w:t>
        <w:br/>
        <w:t>cc689684531877d0</w:t>
        <w:br/>
        <w:t xml:space="preserve">I don't really see how that works, TBH, because even though I agree that getting better gear will help you complete questing and dungeon runs faster, it is never going to be a prerequisite for being allowed to do those activities. </w:t>
        <w:br/>
        <w:br/>
        <w:t xml:space="preserve">If he is in a guild that others see him only as a number (ilvl in this case) then this is his choice..to compete with other numbers. So he either do mandatory things to increase his number identity or he finds another guild that others see him as a person. </w:t>
        <w:br/>
        <w:br/>
        <w:t xml:space="preserve">Sorry, but this was the case in every MMO. There always mandatory ways to increase your ilvl...dungeons, raids, crafting, dailies... you either do them all and get the best possible number or you ignore 1 or 2 of them and you get lower number than others. This was the case in every MMO and in every wow expansion. </w:t>
        <w:br/>
        <w:br/>
        <w:t xml:space="preserve">Asking to remove the activities you don't like, in order to keep your number relevant with others by doing only activities you like, is not a logical request. </w:t>
        <w:br/>
        <w:br/>
        <w:t xml:space="preserve">Again, he should find a guild that he is judged as a person/player. If he insist to be on a guild that he is judged as a number then do what it needs to increase his number. Is really that simple, because is just a game. </w:t>
        <w:br/>
        <w:br/>
        <w:t>i am gonna assume you just started playing the game when this expansion came? as you should know thats not how it works you dont just join a guild either if your gear isnt good, as it is atm you can be just as good a player and 9 out of 10 times people still pick the bad player with the better gear especialy now when the raiding havent started yet</w:t>
      </w:r>
    </w:p>
    <w:p>
      <w:r>
        <w:rPr>
          <w:b/>
          <w:u w:val="single"/>
        </w:rPr>
        <w:t>799787</w:t>
      </w:r>
    </w:p>
    <w:p>
      <w:r>
        <w:t xml:space="preserve">03/12/2014 07:37Posted by </w:t>
        <w:br/>
        <w:t>bd567575dbb2e8d0</w:t>
        <w:br/>
        <w:br/>
        <w:t xml:space="preserve">03/12/2014 06:52Posted by </w:t>
        <w:br/>
        <w:t>cc689684531877d0</w:t>
        <w:br/>
        <w:t xml:space="preserve">I don't really see how that works, TBH, because even though I agree that getting better gear will help you complete questing and dungeon runs faster, it is never going to be a prerequisite for being allowed to do those activities. </w:t>
        <w:br/>
        <w:br/>
        <w:t xml:space="preserve">If he is in a guild that others see him only as a number (ilvl in this case) then this is his choice..to compete with other numbers. So he either do mandatory things to increase his number identity or he finds another guild that others see him as a person. </w:t>
        <w:br/>
        <w:br/>
        <w:t xml:space="preserve">Sorry, but this was the case in every MMO. There always mandatory ways to increase your ilvl...dungeons, raids, crafting, dailies... you either do them all and get the best possible number or you ignore 1 or 2 of them and you get lower number than others. This was the case in every MMO and in every wow expansion. </w:t>
        <w:br/>
        <w:br/>
        <w:t xml:space="preserve">Asking to remove the activities you don't like, in order to keep your number relevant with others by doing only activities you like, is not a logical request. </w:t>
        <w:br/>
        <w:br/>
        <w:t xml:space="preserve">Again, he should find a guild that he is judged as a person/player. If he insist to be on a guild that he is judged as a number then do what it needs to increase his number. Is really that simple, because is just a game. </w:t>
        <w:br/>
        <w:br/>
        <w:t xml:space="preserve">Wow, really? Can I come raid mythic in your guild in green leveling gear? I'm a really nice guy! Of course I can't, thats not how the world works. </w:t>
        <w:br/>
        <w:br/>
        <w:t>No one wants Blizzard to remove garrisons, just let players gear up using other alternatives.</w:t>
      </w:r>
    </w:p>
    <w:p>
      <w:r>
        <w:rPr>
          <w:b/>
          <w:u w:val="single"/>
        </w:rPr>
        <w:t>799788</w:t>
      </w:r>
    </w:p>
    <w:p>
      <w:r>
        <w:t>This is something wow needed. Hideout/housing part of the game. Long live Garrisons!</w:t>
      </w:r>
    </w:p>
    <w:p>
      <w:r>
        <w:rPr>
          <w:b/>
          <w:u w:val="single"/>
        </w:rPr>
        <w:t>799789</w:t>
      </w:r>
    </w:p>
    <w:p>
      <w:r>
        <w:t>Realms are up :) No need to waste precious minutes of our life writing things no one will remember in three days or less.</w:t>
      </w:r>
    </w:p>
    <w:p>
      <w:r>
        <w:rPr>
          <w:b/>
          <w:u w:val="single"/>
        </w:rPr>
        <w:t>799790</w:t>
      </w:r>
    </w:p>
    <w:p>
      <w:r>
        <w:t xml:space="preserve">To you, OP, it's mandatory. Why? Because you want to raid at an advanced level and need to get the best gear asap. However, it's just as mandatory as grinding valor points was, or gold to buy BoEs, doing raids with 10 alts for 80 hours a week (if you want worldfirsts) etc. If you want to be the best, there are things you have to do. That is perfectly fine. If you don't like one of the things you have to do in order to do what you aim for, then you can either opt to change your goal so you don't have to do that, or you can suck it up and take one for the team, so to speak. </w:t>
        <w:br/>
        <w:br/>
        <w:t xml:space="preserve">For people like me, it's not mandatory. I will not be raiding more then LFR and maybe, maybe a pug normal every once in a blue moon. I don't care that it will take 3 months to get my crafted gear, that other people can make a pet weeks before me, that I don't have followers of the levels needed to get a chance at raid gear, etc. </w:t>
        <w:br/>
        <w:br/>
        <w:t xml:space="preserve">You set a goal for yourself. In order to reach that goal, there are things you need to do. Your goal includes having to do garrisons. Do you see now that it's mandatory for </w:t>
        <w:br/>
        <w:t xml:space="preserve">your goal, something which </w:t>
        <w:br/>
        <w:t xml:space="preserve">you decided on and that </w:t>
        <w:br/>
        <w:t>you have control over? It's not mandatory for everyone. It's fine.</w:t>
      </w:r>
    </w:p>
    <w:p>
      <w:r>
        <w:rPr>
          <w:b/>
          <w:u w:val="single"/>
        </w:rPr>
        <w:t>799791</w:t>
      </w:r>
    </w:p>
    <w:p>
      <w:r>
        <w:t xml:space="preserve">People don't realise that Garrison's are the same old MoP daily's that no1 liked. </w:t>
        <w:br/>
        <w:br/>
        <w:t>In my opinion Garrioson's ruined more then it brought to the game.</w:t>
      </w:r>
    </w:p>
    <w:p>
      <w:r>
        <w:rPr>
          <w:b/>
          <w:u w:val="single"/>
        </w:rPr>
        <w:t>799792</w:t>
      </w:r>
    </w:p>
    <w:p>
      <w:r>
        <w:t>I like Garrisons</w:t>
      </w:r>
    </w:p>
    <w:p>
      <w:r>
        <w:rPr>
          <w:b/>
          <w:u w:val="single"/>
        </w:rPr>
        <w:t>799793</w:t>
      </w:r>
    </w:p>
    <w:p>
      <w:r>
        <w:t xml:space="preserve">03/12/2014 08:49Posted by </w:t>
        <w:br/>
        <w:t>9f75c376f82bcc44</w:t>
        <w:br/>
        <w:t xml:space="preserve">Realms are up :) No need to waste precious minutes of our life writing things no one will remember in three days or less. </w:t>
        <w:br/>
        <w:br/>
        <w:t>On fp :3</w:t>
      </w:r>
    </w:p>
    <w:p>
      <w:r>
        <w:rPr>
          <w:b/>
          <w:u w:val="single"/>
        </w:rPr>
        <w:t>799794</w:t>
      </w:r>
    </w:p>
    <w:p>
      <w:r>
        <w:t xml:space="preserve">I love the garrison myself, but if you don't like it's kind of hard to get around for sure. I don't see why people would deny it, or why they keep saying the OP want the garrison removed because he so often stated that's not his intention, even in his first post alone he stated it many times. </w:t>
        <w:br/>
        <w:br/>
        <w:t xml:space="preserve">Now I have some good hope for you: if gearing and professions go the same way as they have always done, they'll soon be very much subpar to anything gotten through dungeons (if we get any new ones at all) and raiding. Soon the garrisons will become obsolete (for gear farming). </w:t>
        <w:br/>
        <w:br/>
        <w:t xml:space="preserve">I play the garrison game a lot, but I still have only one upgrade made with blacksmithing: the rest comes from running dungeons. You really do not miss as much as it seems at first, even though it's in your face all the time. You'll miss quests, stories, mounts, followers... but gear? Not that much at all. </w:t>
        <w:br/>
        <w:br/>
        <w:t>Hopefully that makes you feel little better, you can ignore all of it if you don't care for anything else that comes from the garrison but gear. You'll probably outlevel any gear you can make sooner than you can make it. You are only one 640 piece behind on me, the 'hardcore' garrison farmer.</w:t>
      </w:r>
    </w:p>
    <w:p>
      <w:r>
        <w:rPr>
          <w:b/>
          <w:u w:val="single"/>
        </w:rPr>
        <w:t>799795</w:t>
      </w:r>
    </w:p>
    <w:p>
      <w:r>
        <w:t xml:space="preserve">I thought garrison was going to be about building something meaningful in the game that was a creation of my own efforts just for my own enjoyment and amusement. I realised a long time ago that these things were just an end game farm, similar to Pandaria. This game suffers dreadful with this gear chasing nonsense and has for a long time funnelled players into endgame so they can do these endless, endless activities. The creators have a very narrow mind when it comes to such things. They fail to realise that players will actually keep doing something cus they enjoy it. And they also think that players are very keen to do group things like raids, guilds and dungeons so that this encourages more players to play the game. Hence a fear of giving real rewards to those that like to play solo. </w:t>
        <w:br/>
        <w:br/>
        <w:t xml:space="preserve">I was really hoping that I could actually build something for the fun of it. Not the case. Its again is just about numbers. Endless bloody numbers. Are your numbers better than the other player numbers. Personally I have never cared. I played this game to enjoy the bloody game. And each expansion they have taken more of the interesting content away and driven players to endgame to do this moronic stuff. Personally I liked visiting the trainer, learning my specialist skills, not having quests signposted and having stones that limit the number of portals I can create. Having stacks of twenty things made bags important and caused you to manage your activities. Having to travel all over the map to do quests, without bloody phasing, made questing interesting. And progression through levelling should take more than four days, and this is my second to 100. Sad, but the daily replaced real content when the tournament was introduced in Wrath. That was the end of Warcraft as we knew it. Gone was the Jame's Guide and in came gearscore and achievements...... </w:t>
        <w:br/>
        <w:br/>
        <w:t xml:space="preserve">Have fun for the next two years doing this cus being camped in Shattrath, Dalaran, Stormwind and now in your garrison sounds like its like where you are going to be living every day. Not something I will do or have ever done. </w:t>
        <w:br/>
        <w:br/>
        <w:t>PS I am not knocking garrisons, they are a logical extension of this game. Its just that I was hoping for something else. Would have been wonderful to have built a Dimension in Warcraft. Never mind.</w:t>
      </w:r>
    </w:p>
    <w:p>
      <w:r>
        <w:rPr>
          <w:b/>
          <w:u w:val="single"/>
        </w:rPr>
        <w:t>799796</w:t>
      </w:r>
    </w:p>
    <w:p>
      <w:r>
        <w:t xml:space="preserve">03/12/2014 08:51Posted by </w:t>
        <w:br/>
        <w:t>dfb7fa5e97c2a971</w:t>
        <w:br/>
        <w:t xml:space="preserve">To you, OP, it's mandatory. Why? Because you want to raid at an advanced level and need to get the best gear asap. However, it's just as mandatory as grinding valor points was, or gold to buy BoEs, doing raids with 10 alts for 80 hours a week (if you want worldfirsts) etc. If you want to be the best, there are things you have to do. That is perfectly fine. If you don't like one of the things you have to do in order to do what you aim for, then you can either opt to change your goal so you don't have to do that, or you can suck it up and take one for the team, so to speak. </w:t>
        <w:br/>
        <w:br/>
        <w:t xml:space="preserve">For people like me, it's not mandatory. I will not be raiding more then LFR and maybe, maybe a pug normal every once in a blue moon. I don't care that it will take 3 months to get my crafted gear, that other people can make a pet weeks before me, that I don't have followers of the levels needed to get a chance at raid gear, etc. </w:t>
        <w:br/>
        <w:br/>
        <w:t xml:space="preserve">You set a goal for yourself. In order to reach that goal, there are things you need to do. Your goal includes having to do garrisons. Do you see now that it's mandatory for </w:t>
        <w:br/>
        <w:t xml:space="preserve">your goal, something which </w:t>
        <w:br/>
        <w:t xml:space="preserve">you decided on and that </w:t>
        <w:br/>
        <w:t xml:space="preserve">you have control over? It's not mandatory for everyone. It's fine. </w:t>
        <w:br/>
        <w:br/>
        <w:t>We had 10 years without this crap, it worked well... This change was not needed.</w:t>
      </w:r>
    </w:p>
    <w:p>
      <w:r>
        <w:rPr>
          <w:b/>
          <w:u w:val="single"/>
        </w:rPr>
        <w:t>799797</w:t>
      </w:r>
    </w:p>
    <w:p>
      <w:r>
        <w:t xml:space="preserve">03/12/2014 09:18Posted by </w:t>
        <w:br/>
        <w:t>2d165465644b525e</w:t>
        <w:br/>
        <w:t xml:space="preserve">We had 10 years without this crap, it worked well... This change was not needed. </w:t>
        <w:br/>
        <w:br/>
        <w:t xml:space="preserve">Because you said so? I was getting bored, I like this change, now what? You gonna get mad? Keep posting on these threads whining? </w:t>
        <w:br/>
        <w:br/>
        <w:t xml:space="preserve">Best of luck getting your way like that. </w:t>
        <w:br/>
        <w:br/>
        <w:t>Meanwhile, still loving my Garrison, WoD and all the changes it brought!</w:t>
      </w:r>
    </w:p>
    <w:p>
      <w:r>
        <w:rPr>
          <w:b/>
          <w:u w:val="single"/>
        </w:rPr>
        <w:t>799798</w:t>
      </w:r>
    </w:p>
    <w:p>
      <w:r>
        <w:t xml:space="preserve">03/12/2014 09:22Posted by </w:t>
        <w:br/>
        <w:t>ff3277ea9100377f</w:t>
        <w:br/>
        <w:br/>
        <w:t xml:space="preserve">03/12/2014 09:18Posted by </w:t>
        <w:br/>
        <w:t>2d165465644b525e</w:t>
        <w:br/>
        <w:t xml:space="preserve">We had 10 years without this crap, it worked well... This change was not needed. </w:t>
        <w:br/>
        <w:br/>
        <w:t xml:space="preserve">Because you said so? I was getting bored, I like this change, now what? You gonna get mad? Keep posting on these threads whining? </w:t>
        <w:br/>
        <w:br/>
        <w:t xml:space="preserve">Best of luck getting your way like that. </w:t>
        <w:br/>
        <w:br/>
        <w:t xml:space="preserve">Meanwhile, still loving my Garrison, WoD and all the changes it brought! </w:t>
        <w:br/>
        <w:br/>
        <w:t>They will nerf it all like they did with dailies in pandaria, it just isn't happening fast enough.</w:t>
      </w:r>
    </w:p>
    <w:p>
      <w:r>
        <w:rPr>
          <w:b/>
          <w:u w:val="single"/>
        </w:rPr>
        <w:t>799799</w:t>
      </w:r>
    </w:p>
    <w:p>
      <w:r>
        <w:t xml:space="preserve">03/12/2014 09:32Posted by </w:t>
        <w:br/>
        <w:t>2d165465644b525e</w:t>
        <w:br/>
        <w:t xml:space="preserve">They will nerf it all like they did with dailies in pandaria, it just isn't happening fast enough. </w:t>
        <w:br/>
        <w:br/>
        <w:t>I can't wait to laugh it up in 3 months when they do no such thing, but I'm just not going to bother with you anymore, someone honestly that self-absorbed; "I don't like it, so obviously they will nerf it, yes yes" Just wow...but then, from Kazzak lol, figures.</w:t>
      </w:r>
    </w:p>
    <w:p>
      <w:r>
        <w:rPr>
          <w:b/>
          <w:u w:val="single"/>
        </w:rPr>
        <w:t>799800</w:t>
      </w:r>
    </w:p>
    <w:p>
      <w:r>
        <w:t xml:space="preserve">03/12/2014 08:31Posted by </w:t>
        <w:br/>
        <w:t>2d165465644b525e</w:t>
        <w:br/>
        <w:t xml:space="preserve">Wow, really? Can I come raid mythic in your guild in green leveling gear? I'm a really nice guy! Of course I can't, thats not how the world works. </w:t>
        <w:br/>
        <w:br/>
        <w:t xml:space="preserve">We don't raid mythic because we prioritize friendship and person instead of ilvl, while I am sure many of us have the skill to do it since we play MMOs for the last decade. </w:t>
        <w:br/>
        <w:br/>
        <w:t xml:space="preserve">03/12/2014 07:58Posted by </w:t>
        <w:br/>
        <w:t>befb5bc96512ee2c</w:t>
        <w:br/>
        <w:br/>
        <w:t xml:space="preserve">03/12/2014 07:37Posted by </w:t>
        <w:br/>
        <w:t>bd567575dbb2e8d0</w:t>
        <w:br/>
        <w:br/>
        <w:t>...</w:t>
        <w:br/>
        <w:br/>
        <w:t xml:space="preserve">If he is in a guild that others see him only as a number (ilvl in this case) then this is his choice..to compete with other numbers. So he either do mandatory things to increase his number identity or he finds another guild that others see him as a person. </w:t>
        <w:br/>
        <w:br/>
        <w:t xml:space="preserve">Sorry, but this was the case in every MMO. There always mandatory ways to increase your ilvl...dungeons, raids, crafting, dailies... you either do them all and get the best possible number or you ignore 1 or 2 of them and you get lower number than others. This was the case in every MMO and in every wow expansion. </w:t>
        <w:br/>
        <w:br/>
        <w:t xml:space="preserve">Asking to remove the activities you don't like, in order to keep your number relevant with others by doing only activities you like, is not a logical request. </w:t>
        <w:br/>
        <w:br/>
        <w:t xml:space="preserve">Again, he should find a guild that he is judged as a person/player. If he insist to be on a guild that he is judged as a number then do what it needs to increase his number. Is really that simple, because is just a game. </w:t>
        <w:br/>
        <w:br/>
        <w:t xml:space="preserve">i am gonna assume you just started playing the game when this expansion came? as you should know thats not how it works you dont just join a guild either if your gear isnt good, as it is atm you can be just as good a player and 9 out of 10 times people still pick the bad player with the better gear especialy now when the raiding havent started yet </w:t>
        <w:br/>
        <w:br/>
        <w:t>I hate to say it (and I hate when I read it) but since you assume wrong, I must say that I play since vanilla.</w:t>
      </w:r>
    </w:p>
    <w:p>
      <w:r>
        <w:rPr>
          <w:b/>
          <w:u w:val="single"/>
        </w:rPr>
        <w:t>799801</w:t>
      </w:r>
    </w:p>
    <w:p>
      <w:r>
        <w:t xml:space="preserve">The very fact that garrisons are causing this much dissent and dividing opinion to this extent means that there is something wrong with them. </w:t>
        <w:br/>
        <w:br/>
        <w:t xml:space="preserve">You can't please all the people, all the time, but anything that suits one group, or type, of player extremely well, while turning another group, or type, of player off the game almost entirely, is failing to meet its brief, to one degree or another. </w:t>
        <w:br/>
        <w:br/>
        <w:t xml:space="preserve">Because the game is supposed to seem enjoyable, or at least bearable, to as many people as possible. </w:t>
        <w:br/>
        <w:br/>
        <w:t xml:space="preserve">The same could have been said about (for example) raiding, pre-LFR. </w:t>
        <w:br/>
        <w:br/>
        <w:t xml:space="preserve">Some people loved it, loved the elitism of "real raiding", loved the prestige, loved the exclusiveness; but, other people (understandably) loathed it, so they introduced an alternative, a middle ground. </w:t>
        <w:br/>
        <w:br/>
        <w:t xml:space="preserve">That's not to say garrisons are entirely wrong, or should be scrapped (just as "real" raiding wasn't scrapped in favour of LFR), but it's obvious they need to be looked at, again. </w:t>
        <w:br/>
        <w:br/>
        <w:t>Either that, or they need to give us some equal choices.</w:t>
      </w:r>
    </w:p>
    <w:p>
      <w:r>
        <w:rPr>
          <w:b/>
          <w:u w:val="single"/>
        </w:rPr>
        <w:t>799802</w:t>
      </w:r>
    </w:p>
    <w:p>
      <w:r>
        <w:t xml:space="preserve">The OP has a point . </w:t>
        <w:br/>
        <w:br/>
        <w:t xml:space="preserve">Also those who want a mobile APP prove him right , its gives to much advantage its not optional its mandatory , profession , bonus seals , bonus raid drops as items or legendary quest items . </w:t>
        <w:br/>
        <w:t xml:space="preserve">ETC ETC . </w:t>
        <w:br/>
        <w:br/>
        <w:t xml:space="preserve">I used to log do a few missions , let some longer for the night and get over it . </w:t>
        <w:br/>
        <w:br/>
        <w:t xml:space="preserve">But here it comes the change , my brother got to 100 a week later , he goes to school (i work) so he could spam missions more time during the day , he reached and surpassed me quickly . </w:t>
        <w:br/>
        <w:br/>
        <w:t xml:space="preserve">I even once logged in the morning to restart missions before work ! (never did turn pc on in years in the morning) </w:t>
        <w:br/>
        <w:t xml:space="preserve">I didnt ask my brother to spam missions for me cos he got 1 character i play 3 , just enter each hour all of them and spam missions for 10 15 minutes open crates and repeat is annoying . </w:t>
        <w:br/>
        <w:br/>
        <w:t xml:space="preserve">Its like those FB games , farmvile etc , theyre addicting and i dont rlly like them to be honest . Garrisons are fun and nice , and everything , but those missions .... </w:t>
        <w:br/>
        <w:br/>
        <w:t xml:space="preserve">The solutions could be : NEVER ever do an app that would be a breaking point . Or just cap missions a week , like 70-100 missions a week , so everyone can take theyre time doing it , and not fal behind . </w:t>
        <w:br/>
        <w:br/>
        <w:t xml:space="preserve">they capped materials/professions everything which prevents someone not to grind and maxx out in 1 2 days . Which blocks progression giving time for everyone , same could be done here . Not so great but it works . </w:t>
        <w:br/>
        <w:br/>
        <w:t xml:space="preserve">Or duno make the mission time increase each new mission and reset once a week . so each mission takes longer and longer . </w:t>
        <w:br/>
        <w:br/>
        <w:t xml:space="preserve">I know it sound punishing , but really i think its bad design . </w:t>
        <w:br/>
        <w:br/>
        <w:t>Last mission i did was yesterday evening , and the next i will do will be today in the evening , meanwhile someone did 10X that amount , and i dont want to wake up at night to reschedule them (did that when was young in EVE with theyre skillqueue) i dont want get into wow in early morning and setup a remote viewer for it .</w:t>
      </w:r>
    </w:p>
    <w:p>
      <w:r>
        <w:rPr>
          <w:b/>
          <w:u w:val="single"/>
        </w:rPr>
        <w:t>799803</w:t>
      </w:r>
    </w:p>
    <w:p>
      <w:r>
        <w:t xml:space="preserve">03/12/2014 09:36Posted by </w:t>
        <w:br/>
        <w:t>ff3277ea9100377f</w:t>
        <w:br/>
        <w:br/>
        <w:t xml:space="preserve">03/12/2014 09:32Posted by </w:t>
        <w:br/>
        <w:t>2d165465644b525e</w:t>
        <w:br/>
        <w:t xml:space="preserve">They will nerf it all like they did with dailies in pandaria, it just isn't happening fast enough. </w:t>
        <w:br/>
        <w:br/>
        <w:t xml:space="preserve">I can't wait to laugh it up in 3 months when they do no such thing, but I'm just not going to bother with you anymore, someone honestly that self-absorbed; "I don't like it, so obviously they will nerf it, yes yes" Just wow...but then, from Kazzak lol, figures. </w:t>
        <w:br/>
        <w:br/>
        <w:t xml:space="preserve">Whats up with the personal insults? From where I'm standing, you're the one being self-absorbed and quite rude. </w:t>
        <w:br/>
        <w:t>We do not like the same things, you verbaly abuse me and that makes your point of view right?</w:t>
      </w:r>
    </w:p>
    <w:p>
      <w:r>
        <w:rPr>
          <w:b/>
          <w:u w:val="single"/>
        </w:rPr>
        <w:t>799804</w:t>
      </w:r>
    </w:p>
    <w:p>
      <w:r>
        <w:t xml:space="preserve">The quality of pro-garrison mouthbreathers is extremely entertaining. </w:t>
        <w:br/>
        <w:t xml:space="preserve">OP raises a valid point and asks for a non-destructive solution. </w:t>
        <w:br/>
        <w:t xml:space="preserve">Guess what happens. </w:t>
        <w:br/>
        <w:br/>
        <w:t>Looks like severe development issues are an absolute prerequisite to be enthusiastic about anything Bliz does these days. GG Bliz.</w:t>
      </w:r>
    </w:p>
    <w:p>
      <w:r>
        <w:rPr>
          <w:b/>
          <w:u w:val="single"/>
        </w:rPr>
        <w:t>799805</w:t>
      </w:r>
    </w:p>
    <w:p>
      <w:r>
        <w:t xml:space="preserve">03/12/2014 01:21Posted by </w:t>
        <w:br/>
        <w:t>e19a14254862ff58</w:t>
        <w:br/>
        <w:t xml:space="preserve">i stopped reading at </w:t>
        <w:br/>
        <w:br/>
        <w:t xml:space="preserve">after this point, anything youve said in the thread becomes irrelevant, because you arent responding to the op, just giving your own opinions on what you think and feel....you obviously have no idea what the op is trying to convey, and show a very childish attitude....so you stating you are very likely older than him - doesnt really throw a good light on you. </w:t>
        <w:br/>
        <w:br/>
        <w:t xml:space="preserve">the garrisons ARE pretty much required for crafting...its that simple. </w:t>
        <w:br/>
        <w:t xml:space="preserve">there are no alternatives, and the boost they give make them too competitive to not have....hence "mandatory" </w:t>
        <w:br/>
        <w:br/>
        <w:t>if you cant understand that, even without the ops - OP, then you really dont understand the mechanics behind THIS part of the game.</w:t>
      </w:r>
    </w:p>
    <w:p>
      <w:r>
        <w:rPr>
          <w:b/>
          <w:u w:val="single"/>
        </w:rPr>
        <w:t>799806</w:t>
      </w:r>
    </w:p>
    <w:p>
      <w:r>
        <w:t>I don't like garrisons either but since i play supercasual and it's not that important aspect of game I don't really mind it being in game. I only wish blizz guys cared more about class balance, pvp and quality of content they are pushing on live realms.</w:t>
      </w:r>
    </w:p>
    <w:p>
      <w:r>
        <w:rPr>
          <w:b/>
          <w:u w:val="single"/>
        </w:rPr>
        <w:t>799807</w:t>
      </w:r>
    </w:p>
    <w:p>
      <w:r>
        <w:t xml:space="preserve">Off-topic: And i tought MoP was a bad expansion. </w:t>
        <w:br/>
        <w:br/>
        <w:t>I never tought that there will be an expansion like WoD to challenge Cataclysm.</w:t>
      </w:r>
    </w:p>
    <w:p>
      <w:r>
        <w:rPr>
          <w:b/>
          <w:u w:val="single"/>
        </w:rPr>
        <w:t>799808</w:t>
      </w:r>
    </w:p>
    <w:p>
      <w:r>
        <w:t xml:space="preserve">03/12/2014 11:53Posted by </w:t>
        <w:br/>
        <w:t>977d4c33a77e218d</w:t>
        <w:br/>
        <w:t xml:space="preserve">Off-topic: And i tought MoP was a bad expansion. </w:t>
        <w:br/>
        <w:br/>
        <w:t xml:space="preserve">I never tought that there will be an expansion like WoD to challenge Cataclysm. </w:t>
        <w:br/>
        <w:br/>
        <w:t xml:space="preserve">It seemed so good at first though... Garrisons sounded like a bad-!@# version of Wildstars housing, all the old "bad guys" coming back, removing all the useless spells and streamlining it all. </w:t>
        <w:br/>
        <w:t>Turns out garrisons are as the OP said - FarmVille 1.1, the bad guys are indeed back but they the spells removed where not only the useless ones and half my mounts have no use anymore *crying*</w:t>
      </w:r>
    </w:p>
    <w:p>
      <w:r>
        <w:rPr>
          <w:b/>
          <w:u w:val="single"/>
        </w:rPr>
        <w:t>799809</w:t>
      </w:r>
    </w:p>
    <w:p>
      <w:r>
        <w:t xml:space="preserve">03/12/2014 11:53Posted by </w:t>
        <w:br/>
        <w:t>977d4c33a77e218d</w:t>
        <w:br/>
        <w:t xml:space="preserve">Off-topic: And i tought MoP was a bad expansion. </w:t>
        <w:br/>
        <w:br/>
        <w:t xml:space="preserve">I never tought that there will be an expansion like WoD to challenge Cataclysm. </w:t>
        <w:br/>
        <w:br/>
        <w:t>You don't need to do anything in your Garrison to do LFR. Carry on</w:t>
      </w:r>
    </w:p>
    <w:p>
      <w:r>
        <w:rPr>
          <w:b/>
          <w:u w:val="single"/>
        </w:rPr>
        <w:t>799810</w:t>
      </w:r>
    </w:p>
    <w:p>
      <w:r>
        <w:t xml:space="preserve">So you don't like the garrison, OK. I would argue though that it is too grindy. I found it to be less grindy than for example doing daily quests for reputation, killing mobs for reputation and gathering. These things used to be a big part of the game, now I don't have to do them to get the most out of the game and I don't mind. </w:t>
        <w:br/>
        <w:br/>
        <w:t>I'm afraid the garrisons will be boring too after a while but for now I enjoy them. At least this is a new way to do grindy stuff. I don't think it is ever possible to include non-grindy stuff that lasts for long enough, and the alternative would be more daily quests and more mobs to kill and other repetitive things that this genre is really about. I hate those so I'm happy with the garrisons, and if it didn't provide the current benefits then it would just be another thing you can do besides having to do the daily quests and farming. Also it brings back some Warcraft memories so all in all I consider it a win.</w:t>
      </w:r>
    </w:p>
    <w:p>
      <w:r>
        <w:rPr>
          <w:b/>
          <w:u w:val="single"/>
        </w:rPr>
        <w:t>799811</w:t>
      </w:r>
    </w:p>
    <w:p>
      <w:r>
        <w:t xml:space="preserve">I dont understand what is actually so grindy about garrisons? It takes really a few clicks to do the stuff there. They are much more lightweight in time investment than the dull and bleak pandaria dailies. </w:t>
        <w:br/>
        <w:br/>
        <w:t>Your other point about signle player orientedness is also strange. Most of WoW casual friendly content including dungeons bg skirmishes lfr is single player oriented. You only need a group if you seek for some achievements or looking for socializing. Again I don't see the problem here.</w:t>
      </w:r>
    </w:p>
    <w:p>
      <w:r>
        <w:rPr>
          <w:b/>
          <w:u w:val="single"/>
        </w:rPr>
        <w:t>799812</w:t>
      </w:r>
    </w:p>
    <w:p>
      <w:r>
        <w:t xml:space="preserve">#RemoveGarrisons </w:t>
        <w:br/>
        <w:br/>
        <w:t xml:space="preserve">!!!!! </w:t>
        <w:br/>
        <w:br/>
        <w:t>Really though, Garrisons go against everything that made Wow fun.</w:t>
      </w:r>
    </w:p>
    <w:p>
      <w:r>
        <w:rPr>
          <w:b/>
          <w:u w:val="single"/>
        </w:rPr>
        <w:t>799813</w:t>
      </w:r>
    </w:p>
    <w:p>
      <w:r>
        <w:t xml:space="preserve">03/12/2014 01:33Posted by </w:t>
        <w:br/>
        <w:t>664fb7ffb7ad448d</w:t>
        <w:br/>
        <w:t xml:space="preserve">So you have now posted 3 times without actually reading the OP. </w:t>
        <w:br/>
        <w:br/>
        <w:t xml:space="preserve">Hold now just because, a Person does not agree with you. </w:t>
        <w:br/>
        <w:t xml:space="preserve">Or writes something you find silly? Does not mean they did not read it. </w:t>
        <w:br/>
        <w:br/>
        <w:t xml:space="preserve">I can tell you I don't find Garrisons much forced. </w:t>
        <w:br/>
        <w:t xml:space="preserve">I barely even picked my Buildings based around what I would ''need'' </w:t>
        <w:br/>
        <w:br/>
        <w:t xml:space="preserve">I find it very optimal(insert kappa face) as you can even replace Buildings at will! </w:t>
        <w:br/>
        <w:br/>
        <w:t>And that is all I have to say to this post that I did read.</w:t>
      </w:r>
    </w:p>
    <w:p>
      <w:r>
        <w:rPr>
          <w:b/>
          <w:u w:val="single"/>
        </w:rPr>
        <w:t>799814</w:t>
      </w:r>
    </w:p>
    <w:p>
      <w:r>
        <w:t xml:space="preserve">There's nothing wrong with having Garrisons, just don't concentrate most of the gameplay in there. </w:t>
        <w:br/>
        <w:br/>
        <w:t xml:space="preserve">Daily quests </w:t>
        <w:br/>
        <w:t xml:space="preserve">Daily crafting </w:t>
        <w:br/>
        <w:t xml:space="preserve">Daily gathering </w:t>
        <w:br/>
        <w:t xml:space="preserve">Bank and AH </w:t>
        <w:br/>
        <w:t xml:space="preserve">Primal trader </w:t>
        <w:br/>
        <w:br/>
        <w:t xml:space="preserve">Whatever you do, you always return to your Garrison. Very often. Most of the content is tied to it (Frostwall Tavern. Stables etc) </w:t>
        <w:br/>
        <w:br/>
        <w:t xml:space="preserve">And that's not really the problem. The problem is that you're alone in your Garrison. It doesn't feel like you have the option to play it in a different way. It feels like there's no diversity and a serious lack of content for level 100. </w:t>
        <w:br/>
        <w:br/>
        <w:t xml:space="preserve">The hubs like Shattrath or Dalaran were epic. They turned into the Garrison, which is epicly smaller, void of players and with a daily progress limit. </w:t>
        <w:br/>
        <w:br/>
        <w:t xml:space="preserve">Warspear should be the hub, but it's really small, isolated and it offers portals and things that you use once a month, or just once. </w:t>
        <w:br/>
        <w:br/>
        <w:t xml:space="preserve">Overall I see too many barriers / too much control over the player's time and activities. </w:t>
        <w:br/>
        <w:br/>
        <w:t>It's epic from a graphical PoV, kudos to the artists and designers, but content-wise, it's just the foundation.</w:t>
      </w:r>
    </w:p>
    <w:p>
      <w:r>
        <w:rPr>
          <w:b/>
          <w:u w:val="single"/>
        </w:rPr>
        <w:t>799815</w:t>
      </w:r>
    </w:p>
    <w:p>
      <w:r>
        <w:t xml:space="preserve">I'm disappointed that my lvl 3 barracks aren't giving me ranged pandaren guards. My ranged are stil dwarf riflemen. What's up with that really? </w:t>
        <w:br/>
        <w:br/>
        <w:t>What bugs me about garrisons overall is the feeling that it's not really &lt;mine&gt;. I'm just in charge, but that's pretty much it. I don't even have my personal quarters.</w:t>
      </w:r>
    </w:p>
    <w:p>
      <w:r>
        <w:rPr>
          <w:b/>
          <w:u w:val="single"/>
        </w:rPr>
        <w:t>799816</w:t>
      </w:r>
    </w:p>
    <w:p>
      <w:r>
        <w:t xml:space="preserve">03/12/2014 13:17Posted by </w:t>
        <w:br/>
        <w:t>1fc37b0fa64807ea</w:t>
        <w:br/>
        <w:br/>
        <w:t xml:space="preserve">03/12/2014 01:33Posted by </w:t>
        <w:br/>
        <w:t>664fb7ffb7ad448d</w:t>
        <w:br/>
        <w:t xml:space="preserve">So you have now posted 3 times without actually reading the OP. </w:t>
        <w:br/>
        <w:br/>
        <w:t xml:space="preserve">Hold now just because, a Person does not agree with you. </w:t>
        <w:br/>
        <w:t xml:space="preserve">Or writes something you find silly? Does not mean they did not read it. </w:t>
        <w:br/>
        <w:br/>
        <w:t xml:space="preserve">[/quote]He stated he did not read it 3 times as well. </w:t>
        <w:br/>
        <w:br/>
        <w:t xml:space="preserve">The first page is just hilarious, that's all I wanted to say. </w:t>
        <w:br/>
        <w:t>Thank the heavens for some fun at work.</w:t>
      </w:r>
    </w:p>
    <w:p>
      <w:r>
        <w:rPr>
          <w:b/>
          <w:u w:val="single"/>
        </w:rPr>
        <w:t>799817</w:t>
      </w:r>
    </w:p>
    <w:p>
      <w:r>
        <w:t xml:space="preserve">I thought this post was going to be about crops... </w:t>
        <w:br/>
        <w:t>LOL</w:t>
      </w:r>
    </w:p>
    <w:p>
      <w:r>
        <w:rPr>
          <w:b/>
          <w:u w:val="single"/>
        </w:rPr>
        <w:t>799818</w:t>
      </w:r>
    </w:p>
    <w:p>
      <w:r>
        <w:t xml:space="preserve">03/12/2014 13:17Posted by </w:t>
        <w:br/>
        <w:t>1fc37b0fa64807ea</w:t>
        <w:br/>
        <w:br/>
        <w:t xml:space="preserve">03/12/2014 01:33Posted by </w:t>
        <w:br/>
        <w:t>664fb7ffb7ad448d</w:t>
        <w:br/>
        <w:t xml:space="preserve">So you have now posted 3 times without actually reading the OP. </w:t>
        <w:br/>
        <w:br/>
        <w:t xml:space="preserve">Hold now just because, a Person does not agree with you. </w:t>
        <w:br/>
        <w:t xml:space="preserve">Or writes something you find silly? Does not mean they did not read it. </w:t>
        <w:br/>
        <w:br/>
        <w:t xml:space="preserve">I can tell you I don't find Garrisons much forced. </w:t>
        <w:br/>
        <w:t xml:space="preserve">I barely even picked my Buildings based around what I would ''need'' </w:t>
        <w:br/>
        <w:br/>
        <w:t xml:space="preserve">I find it very optimal(insert kappa face) as you can even replace Buildings at will! </w:t>
        <w:br/>
        <w:br/>
        <w:t xml:space="preserve">And that is all I have to say to this post that I did read. </w:t>
        <w:br/>
        <w:br/>
        <w:t xml:space="preserve">You missed the bit were he admitted to not reading it several times?... Or? But I could tell since he was making arguments that had nothing to do with what I said so yeh. There's that. </w:t>
        <w:br/>
        <w:br/>
        <w:t>I'm very perceptive or something</w:t>
      </w:r>
    </w:p>
    <w:p>
      <w:r>
        <w:rPr>
          <w:b/>
          <w:u w:val="single"/>
        </w:rPr>
        <w:t>799819</w:t>
      </w:r>
    </w:p>
    <w:p>
      <w:r>
        <w:t xml:space="preserve">I don't like garrisons too much either: </w:t>
        <w:br/>
        <w:br/>
        <w:t>No visual customization (=&gt; impersonal feeling)</w:t>
        <w:br/>
        <w:t>Takes away the MMO in MMORPG (who'll be visiting the cities once everyone has his own AH?)</w:t>
        <w:br/>
        <w:t>Too connected with outside world gameplay (cf. professions)</w:t>
        <w:br/>
        <w:br/>
        <w:t xml:space="preserve">It's fine while leveling because it's quite well integrated with the story and leveling experience, but it shouldn't play such a central role in the game overall. Especially not at max level. </w:t>
        <w:br/>
        <w:br/>
        <w:t>But that's just my opinion. Everyone's entitled to one :)</w:t>
      </w:r>
    </w:p>
    <w:p>
      <w:r>
        <w:rPr>
          <w:b/>
          <w:u w:val="single"/>
        </w:rPr>
        <w:t>799820</w:t>
      </w:r>
    </w:p>
    <w:p>
      <w:r>
        <w:t>I made a thread earlier about the lack of content so far in this expansion, because Garrisons is the feature that pretty much took away more content/new race or classes etc. Also the design for most classes are a joke, a lot of abilities were removed and such and I think the reason why other measures of the game seem to lack depth, is because of the Garrisons.</w:t>
      </w:r>
    </w:p>
    <w:p>
      <w:r>
        <w:rPr>
          <w:b/>
          <w:u w:val="single"/>
        </w:rPr>
        <w:t>799821</w:t>
      </w:r>
    </w:p>
    <w:p>
      <w:r>
        <w:t>I love garrisons.... i hate LFG/LFR so its each to there own.</w:t>
      </w:r>
    </w:p>
    <w:p>
      <w:r>
        <w:rPr>
          <w:b/>
          <w:u w:val="single"/>
        </w:rPr>
        <w:t>799822</w:t>
      </w:r>
    </w:p>
    <w:p>
      <w:r>
        <w:t xml:space="preserve">I like my garrison, I actually like it a lot more than I thought I would. </w:t>
        <w:br/>
        <w:br/>
        <w:t xml:space="preserve">Not liking part of the game doesn't necessarily mean it's bad game design, people just have different preferences, can't please them all. </w:t>
        <w:br/>
        <w:br/>
        <w:t xml:space="preserve">I don't really understand the 'it's mandatory' thing. What exactly do you really need to do with garrisons to PVP or raid or whatever? </w:t>
        <w:br/>
        <w:br/>
        <w:t xml:space="preserve">You might say it really cripples your professions but it takes 5 mins a day to mine/herb and set some work orders going. Do you really hate it so much you can't spend 5 mins there? </w:t>
        <w:br/>
        <w:br/>
        <w:t>Hell right now I can set enough work orders at my JC building that I could leave it for more than 4 days before i'd have to go back. Is that really evidence of something that's 'super grindy'?</w:t>
      </w:r>
    </w:p>
    <w:p>
      <w:r>
        <w:rPr>
          <w:b/>
          <w:u w:val="single"/>
        </w:rPr>
        <w:t>799823</w:t>
      </w:r>
    </w:p>
    <w:p>
      <w:r>
        <w:t xml:space="preserve">03/12/2014 17:35Posted by </w:t>
        <w:br/>
        <w:t>039e07ad9936fbb5</w:t>
        <w:br/>
        <w:t xml:space="preserve">You might say it really cripples your professions but it takes 5 mins a day to mine/herb and set some work orders going. Do you really hate it so much you can't spend 5 mins there? </w:t>
        <w:br/>
        <w:br/>
        <w:t xml:space="preserve">Pretty sure I am not alone when I say that is precisely the problem. I guess for players who wish to do nothing but raid or pvp just simply clicking a few work order cooldowns every few hours is a dream come true, but for those players whose main playtime revolved around alting, professions and gathering/farming etc, a whole avenue of gameplay has just been as good as removed. </w:t>
        <w:br/>
        <w:br/>
        <w:t>I don't hate the garrison, I can see the appeal, things like the Glad Sanctum and Stables, upgrades etc are actually quite fun, I just upgraded some of my stuff today and have enjoyed it! But for anyone remotely interested in spending time on professions, it's not really much fun at all to have nothing to do but wait to click cooldown buttons on work orders and have pretty much everything gated behind that.</w:t>
      </w:r>
    </w:p>
    <w:p>
      <w:r>
        <w:rPr>
          <w:b/>
          <w:u w:val="single"/>
        </w:rPr>
        <w:t>799824</w:t>
      </w:r>
    </w:p>
    <w:p>
      <w:r>
        <w:t xml:space="preserve">03/12/2014 17:35Posted by </w:t>
        <w:br/>
        <w:t>039e07ad9936fbb5</w:t>
        <w:br/>
        <w:t xml:space="preserve">I like my garrison, I actually like it a lot more than I thought I would. </w:t>
        <w:br/>
        <w:br/>
        <w:t xml:space="preserve">Not liking part of the game doesn't necessarily mean it's bad game design, people just have different preferences, can't please them all. </w:t>
        <w:br/>
        <w:br/>
        <w:t xml:space="preserve">I don't really understand the 'it's mandatory' thing. What exactly do you really need to do with garrisons to PVP or raid or whatever? </w:t>
        <w:br/>
        <w:br/>
        <w:t xml:space="preserve">You might say it really cripples your professions but it takes 5 mins a day to mine/herb and set some work orders going. Do you really hate it so much you can't spend 5 mins there? </w:t>
        <w:br/>
        <w:br/>
        <w:t xml:space="preserve">Hell right now I can set enough work orders at my JC building that I could leave it for more than 4 days before i'd have to go back. Is that really evidence of something that's 'super grindy'? </w:t>
        <w:br/>
        <w:br/>
        <w:t xml:space="preserve">And this is part of the problem. It's so "good" that skipping it puts you so far behind that it's not even funny. It gives you professions, gear, everything and too much of it. </w:t>
        <w:br/>
        <w:t>It's a FarmVille ripoff that every players needs to do if they want to do anything beyond LFR or petbattles (You might even need it for PB) - That right there is bad design.</w:t>
      </w:r>
    </w:p>
    <w:p>
      <w:r>
        <w:rPr>
          <w:b/>
          <w:u w:val="single"/>
        </w:rPr>
        <w:t>799825</w:t>
      </w:r>
    </w:p>
    <w:p>
      <w:r>
        <w:t xml:space="preserve">I'm someone who enjoys the gameplay of Garrisons quite a lot, but I agree wholeheartedly with the overall sentiment of the OP. Garrisons have been made far too integral a part of WoD, to the extent that they've overshadowed everything else, and I feel really bad for the people who aren't fond of them. </w:t>
        <w:br/>
        <w:br/>
        <w:t xml:space="preserve">From the start Garrisons should have more closely resembled the player housing feature they were billed as; more about cosmetic customisation and a few cool optional activities to enjoy, rather than an integral nexus for character progression. </w:t>
        <w:br/>
        <w:br/>
        <w:t xml:space="preserve">Garrisons are a really cool part of the game, and an addition that I like a lot. Their massive impact on gameplay, however, isn't. </w:t>
        <w:br/>
        <w:t>It's been proven time and time again in WoW that railroading millions of players into the same activity just isn't a great way to make such a diverse playerbase happy. Options and alternatives are what keep games like WoW healthy and engaging.</w:t>
      </w:r>
    </w:p>
    <w:p>
      <w:r>
        <w:rPr>
          <w:b/>
          <w:u w:val="single"/>
        </w:rPr>
        <w:t>799826</w:t>
      </w:r>
    </w:p>
    <w:p>
      <w:r>
        <w:t xml:space="preserve">Garrisons should be a perk, but there is too many cool rewards from them and they also double your professions that makes them pretty mandatory, and if you don't do them feel like you're missing out. </w:t>
        <w:br/>
        <w:br/>
        <w:t>I'm pretty neutral to garrisons.</w:t>
      </w:r>
    </w:p>
    <w:p>
      <w:r>
        <w:rPr>
          <w:b/>
          <w:u w:val="single"/>
        </w:rPr>
        <w:t>799827</w:t>
      </w:r>
    </w:p>
    <w:p>
      <w:r>
        <w:t xml:space="preserve">YOU SAVED ME OP.REALLY.THANK YOU. </w:t>
        <w:br/>
        <w:t xml:space="preserve">Sorry for a personal story post but just my 2 cents if anyone is interested. </w:t>
        <w:br/>
        <w:br/>
        <w:t xml:space="preserve">I started wow 2 months before WotLK and played all the way until Cata came.Then I realized what I have become and changed my life around quiting wow. </w:t>
        <w:br/>
        <w:br/>
        <w:t xml:space="preserve">5 months ago I passed some exams and wanted to see my old char.I bought MoP and went through it in 1 month.I thought it was awesome (not realizing that I blazed through content in 1 month and people are stuck with it for 2 years).I paused again because of the exams and started playing 2 months ago.I finished everything in WoW in the month before WoD (Loremaster, many rep etc) and I was so hyped to play though an expansion fully like WotLK. </w:t>
        <w:br/>
        <w:br/>
        <w:t xml:space="preserve">I pre ordered WoD, I got the Dread Raven too and even race changed my boosted guy since I hated the race I picked.And then it comes. </w:t>
        <w:br/>
        <w:br/>
        <w:t xml:space="preserve">3 days of problems.3 days of doing all quests.3 days of getting all gear, treasures and rares. </w:t>
        <w:br/>
        <w:br/>
        <w:t xml:space="preserve">2 weeks realizing all you posted, how this is just a scam to keep you playing.I wanted to quit a couple of times but each day my little farm changed my mind because of "all the rewards". </w:t>
        <w:br/>
        <w:br/>
        <w:t xml:space="preserve">Thank you for all these posts.WoW is an addiction and now even more so.I spend so much time on this !@#$.I quit once and I will quit again.I have 2 more days + 5 bonus but %^-* that.Thank you so much for all these forum posts, you saved me from this drug. </w:t>
        <w:br/>
        <w:br/>
        <w:t>THANKS AGAIN.</w:t>
      </w:r>
    </w:p>
    <w:p>
      <w:r>
        <w:rPr>
          <w:b/>
          <w:u w:val="single"/>
        </w:rPr>
        <w:t>799828</w:t>
      </w:r>
    </w:p>
    <w:p>
      <w:r>
        <w:t>I'm enjoying the garrison a lot although the prospect of doing it over again on all of my alts isn't really something that seems all that appealing to me. They are fun but time consuming at first and also they are expensive to fully upgrade for somebody that isn't all that great at making gold.</w:t>
      </w:r>
    </w:p>
    <w:p>
      <w:r>
        <w:rPr>
          <w:b/>
          <w:u w:val="single"/>
        </w:rPr>
        <w:t>799829</w:t>
      </w:r>
    </w:p>
    <w:p>
      <w:r>
        <w:t xml:space="preserve">I'm really dissapointed with this expansion so far, this has been the second expansion in a row where the first initial patch has been boring as hell. </w:t>
        <w:br/>
        <w:br/>
        <w:t xml:space="preserve">Mists tried to get me to do 30 dailies a day, yeah gee that was fun. </w:t>
        <w:br/>
        <w:br/>
        <w:t>Now WoD is making me send followers on really fun sounding missions but I just sit here and wait for them to get back. I HAVE LITERALLY BECOME A QUEST GIVER! sucks.</w:t>
      </w:r>
    </w:p>
    <w:p>
      <w:r>
        <w:rPr>
          <w:b/>
          <w:u w:val="single"/>
        </w:rPr>
        <w:t>799830</w:t>
      </w:r>
    </w:p>
    <w:p>
      <w:r>
        <w:t xml:space="preserve">03/12/2014 11:53Posted by </w:t>
        <w:br/>
        <w:t>977d4c33a77e218d</w:t>
        <w:br/>
        <w:t xml:space="preserve">Off-topic: And i tought MoP was a bad expansion. </w:t>
        <w:br/>
        <w:br/>
        <w:t xml:space="preserve">I never tought that there will be an expansion like WoD to challenge Cataclysm. </w:t>
        <w:br/>
        <w:t xml:space="preserve">The hidden reason is because WoW is running away from its initial RPG approach more and more with each expansion. </w:t>
        <w:br/>
        <w:br/>
        <w:t xml:space="preserve">Garrisons are just a more obvious representation of that direction, here farmville-like activities. </w:t>
        <w:br/>
        <w:br/>
        <w:t xml:space="preserve">Garrisons could really have been something else. A missed opportunity. </w:t>
        <w:br/>
        <w:br/>
        <w:t>I feel that the development spent so much time on that feature that if felt compelled to make it involved deeper in other playstyles, betraying then its initial "totally optional" trait.</w:t>
      </w:r>
    </w:p>
    <w:p>
      <w:r>
        <w:rPr>
          <w:b/>
          <w:u w:val="single"/>
        </w:rPr>
        <w:t>799831</w:t>
      </w:r>
    </w:p>
    <w:p>
      <w:r>
        <w:t xml:space="preserve">What really pisses me off is the absurd number of mascots, toys &amp; mounts as rewards for quests / rep. </w:t>
        <w:br/>
        <w:br/>
        <w:t xml:space="preserve">I think that this shouldn't be such a huge part of the game. </w:t>
        <w:br/>
        <w:br/>
        <w:t>I was told I would fight some kick-!@#-orcs not looting toys &amp; pokemon all over their lands...</w:t>
      </w:r>
    </w:p>
    <w:p>
      <w:r>
        <w:rPr>
          <w:b/>
          <w:u w:val="single"/>
        </w:rPr>
        <w:t>799832</w:t>
      </w:r>
    </w:p>
    <w:p>
      <w:r>
        <w:t xml:space="preserve">So much in WOD smells like Wildstar to me. I have this feeling they rehired the coders and developers who went to Wildstar bk then, and put them in charge of WOD. As one who loves doing achieves: still seing the bug in the achieve panel that says u dont have an achieve on this or that char for 3 months now since I came bk from Wildstar that was and is filled with bugs is highly frustrating. </w:t>
        <w:br/>
        <w:t xml:space="preserve">All there is to do for many is achieves now and this is a MAJOR bug because we cant verify on armory anymore either pr char wise. This just seems to be left out for so long its driving me and many others away slowly. </w:t>
        <w:br/>
        <w:t xml:space="preserve">And I will never learn to like Garrisons. I wish they will remove it and especially the followers (wow is not mopa nor is it pokemon)again for gd or make it a guild hub only. </w:t>
        <w:br/>
        <w:t xml:space="preserve">The zones and visuals looks awsome, they put a low of work into that and atm its the only thing that keeps me playing because I havent seen everything yet. </w:t>
        <w:br/>
        <w:br/>
        <w:t xml:space="preserve">Working my !@# off for CMs has quickly gone away for me after seing guilds sell boosts alr, it should be banable, the same way selling and buying gold is. Having rich noobs run around with those weapons is a disgrace to the achieve system and to the ppl who did this the proper way. </w:t>
        <w:br/>
        <w:t xml:space="preserve">And since many cant raid end content as 10man any anymore that road wont be sailed for us and many other casual/small social guilds this time, so all we have left is achieves and pvp and farming this or that. But when things dont work, and the things that do work is the slave job, we are left with nothing. </w:t>
        <w:br/>
        <w:br/>
        <w:t>What happened to this world</w:t>
      </w:r>
    </w:p>
    <w:p>
      <w:r>
        <w:rPr>
          <w:b/>
          <w:u w:val="single"/>
        </w:rPr>
        <w:t>799833</w:t>
      </w:r>
    </w:p>
    <w:p>
      <w:r>
        <w:t xml:space="preserve">I honestly don't understand the human race.... </w:t>
        <w:br/>
        <w:t xml:space="preserve">Everyone is so angry about everything, negative and generally not very constructive. </w:t>
        <w:br/>
        <w:br/>
        <w:t xml:space="preserve">You say it is crippling you - because it takes you 15 days, and someone who did put the effort in 7.5 days... </w:t>
        <w:br/>
        <w:t xml:space="preserve">I'm sorry but has it not always been like this in... EVERYTHING in life...? </w:t>
        <w:br/>
        <w:t xml:space="preserve">Except here you still can reach the same goal - it just takes you longer time. </w:t>
        <w:br/>
        <w:br/>
        <w:t xml:space="preserve">It's not a matter of, as you said it "Walk barefoot over a mountain for 365 days", vs instant gratification.... </w:t>
        <w:br/>
        <w:t xml:space="preserve">It is a matter of one person putting effort into something, and you not doing so... </w:t>
        <w:br/>
        <w:br/>
        <w:t xml:space="preserve">YOU might not find it funny, and that's fine. </w:t>
        <w:br/>
        <w:t xml:space="preserve">I know plenty of people who don't find Pet Battling funny, and I also find myself angry at it when dealing with the Mangerine bosses who requires a certain type of pet - which I might not have bothered to level. </w:t>
        <w:br/>
        <w:t xml:space="preserve">The key is right there - BOTHERED.... </w:t>
        <w:br/>
        <w:t xml:space="preserve">I can level said pet and then battle said boss, it will just take me longer time cause I didn't do it before. </w:t>
        <w:br/>
        <w:t xml:space="preserve">I don't get up in a hissyfit because of that? </w:t>
        <w:br/>
        <w:br/>
        <w:t xml:space="preserve">I enjoy this expansion, so extremely much, and the things I feel like I am at a disadvantage at - I blame on no one but myself... because honestly, not leveling that pet isn't blizzards fault! </w:t>
        <w:br/>
        <w:t xml:space="preserve">I am very tired of the "Me me me" and "My way" attitude that people seem to adopt more and more... </w:t>
        <w:br/>
        <w:t xml:space="preserve">I log on any toon and instantly have to switch off Trade / General cause people are so eager to complain, to hate and to just rip at everything that does not fit their feets. </w:t>
        <w:br/>
        <w:br/>
        <w:t xml:space="preserve">I get it. </w:t>
        <w:br/>
        <w:t xml:space="preserve">You do not like Garrisons. </w:t>
        <w:br/>
        <w:t xml:space="preserve">That's fine... </w:t>
        <w:br/>
        <w:t xml:space="preserve">You really do not have to do Garrisons, it's true! - You don't!! </w:t>
        <w:br/>
        <w:t xml:space="preserve">It gives BONUSES. </w:t>
        <w:br/>
        <w:t xml:space="preserve">Not MANDATORY things. </w:t>
        <w:br/>
        <w:t xml:space="preserve">If you do not wish to have those bonuses - then yey, no garrison for you! </w:t>
        <w:br/>
        <w:t xml:space="preserve">If you wish to have said bonuses - I am sorry but what do you expect the world to do for you, all the time adapt everything to whatever you feel is better? </w:t>
        <w:br/>
        <w:br/>
        <w:t xml:space="preserve">Let us see. </w:t>
        <w:br/>
        <w:t xml:space="preserve">I can't handle people very well due to attitudes and whatnot that I just, honestly, get depressed to witness.... </w:t>
        <w:br/>
        <w:t xml:space="preserve">... I suppose everyone should be forced into some sort of camp and be trained to behave better! </w:t>
        <w:br/>
        <w:t xml:space="preserve">Yey, life is enjoyable again! </w:t>
        <w:br/>
        <w:t xml:space="preserve">- I'm sorry to say but this is not how life works. </w:t>
        <w:br/>
        <w:t xml:space="preserve">We all have issues with things, we all like different things, we all dislike different things. </w:t>
        <w:br/>
        <w:t xml:space="preserve">What blizzard has provided here ---IS---- optional!!!! </w:t>
        <w:br/>
        <w:t xml:space="preserve">No matter how much crazy Me-negativity you wish to apply to it, you CHOOSE to get 2 of X everyday, or 1. </w:t>
        <w:br/>
        <w:t xml:space="preserve">It </w:t>
        <w:br/>
        <w:t xml:space="preserve">is </w:t>
        <w:br/>
        <w:t xml:space="preserve">not </w:t>
        <w:br/>
        <w:t xml:space="preserve">mandatory. </w:t>
        <w:br/>
        <w:br/>
        <w:t xml:space="preserve">You can still raid perfectly fine. </w:t>
        <w:br/>
        <w:t xml:space="preserve">You can still pvp more than well! </w:t>
        <w:br/>
        <w:t xml:space="preserve">You can pet battle your heart out! </w:t>
        <w:br/>
        <w:t xml:space="preserve">You do not need any of the mounts, toys if you don't find these funny. </w:t>
        <w:br/>
        <w:br/>
        <w:t xml:space="preserve">What else is there? </w:t>
        <w:br/>
        <w:t xml:space="preserve">Proffessions --- Again I repeat: Bonus or no bonus, your choice, neither is mandatory. </w:t>
        <w:br/>
        <w:t xml:space="preserve">Please </w:t>
        <w:br/>
        <w:t xml:space="preserve">for the love of Raptor Thrall... </w:t>
        <w:br/>
        <w:t xml:space="preserve">Stop the negativity, everyone. </w:t>
        <w:br/>
        <w:t xml:space="preserve">And if you still hate it so godawfully much and claim it is mandatory, perhaps YOU have just missed the entire point and it is YOU who should .. oh I don't know... do something else?? </w:t>
        <w:br/>
        <w:br/>
        <w:t>Please, and thank you.</w:t>
      </w:r>
    </w:p>
    <w:p>
      <w:r>
        <w:rPr>
          <w:b/>
          <w:u w:val="single"/>
        </w:rPr>
        <w:t>799834</w:t>
      </w:r>
    </w:p>
    <w:p>
      <w:r>
        <w:t xml:space="preserve">WoW more than ever, has turned into a lobby game for me. I sit in my </w:t>
        <w:br/>
        <w:t xml:space="preserve">garrison waiting for queues to pop. Every now and then I get the ding that </w:t>
        <w:br/>
        <w:t xml:space="preserve">tells me its time to send the followers back out. I do not enjoy </w:t>
        <w:br/>
        <w:t xml:space="preserve">garrisons. I do them because I feel I need to to keep pace with my </w:t>
        <w:br/>
        <w:t xml:space="preserve">professions.Garrisons are Farmville, there is no escaping that. I </w:t>
        <w:br/>
        <w:t xml:space="preserve">detest Farmville.I started in Wrath. I have never felt this bored </w:t>
        <w:br/>
        <w:t xml:space="preserve">so early into an expansion. I'm meant to start raiding with my guild next </w:t>
        <w:br/>
        <w:t xml:space="preserve">week (peeps off this week so couldn't start) and you know, I'm really not </w:t>
        <w:br/>
        <w:t>sure If I can be bothered.</w:t>
        <w:br/>
        <w:br/>
        <w:t>04/12/2014 05:53Posted by f77be7954d979418</w:t>
        <w:br/>
        <w:br/>
        <w:t xml:space="preserve">You say it is crippling you - because it takes you 15 days, and someone </w:t>
        <w:br/>
        <w:t xml:space="preserve">who did put the effort in 7.5 days...I'm sorry but has it not always </w:t>
        <w:br/>
        <w:t xml:space="preserve">been like this in... EVERYTHING in life...?Except here you still can </w:t>
        <w:br/>
        <w:t>reach the same goal - it just takes you longer time.</w:t>
        <w:br/>
        <w:br/>
        <w:t xml:space="preserve">That's the OP's whole point. You don't have to do it, but you cripple </w:t>
        <w:br/>
        <w:t>yourself by not doing it. It takes longer. Twice as long.</w:t>
      </w:r>
    </w:p>
    <w:p>
      <w:r>
        <w:rPr>
          <w:b/>
          <w:u w:val="single"/>
        </w:rPr>
        <w:t>799835</w:t>
      </w:r>
    </w:p>
    <w:p>
      <w:r>
        <w:t xml:space="preserve">Can people please go back to school and learn how to read? </w:t>
        <w:br/>
        <w:br/>
        <w:t xml:space="preserve">OP never said that he/she wanted the Garrison removed. OP simply said that he/she wanted Blizzard to give us other options outside of the garrison to gear up. </w:t>
        <w:br/>
        <w:br/>
        <w:t xml:space="preserve">Don't understand how it can be that pages after pages in this thread is full of people that obviously can't read through text. </w:t>
        <w:br/>
        <w:br/>
        <w:t xml:space="preserve">What are they teaching you kids in school these days? </w:t>
        <w:br/>
        <w:br/>
        <w:t xml:space="preserve">Reading is obviously not it. </w:t>
        <w:br/>
        <w:br/>
        <w:t xml:space="preserve">Also I emphatize with people that love Garrisons since it actually gives them something to do at "endgame" other then just stand around, waiting for weekly queues in city hubs. </w:t>
        <w:br/>
        <w:br/>
        <w:t xml:space="preserve">However I don't really think that Garrisons solved this issue.' </w:t>
        <w:br/>
        <w:br/>
        <w:t xml:space="preserve">After 10 years Blizzard still haven't solved the "stand around waiting for queue issue". </w:t>
        <w:br/>
        <w:br/>
        <w:t xml:space="preserve">WoW have been a UI game for a long time where you do everything through menues. A game where there is nothing to do when you are locked out from your weekly activities. </w:t>
        <w:br/>
        <w:t xml:space="preserve">Now it's a facebook game as well which I guess was and idea to bandaid the fact that there is nothing to do most of the wek but the problem is that it didn't actually fix the problem. </w:t>
        <w:br/>
        <w:br/>
        <w:t>That's unfortunately what happens when you make your whole game revolve around endgame and make it so easy for everyone to get there; people become bored.</w:t>
      </w:r>
    </w:p>
    <w:p>
      <w:r>
        <w:rPr>
          <w:b/>
          <w:u w:val="single"/>
        </w:rPr>
        <w:t>799836</w:t>
      </w:r>
    </w:p>
    <w:p>
      <w:r>
        <w:t xml:space="preserve">04/12/2014 07:23Posted by </w:t>
        <w:br/>
        <w:t>46fe299b7fc86665</w:t>
        <w:br/>
        <w:br/>
        <w:t xml:space="preserve">OP never said that he/she wanted the Garrison removed. OP simply said that he/she wanted Blizzard to give us other options outside of the garrison to gear up. </w:t>
        <w:br/>
        <w:br/>
        <w:t xml:space="preserve">You've got the same way to gear up as always. Dungeons, raids, PvP and AH BoE's. Garrisons are an "extra way". Don't like it? Then use the other tried and tested ways. </w:t>
        <w:br/>
        <w:br/>
        <w:t xml:space="preserve">After 10 years Blizzard still haven't solved the "stand around waiting for queue issue". </w:t>
        <w:br/>
        <w:br/>
        <w:t>What queues did you stand in during vanilla, tbc and the first part of wrath?</w:t>
      </w:r>
    </w:p>
    <w:p>
      <w:r>
        <w:rPr>
          <w:b/>
          <w:u w:val="single"/>
        </w:rPr>
        <w:t>799837</w:t>
      </w:r>
    </w:p>
    <w:p>
      <w:r>
        <w:t xml:space="preserve">04/12/2014 07:59Posted by </w:t>
        <w:br/>
        <w:t>67543fb0ecb19e98</w:t>
        <w:br/>
        <w:br/>
        <w:t xml:space="preserve">What queues did you stand in during vanilla, tbc and the first part of wrath? </w:t>
        <w:br/>
        <w:br/>
        <w:t xml:space="preserve">You are very correct on this point. During early WoW we didn't have any queues to sit and wait in because there was no LFD feature. </w:t>
        <w:br/>
        <w:br/>
        <w:t xml:space="preserve">HOWEVER if it was one thing we did during Wrath and BC it was standing around in Dalaran or Shattrath, waiting for invites from people spamming /trade. </w:t>
        <w:br/>
        <w:br/>
        <w:t xml:space="preserve">YES WE WERE STANDING AROUND WAITING EVEN IN 2008! </w:t>
        <w:br/>
        <w:br/>
        <w:t xml:space="preserve">Again! This is what happens when you make your whole game revolve around endgame instead of the journey. </w:t>
        <w:br/>
        <w:br/>
        <w:t xml:space="preserve">World of Warcraft in modern day have a definitive end which is when you are done with levelling. The issue is that there is nothing in place to solve this in PvE outside of raids. When you are locked out of your weekly's then you are done playing for that week. </w:t>
        <w:br/>
        <w:br/>
        <w:t xml:space="preserve">World of Warcraft is a great game that's not what I'm saying here. Even after 10 years i'd consider it my third best MMORPG of all time and I like others have enjoyed levelling numerous of characters to max level. </w:t>
        <w:br/>
        <w:br/>
        <w:t xml:space="preserve">However the issue still stands; Blizzard have just no way to keep peoples interest at max level and especially after how burnt out people was during the Endless Siege of Orgrimmar you'd thought they had systems in place in Warlords of Draenor to combat this and keep ppls interest (subs) throughout the timespan of the expac. </w:t>
        <w:br/>
        <w:br/>
        <w:t xml:space="preserve">Unfortunately looking at Warlords of Draenors current state it looks like Blizzard already have hit that brick wall that they ran into during Pandaria. </w:t>
        <w:br/>
        <w:t xml:space="preserve">The worst is that we are in the start of the new expac but gameplay wise we are already back to where we left off during the Endless Siege of Orgrimmar; burnt out, bored and unwilling to keep on paying our subs because there is nothing to do. </w:t>
        <w:br/>
        <w:br/>
        <w:t>For us it's a good thing cause we are saving money. For Blizzard it's a disaster because they lose countless of money from their poor design choices.</w:t>
      </w:r>
    </w:p>
    <w:p>
      <w:r>
        <w:rPr>
          <w:b/>
          <w:u w:val="single"/>
        </w:rPr>
        <w:t>799838</w:t>
      </w:r>
    </w:p>
    <w:p>
      <w:r>
        <w:t xml:space="preserve">03/12/2014 01:12Posted by </w:t>
        <w:br/>
        <w:t>664fb7ffb7ad448d</w:t>
        <w:br/>
        <w:t xml:space="preserve">And I don't like the Garrisons™ </w:t>
        <w:br/>
        <w:br/>
        <w:t>this</w:t>
      </w:r>
    </w:p>
    <w:p>
      <w:r>
        <w:rPr>
          <w:b/>
          <w:u w:val="single"/>
        </w:rPr>
        <w:t>799839</w:t>
      </w:r>
    </w:p>
    <w:p>
      <w:r>
        <w:t xml:space="preserve">Funny how many people are saying "don't use them then" as an argument for sub-optimal game play. How can that argument be valid when the "You can use a ground mount if I can fly" is so universally derided? Both involve gimping yourself to absurd levels that just don't make sense in terms of character progression. </w:t>
        <w:br/>
        <w:br/>
        <w:t xml:space="preserve">Garrisons are as optional as raiding, levelling, professions and talent specs. You can log in and do things within the game without doing any of them, but they make up the majority of the game. </w:t>
        <w:br/>
        <w:br/>
        <w:t>+1 for the OP, and the responses from people who don't read it fully are hilarious.</w:t>
      </w:r>
    </w:p>
    <w:p>
      <w:r>
        <w:rPr>
          <w:b/>
          <w:u w:val="single"/>
        </w:rPr>
        <w:t>799840</w:t>
      </w:r>
    </w:p>
    <w:p>
      <w:r>
        <w:t>03/12/2014 18:10Posted by f50f3dcba114187a</w:t>
        <w:br/>
        <w:br/>
        <w:t xml:space="preserve">Pretty sure I am not alone when I say that is precisely the problem. I </w:t>
        <w:br/>
        <w:t xml:space="preserve">guess for players who wish to do nothing but raid or pvp just simply </w:t>
        <w:br/>
        <w:t xml:space="preserve">clicking a few work order cooldowns every few hours is a dream come </w:t>
        <w:br/>
        <w:t xml:space="preserve">true, but for those players whose main playtime revolved around alting, </w:t>
        <w:br/>
        <w:t xml:space="preserve">professions and gathering/farming etc, a whole avenue of gameplay has </w:t>
        <w:br/>
        <w:t>just been as good as removed.</w:t>
        <w:br/>
        <w:br/>
        <w:t xml:space="preserve">So now it's both too grindy AND too quick and easy it removes something </w:t>
        <w:br/>
        <w:t>from people that want to go out grinding?</w:t>
        <w:br/>
        <w:br/>
        <w:t>04/12/2014 00:50Posted by 2d165465644b525e</w:t>
        <w:br/>
        <w:br/>
        <w:t xml:space="preserve">It's so "good" that skipping it puts you so far behind that it's not </w:t>
        <w:br/>
        <w:t xml:space="preserve">even funny. It gives you professions, gear, everything and too much of </w:t>
        <w:br/>
        <w:t xml:space="preserve">it.It's a FarmVille ripoff that every players needs to do if they </w:t>
        <w:br/>
        <w:t xml:space="preserve">want to do anything beyond LFR or petbattles (You might even need it for </w:t>
        <w:br/>
        <w:t>PB) - That right there is bad design.</w:t>
        <w:br/>
        <w:br/>
        <w:t xml:space="preserve">You can skip it if you want, just buy the crafted stuff on the AH instead. </w:t>
        <w:br/>
        <w:t xml:space="preserve">That's the alternative. The gear won't be an issue in a few weeks when </w:t>
        <w:br/>
        <w:t xml:space="preserve">people have a few raid drops, HC raiding gear is better than double </w:t>
        <w:br/>
        <w:t xml:space="preserve">upgraded profession stuff anyway. Enchant/gem prices will come down soon </w:t>
        <w:br/>
        <w:t xml:space="preserve">as well and then you can just buy them from the AH if you really hate the </w:t>
        <w:br/>
        <w:t xml:space="preserve">garrison so much.Or you can do the absolute minimum to aid your </w:t>
        <w:br/>
        <w:t xml:space="preserve">professions by simply spending 5 mins a day there getting the ore and </w:t>
        <w:br/>
        <w:t xml:space="preserve">herbs and setting work orders going. Once a day you go there for literally </w:t>
        <w:br/>
        <w:t xml:space="preserve">5 mins and that is enough to get the bonus stuff for your professions. </w:t>
        <w:br/>
        <w:t xml:space="preserve">Again, a lot of the profession stuff will be a lot cheaper in the coming </w:t>
        <w:br/>
        <w:t xml:space="preserve">weeks anyway or in the case of the gear completely pointless once you have </w:t>
        <w:br/>
        <w:t>some pieces from raids.</w:t>
      </w:r>
    </w:p>
    <w:p>
      <w:r>
        <w:rPr>
          <w:b/>
          <w:u w:val="single"/>
        </w:rPr>
        <w:t>799841</w:t>
      </w:r>
    </w:p>
    <w:p>
      <w:r>
        <w:t xml:space="preserve">04/12/2014 11:34Posted by </w:t>
        <w:br/>
        <w:t>039e07ad9936fbb5</w:t>
        <w:br/>
        <w:t xml:space="preserve">So now it's both too grindy AND too quick and easy it removes something from people that want to go out grinding? </w:t>
        <w:br/>
        <w:br/>
        <w:t xml:space="preserve">I have never said it was grindy. Personally I don't see what is so grindy about logging on for a couple of minutes clicking a couple of bits and logging off, I can't vouch for how others feel however. </w:t>
        <w:br/>
        <w:br/>
        <w:t xml:space="preserve">But yes - when you said it removes something from people who used to spend most of their playtime farming - yes, it does. The need or desire to spend anywhere near as much time online, for a start. Fairly sure less time online is not what Blizzard wants from paying subscribers. </w:t>
        <w:br/>
        <w:br/>
        <w:t xml:space="preserve">What I meant was, there are people (like me) who were </w:t>
        <w:br/>
        <w:t xml:space="preserve">not chasing the next raid or PvP tier, who enjoyed being out in the world, who appreciated the depth of professions within the game and whose playstyle revolved around alting and professions, spending hours happily farming for cloth or shards or herbs, skilling up their stuff etc. Sure, we can go out and herb and mine etc - but what's the point when it is literally worthless now, both in gold and appreciation terms? </w:t>
        <w:br/>
        <w:br/>
        <w:t>I've tried to keep it as brief as possible, hope it makes sense.</w:t>
      </w:r>
    </w:p>
    <w:p>
      <w:r>
        <w:rPr>
          <w:b/>
          <w:u w:val="single"/>
        </w:rPr>
        <w:t>799842</w:t>
      </w:r>
    </w:p>
    <w:p>
      <w:r>
        <w:t>04/12/2014 12:09Posted by f50f3dcba114187a</w:t>
        <w:br/>
        <w:br/>
        <w:t>hope it makes sense.</w:t>
        <w:br/>
        <w:br/>
        <w:t xml:space="preserve">It does and I do see your point. I kind of like having the stuff there in </w:t>
        <w:br/>
        <w:t xml:space="preserve">the garrison, but then I liked the farm in MoP and had several I did </w:t>
        <w:br/>
        <w:t>everyday for a long time.</w:t>
      </w:r>
    </w:p>
    <w:p>
      <w:r>
        <w:rPr>
          <w:b/>
          <w:u w:val="single"/>
        </w:rPr>
        <w:t>799843</w:t>
      </w:r>
    </w:p>
    <w:p>
      <w:r>
        <w:t>04/12/2014 06:16Posted by 892a2ff9636b9b92</w:t>
        <w:br/>
        <w:br/>
        <w:t xml:space="preserve">WoW more than ever, has turned into a lobby game for me. I sit in my </w:t>
        <w:br/>
        <w:t xml:space="preserve">garrison waiting for queues to pop. Every now and then I get the ding </w:t>
        <w:br/>
        <w:t xml:space="preserve">that tells me its time to send the followers back out. I do not enjoy </w:t>
        <w:br/>
        <w:t xml:space="preserve">garrisons. I do them because I feel I need to to keep pace with my </w:t>
        <w:br/>
        <w:t xml:space="preserve">professions.Garrisons are Farmville, there is no escaping that. </w:t>
        <w:br/>
        <w:t xml:space="preserve">I detest Farmville.I started in Wrath. I have never felt this </w:t>
        <w:br/>
        <w:t xml:space="preserve">bored so early into an expansion. I'm meant to start raiding with my </w:t>
        <w:br/>
        <w:t xml:space="preserve">guild next week (peeps off this week so couldn't start) and you know, </w:t>
        <w:br/>
        <w:t>I'm really not sure If I can be bothered.</w:t>
        <w:br/>
        <w:br/>
        <w:t>04/12/2014 05:53Posted by f77be7954d979418</w:t>
        <w:br/>
        <w:br/>
        <w:t xml:space="preserve">You say it is crippling you - because it takes you 15 days, and </w:t>
        <w:br/>
        <w:t xml:space="preserve">someone who did put the effort in 7.5 days...I'm sorry but has it </w:t>
        <w:br/>
        <w:t xml:space="preserve">not always been like this in... EVERYTHING in life...?Except here </w:t>
        <w:br/>
        <w:t>you still can reach the same goal - it just takes you longer time.</w:t>
        <w:br/>
        <w:br/>
        <w:t xml:space="preserve">That's the OP's whole point. You don't have to do it, but you cripple </w:t>
        <w:br/>
        <w:t>yourself by not doing it. It takes longer. Twice as long.</w:t>
        <w:br/>
        <w:br/>
        <w:t xml:space="preserve">That you started with WOTLK says a lot.Do you know how we felt </w:t>
        <w:br/>
        <w:t xml:space="preserve">when WOTLK came out? We felt bored as we had to grind the same raid 4x </w:t>
        <w:br/>
        <w:t xml:space="preserve">every week, as we had to grind dailies etc.This is boring, to </w:t>
        <w:br/>
        <w:t>spend 5 minutes a day in a garrison however isn't.</w:t>
      </w:r>
    </w:p>
    <w:p>
      <w:r>
        <w:rPr>
          <w:b/>
          <w:u w:val="single"/>
        </w:rPr>
        <w:t>799844</w:t>
      </w:r>
    </w:p>
    <w:p>
      <w:r>
        <w:t>Double post, bah.</w:t>
      </w:r>
    </w:p>
    <w:p>
      <w:r>
        <w:rPr>
          <w:b/>
          <w:u w:val="single"/>
        </w:rPr>
        <w:t>799845</w:t>
      </w:r>
    </w:p>
    <w:p>
      <w:r>
        <w:t xml:space="preserve">04/12/2014 12:57Posted by </w:t>
        <w:br/>
        <w:t>7c39d953fb5ee04e</w:t>
        <w:br/>
        <w:t xml:space="preserve">That you started with WOTLK says a lot. </w:t>
        <w:br/>
        <w:br/>
        <w:t xml:space="preserve">04/12/2014 12:57Posted by </w:t>
        <w:br/>
        <w:t>7c39d953fb5ee04e</w:t>
        <w:br/>
        <w:t xml:space="preserve">This is boring, to spend 5 minutes a day in a garrison however isn't. </w:t>
        <w:br/>
        <w:br/>
        <w:t>I also started back in Wrath, and I would frankly prefer to get on my horse and go out farming stuff the old way rather than having it handed to me on a plate stuck only behind a wall of timed work orders, therefore I do think your comment (if it's meant to be a dig at "Wrath Babies") is a tad unfair. If it wasn't a dig, then I'm sorry I mis-read your comment.</w:t>
      </w:r>
    </w:p>
    <w:p>
      <w:r>
        <w:rPr>
          <w:b/>
          <w:u w:val="single"/>
        </w:rPr>
        <w:t>799846</w:t>
      </w:r>
    </w:p>
    <w:p>
      <w:r>
        <w:t xml:space="preserve">I like Garrisons. </w:t>
        <w:br/>
        <w:br/>
        <w:t>Do I then have the "wrong" opinion about it?</w:t>
      </w:r>
    </w:p>
    <w:p>
      <w:r>
        <w:rPr>
          <w:b/>
          <w:u w:val="single"/>
        </w:rPr>
        <w:t>799847</w:t>
      </w:r>
    </w:p>
    <w:p>
      <w:r>
        <w:t>Also I have mining and herb on my main, It's how I have always made my gold as Im not into all that playing the auction house for hours. Garrisons has completely killed my proffesions and gold making by giving EVERYONE access to a load of ore and herbs a day :C</w:t>
      </w:r>
    </w:p>
    <w:p>
      <w:r>
        <w:rPr>
          <w:b/>
          <w:u w:val="single"/>
        </w:rPr>
        <w:t>799848</w:t>
      </w:r>
    </w:p>
    <w:p>
      <w:r>
        <w:t xml:space="preserve">04/12/2014 13:30Posted by </w:t>
        <w:br/>
        <w:t>d641cc67992a60ff</w:t>
        <w:br/>
        <w:t xml:space="preserve">I like Garrisons. </w:t>
        <w:br/>
        <w:br/>
        <w:t xml:space="preserve">Do I then have the "wrong" opinion about it? </w:t>
        <w:br/>
        <w:t>Did you read the OP ?</w:t>
      </w:r>
    </w:p>
    <w:p>
      <w:r>
        <w:rPr>
          <w:b/>
          <w:u w:val="single"/>
        </w:rPr>
        <w:t>799849</w:t>
      </w:r>
    </w:p>
    <w:p>
      <w:r>
        <w:t xml:space="preserve">04/12/2014 07:59Posted by </w:t>
        <w:br/>
        <w:t>67543fb0ecb19e98</w:t>
        <w:br/>
        <w:t xml:space="preserve">What queues did you stand in during vanilla </w:t>
        <w:br/>
        <w:br/>
        <w:t>Stood around spamming trade for 1 hour to get a group going for a levelling dungeon. Wasted even more time</w:t>
      </w:r>
    </w:p>
    <w:p>
      <w:r>
        <w:rPr>
          <w:b/>
          <w:u w:val="single"/>
        </w:rPr>
        <w:t>799850</w:t>
      </w:r>
    </w:p>
    <w:p>
      <w:r>
        <w:t>04/12/2014 05:53Posted by f77be7954d979418</w:t>
        <w:br/>
        <w:br/>
        <w:t xml:space="preserve">You say it is crippling you - because it takes you 15 days, and someone </w:t>
        <w:br/>
        <w:t xml:space="preserve">who did put the effort in 7.5 days...I'm sorry but has it not always </w:t>
        <w:br/>
        <w:t xml:space="preserve">been like this in... EVERYTHING in life...?Except here you still can </w:t>
        <w:br/>
        <w:t>reach the same goal - it just takes you longer time.</w:t>
        <w:br/>
        <w:br/>
        <w:t xml:space="preserve">Another person misses the point of the entire thread.Garrisons </w:t>
        <w:br/>
        <w:t>should not be the ONLY option for optimal gameplay.</w:t>
      </w:r>
    </w:p>
    <w:p>
      <w:r>
        <w:rPr>
          <w:b/>
          <w:u w:val="single"/>
        </w:rPr>
        <w:t>799851</w:t>
      </w:r>
    </w:p>
    <w:p>
      <w:r>
        <w:t>Sadly, I think they will remain only option 664fb7ffb7ad448d. They have spent too much time and resources on them. Even at the cost of content.</w:t>
      </w:r>
    </w:p>
    <w:p>
      <w:r>
        <w:rPr>
          <w:b/>
          <w:u w:val="single"/>
        </w:rPr>
        <w:t>799852</w:t>
      </w:r>
    </w:p>
    <w:p>
      <w:r>
        <w:t>04/12/2014 16:49Posted by 17c6d6136ab3d95c</w:t>
        <w:br/>
        <w:br/>
        <w:t xml:space="preserve">Sadly, I think they will remain only option 664fb7ffb7ad448d. They have </w:t>
        <w:br/>
        <w:t>spent too much time and resources on them. Even at the cost of content.</w:t>
        <w:br/>
        <w:br/>
        <w:t xml:space="preserve">Say yes to guild garrisons. Multiplayer Farmville i could tolerate. It </w:t>
        <w:br/>
        <w:t>would be like the guild perks, only you actually talk and do things.</w:t>
      </w:r>
    </w:p>
    <w:p>
      <w:r>
        <w:rPr>
          <w:b/>
          <w:u w:val="single"/>
        </w:rPr>
        <w:t>799853</w:t>
      </w:r>
    </w:p>
    <w:p>
      <w:r>
        <w:t>I give my support to guild Garrisons. It would be a great way to encourage social play.</w:t>
      </w:r>
    </w:p>
    <w:p>
      <w:r>
        <w:rPr>
          <w:b/>
          <w:u w:val="single"/>
        </w:rPr>
        <w:t>799854</w:t>
      </w:r>
    </w:p>
    <w:p>
      <w:r>
        <w:t>04/12/2014 16:30Posted by 664fb7ffb7ad448d</w:t>
        <w:br/>
        <w:br/>
        <w:t>04/12/2014 05:53Posted by f77be7954d979418</w:t>
        <w:br/>
        <w:br/>
        <w:t xml:space="preserve">You say it is crippling you - because it takes you 15 days, and </w:t>
        <w:br/>
        <w:t xml:space="preserve">someone who did put the effort in 7.5 days...I'm sorry but has it </w:t>
        <w:br/>
        <w:t xml:space="preserve">not always been like this in... EVERYTHING in life...?Except here </w:t>
        <w:br/>
        <w:t>you still can reach the same goal - it just takes you longer time.</w:t>
        <w:br/>
        <w:br/>
        <w:t xml:space="preserve">Another person misses the point of the entire thread.Garrisons </w:t>
        <w:br/>
        <w:t>should not be the ONLY option for optimal gameplay.</w:t>
        <w:br/>
        <w:br/>
        <w:t>What is there that you can't get from the AH that are in Garrisons?</w:t>
      </w:r>
    </w:p>
    <w:p>
      <w:r>
        <w:rPr>
          <w:b/>
          <w:u w:val="single"/>
        </w:rPr>
        <w:t>799855</w:t>
      </w:r>
    </w:p>
    <w:p>
      <w:r>
        <w:t xml:space="preserve">04/12/2014 15:26Posted by </w:t>
        <w:br/>
        <w:t>664fb7ffb7ad448d</w:t>
        <w:br/>
        <w:br/>
        <w:t xml:space="preserve">04/12/2014 07:59Posted by </w:t>
        <w:br/>
        <w:t>67543fb0ecb19e98</w:t>
        <w:br/>
        <w:t xml:space="preserve">What queues did you stand in during vanilla </w:t>
        <w:br/>
        <w:br/>
        <w:t xml:space="preserve">Stood around spamming trade for 1 hour to get a group going for a levelling dungeon. Wasted even more time </w:t>
        <w:br/>
        <w:br/>
        <w:t>That's not a queue though. And you didn't have to do that, like you don't have to now either. You have the ability whisper people while your out in the world adventuring.......</w:t>
      </w:r>
    </w:p>
    <w:p>
      <w:r>
        <w:rPr>
          <w:b/>
          <w:u w:val="single"/>
        </w:rPr>
        <w:t>799856</w:t>
      </w:r>
    </w:p>
    <w:p>
      <w:r>
        <w:t xml:space="preserve">This sounds like the same old "There are multiple ways to get good gear, to play optimally I have to use all of them, remove all the ways I don't enjoy so my way of playing becomes the optimal one" rant that we see in every expansion. </w:t>
        <w:br/>
        <w:br/>
        <w:t>I don't enjoy PvP, it sucks that PvP can provide equipment useful for PvE content, clearly I'm forced to do PvP if I want to be optimal. I'm not saying that PvP should be removed, but atleast it shouldn't provide any high level equipment, perhaps just some transmog sets and/or a mount. Sounds legit?</w:t>
      </w:r>
    </w:p>
    <w:p>
      <w:r>
        <w:rPr>
          <w:b/>
          <w:u w:val="single"/>
        </w:rPr>
        <w:t>799857</w:t>
      </w:r>
    </w:p>
    <w:p>
      <w:r>
        <w:t xml:space="preserve">04/12/2014 17:31Posted by </w:t>
        <w:br/>
        <w:t>67543fb0ecb19e98</w:t>
        <w:br/>
        <w:br/>
        <w:t xml:space="preserve">04/12/2014 16:30Posted by </w:t>
        <w:br/>
        <w:t>664fb7ffb7ad448d</w:t>
        <w:br/>
        <w:br/>
        <w:t>...</w:t>
        <w:br/>
        <w:br/>
        <w:t xml:space="preserve">Another person misses the point of the entire thread. </w:t>
        <w:br/>
        <w:br/>
        <w:t>Garrisons should not be the ONLY option for optimal gameplay.</w:t>
        <w:br/>
        <w:br/>
        <w:t xml:space="preserve">What is there that you can't get from the AH that are in Garrisons? </w:t>
        <w:br/>
        <w:br/>
        <w:t>Literally every BoP profession daily. The legendary quest. Free gear</w:t>
      </w:r>
    </w:p>
    <w:p>
      <w:r>
        <w:rPr>
          <w:b/>
          <w:u w:val="single"/>
        </w:rPr>
        <w:t>799858</w:t>
      </w:r>
    </w:p>
    <w:p>
      <w:r>
        <w:t xml:space="preserve">04/12/2014 17:58Posted by </w:t>
        <w:br/>
        <w:t>08036049cebd9518</w:t>
        <w:br/>
        <w:t xml:space="preserve">This sounds like the same old "There are multiple ways to get good gear, to play optimally I have to use all of them, remove all the ways I don't enjoy so my way of playing becomes the optimal one" rant that we see in every expansion. </w:t>
        <w:br/>
        <w:br/>
        <w:t xml:space="preserve">I don't enjoy PvP, it sucks that PvP can provide equipment useful for PvE content, clearly I'm forced to do PvP if I want to be optimal. I'm not saying that PvP should be removed, but atleast it shouldn't provide any high level equipment, perhaps just some transmog sets and/or a mount. Sounds legit? </w:t>
        <w:br/>
        <w:br/>
        <w:t>Do you always comment on threads without reading the opening post? Interesting social experiment. To see how many people actually do that</w:t>
      </w:r>
    </w:p>
    <w:p>
      <w:r>
        <w:rPr>
          <w:b/>
          <w:u w:val="single"/>
        </w:rPr>
        <w:t>799859</w:t>
      </w:r>
    </w:p>
    <w:p>
      <w:r>
        <w:t xml:space="preserve">04/12/2014 18:09Posted by </w:t>
        <w:br/>
        <w:t>664fb7ffb7ad448d</w:t>
        <w:br/>
        <w:br/>
        <w:t>...</w:t>
        <w:br/>
        <w:br/>
        <w:t xml:space="preserve">What is there that you can't get from the AH that are in Garrisons? </w:t>
        <w:br/>
        <w:br/>
        <w:t xml:space="preserve">Literally every BoP profession daily. The legendary quest. Free gear </w:t>
        <w:br/>
        <w:br/>
        <w:t xml:space="preserve">You can get all the "crafted" gear from the AH as far as I can tell. No need to craft your own. </w:t>
        <w:br/>
        <w:br/>
        <w:t xml:space="preserve">Don't know about the legendary quest - but it is after all a legendary quest. Is it linked to professions? </w:t>
        <w:br/>
        <w:br/>
        <w:t xml:space="preserve">BoP profession daily is only useful towards the BoE items, </w:t>
        <w:br/>
        <w:br/>
        <w:t xml:space="preserve">So there you go - you can get ALL "necessary" items outside the scope of professions from your Garrison. </w:t>
        <w:br/>
        <w:br/>
        <w:t>What was your complaint again?</w:t>
      </w:r>
    </w:p>
    <w:p>
      <w:r>
        <w:rPr>
          <w:b/>
          <w:u w:val="single"/>
        </w:rPr>
        <w:t>799860</w:t>
      </w:r>
    </w:p>
    <w:p>
      <w:r>
        <w:t xml:space="preserve">04/12/2014 18:12Posted by </w:t>
        <w:br/>
        <w:t>67543fb0ecb19e98</w:t>
        <w:br/>
        <w:br/>
        <w:t>...</w:t>
        <w:br/>
        <w:br/>
        <w:t xml:space="preserve">Literally every BoP profession daily. The legendary quest. Free gear </w:t>
        <w:br/>
        <w:br/>
        <w:t xml:space="preserve">You can get all the "crafted" gear from the AH as far as I can tell. No need to craft your own. </w:t>
        <w:br/>
        <w:br/>
        <w:t xml:space="preserve">Don't know about the legendary quest - but it is after all a legendary quest. Is it linked to professions? </w:t>
        <w:br/>
        <w:br/>
        <w:t xml:space="preserve">BoP profession daily is only useful towards the BoE items, </w:t>
        <w:br/>
        <w:br/>
        <w:t xml:space="preserve">So there you go - you can get ALL "necessary" items outside the scope of professions from your Garrison. </w:t>
        <w:br/>
        <w:br/>
        <w:t xml:space="preserve">What was your complaint again? </w:t>
        <w:br/>
        <w:br/>
        <w:t xml:space="preserve">No. You literally need the BoP items to even level to profession. Please, teach me how to level engineering without gear-spring parts. A BoE item should be craftable in the same time with a garrison as it is without. Or else the bonus from the Garrison should only be 20-30%. </w:t>
        <w:br/>
        <w:br/>
        <w:t>My complaint is that Blizzards FOTM feature is being shoved down our throats. And I don't like it.</w:t>
      </w:r>
    </w:p>
    <w:p>
      <w:r>
        <w:rPr>
          <w:b/>
          <w:u w:val="single"/>
        </w:rPr>
        <w:t>799861</w:t>
      </w:r>
    </w:p>
    <w:p>
      <w:r>
        <w:t xml:space="preserve">04/12/2014 18:15Posted by </w:t>
        <w:br/>
        <w:t>664fb7ffb7ad448d</w:t>
        <w:br/>
        <w:br/>
        <w:t>...</w:t>
        <w:br/>
        <w:br/>
        <w:t xml:space="preserve">You can get all the "crafted" gear from the AH as far as I can tell. No need to craft your own. </w:t>
        <w:br/>
        <w:br/>
        <w:t xml:space="preserve">Don't know about the legendary quest - but it is after all a legendary quest. Is it linked to professions? </w:t>
        <w:br/>
        <w:br/>
        <w:t xml:space="preserve">BoP profession daily is only useful towards the BoE items, </w:t>
        <w:br/>
        <w:br/>
        <w:t xml:space="preserve">So there you go - you can get ALL "necessary" items outside the scope of professions from your Garrison. </w:t>
        <w:br/>
        <w:br/>
        <w:t xml:space="preserve">What was your complaint again? </w:t>
        <w:br/>
        <w:br/>
        <w:t xml:space="preserve">No. You literally need the BoP items to even level to profession. Please, teach me how to level engineering without gear-spring parts. A BoE item should be craftable in the same time with a garrison as it is without. Or else the bonus from the Garrison should only be 20-30%. </w:t>
        <w:br/>
        <w:br/>
        <w:t xml:space="preserve">My complaint is that Blizzards FOTM feature is being shoved down our throats. And I don't like it. </w:t>
        <w:br/>
        <w:br/>
        <w:t xml:space="preserve">You're talking about levelling a profession - that's different to getting the crafted items. </w:t>
        <w:br/>
        <w:br/>
        <w:t>You don't HAVE to level the profession to get the items; they are available from alternative sources......and after all wasn't that the crux of your thread? That there should be alternative ways other than going through your garrisons to get the items?</w:t>
      </w:r>
    </w:p>
    <w:p>
      <w:r>
        <w:rPr>
          <w:b/>
          <w:u w:val="single"/>
        </w:rPr>
        <w:t>799862</w:t>
      </w:r>
    </w:p>
    <w:p>
      <w:r>
        <w:t xml:space="preserve">04/12/2014 19:22Posted by </w:t>
        <w:br/>
        <w:t>67543fb0ecb19e98</w:t>
        <w:br/>
        <w:br/>
        <w:t>...</w:t>
        <w:br/>
        <w:br/>
        <w:t xml:space="preserve">No. You literally need the BoP items to even level to profession. Please, teach me how to level engineering without gear-spring parts. A BoE item should be craftable in the same time with a garrison as it is without. Or else the bonus from the Garrison should only be 20-30%. </w:t>
        <w:br/>
        <w:br/>
        <w:t xml:space="preserve">My complaint is that Blizzards FOTM feature is being shoved down our throats. And I don't like it. </w:t>
        <w:br/>
        <w:br/>
        <w:t xml:space="preserve">You're talking about levelling a profession - that's different to getting the crafted items. </w:t>
        <w:br/>
        <w:br/>
        <w:t xml:space="preserve">You don't HAVE to level the profession to get the items; they are available from alternative sources......and after all wasn't that the crux of your thread? That there should be alternative ways other than going through your garrisons to get the items? </w:t>
        <w:br/>
        <w:br/>
        <w:t>I think that's his point , he does not like the garrison idea of getting the items to lvl his professions</w:t>
      </w:r>
    </w:p>
    <w:p>
      <w:r>
        <w:rPr>
          <w:b/>
          <w:u w:val="single"/>
        </w:rPr>
        <w:t>799863</w:t>
      </w:r>
    </w:p>
    <w:p>
      <w:r>
        <w:t xml:space="preserve">04/12/2014 21:08Posted by </w:t>
        <w:br/>
        <w:t>e37440978b5815d4</w:t>
        <w:br/>
        <w:br/>
        <w:t>...</w:t>
        <w:br/>
        <w:br/>
        <w:t xml:space="preserve">You're talking about levelling a profession - that's different to getting the crafted items. </w:t>
        <w:br/>
        <w:br/>
        <w:t xml:space="preserve">You don't HAVE to level the profession to get the items; they are available from alternative sources......and after all wasn't that the crux of your thread? That there should be alternative ways other than going through your garrisons to get the items? </w:t>
        <w:br/>
        <w:br/>
        <w:t xml:space="preserve">I think that's his point , he does not like the garrison idea of getting the items to lvl his professions </w:t>
        <w:br/>
        <w:br/>
        <w:t>His thread is about obtaining items. He can obtain the items exclusive of garrisons.</w:t>
      </w:r>
    </w:p>
    <w:p>
      <w:r>
        <w:rPr>
          <w:b/>
          <w:u w:val="single"/>
        </w:rPr>
        <w:t>799864</w:t>
      </w:r>
    </w:p>
    <w:p>
      <w:r>
        <w:t xml:space="preserve">You sir are a god. Describing the reason why i don't log in anymore. </w:t>
        <w:br/>
        <w:br/>
        <w:t xml:space="preserve">The garrison feels TO mandatory. </w:t>
        <w:br/>
        <w:br/>
        <w:t xml:space="preserve">Every time the hearthstone is used to the garrison its feels like playing a single player version of Farmara with a 12 euro subscription. </w:t>
        <w:br/>
        <w:br/>
        <w:t>Its a shame that so much time is spend on this thing. The quests and world so far is amazing. Enjoyed every bit of leveling.</w:t>
      </w:r>
    </w:p>
    <w:p>
      <w:r>
        <w:rPr>
          <w:b/>
          <w:u w:val="single"/>
        </w:rPr>
        <w:t>799865</w:t>
      </w:r>
    </w:p>
    <w:p>
      <w:r>
        <w:t xml:space="preserve">04/12/2014 21:32Posted by </w:t>
        <w:br/>
        <w:t>67543fb0ecb19e98</w:t>
        <w:br/>
        <w:br/>
        <w:t>...</w:t>
        <w:br/>
        <w:br/>
        <w:t xml:space="preserve">I think that's his point , he does not like the garrison idea of getting the items to lvl his professions </w:t>
        <w:br/>
        <w:br/>
        <w:t xml:space="preserve">His thread is about obtaining items. He can obtain the items exclusive of garrisons. </w:t>
        <w:br/>
        <w:br/>
        <w:t>I don't like that every path in the game goes through the Garrison. It's unavoidable since it's a boost to literally every activity in the game. If you enjoy that activity, you need a garrison.</w:t>
      </w:r>
    </w:p>
    <w:p>
      <w:r>
        <w:rPr>
          <w:b/>
          <w:u w:val="single"/>
        </w:rPr>
        <w:t>799866</w:t>
      </w:r>
    </w:p>
    <w:p>
      <w:r>
        <w:t>Agreed 100% make them optional, the damn things are so boring and repetitive.</w:t>
      </w:r>
    </w:p>
    <w:p>
      <w:r>
        <w:rPr>
          <w:b/>
          <w:u w:val="single"/>
        </w:rPr>
        <w:t>799867</w:t>
      </w:r>
    </w:p>
    <w:p>
      <w:r>
        <w:t xml:space="preserve">While initially, I agreed with 664fb7ffb7ad448d et al about this, the more I think about it, the more I cant shake the feeling that his argument is basically the same one that is used to support the Flying Ban. </w:t>
        <w:br/>
        <w:br/>
        <w:t xml:space="preserve">"Yes, I can travel on a ground mount, I can gather materials, and explore, but, if there are flying mounts in the game I HAVE to use them to be competitive !! Therefore, Ground mounts are not an option !!" </w:t>
        <w:br/>
        <w:br/>
        <w:t xml:space="preserve">Its the exact same argument, just with different subject matter. </w:t>
        <w:br/>
        <w:br/>
        <w:t xml:space="preserve">There is nothing that I can see (after some of the breadcrumb quests for leveling) that is locked out by not using the Garrison (obviously discounting Garrison Specific features like followers etc.). </w:t>
        <w:br/>
        <w:br/>
        <w:t xml:space="preserve">The gear that garrison missions can provide can also be obtained from the Raids, it just takes longer without the garrison. </w:t>
        <w:br/>
        <w:t xml:space="preserve">The Profession materials can be obtained without the Garrison, it just takes longer without it. </w:t>
        <w:br/>
        <w:t xml:space="preserve">The Garrison invasions can drop items and mounts, but all of those can be obtained out in the world too. It just takes longer without the garrison. </w:t>
        <w:br/>
        <w:br/>
        <w:t xml:space="preserve">There are Garrison Specific achieve and stuff, but, if you are not interested in the Garrison or Achievements then its not required. In Fact, the Garrison/Follower content and achievements are about the ONLY element of the garrison that actually CAN NOT be accessed without the Garrison. </w:t>
        <w:br/>
        <w:br/>
        <w:t xml:space="preserve">If you hate it that much, simply do not do it. I feel the same way about PvP content. Hate it. Dont do it. Dont cry about not getting the rewards that can come from it. </w:t>
        <w:br/>
        <w:br/>
        <w:t>But thats just how I am. If I am unwilling to do a thing, I stop thinking about what I might be able to get for doing it (or how quickly I could get it) if I WAS willing to do it.</w:t>
      </w:r>
    </w:p>
    <w:p>
      <w:r>
        <w:rPr>
          <w:b/>
          <w:u w:val="single"/>
        </w:rPr>
        <w:t>799868</w:t>
      </w:r>
    </w:p>
    <w:p>
      <w:r>
        <w:t>Look at me, I hate Tetris!</w:t>
      </w:r>
    </w:p>
    <w:p>
      <w:r>
        <w:rPr>
          <w:b/>
          <w:u w:val="single"/>
        </w:rPr>
        <w:t>799869</w:t>
      </w:r>
    </w:p>
    <w:p>
      <w:r>
        <w:t>Are you... super mario?</w:t>
      </w:r>
    </w:p>
    <w:p>
      <w:r>
        <w:rPr>
          <w:b/>
          <w:u w:val="single"/>
        </w:rPr>
        <w:t>799870</w:t>
      </w:r>
    </w:p>
    <w:p>
      <w:r>
        <w:t xml:space="preserve">My main problem with the garrisons came with the mission rewards. Never </w:t>
        <w:br/>
        <w:t xml:space="preserve">before has an aspect in this game has an as appalling effect on me as </w:t>
        <w:br/>
        <w:t xml:space="preserve">garrisons had once I realized that. Not only do I have to log on to set </w:t>
        <w:br/>
        <w:t xml:space="preserve">the missions as often as possible, but it is an aspect of the game that </w:t>
        <w:br/>
        <w:t xml:space="preserve">really doesn't interest me.To put it into perspective, a co-raider </w:t>
        <w:br/>
        <w:t xml:space="preserve">in my raid team reached 680 ilvl when I had 671 just solely because of </w:t>
        <w:br/>
        <w:t xml:space="preserve">garrisons. 4 mythic rewards, including a trinket from the end boss which </w:t>
        <w:br/>
        <w:t>we haven't even killed. Utterly disgraceful.</w:t>
        <w:br/>
        <w:br/>
        <w:t>02/02/2015 13:41Posted by 359312dec5fefcca</w:t>
        <w:br/>
        <w:br/>
        <w:t xml:space="preserve">"Yes, I can travel on a ground mount, I can gather materials, and </w:t>
        <w:br/>
        <w:t xml:space="preserve">explore, but, if there are flying mounts in the game I HAVE to use them </w:t>
        <w:br/>
        <w:t xml:space="preserve">to be competitive !! Therefore, Ground mounts are not an option !!"Its </w:t>
        <w:br/>
        <w:t>the exact same argument, just with different subject matter.</w:t>
        <w:br/>
        <w:br/>
        <w:t xml:space="preserve">Except there is nobody who's gonna stop you and say: "you're moving X% </w:t>
        <w:br/>
        <w:t xml:space="preserve">slower than the other mounted people. Since you have put in so little </w:t>
        <w:br/>
        <w:t xml:space="preserve">effort to move fast, I'm going to have to bench you.". That is however a </w:t>
        <w:br/>
        <w:t xml:space="preserve">very legitimate scenario for raiders. Missing out on garrison loot is not </w:t>
        <w:br/>
        <w:t>an option for progression raiders.</w:t>
        <w:br/>
        <w:br/>
        <w:t>02/02/2015 13:41Posted by 359312dec5fefcca</w:t>
        <w:br/>
        <w:br/>
        <w:t xml:space="preserve">The gear that garrison missions can provide can also be obtained from </w:t>
        <w:br/>
        <w:t>the Raids, it just takes longer without the garrison.</w:t>
        <w:br/>
        <w:br/>
        <w:t xml:space="preserve">And that is the exact point. Some people play X part of the game because </w:t>
        <w:br/>
        <w:t xml:space="preserve">they enjoy it, and only it. Having to dabble in Y part of the game as a </w:t>
        <w:br/>
        <w:t>part of doing your best at X part is ... Awkward.</w:t>
        <w:br/>
        <w:br/>
        <w:t>02/02/2015 13:41Posted by 359312dec5fefcca</w:t>
        <w:br/>
        <w:br/>
        <w:t xml:space="preserve">But thats just how I am. If I am unwilling to do a thing, I stop </w:t>
        <w:br/>
        <w:t xml:space="preserve">thinking about what I might be able to get for doing it (or how quickly </w:t>
        <w:br/>
        <w:t>I could get it) if I WAS willing to do it.</w:t>
        <w:br/>
        <w:br/>
        <w:t xml:space="preserve">That means this doesn't apply to you. If you'd be willing to stop doing </w:t>
        <w:br/>
        <w:t xml:space="preserve">garrisons because you dislike them, you're probably not one of the people </w:t>
        <w:br/>
        <w:t>raiding in any kind of progression that requires it.</w:t>
      </w:r>
    </w:p>
    <w:p>
      <w:r>
        <w:rPr>
          <w:b/>
          <w:u w:val="single"/>
        </w:rPr>
        <w:t>799871</w:t>
      </w:r>
    </w:p>
    <w:p>
      <w:r>
        <w:t>If they had absolutely nothing to do with professions and did not have chat channels that allow people to sit in them all day, i.e. purely novelty for fun and not necessary for gameplay then they might have been enjoyable.</w:t>
      </w:r>
    </w:p>
    <w:p>
      <w:r>
        <w:rPr>
          <w:b/>
          <w:u w:val="single"/>
        </w:rPr>
        <w:t>799872</w:t>
      </w:r>
    </w:p>
    <w:p>
      <w:r>
        <w:t>I like it, I just think it's too time consuming and too many rewards are given at the same time. A FreeToPlay Browsergame does exactly that, get up at night to do missions or get owned by your neighbour who does. From WoW, a Game I pay for, I expect better mechanics.</w:t>
      </w:r>
    </w:p>
    <w:p>
      <w:r>
        <w:rPr>
          <w:b/>
          <w:u w:val="single"/>
        </w:rPr>
        <w:t>799873</w:t>
      </w:r>
    </w:p>
    <w:p>
      <w:r>
        <w:t xml:space="preserve">Actually... there is so much utter truth in this complaint: </w:t>
        <w:br/>
        <w:br/>
        <w:t xml:space="preserve">Garrisons are great. They could even be fun. If they were optional. </w:t>
        <w:br/>
        <w:br/>
        <w:t>The whole thing of "but players must be told to do garisons and fight over events in ashran" concept. The whole attitude is that of a bad Gamemaster in Tabletop RPGs: Trying to force the players into what THEY want... instead of creating a world full of contrasts, imbalances, problems, challenges and see what the players make of it. And yes... that is freedom... totally scary, right?</w:t>
      </w:r>
    </w:p>
    <w:p>
      <w:r>
        <w:rPr>
          <w:b/>
          <w:u w:val="single"/>
        </w:rPr>
        <w:t>799874</w:t>
      </w:r>
    </w:p>
    <w:p>
      <w:r>
        <w:t xml:space="preserve">02/02/2015 18:09Posted by </w:t>
        <w:br/>
        <w:t>84e308a946e5052b</w:t>
        <w:br/>
        <w:t xml:space="preserve">That means this doesn't apply to you. If you'd be willing to stop doing garrisons because you dislike them, you're probably not one of the people raiding in any kind of progression that requires it. </w:t>
        <w:br/>
        <w:br/>
        <w:t xml:space="preserve">You are entirely correct, I do not now, nor ever have in the past, taken part in any activity that would attempt to force me into doing something that I do not want to do. </w:t>
        <w:br/>
        <w:br/>
        <w:t xml:space="preserve">I'm happy to try a thing to see if I will do it as a "thing" but if I find it distasteful or onerous I will happily walk away from it and anything else that requires it. Its called willpower. It allows me to deny myself something I might enjoy if that thing comes with unacceptable Strings Attached. </w:t>
        <w:br/>
        <w:br/>
        <w:t xml:space="preserve">My advice to you all would be to find a raid group that doesnt try to force its people into doing things that they do not enjoy. Peer Pressure of that type is destructive. </w:t>
        <w:br/>
        <w:br/>
        <w:t xml:space="preserve">03/02/2015 13:36Posted by </w:t>
        <w:br/>
        <w:t>65ea1fc3b11cc2d3</w:t>
        <w:br/>
        <w:t xml:space="preserve">Garrisons are great. They could even be fun. If they were optional. </w:t>
        <w:br/>
        <w:br/>
        <w:t xml:space="preserve">They ARE optional, if you are willing to forgo the rewards that can come from them. Its a trade off. </w:t>
        <w:br/>
        <w:br/>
        <w:t xml:space="preserve">Option A : Give This &gt; Get That </w:t>
        <w:br/>
        <w:t xml:space="preserve">Option B : Give More &gt; Get Better </w:t>
        <w:br/>
        <w:t>Option C : Give Less &gt; Get Little.</w:t>
      </w:r>
    </w:p>
    <w:p>
      <w:r>
        <w:rPr>
          <w:b/>
          <w:u w:val="single"/>
        </w:rPr>
        <w:t>799875</w:t>
      </w:r>
    </w:p>
    <w:p>
      <w:r>
        <w:t xml:space="preserve">03/12/2014 01:26Posted by </w:t>
        <w:br/>
        <w:t>fab5323467c2f9da</w:t>
        <w:br/>
        <w:t xml:space="preserve">EVERYONE STOP! </w:t>
        <w:br/>
        <w:br/>
        <w:t xml:space="preserve">This guy here is not enjoying Garrisons, REMOVE IT IMMEDIATELY! No no no, it does not matter if the majority are enjoying it. -This- guy does not so it must be removed AT ONCE! </w:t>
        <w:br/>
        <w:br/>
        <w:t xml:space="preserve">Seriously, stop trolling, and you are trolling face it you are, there is nothing wrong with Garrisons, it wont kill you to do it, and you dont need to sit inside them all day unless you want to. </w:t>
        <w:br/>
        <w:br/>
        <w:t xml:space="preserve">If you are serious you are still a Troll because you expect something you personally dislike to be removed. You don't like Garrisons? Tough, its a part of WoW now so go and find another game like all the other whiners who cried about pet battles being pokemon and pandaren being too silly. </w:t>
        <w:br/>
        <w:br/>
        <w:t>Yeah, and some of us actually left and took our money with us.</w:t>
      </w:r>
    </w:p>
    <w:p>
      <w:r>
        <w:rPr>
          <w:b/>
          <w:u w:val="single"/>
        </w:rPr>
        <w:t>799876</w:t>
      </w:r>
    </w:p>
    <w:p>
      <w:r>
        <w:t xml:space="preserve">the same arguments come every expansion - in cata it was "i need to do lfr to play optimally" . in mop it was </w:t>
        <w:br/>
        <w:t xml:space="preserve">" i need to do dailies to play optimally" now it is " i need to do garrisons to play optimally" </w:t>
        <w:br/>
        <w:br/>
        <w:t xml:space="preserve">some people just dont know when to say themselves when to stop - its their own greed fault not one of game. </w:t>
        <w:br/>
        <w:br/>
        <w:t>i do agree though that missions should never reward mythic gear - hc possibly yes as supplement but not mythic especially not from bosses that u didnt kill - it was pretty ridiculous when my monk got loot from last 2 bosses on mythic which i will never kill when this tier will be current :)</w:t>
      </w:r>
    </w:p>
    <w:p>
      <w:r>
        <w:rPr>
          <w:b/>
          <w:u w:val="single"/>
        </w:rPr>
        <w:t>799877</w:t>
      </w:r>
    </w:p>
    <w:p>
      <w:r>
        <w:t xml:space="preserve">I do agree that people should be able to choose a room in some Tavern / Inn to be their living quarters and maybe get special reputation with some people in the city, so they get the same benefits as the garrison lovers. Just they be running around in the city instead. </w:t>
        <w:br/>
        <w:br/>
        <w:t xml:space="preserve">Raiders have always (or at least before it was a game filled with whiny children) been farming something for 5 hours a day, just to raid 2 nights a week. </w:t>
        <w:br/>
        <w:t xml:space="preserve">Garrisons just reduce the amount of time you are farming. Making bots less needed. </w:t>
        <w:br/>
        <w:t xml:space="preserve">There were so much farming requirement time, that people felt the need to use a bot, because they didn't have time to play that many hours a day, that this game required. </w:t>
        <w:br/>
        <w:br/>
        <w:t xml:space="preserve">Then there was daily quests to make us even more sticky to the game every day. </w:t>
        <w:br/>
        <w:t xml:space="preserve">That changed to weekly quests, and you could do them more times a day. so now you could log in 1 or 2 days a week instead of every day, and still keep up. But this disappeared again. </w:t>
        <w:br/>
        <w:br/>
        <w:t xml:space="preserve">Garrisons work orders is kinda similar. You can log in every 3. day or so, instead of daily. You will miss out on some resources, but then you can just have a farm character, like in the old days and still get more materials now, than you ever could before( without a bot) </w:t>
        <w:br/>
        <w:br/>
        <w:t xml:space="preserve">One said that his m8 got ilvl 680 because of garrison missions. Well that is not because of the high ilvl gear, but because his low ilvl gear got switched. You can in fact still get the same gear from other places, if you are a raider. just give it a few more weeks, just like in the old days. oh w8, back then you could go for a year, and still not get your items, while some of your fellow raiders got them all in 2 months or so. </w:t>
        <w:br/>
        <w:br/>
        <w:t xml:space="preserve">What has changed with garrisons. Casual and solo players can still get gear. </w:t>
        <w:br/>
        <w:t xml:space="preserve">Your spend less time farming (in this otherwise farmville game) </w:t>
        <w:br/>
        <w:t xml:space="preserve">bots are less likely to occur. </w:t>
        <w:br/>
        <w:t xml:space="preserve">you have to go to another place than your main working location to be social(oh w8, we always did that), or you have to be in a party/raid. </w:t>
        <w:br/>
        <w:br/>
        <w:t xml:space="preserve">daily quests are still here, just as before garrisons. Not sure if they are important. </w:t>
        <w:br/>
        <w:br/>
        <w:t xml:space="preserve">I would like to be able to open ones garrison to friends and guild members. without being in a party or even being logged in. </w:t>
        <w:br/>
        <w:br/>
        <w:t xml:space="preserve">Professions: </w:t>
        <w:br/>
        <w:t xml:space="preserve">Stop whining, you are not really playing the garrison game, if you just head down to your profession buildings and right click the crates and them click on a person there, ask him the do 21 more f those, then leave. </w:t>
        <w:br/>
        <w:t xml:space="preserve">voila you now have speed up your professions material production. </w:t>
        <w:br/>
        <w:br/>
        <w:t xml:space="preserve">So yes there could be done more for the garrisons, but take it slow and see what happens, is a good thing. maybe some of our ideas for garrisons and alternatives, will be implemented later, when this is more stable. </w:t>
        <w:br/>
        <w:t xml:space="preserve">Maybe they make guild garrisons and maybe they will be unstable / unbalanced. and maybe still will have too much work required or maybe they will have too little for us to do. </w:t>
        <w:br/>
        <w:t xml:space="preserve">Maybe it depends on how many is in the guild and how many hours they have each. </w:t>
        <w:br/>
        <w:br/>
        <w:t>Maybe it is hard to target both players who play 12 hours a day and players who plays 8 hours a week.</w:t>
      </w:r>
    </w:p>
    <w:p>
      <w:r>
        <w:rPr>
          <w:b/>
          <w:u w:val="single"/>
        </w:rPr>
        <w:t>799878</w:t>
      </w:r>
    </w:p>
    <w:p>
      <w:r>
        <w:t>Guys, wow is becoming more and more farmville and whatever other crap you think of, because the game is not what it used to be anymore, times change and wow changes, the game is living just because of it's former glory and fame, even I play it still just because of old memories (vanilla/tbc/wotlk - rest after that is pure !@#$). I mean just look what they introduce in 6.1, twitter, selfie cameras etc... god knows what they will introduce in the future in next expansions... its becoming worse and worse...</w:t>
      </w:r>
    </w:p>
    <w:p>
      <w:r>
        <w:rPr>
          <w:b/>
          <w:u w:val="single"/>
        </w:rPr>
        <w:t>799879</w:t>
      </w:r>
    </w:p>
    <w:p>
      <w:r>
        <w:t xml:space="preserve">I'll probably get shot down for this - but I was wondering why WoW has no gay characters? Gays play the game too, and it's the 21st Century and all. </w:t>
        <w:br/>
        <w:br/>
        <w:t xml:space="preserve">A lot of young people play the game, and it'd make a good impression, and help people be more accepting in everyday life. </w:t>
        <w:br/>
        <w:br/>
        <w:t>Yes, I'm gay, and don't really care about the homophobes, but think WoW would be doing themselves a service if they implemented a character into the game which is gay.</w:t>
      </w:r>
    </w:p>
    <w:p>
      <w:r>
        <w:rPr>
          <w:b/>
          <w:u w:val="single"/>
        </w:rPr>
        <w:t>799880</w:t>
      </w:r>
    </w:p>
    <w:p>
      <w:r>
        <w:t>boy you on drugs ?</w:t>
      </w:r>
    </w:p>
    <w:p>
      <w:r>
        <w:rPr>
          <w:b/>
          <w:u w:val="single"/>
        </w:rPr>
        <w:t>799881</w:t>
      </w:r>
    </w:p>
    <w:p>
      <w:r>
        <w:t>Apart from those prescribed by my GP, um, no I'm not. And don't really get your reason for asking about my drug habits, or what it's got to do with the subject I'm choosing to discuss.</w:t>
      </w:r>
    </w:p>
    <w:p>
      <w:r>
        <w:rPr>
          <w:b/>
          <w:u w:val="single"/>
        </w:rPr>
        <w:t>799882</w:t>
      </w:r>
    </w:p>
    <w:p>
      <w:r>
        <w:t>I just hope that if they do decide to add a gay character then it'll be done tastefully and respectfully. We need more gay characters in mainstream games who just happen to be gay instead of being a walking parody.</w:t>
      </w:r>
    </w:p>
    <w:p>
      <w:r>
        <w:rPr>
          <w:b/>
          <w:u w:val="single"/>
        </w:rPr>
        <w:t>799883</w:t>
      </w:r>
    </w:p>
    <w:p>
      <w:r>
        <w:t xml:space="preserve">I think some are gay they just don't come right out and say it. </w:t>
        <w:br/>
        <w:t>Anduin for example</w:t>
      </w:r>
    </w:p>
    <w:p>
      <w:r>
        <w:rPr>
          <w:b/>
          <w:u w:val="single"/>
        </w:rPr>
        <w:t>799884</w:t>
      </w:r>
    </w:p>
    <w:p>
      <w:r>
        <w:t xml:space="preserve">25/11/2014 00:06Posted by </w:t>
        <w:br/>
        <w:t>c167080f88b7b0dd</w:t>
        <w:br/>
        <w:t xml:space="preserve">I just hope that if they do decide to add a gay character then it'll be done tastefully and respectfully. We need more gay characters in mainstream games who just happen to be gay instead of being a walking parody. </w:t>
        <w:br/>
        <w:br/>
        <w:t xml:space="preserve">Yes, exactly. Make them gay, and it accepted by other NPCs or even not discussed by other NPCs, and that'll make a good example. </w:t>
        <w:br/>
        <w:br/>
        <w:t>Some games are implimenting gay characters into their games, some better than others.</w:t>
      </w:r>
    </w:p>
    <w:p>
      <w:r>
        <w:rPr>
          <w:b/>
          <w:u w:val="single"/>
        </w:rPr>
        <w:t>799885</w:t>
      </w:r>
    </w:p>
    <w:p>
      <w:r>
        <w:t xml:space="preserve">I don't think it would fit in the game looking how some subjects are portrayed rather comical. </w:t>
        <w:br/>
        <w:t>Last thing we want is another reason for people to make fun of them.</w:t>
      </w:r>
    </w:p>
    <w:p>
      <w:r>
        <w:rPr>
          <w:b/>
          <w:u w:val="single"/>
        </w:rPr>
        <w:t>799886</w:t>
      </w:r>
    </w:p>
    <w:p>
      <w:r>
        <w:t xml:space="preserve">25/11/2014 00:08Posted by </w:t>
        <w:br/>
        <w:t>37f516cd9f3241a9moore</w:t>
        <w:br/>
        <w:t xml:space="preserve">I don't think it would fit in the game looking how some subjects are portrayed rather comical. </w:t>
        <w:br/>
        <w:t xml:space="preserve">Last thing we want is another reason for people to make fun of them. </w:t>
        <w:br/>
        <w:br/>
        <w:t>If it's done tastefully, then I see no issue.</w:t>
      </w:r>
    </w:p>
    <w:p>
      <w:r>
        <w:rPr>
          <w:b/>
          <w:u w:val="single"/>
        </w:rPr>
        <w:t>799887</w:t>
      </w:r>
    </w:p>
    <w:p>
      <w:r>
        <w:t xml:space="preserve">25/11/2014 00:09Posted by </w:t>
        <w:br/>
        <w:t>2b2e0a2b5684d40b</w:t>
        <w:br/>
        <w:br/>
        <w:t xml:space="preserve">25/11/2014 00:08Posted by </w:t>
        <w:br/>
        <w:t>37f516cd9f3241a9moore</w:t>
        <w:br/>
        <w:t xml:space="preserve">I don't think it would fit in the game looking how some subjects are portrayed rather comical. </w:t>
        <w:br/>
        <w:t xml:space="preserve">Last thing we want is another reason for people to make fun of them. </w:t>
        <w:br/>
        <w:br/>
        <w:t xml:space="preserve">If it's done tastefully, then I see no issue. </w:t>
        <w:br/>
        <w:br/>
        <w:t xml:space="preserve">Of course. </w:t>
        <w:br/>
        <w:t>If Blizzard decides to, it should not be the main focus of the character/quest/etc.</w:t>
      </w:r>
    </w:p>
    <w:p>
      <w:r>
        <w:rPr>
          <w:b/>
          <w:u w:val="single"/>
        </w:rPr>
        <w:t>799888</w:t>
      </w:r>
    </w:p>
    <w:p>
      <w:r>
        <w:t>I think it's purely a case of being totally ambiguous about sexual orientation for most of the characters simply because that doesn't matter to the stories they want to tell. Apart from the few obvious examples (Jaina and Arthas being the prime one), I can't think of a time when Warcraft world has ever been utterly specific about any sexual orientation no matter what way it is. I agree it would set a good example, and was pleased to see there are two female characters in the Pandarian Shrine (Alliance at least) with the same surname (Stockton) doing the /shy and /flirt emotes at each other. One is a Dwarf and the other is Human, so obviously not sisters. I think Blizzard can just get on with telling the grand stories about dragons and futuristic space goats without getting bogged down by making a point just for the sake of it :)</w:t>
      </w:r>
    </w:p>
    <w:p>
      <w:r>
        <w:rPr>
          <w:b/>
          <w:u w:val="single"/>
        </w:rPr>
        <w:t>799889</w:t>
      </w:r>
    </w:p>
    <w:p>
      <w:r>
        <w:t>Because there's no need for sexuality to be in the game at all.</w:t>
      </w:r>
    </w:p>
    <w:p>
      <w:r>
        <w:rPr>
          <w:b/>
          <w:u w:val="single"/>
        </w:rPr>
        <w:t>799890</w:t>
      </w:r>
    </w:p>
    <w:p>
      <w:r>
        <w:t xml:space="preserve">How do you know there are not any gay characters, sexuality of most people in this game is unkown, with only a few assumed, such as Varyn because he has a son, even then he still could be gay, we just don't know. The only one we can say with some clarity is Thrall, because we see him get married. But then, he still could be bisexual, we don't know! </w:t>
        <w:br/>
        <w:br/>
        <w:t>Why does it even matter?! As you said, this is the 21st Centrury, we don't need to keep creating character to fit into whatever group of people feel unrepresentened, and force them into storylines to appease them.</w:t>
      </w:r>
    </w:p>
    <w:p>
      <w:r>
        <w:rPr>
          <w:b/>
          <w:u w:val="single"/>
        </w:rPr>
        <w:t>799891</w:t>
      </w:r>
    </w:p>
    <w:p>
      <w:r>
        <w:t xml:space="preserve">24/11/2014 23:59Posted by </w:t>
        <w:br/>
        <w:t>2b2e0a2b5684d40b</w:t>
        <w:br/>
        <w:t xml:space="preserve">Gays play the game too, and it's the 21st Century and all. </w:t>
        <w:br/>
        <w:br/>
        <w:t>My gay friend just simply doesn't even care, doesn't mention it and... doesn't care. Why does it have to be in the game?</w:t>
      </w:r>
    </w:p>
    <w:p>
      <w:r>
        <w:rPr>
          <w:b/>
          <w:u w:val="single"/>
        </w:rPr>
        <w:t>799892</w:t>
      </w:r>
    </w:p>
    <w:p>
      <w:r>
        <w:t>25/11/2014 00:16Posted by d5e1a73a20f06b82</w:t>
        <w:br/>
        <w:br/>
        <w:t>HAHAHAHAHAHAHAHAHAHAHAHAHAHAHAHAHAHAHAHAHAHAHAHAHA</w:t>
        <w:br/>
        <w:br/>
        <w:t>Mature</w:t>
      </w:r>
    </w:p>
    <w:p>
      <w:r>
        <w:rPr>
          <w:b/>
          <w:u w:val="single"/>
        </w:rPr>
        <w:t>799893</w:t>
      </w:r>
    </w:p>
    <w:p>
      <w:r>
        <w:t xml:space="preserve">There already is sexuality in the game - there are characters who are married, characters who have children... </w:t>
        <w:br/>
        <w:br/>
        <w:t>Why not add a gay character?</w:t>
      </w:r>
    </w:p>
    <w:p>
      <w:r>
        <w:rPr>
          <w:b/>
          <w:u w:val="single"/>
        </w:rPr>
        <w:t>799894</w:t>
      </w:r>
    </w:p>
    <w:p>
      <w:r>
        <w:t xml:space="preserve">25/11/2014 00:19Posted by </w:t>
        <w:br/>
        <w:t>2b2e0a2b5684d40b</w:t>
        <w:br/>
        <w:t xml:space="preserve">Why not add a gay character? </w:t>
        <w:br/>
        <w:br/>
        <w:t xml:space="preserve">Why add one? </w:t>
        <w:br/>
        <w:br/>
        <w:t xml:space="preserve">25/11/2014 00:19Posted by </w:t>
        <w:br/>
        <w:t>2b2e0a2b5684d40b</w:t>
        <w:br/>
        <w:t xml:space="preserve">There already is sexuality in the game - there are characters who are married, characters who have children... </w:t>
        <w:br/>
        <w:br/>
        <w:t xml:space="preserve">...so? </w:t>
        <w:br/>
        <w:br/>
        <w:t>Why not just add...other 'sexualities' whilst we're at it and god knows what else for the sake of 21st centuryness. No, this is a fantasy world.</w:t>
      </w:r>
    </w:p>
    <w:p>
      <w:r>
        <w:rPr>
          <w:b/>
          <w:u w:val="single"/>
        </w:rPr>
        <w:t>799895</w:t>
      </w:r>
    </w:p>
    <w:p>
      <w:r>
        <w:t>&lt;Nevermind, it is better not to discuss this topic on the forums.&gt;</w:t>
      </w:r>
    </w:p>
    <w:p>
      <w:r>
        <w:rPr>
          <w:b/>
          <w:u w:val="single"/>
        </w:rPr>
        <w:t>799896</w:t>
      </w:r>
    </w:p>
    <w:p>
      <w:r>
        <w:t xml:space="preserve">Just for the simple fact - it simply doesn't matter. </w:t>
        <w:br/>
        <w:br/>
        <w:t xml:space="preserve">It's natural to man to love woman and woman to love man. If people are the other way inclined thats completely up to them and I'm not one to judge, but why should Blizzard go to an effort just to show they support gays? I just don't think they care lol! </w:t>
        <w:br/>
        <w:br/>
        <w:t>Plus, you don't know the sexuality of every character. Garrosh could be gay. :)</w:t>
      </w:r>
    </w:p>
    <w:p>
      <w:r>
        <w:rPr>
          <w:b/>
          <w:u w:val="single"/>
        </w:rPr>
        <w:t>799897</w:t>
      </w:r>
    </w:p>
    <w:p>
      <w:r>
        <w:t xml:space="preserve">While it would be pretty cool if blizzard tastefully added openly-gay characters, I don't really see it as a huge deal and something they -must- do. Generally relationships aren't a major thing in this game, at least outside of a couple of storylines in the past, and so it wouldn't really be that relevant to the current story. </w:t>
        <w:br/>
        <w:br/>
        <w:t>Having a quest-giver mention their partner in passing though, and that partner just happening to be of the same gender, could work well.</w:t>
      </w:r>
    </w:p>
    <w:p>
      <w:r>
        <w:rPr>
          <w:b/>
          <w:u w:val="single"/>
        </w:rPr>
        <w:t>799898</w:t>
      </w:r>
    </w:p>
    <w:p>
      <w:r>
        <w:t xml:space="preserve">25/11/2014 00:38Posted by </w:t>
        <w:br/>
        <w:t>fcf83052ef253cc3</w:t>
        <w:br/>
        <w:t xml:space="preserve">Just for the simple fact - it simply doesn't matter. </w:t>
        <w:br/>
        <w:br/>
        <w:t xml:space="preserve">It's natural to man to love woman and woman to love man. If people are the other way inclined thats completely up to them and I'm not one to judge, but why should Blizzard go to an effort just to show they support gays? I just don't think they care lol! </w:t>
        <w:br/>
        <w:br/>
        <w:t xml:space="preserve">Plus, you don't know the sexuality of every character. Garrosh could be gay. :) </w:t>
        <w:br/>
        <w:br/>
        <w:t>Garrosh and Nazgrim are, actually.For each other.</w:t>
      </w:r>
    </w:p>
    <w:p>
      <w:r>
        <w:rPr>
          <w:b/>
          <w:u w:val="single"/>
        </w:rPr>
        <w:t>799899</w:t>
      </w:r>
    </w:p>
    <w:p>
      <w:r>
        <w:t xml:space="preserve">25/11/2014 00:21Posted by </w:t>
        <w:br/>
        <w:t>e963a1c56afc78b8</w:t>
        <w:br/>
        <w:br/>
        <w:t xml:space="preserve">25/11/2014 00:19Posted by </w:t>
        <w:br/>
        <w:t>2b2e0a2b5684d40b</w:t>
        <w:br/>
        <w:t xml:space="preserve">Why not add a gay character? </w:t>
        <w:br/>
        <w:br/>
        <w:t xml:space="preserve">Why add one? </w:t>
        <w:br/>
        <w:br/>
        <w:t xml:space="preserve">25/11/2014 00:19Posted by </w:t>
        <w:br/>
        <w:t>2b2e0a2b5684d40b</w:t>
        <w:br/>
        <w:t xml:space="preserve">There already is sexuality in the game - there are characters who are married, characters who have children... </w:t>
        <w:br/>
        <w:br/>
        <w:t xml:space="preserve">...so? </w:t>
        <w:br/>
        <w:br/>
        <w:t xml:space="preserve">Why not just add...other 'sexualities' whilst we're at it and god knows what else for the sake of 21st centuryness. No, this is a fantasy world. </w:t>
        <w:br/>
        <w:br/>
        <w:t xml:space="preserve">And in a fantasy world, gay people are too 'real'? What do you mean by that? </w:t>
        <w:br/>
        <w:br/>
        <w:t>I really don't understand the 'we don't need diversity' argument. It won't affect you if it's not something in-your-face, and it can be interesting for those who'd like to see someone who feels the same way they do, or can be refreshing that it's not made into such a different thing or a big deal.</w:t>
      </w:r>
    </w:p>
    <w:p>
      <w:r>
        <w:rPr>
          <w:b/>
          <w:u w:val="single"/>
        </w:rPr>
        <w:t>799900</w:t>
      </w:r>
    </w:p>
    <w:p>
      <w:r>
        <w:t>- The gay person who will tell you about his sexuality in no less than five minutes into the conversation, because his sexuality is literally his entire identity.</w:t>
      </w:r>
    </w:p>
    <w:p>
      <w:r>
        <w:rPr>
          <w:b/>
          <w:u w:val="single"/>
        </w:rPr>
        <w:t>799901</w:t>
      </w:r>
    </w:p>
    <w:p>
      <w:r>
        <w:t xml:space="preserve">25/11/2014 00:53Posted by </w:t>
        <w:br/>
        <w:t>c069a25afbef48d6</w:t>
        <w:br/>
        <w:t xml:space="preserve">The gay person who will tell you about his sexuality in no less than five minutes into the conversation, because his sexuality is literally his entire identity. </w:t>
        <w:br/>
        <w:br/>
        <w:t xml:space="preserve">There are ways to indirectly mention sexuality without just randomly blurting it out. As in the example I gave, a quest-giver could tell you to go save his partner who's been taken by saberon. Upon saving them, you realise the partner is infact of the same gender as the quest-giver. </w:t>
        <w:br/>
        <w:br/>
        <w:t>Even something like that though would likely get the game banned in Russia and probably a few other countries, so Blizzard will probably never do it.</w:t>
      </w:r>
    </w:p>
    <w:p>
      <w:r>
        <w:rPr>
          <w:b/>
          <w:u w:val="single"/>
        </w:rPr>
        <w:t>799902</w:t>
      </w:r>
    </w:p>
    <w:p>
      <w:r>
        <w:t>Stop forcing it, great that you are that way but we dont have to have it in every game and show just for the sake of it to be PC.</w:t>
      </w:r>
    </w:p>
    <w:p>
      <w:r>
        <w:rPr>
          <w:b/>
          <w:u w:val="single"/>
        </w:rPr>
        <w:t>799903</w:t>
      </w:r>
    </w:p>
    <w:p>
      <w:r>
        <w:t>play male nightelf , with the new model it runs like one</w:t>
      </w:r>
    </w:p>
    <w:p>
      <w:r>
        <w:rPr>
          <w:b/>
          <w:u w:val="single"/>
        </w:rPr>
        <w:t>799904</w:t>
      </w:r>
    </w:p>
    <w:p>
      <w:r>
        <w:t xml:space="preserve">25/11/2014 00:21Posted by </w:t>
        <w:br/>
        <w:t>e963a1c56afc78b8</w:t>
        <w:br/>
        <w:br/>
        <w:t xml:space="preserve">25/11/2014 00:19Posted by </w:t>
        <w:br/>
        <w:t>2b2e0a2b5684d40b</w:t>
        <w:br/>
        <w:t xml:space="preserve">Why not add a gay character? </w:t>
        <w:br/>
        <w:br/>
        <w:t xml:space="preserve">Why add one? </w:t>
        <w:br/>
        <w:br/>
        <w:t xml:space="preserve">25/11/2014 00:19Posted by </w:t>
        <w:br/>
        <w:t>2b2e0a2b5684d40b</w:t>
        <w:br/>
        <w:t xml:space="preserve">There already is sexuality in the game - there are characters who are married, characters who have children... </w:t>
        <w:br/>
        <w:br/>
        <w:t xml:space="preserve">...so? </w:t>
        <w:br/>
        <w:br/>
        <w:t xml:space="preserve">Why not just add...other 'sexualities' whilst we're at it and god knows what else for the sake of 21st centuryness. No, this is a fantasy world. </w:t>
        <w:br/>
        <w:br/>
        <w:t>Exactly, why add one? Unless a characters sexual orientation serves to further the storyline in some way, then it just feels tacked on and cheap thus making it a waste of time.</w:t>
      </w:r>
    </w:p>
    <w:p>
      <w:r>
        <w:rPr>
          <w:b/>
          <w:u w:val="single"/>
        </w:rPr>
        <w:t>799905</w:t>
      </w:r>
    </w:p>
    <w:p>
      <w:r>
        <w:t xml:space="preserve">This is a fantasy world. Leave sexuality out of that. </w:t>
        <w:br/>
        <w:t xml:space="preserve">I do not care what you are nor what you do in real life, nor do I care about your sexual orientation. I do not want the game to turn into that direction, as simple as that. </w:t>
        <w:br/>
        <w:t xml:space="preserve">Let it be a fantasy game as it already is, we have no need for this here at all. </w:t>
        <w:br/>
        <w:t>Gay population is already over-commercialized in many countries, I don't want to have that in game too.</w:t>
      </w:r>
    </w:p>
    <w:p>
      <w:r>
        <w:rPr>
          <w:b/>
          <w:u w:val="single"/>
        </w:rPr>
        <w:t>799906</w:t>
      </w:r>
    </w:p>
    <w:p>
      <w:r>
        <w:t xml:space="preserve">sexuality may not matter but we have had several straight couples under the spotlight... why not simply adding a few of the same gender? </w:t>
        <w:br/>
        <w:br/>
        <w:t xml:space="preserve">&lt;Nevermind, it is better not to discuss this topic on the forums.&gt; </w:t>
        <w:br/>
        <w:br/>
        <w:t xml:space="preserve">first of all we are not in north korea and since these are the european boards i would invite you to speak openly and save the doubts for topics regarding mafia and other illegal activities which definitely don't fit a videogame's message board. </w:t>
        <w:br/>
        <w:br/>
        <w:t xml:space="preserve">the real controversial thing here is the fact that !@#$-sexuality at the end of 2014 is considered "not to be discussed on the forums" and that some user like you may feel uncomfortable enough to decide to withdraw their previous post. </w:t>
        <w:br/>
        <w:br/>
        <w:t xml:space="preserve">videogames as massive as wow could totally move the decency forward but i guess there's too much to lose in saying "f-- you ________ (insert name of homophobic country's government here)" because companies are not humanitarian associations after all and it's not up to them to raise the tolerance bar higher and/or giving lessons to people. </w:t>
        <w:br/>
        <w:br/>
        <w:t xml:space="preserve">the funny thing is... videogames as massive as wow are totally capable to influence the pop culture (some already did) and we all know that a pop phenomena reaches many more people than some humanitarian plead. </w:t>
        <w:br/>
        <w:br/>
        <w:t xml:space="preserve">if wow ever became controversial because of gay characters... how stupid would that be? the main plot in this game is taking part in a war and slaughter the enemies and despising them also because they belong to another race. i see PLENTY of horrible things that this game potentially is teaching to the younger generations (be the strongest, kill your enemies, never trust a member of another race) but the reason why this game is doing great (beyond the technical features like pvp, raids and dungeons) is the fact that the plot has been wonderfully written and many characters show true emotional depth and weaknesses and in some case they do teach lessons of humanity, plus the company itself respects any kind of differences when it comes to its employees so i am sure, and i wait, that a moment will come when they introduce gay characters, maybe silently, maybe without any announcement and that'd be the greatest victory because if something is normal doesn't have to be greatly shown off... or maybe they even did already and we didn't even notice. </w:t>
        <w:br/>
        <w:br/>
        <w:t>ps - ROFL "h-o-m-o-s-e-x-u-a-l-i-t-y" is censored. really?</w:t>
      </w:r>
    </w:p>
    <w:p>
      <w:r>
        <w:rPr>
          <w:b/>
          <w:u w:val="single"/>
        </w:rPr>
        <w:t>799907</w:t>
      </w:r>
    </w:p>
    <w:p>
      <w:r>
        <w:t xml:space="preserve">Seriously.. like gay orcs and stuff? </w:t>
        <w:br/>
        <w:br/>
        <w:t xml:space="preserve">Troll </w:t>
        <w:br/>
        <w:br/>
        <w:t>0/10</w:t>
      </w:r>
    </w:p>
    <w:p>
      <w:r>
        <w:rPr>
          <w:b/>
          <w:u w:val="single"/>
        </w:rPr>
        <w:t>799908</w:t>
      </w:r>
    </w:p>
    <w:p>
      <w:r>
        <w:t>"Okay guys its time to attack this iron horde, oh by the way i'm gay"</w:t>
      </w:r>
    </w:p>
    <w:p>
      <w:r>
        <w:rPr>
          <w:b/>
          <w:u w:val="single"/>
        </w:rPr>
        <w:t>799909</w:t>
      </w:r>
    </w:p>
    <w:p>
      <w:r>
        <w:t xml:space="preserve">Thrall would have made for a badass !@#$. </w:t>
        <w:br/>
        <w:br/>
        <w:t xml:space="preserve">Of course Blizzard didn't have the guts for that. </w:t>
        <w:br/>
        <w:br/>
        <w:t xml:space="preserve">But then I wouldn't see the point in having a gay character simply because sexual orientation wouldn't be relevant at all here. </w:t>
        <w:br/>
        <w:br/>
        <w:t xml:space="preserve">The only way they could reasonably do it is if it were a sidenote, like a questgiver who just so happens to have a housemate of the same gender. Point being, if it's not a big deal, there's no reason to even bring it up in the first place. </w:t>
        <w:br/>
        <w:br/>
        <w:t xml:space="preserve">You don't see a random character going "Hey by the way I'm straight" either, do you? </w:t>
        <w:br/>
        <w:br/>
        <w:t>However, involving a certain character "for the sake of showing diversity" is the worst thing you can do.</w:t>
      </w:r>
    </w:p>
    <w:p>
      <w:r>
        <w:rPr>
          <w:b/>
          <w:u w:val="single"/>
        </w:rPr>
        <w:t>799910</w:t>
      </w:r>
    </w:p>
    <w:p>
      <w:r>
        <w:t>Am gay aswell. so what a problem with woman character :-)</w:t>
      </w:r>
    </w:p>
    <w:p>
      <w:r>
        <w:rPr>
          <w:b/>
          <w:u w:val="single"/>
        </w:rPr>
        <w:t>799911</w:t>
      </w:r>
    </w:p>
    <w:p>
      <w:r>
        <w:t xml:space="preserve">Actually, there is. </w:t>
        <w:br/>
        <w:br/>
        <w:t xml:space="preserve">I can't recall all of them - but you do meet a few females with "female companions" etc. Also the jewelcrafting quest "A present for Lila" hints at same sex relationship (edited, apparantly ho.mo.se.xu.al.ity is a nono word on forums..) </w:t>
        <w:br/>
        <w:br/>
        <w:t>It's not thrown in your faces, same as no other wow relationship is "inappropriately" exposed - but it's there. And that's good!</w:t>
      </w:r>
    </w:p>
    <w:p>
      <w:r>
        <w:rPr>
          <w:b/>
          <w:u w:val="single"/>
        </w:rPr>
        <w:t>799912</w:t>
      </w:r>
    </w:p>
    <w:p>
      <w:r>
        <w:t xml:space="preserve">Actually, there is. </w:t>
        <w:br/>
        <w:br/>
        <w:t xml:space="preserve">I can't recall all of them - but you do meet a few females with "female companions" etc. Also the jewelcrafting quest "A present for Lila" hints at !@#$%^-*!@ity. </w:t>
        <w:br/>
        <w:br/>
        <w:t xml:space="preserve">It's not thrown in your faces, same as no other wow relationship is "inappropriately" exposed - but it's there. And that's good! </w:t>
        <w:br/>
        <w:br/>
        <w:t>I recall two sentinels in Dragonblight, or at least one of them being suggestive to another.</w:t>
      </w:r>
    </w:p>
    <w:p>
      <w:r>
        <w:rPr>
          <w:b/>
          <w:u w:val="single"/>
        </w:rPr>
        <w:t>799913</w:t>
      </w:r>
    </w:p>
    <w:p>
      <w:r>
        <w:t xml:space="preserve">Have you seen any female ogres? </w:t>
        <w:br/>
        <w:br/>
        <w:t>I guess some of you are now mentally scarred picturing that.. Sorry.</w:t>
      </w:r>
    </w:p>
    <w:p>
      <w:r>
        <w:rPr>
          <w:b/>
          <w:u w:val="single"/>
        </w:rPr>
        <w:t>799914</w:t>
      </w:r>
    </w:p>
    <w:p>
      <w:r>
        <w:t xml:space="preserve">Does it really matter? In WoW, your character cannot have relationships with NPC characters. </w:t>
        <w:br/>
        <w:br/>
        <w:t xml:space="preserve">In a game such as Mass Effect or Dragon Age, I'd be completely behind you if you couldn't pursue !@#$%^-*!@ relationships when you could pursue #$%^-*!@#$%^ relationships. However, in World of Warcraft, you cannot have either. </w:t>
        <w:br/>
        <w:br/>
        <w:t xml:space="preserve">Besides, some characters are questionably -*!@#$%^-*. Anduin and Wrathrion, for example, have had several encounters and dialogue with each other that make you question. Thus, Wrathuin was made a 'thing.' </w:t>
        <w:br/>
        <w:br/>
        <w:t xml:space="preserve">This topic is better to be not discussed on the forums, it paves way for religious preaching and whatever else. Though the bottom line is that relationships isn't a notable part of World of Warcraft, nor should it ever be. </w:t>
        <w:br/>
        <w:br/>
        <w:t>Edit: Ok... Why is !@#$-sexual and %^-*!@-sexual censored? Now that is something to talk about.</w:t>
      </w:r>
    </w:p>
    <w:p>
      <w:r>
        <w:rPr>
          <w:b/>
          <w:u w:val="single"/>
        </w:rPr>
        <w:t>799915</w:t>
      </w:r>
    </w:p>
    <w:p>
      <w:r>
        <w:t xml:space="preserve">25/11/2014 02:00Posted by </w:t>
        <w:br/>
        <w:t>dc145dc3c819bd33</w:t>
        <w:br/>
        <w:t xml:space="preserve">Besides, some characters are questionably -*!@#$%^-*. Anduin and Wrathrion, for example, have had several encounters and dialogue with each other that make you question. Thus, Wrathuin was made a 'thing.' </w:t>
        <w:br/>
        <w:br/>
        <w:t>I've never seen anything in-game that hints in anyway whatsoever to any kind of relationship between them.</w:t>
      </w:r>
    </w:p>
    <w:p>
      <w:r>
        <w:rPr>
          <w:b/>
          <w:u w:val="single"/>
        </w:rPr>
        <w:t>799916</w:t>
      </w:r>
    </w:p>
    <w:p>
      <w:r>
        <w:t xml:space="preserve">25/11/2014 02:00Posted by </w:t>
        <w:br/>
        <w:t>dc145dc3c819bd33</w:t>
        <w:br/>
        <w:br/>
        <w:t xml:space="preserve">This topic is better to be not discussed on the forums, it paves way for religious preaching and whatever else. Though the bottom line is that relationships isn't a notable part of World of Warcraft, nor should it ever be. </w:t>
        <w:br/>
        <w:br/>
        <w:t>Totally agree, Blizz are damned if they do and damned if they don't on these kind of things so it's left up to the rp realms and the individual player's imagination.</w:t>
      </w:r>
    </w:p>
    <w:p>
      <w:r>
        <w:rPr>
          <w:b/>
          <w:u w:val="single"/>
        </w:rPr>
        <w:t>799917</w:t>
      </w:r>
    </w:p>
    <w:p>
      <w:r>
        <w:t xml:space="preserve">ESO has gay characters - male (as far as I remember?) and female. </w:t>
        <w:br/>
        <w:br/>
        <w:t xml:space="preserve">The only reason you know they're gay, is because they talk about and/or ask you to help their same gender wife, or husband. </w:t>
        <w:br/>
        <w:br/>
        <w:t xml:space="preserve">They don't look, or act, differently. </w:t>
        <w:br/>
        <w:br/>
        <w:t xml:space="preserve">So, no stereotypes. </w:t>
        <w:br/>
        <w:br/>
        <w:t xml:space="preserve">It's really no big deal. </w:t>
        <w:br/>
        <w:br/>
        <w:t xml:space="preserve">25/11/2014 02:00Posted by </w:t>
        <w:br/>
        <w:t>dc145dc3c819bd33</w:t>
        <w:br/>
        <w:t xml:space="preserve">Besides, some characters are questionably -*!@#$%^-*. Anduin and Wrathrion, for example, have had several encounters and dialogue with each other that make you question. Thus, Wrathuin was made a 'thing.' </w:t>
        <w:br/>
        <w:br/>
        <w:t xml:space="preserve">IDK where you're getting that from? </w:t>
        <w:br/>
        <w:br/>
        <w:t>Anduin doesn't seem to like, or trust, Wrathion at all, from what I've seen (and who can blame him?!).</w:t>
      </w:r>
    </w:p>
    <w:p>
      <w:r>
        <w:rPr>
          <w:b/>
          <w:u w:val="single"/>
        </w:rPr>
        <w:t>799918</w:t>
      </w:r>
    </w:p>
    <w:p>
      <w:r>
        <w:t xml:space="preserve">25/11/2014 02:02Posted by </w:t>
        <w:br/>
        <w:t>5bef617f22d7c511</w:t>
        <w:br/>
        <w:br/>
        <w:t xml:space="preserve">25/11/2014 02:00Posted by </w:t>
        <w:br/>
        <w:t>dc145dc3c819bd33</w:t>
        <w:br/>
        <w:t xml:space="preserve">Besides, some characters are questionably -*!@#$%^-*. Anduin and Wrathrion, for example, have had several encounters and dialogue with each other that make you question. Thus, Wrathuin was made a 'thing.' </w:t>
        <w:br/>
        <w:br/>
        <w:t xml:space="preserve">I've never seen anything in-game that hints in anyway whatsoever to any kind of relationship between them. </w:t>
        <w:br/>
        <w:br/>
        <w:t>There were some animated dialogue between Anduin and Wrathion in The Veiled Stair in Pandaria. I'm not too sure if it was part of the natural quest line or the legendary quest line. Wrathion referred to Anduin as "my dear Prince Anduin" and they were quite close together, so naturally, the imagination of players began to wonder.</w:t>
      </w:r>
    </w:p>
    <w:p>
      <w:r>
        <w:rPr>
          <w:b/>
          <w:u w:val="single"/>
        </w:rPr>
        <w:t>799919</w:t>
      </w:r>
    </w:p>
    <w:p>
      <w:r>
        <w:t>Sounds like a major case of 'clutching at straws' if you ask me. I mean their personality types are in no way compatible. Anyhoo, getting off topic a tad here ^^;</w:t>
      </w:r>
    </w:p>
    <w:p>
      <w:r>
        <w:rPr>
          <w:b/>
          <w:u w:val="single"/>
        </w:rPr>
        <w:t>799920</w:t>
      </w:r>
    </w:p>
    <w:p>
      <w:r>
        <w:t xml:space="preserve">25/11/2014 02:08Posted by </w:t>
        <w:br/>
        <w:t>dc145dc3c819bd33</w:t>
        <w:br/>
        <w:t xml:space="preserve">Wrathion referred to Anduin as "my dear Prince Anduin" </w:t>
        <w:br/>
        <w:br/>
        <w:t xml:space="preserve">LOL! </w:t>
        <w:br/>
        <w:br/>
        <w:t xml:space="preserve">That's just the way posh British people speak. </w:t>
        <w:br/>
        <w:br/>
        <w:t>If anything, it's condescension coming from Wrathion.</w:t>
      </w:r>
    </w:p>
    <w:p>
      <w:r>
        <w:rPr>
          <w:b/>
          <w:u w:val="single"/>
        </w:rPr>
        <w:t>799921</w:t>
      </w:r>
    </w:p>
    <w:p>
      <w:r>
        <w:t xml:space="preserve">25/11/2014 02:13Posted by </w:t>
        <w:br/>
        <w:t>cc689684531877d0</w:t>
        <w:br/>
        <w:br/>
        <w:t xml:space="preserve">25/11/2014 02:08Posted by </w:t>
        <w:br/>
        <w:t>dc145dc3c819bd33</w:t>
        <w:br/>
        <w:t xml:space="preserve">Wrathion referred to Anduin as "my dear Prince Anduin" </w:t>
        <w:br/>
        <w:br/>
        <w:t xml:space="preserve">LOL! </w:t>
        <w:br/>
        <w:br/>
        <w:t xml:space="preserve">That's just the way posh British people speak. </w:t>
        <w:br/>
        <w:br/>
        <w:t xml:space="preserve">If anything, it's condescension coming from Wrathion. </w:t>
        <w:br/>
        <w:br/>
        <w:t xml:space="preserve">You should know by now, it doesn't take much to kick start player imagination on the internet. Reddit is notorious for jumping to conclusions and clutching at straws. </w:t>
        <w:br/>
        <w:br/>
        <w:t>In any case, Wrathuin is already a thing. It's a totally different topic and it's already been debated. I just dropped it in as a possible, yet unlikely, example... That is all.</w:t>
      </w:r>
    </w:p>
    <w:p>
      <w:r>
        <w:rPr>
          <w:b/>
          <w:u w:val="single"/>
        </w:rPr>
        <w:t>799922</w:t>
      </w:r>
    </w:p>
    <w:p>
      <w:r>
        <w:t>Isn't sims 4 rated mature in Russia because same sex relationships are possible?</w:t>
      </w:r>
    </w:p>
    <w:p>
      <w:r>
        <w:rPr>
          <w:b/>
          <w:u w:val="single"/>
        </w:rPr>
        <w:t>799923</w:t>
      </w:r>
    </w:p>
    <w:p>
      <w:r>
        <w:t xml:space="preserve">25/11/2014 02:16Posted by </w:t>
        <w:br/>
        <w:t>dc145dc3c819bd33</w:t>
        <w:br/>
        <w:t xml:space="preserve">You should know by now, it doesn't take much to kick start player imagination on the internet. Reddit is notorious for jumping to conclusions and clutching at straws. </w:t>
        <w:br/>
        <w:br/>
        <w:t xml:space="preserve">Well, the thing is, they're obviously voiced by actors and one, or both, of the actors could be gay, for all we know. </w:t>
        <w:br/>
        <w:br/>
        <w:t xml:space="preserve">Also, I think posh and sly can read as a bit camp, sometimes and Wrathion is definitely a posh, sly character. </w:t>
        <w:br/>
        <w:br/>
        <w:t xml:space="preserve">Same with thoughtfulness, maybe, to a lesser extent? </w:t>
        <w:br/>
        <w:br/>
        <w:t xml:space="preserve">...and Anduin is obviously thoughtful. </w:t>
        <w:br/>
        <w:br/>
        <w:t xml:space="preserve">So, it could be any, or all, of that making people think that way. </w:t>
        <w:br/>
        <w:br/>
        <w:t xml:space="preserve">Also, Americans tend to think all posh British men are gay, anyway! </w:t>
        <w:br/>
        <w:br/>
        <w:t xml:space="preserve">It's just the way they tend to read the accent. </w:t>
        <w:br/>
        <w:br/>
        <w:t>I think either of the chars could potentially be gay, or not, but I definitely don't think they have any interest of that kind in each other, personally.</w:t>
      </w:r>
    </w:p>
    <w:p>
      <w:r>
        <w:rPr>
          <w:b/>
          <w:u w:val="single"/>
        </w:rPr>
        <w:t>799924</w:t>
      </w:r>
    </w:p>
    <w:p>
      <w:r>
        <w:t>Well I'm a bisexual eunuch with an afro and I am quite frankly disgusted that the game does not include anyone in it like myself. It seems these corporations will continue to discriminate against us unique individuals regardless of how much we complain about it. Rant over.</w:t>
      </w:r>
    </w:p>
    <w:p>
      <w:r>
        <w:rPr>
          <w:b/>
          <w:u w:val="single"/>
        </w:rPr>
        <w:t>799925</w:t>
      </w:r>
    </w:p>
    <w:p>
      <w:r>
        <w:t>perhaps if bisexual eunuchs with an afro were to be bullied in schools, at workplaces and denied their civil rights you would care.</w:t>
      </w:r>
    </w:p>
    <w:p>
      <w:r>
        <w:rPr>
          <w:b/>
          <w:u w:val="single"/>
        </w:rPr>
        <w:t>799926</w:t>
      </w:r>
    </w:p>
    <w:p>
      <w:r>
        <w:t xml:space="preserve">Look at all the downvotes at the op's request! Typical for men! </w:t>
        <w:br/>
        <w:t xml:space="preserve">Had you asked for lesbians to be added op, you would see +275. </w:t>
        <w:br/>
        <w:t xml:space="preserve">Most men are simple visual creatures in that regard with many staying a mental child their whole life on that aspect. No offence. But I experience it daily with men around, </w:t>
        <w:br/>
        <w:t xml:space="preserve">N all that nonsense about their fantasies about two women! Weirdo's! </w:t>
        <w:br/>
        <w:br/>
        <w:t xml:space="preserve">Write the request in a ticket to blizzard, and ignore narrowminded people N be happy! </w:t>
        <w:br/>
        <w:t xml:space="preserve">Don't let anyone judge you for who you are, and especialy not for sexuality reasons! </w:t>
        <w:br/>
        <w:br/>
        <w:t xml:space="preserve">As a matter of fact, I knew a gay boy in high school, N he was more intelligent </w:t>
        <w:br/>
        <w:t xml:space="preserve">and decent and sophisticated, with the capacity how to be a better friend, </w:t>
        <w:br/>
        <w:t xml:space="preserve">than all those good for nothing brainless macho's in class, </w:t>
        <w:br/>
        <w:t xml:space="preserve">that were trying to be tough and impress. In the end he left high school, </w:t>
        <w:br/>
        <w:t>with many friends and his degree, while the macho's were failing classes.</w:t>
      </w:r>
    </w:p>
    <w:p>
      <w:r>
        <w:rPr>
          <w:b/>
          <w:u w:val="single"/>
        </w:rPr>
        <w:t>799927</w:t>
      </w:r>
    </w:p>
    <w:p>
      <w:r>
        <w:t>No problem with gays have a friend who is and a family member but this idea is freakin retarded why would you even think about it and i would be against lesbians as npc's to, i just think WoW shoudnt have to change its ways to suit gay or any other people its perfect the way it is with storylines and npc's and if it did i would quit because it would be un-realistic as far as WoW goes never had them and hopefully never will</w:t>
      </w:r>
    </w:p>
    <w:p>
      <w:r>
        <w:rPr>
          <w:b/>
          <w:u w:val="single"/>
        </w:rPr>
        <w:t>799928</w:t>
      </w:r>
    </w:p>
    <w:p>
      <w:r>
        <w:t xml:space="preserve">25/11/2014 03:11Posted by </w:t>
        <w:br/>
        <w:t>51cc439832b84273</w:t>
        <w:br/>
        <w:t xml:space="preserve">Look at all the downvotes at the op's request! Typical for men! </w:t>
        <w:br/>
        <w:br/>
        <w:t xml:space="preserve">A contradictive wild feminist appears! What should you do? </w:t>
        <w:br/>
        <w:t xml:space="preserve">... </w:t>
        <w:br/>
        <w:t xml:space="preserve">... </w:t>
        <w:br/>
        <w:t xml:space="preserve">Run!....You can't escape! </w:t>
        <w:br/>
        <w:t xml:space="preserve">... </w:t>
        <w:br/>
        <w:t xml:space="preserve">... </w:t>
        <w:br/>
        <w:t xml:space="preserve">Feminist uses typical male statement! +2 damage to all males/mysogynists! </w:t>
        <w:br/>
        <w:t xml:space="preserve">... </w:t>
        <w:br/>
        <w:t xml:space="preserve">... </w:t>
        <w:br/>
        <w:t>Run!...You flee successfully!</w:t>
      </w:r>
    </w:p>
    <w:p>
      <w:r>
        <w:rPr>
          <w:b/>
          <w:u w:val="single"/>
        </w:rPr>
        <w:t>799929</w:t>
      </w:r>
    </w:p>
    <w:p>
      <w:r>
        <w:t xml:space="preserve">25/11/2014 03:36Posted by </w:t>
        <w:br/>
        <w:t>18e0ee9aaa9e6390</w:t>
        <w:br/>
        <w:t xml:space="preserve">Feminist uses typical male statement! +2 damage to all males/mysogynists! </w:t>
        <w:br/>
        <w:br/>
        <w:t xml:space="preserve">I am referring to the category of men who don't tolerate, gays or anyone who is different from the "standard". This is why i mentioned the "macho-type of guys" in my previous post. N there are A LOT of those. You see or hear it every day somewhere in the world or news about those people being harassed or picked on and even in this topic many comments and downvotes prove that. </w:t>
        <w:br/>
        <w:br/>
        <w:t xml:space="preserve">Not to mention the special memorial days organised yearly for victims of such crimes of hate. Count the number of victims on such memorial lists. You'd be shocked. Every gay person, has a mom and a family also who loves them and get hurt by this kind of hate. </w:t>
        <w:br/>
        <w:br/>
        <w:t xml:space="preserve">Has nothing to do with feminism. But it is a fact that women in general are a lot more tolerant about those things, and many more things. I think there is no more place for injustice in this time, as this is not the middle ages anymore. Such intolerance needs to stop. I felt so sorry for the op after reading most of you fools comments! Imagine how he must feel after this topic. But i'm sure you have no idea by reading your comment. </w:t>
        <w:br/>
        <w:t>So don't bring your troll feminism comment into this subject. If there is anything I can't stand in this world, it's anything related to injustice or picking on one another!</w:t>
      </w:r>
    </w:p>
    <w:p>
      <w:r>
        <w:rPr>
          <w:b/>
          <w:u w:val="single"/>
        </w:rPr>
        <w:t>799930</w:t>
      </w:r>
    </w:p>
    <w:p>
      <w:r>
        <w:t xml:space="preserve">I am gay, and I don't care about representation in World of Warcraft. </w:t>
        <w:br/>
        <w:br/>
        <w:t xml:space="preserve">Why? Because doing it brings out a Horde of man-babies who thinks asking for representation of your sexuality in that fantasy game you play, is like attacking having straight characters in the game. </w:t>
        <w:br/>
        <w:br/>
        <w:t xml:space="preserve">I am tired. I fight my battles in real life, and I have given up on the WoW community in this regard. </w:t>
        <w:br/>
        <w:br/>
        <w:t xml:space="preserve">My sexuality is not everything - but it is a very central thing. Simply because many things in my life involves my partner whom I love very much. </w:t>
        <w:br/>
        <w:br/>
        <w:t xml:space="preserve">People always say "It doesn't matter". "It is a fantasy game." "It hasn't got anything to do with the universe." </w:t>
        <w:br/>
        <w:br/>
        <w:t xml:space="preserve">Yet the very same people openly accept that Jainas relationship with Arthas was a major drive for her to see if she could save him in Wrath of the Lich King. </w:t>
        <w:br/>
        <w:br/>
        <w:t xml:space="preserve">That the fact that Thrall leave the mantle of warchief in the hands of a war criminal, in order to pursue a more neutral role - and fatherhood. </w:t>
        <w:br/>
        <w:br/>
        <w:t xml:space="preserve">That Sunwalker Dezco sought peace and diplomacy in Pandaria due to his wifes vision. He honored the one he loved, and sought to live by her vision. </w:t>
        <w:br/>
        <w:br/>
        <w:t xml:space="preserve">All of these events are character development. The very thing that define characters are the ways we perceive and identify ourselves with them due to the human traits they share with us. </w:t>
        <w:br/>
        <w:br/>
        <w:t xml:space="preserve">Why do you think Thrall and Sylvanas are such hugely popular characters? Because despite them being Orcs and Undead - races traditionally evil in fantasy settings - </w:t>
        <w:br/>
        <w:t>they have redeeming and humane qualities that we ourselves can identify with.</w:t>
        <w:br/>
        <w:br/>
        <w:t xml:space="preserve">One VERY central piece of our identity as human beings is our sexuality. And while we do not need to stuff sexuality down people throat (although S-l-u-t-mogs and Bikini armoured Paladins does so everyday), representation can be subtle and visibile at the same time. </w:t>
        <w:br/>
        <w:br/>
        <w:t xml:space="preserve">If Blizzard want to use romance as a catalyst to character development I see no reason not to include gays and lesbians simply due to the fact that ho-mo-sexuality is common in the human species. But they won't because if they tried, the trolls would wind up a !@#$ storm. </w:t>
        <w:br/>
        <w:t>And I'd rather just be able to play the game in peace, than to listen to their crap!</w:t>
      </w:r>
    </w:p>
    <w:p>
      <w:r>
        <w:rPr>
          <w:b/>
          <w:u w:val="single"/>
        </w:rPr>
        <w:t>799931</w:t>
      </w:r>
    </w:p>
    <w:p>
      <w:r>
        <w:t xml:space="preserve">100 Worgen Druid </w:t>
        <w:br/>
        <w:t xml:space="preserve">No Comments Reborn </w:t>
        <w:br/>
        <w:t xml:space="preserve">13555 </w:t>
        <w:br/>
        <w:br/>
        <w:t xml:space="preserve">I am gay, and I don't care about representation in World of Warcraft. </w:t>
        <w:br/>
        <w:br/>
        <w:t xml:space="preserve">Why? Because doing it brings out a Horde of man-babies who thinks asking for representation of your sexuality in that fantasy game you play, is like attacking having straight characters in the game. </w:t>
        <w:br/>
        <w:br/>
        <w:t xml:space="preserve">I am tired. I fight my battles in real life, and I have given up on the WoW community in this regard. </w:t>
        <w:br/>
        <w:br/>
        <w:t xml:space="preserve">People always say "It doesn't matter". "It is a fantasy game." "It hasn't got anything to do with the universe." </w:t>
        <w:br/>
        <w:br/>
        <w:t xml:space="preserve">Yet the very same people openly accept that Jainas relationship with Arthas was a major drive for her to see if she could save him in Wrath of the Lich King. </w:t>
        <w:br/>
        <w:br/>
        <w:t xml:space="preserve">That the fact that Thrall leave the mantle of warchief in the hands of a war criminal, in order to pursue a more neutral role - and fatherhood. </w:t>
        <w:br/>
        <w:br/>
        <w:t xml:space="preserve">That Sunwalker Dezco sought peace and diplomacy in Pandaria due to his wifes vision. He honored the one he loved, and sought to live by her vision. </w:t>
        <w:br/>
        <w:br/>
        <w:t xml:space="preserve">All of these events are character development. The very thing that define characters are the ways we perceive and identify ourselves with them due to the human traits they share with us. </w:t>
        <w:br/>
        <w:br/>
        <w:t xml:space="preserve">Why do you think Thrall and Sylvanas are such hugely popular characters? Because despite them being Orcs and Undead - races traditionally evil in fantasy settings - they have redeeming and humane qualities that we ourselves can identify with. </w:t>
        <w:br/>
        <w:br/>
        <w:t xml:space="preserve">One VERY central piece of our identity as human beings is our sexuality. And while we do not need to stuff sexuality down people throat (although S-l-u-t-mogs and Bikini armoured Paladins does so everyday), representation can be subtle and visibile at the same time. </w:t>
        <w:br/>
        <w:br/>
        <w:t xml:space="preserve">If Blizzard want to use romance as a catalyst to character development I see no reason not to include gays and lesbians simply due to the fact that ho-mo-sexuality is common in the human species. </w:t>
        <w:br/>
        <w:br/>
        <w:t xml:space="preserve">Amazing post! This reminds me of the story of that high school friend with high intellect mentioned earlier. You guys have something special to explain yourselves. N you're able to say or write all the right words to explain things perfectly in a very emotionaly balanced way! It's something many others aren't able to do! Talent for writing N speaking with perfectly balanced emotions and reasoning! Lovely post! </w:t>
        <w:br/>
        <w:br/>
        <w:t>You balance between talking intellectualy and talking comprehensibly perfectly. For a lady, most of the times when a man talks to you, it's either incomprehensibly advanced, or either like a farmer or sexualy oriented. One of three opposites. This is usualy not so with gay men. It's why gay people always have a lot female friends! :o)</w:t>
      </w:r>
    </w:p>
    <w:p>
      <w:r>
        <w:rPr>
          <w:b/>
          <w:u w:val="single"/>
        </w:rPr>
        <w:t>799932</w:t>
      </w:r>
    </w:p>
    <w:p>
      <w:r>
        <w:t>it could probably work.. Swtor took it even further and introduced gay romancing options not long ago and it seems to have worked there...</w:t>
      </w:r>
    </w:p>
    <w:p>
      <w:r>
        <w:rPr>
          <w:b/>
          <w:u w:val="single"/>
        </w:rPr>
        <w:t>799933</w:t>
      </w:r>
    </w:p>
    <w:p>
      <w:r>
        <w:t>25/11/2014 04:22Posted by 25cadfabc5340059</w:t>
        <w:br/>
        <w:br/>
        <w:t>No this is not a sex-game</w:t>
        <w:br/>
        <w:br/>
        <w:t xml:space="preserve">I don't think the idea is that it would be, in any way, sexual.We </w:t>
        <w:br/>
        <w:t xml:space="preserve">don't see the sex lives of the straight couples in WoW, either, do we?There </w:t>
        <w:br/>
        <w:t xml:space="preserve">aren't any bedroom scenes!We're just told that they're married and </w:t>
        <w:br/>
        <w:t xml:space="preserve">if something happens to one of them, we are told that the other one is </w:t>
        <w:br/>
        <w:t xml:space="preserve">heart broken.The same thing could happen in WoW, with same-gender </w:t>
        <w:br/>
        <w:t xml:space="preserve">couples, just as it happens in games like ESO with them.No one is </w:t>
        <w:br/>
        <w:t xml:space="preserve">ever seen doing anything sexual and the word gay doesn't even get </w:t>
        <w:br/>
        <w:t>mentioned.</w:t>
      </w:r>
    </w:p>
    <w:p>
      <w:r>
        <w:rPr>
          <w:b/>
          <w:u w:val="single"/>
        </w:rPr>
        <w:t>799934</w:t>
      </w:r>
    </w:p>
    <w:p>
      <w:r>
        <w:t>All of my garrison followers are gay and happy people, sex dosn't matter as long as you are gay.</w:t>
      </w:r>
    </w:p>
    <w:p>
      <w:r>
        <w:rPr>
          <w:b/>
          <w:u w:val="single"/>
        </w:rPr>
        <w:t>799935</w:t>
      </w:r>
    </w:p>
    <w:p>
      <w:r>
        <w:t>If you want to see gay characters log into an RP server and go straight to Gold Shire there's plenty.</w:t>
      </w:r>
    </w:p>
    <w:p>
      <w:r>
        <w:rPr>
          <w:b/>
          <w:u w:val="single"/>
        </w:rPr>
        <w:t>799936</w:t>
      </w:r>
    </w:p>
    <w:p>
      <w:r>
        <w:t>Well, there's Johnny Awesome.</w:t>
      </w:r>
    </w:p>
    <w:p>
      <w:r>
        <w:rPr>
          <w:b/>
          <w:u w:val="single"/>
        </w:rPr>
        <w:t>799937</w:t>
      </w:r>
    </w:p>
    <w:p>
      <w:r>
        <w:t xml:space="preserve">There are some subtle hints here and there. But they're just that: subtle hints. </w:t>
        <w:br/>
        <w:br/>
        <w:t>Blizzard likely doesn't want to make any broad statements regarding this subject via in-game stuff. And rightly so, in my opinion.</w:t>
      </w:r>
    </w:p>
    <w:p>
      <w:r>
        <w:rPr>
          <w:b/>
          <w:u w:val="single"/>
        </w:rPr>
        <w:t>799938</w:t>
      </w:r>
    </w:p>
    <w:p>
      <w:r>
        <w:t xml:space="preserve">Because no character in the game will tell you; </w:t>
        <w:br/>
        <w:br/>
        <w:t xml:space="preserve">'Hey I'm straight. Mind finding 6 berries for me? While you're at it, run to the nearest city and hand this to my other straight friend. He'll be glad to see I haven't lost it'. </w:t>
        <w:br/>
        <w:br/>
        <w:t>There are characters in the game who I believe are gay and were perhaps created with the intention of them being gay/lesbian/bisexual. But is it necessary for them to announce they're gay while handing you your latest quest? No. Just like it's not necessary for the other quest givers to announce that they're straight as they hand you your latest quest.</w:t>
      </w:r>
    </w:p>
    <w:p>
      <w:r>
        <w:rPr>
          <w:b/>
          <w:u w:val="single"/>
        </w:rPr>
        <w:t>799939</w:t>
      </w:r>
    </w:p>
    <w:p>
      <w:r>
        <w:t xml:space="preserve">lol whut.since when it matters what characters are? </w:t>
        <w:br/>
        <w:t xml:space="preserve">Why would anyone care? or even want a character to be gay/straight </w:t>
        <w:br/>
        <w:t>they are characters nothing more .</w:t>
      </w:r>
    </w:p>
    <w:p>
      <w:r>
        <w:rPr>
          <w:b/>
          <w:u w:val="single"/>
        </w:rPr>
        <w:t>799940</w:t>
      </w:r>
    </w:p>
    <w:p>
      <w:r>
        <w:t>First world problems.</w:t>
      </w:r>
    </w:p>
    <w:p>
      <w:r>
        <w:rPr>
          <w:b/>
          <w:u w:val="single"/>
        </w:rPr>
        <w:t>799941</w:t>
      </w:r>
    </w:p>
    <w:p>
      <w:r>
        <w:t xml:space="preserve">Women = equal rights bla bla bla </w:t>
        <w:br/>
        <w:t xml:space="preserve">Gays = equal rights bla bla bla </w:t>
        <w:br/>
        <w:br/>
        <w:t>Why is it only gays and women that do this when in most cases (unless your muslim or live in a certain in place) you are treated totally equal, and im not talking about every woman or every gay person because some just get on with it and dont whine about a game, there are no gays in wow and hopefully there wont ever be get over it</w:t>
      </w:r>
    </w:p>
    <w:p>
      <w:r>
        <w:rPr>
          <w:b/>
          <w:u w:val="single"/>
        </w:rPr>
        <w:t>799942</w:t>
      </w:r>
    </w:p>
    <w:p>
      <w:r>
        <w:t xml:space="preserve">25/11/2014 06:37Posted by </w:t>
        <w:br/>
        <w:t>8fb41a7d3994db52</w:t>
        <w:br/>
        <w:t xml:space="preserve">Why is it only gays and women that do this </w:t>
        <w:br/>
        <w:br/>
        <w:t xml:space="preserve">Well, there are two options here, really, aren't there? </w:t>
        <w:br/>
        <w:br/>
        <w:t xml:space="preserve">Either gay people and women are highly irrational creatures, who complain even when there is nothing to complain about, or your assertion that they: </w:t>
        <w:br/>
        <w:br/>
        <w:t xml:space="preserve">25/11/2014 06:37Posted by </w:t>
        <w:br/>
        <w:t>8fb41a7d3994db52</w:t>
        <w:br/>
        <w:t xml:space="preserve">are treated totally equal </w:t>
        <w:br/>
        <w:br/>
        <w:t xml:space="preserve">...isn't their experience. </w:t>
        <w:br/>
        <w:br/>
        <w:t>So, the question is, which do you think is more likely?</w:t>
      </w:r>
    </w:p>
    <w:p>
      <w:r>
        <w:rPr>
          <w:b/>
          <w:u w:val="single"/>
        </w:rPr>
        <w:t>799943</w:t>
      </w:r>
    </w:p>
    <w:p>
      <w:r>
        <w:t xml:space="preserve">I do believe there's gay NPCs and even trans gender NPCs in the game. But as you said it, a lot of gays play this game, so to me that means that each sexual group is well represented - it's really what you make of it, we the players make the world, not some NPC that gives you a quest and you never see him again. </w:t>
        <w:br/>
        <w:br/>
        <w:t>That said, nobody really cares what anyones sexual preference is, if you don't announce it and even then the vast majority wouldn't give a damn.</w:t>
      </w:r>
    </w:p>
    <w:p>
      <w:r>
        <w:rPr>
          <w:b/>
          <w:u w:val="single"/>
        </w:rPr>
        <w:t>799944</w:t>
      </w:r>
    </w:p>
    <w:p>
      <w:r>
        <w:t xml:space="preserve">25/11/2014 00:06Posted by </w:t>
        <w:br/>
        <w:t>c167080f88b7b0dd</w:t>
        <w:br/>
        <w:t xml:space="preserve">I just hope that if they do decide to add a gay character then it'll be done tastefully and respectfully. We need more gay characters in mainstream games who just happen to be gay instead of being a walking parody. </w:t>
        <w:br/>
        <w:br/>
        <w:t>Why? Why do we need gay characters in mainstream games? TELL ME WHY!!!!</w:t>
      </w:r>
    </w:p>
    <w:p>
      <w:r>
        <w:rPr>
          <w:b/>
          <w:u w:val="single"/>
        </w:rPr>
        <w:t>799945</w:t>
      </w:r>
    </w:p>
    <w:p>
      <w:r>
        <w:t xml:space="preserve">Not sure if it's mentioned, but I think there's a little hint of a gay character in the quest of "The Day that Deathwing Came: What Really Happened" </w:t>
        <w:br/>
        <w:br/>
        <w:t xml:space="preserve">It's where you get to choose several females and one </w:t>
        <w:br/>
        <w:t xml:space="preserve">blood elf male in a dress to join you on your Chopper, to ride your way over to Deathwing and beat him in a knife battle. </w:t>
        <w:br/>
        <w:br/>
        <w:t>Well, it might've been added for the giggle value, but at least it's something, right?</w:t>
      </w:r>
    </w:p>
    <w:p>
      <w:r>
        <w:rPr>
          <w:b/>
          <w:u w:val="single"/>
        </w:rPr>
        <w:t>799946</w:t>
      </w:r>
    </w:p>
    <w:p>
      <w:r>
        <w:t xml:space="preserve">Just read WoW fanfictions, OP. You'll see pairings you wouldn't have thought of in your worst nightmares. Games aren't meant to be used as a media for such statements. Just look at GW2. The previous storyline of their living story had a !@#$%^-*!@ couple and it was so cringeworthy that I wish they never would have bothered. </w:t>
        <w:br/>
        <w:br/>
        <w:t xml:space="preserve">They tried to be tasteful and that's what made it worse. Their romance and all their interactions were so mechanic, so calculated and so cheap that once it culminated in a near-death situation for one them (when the final boss died you got a cutscene with one of them crying over the unresponsive body of the other then magically "reviving" it with a kiss) people just groaned and asked for cutscenes to be skippabe. The very same storyline also featured a man raised by a single father, a social outcast woman and a physically disabled child. All portrayed in the same horrid Hollywood-esque fashion as the female couple. </w:t>
        <w:br/>
        <w:br/>
        <w:t>Besides, do you really want to be represented by the kind of writers whose take on traditional marriage is "Hush, Tyrande!" or who equate strong females with murderous psychopaths because obviously the only reason a woman would diverge from the "emotionally charged weaker sex" stereotype is becase they're turning evil and/or insane?</w:t>
      </w:r>
    </w:p>
    <w:p>
      <w:r>
        <w:rPr>
          <w:b/>
          <w:u w:val="single"/>
        </w:rPr>
        <w:t>799947</w:t>
      </w:r>
    </w:p>
    <w:p>
      <w:r>
        <w:t xml:space="preserve">Is gay a new race or species? </w:t>
        <w:br/>
        <w:br/>
        <w:t xml:space="preserve">You're either a man or a woman who likes the opposite s*x. </w:t>
        <w:br/>
        <w:br/>
        <w:t>What do you need? Transmog pink accesories?</w:t>
      </w:r>
    </w:p>
    <w:p>
      <w:r>
        <w:rPr>
          <w:b/>
          <w:u w:val="single"/>
        </w:rPr>
        <w:t>799948</w:t>
      </w:r>
    </w:p>
    <w:p>
      <w:r>
        <w:t xml:space="preserve">What are you talking about? </w:t>
        <w:br/>
        <w:br/>
        <w:t>Male Bloodelves?!</w:t>
      </w:r>
    </w:p>
    <w:p>
      <w:r>
        <w:rPr>
          <w:b/>
          <w:u w:val="single"/>
        </w:rPr>
        <w:t>799949</w:t>
      </w:r>
    </w:p>
    <w:p>
      <w:r>
        <w:t xml:space="preserve">25/11/2014 06:59Posted by </w:t>
        <w:br/>
        <w:t>81ba06a6b6c7a80f</w:t>
        <w:br/>
        <w:br/>
        <w:t xml:space="preserve">25/11/2014 00:06Posted by </w:t>
        <w:br/>
        <w:t>c167080f88b7b0dd</w:t>
        <w:br/>
        <w:t xml:space="preserve">I just hope that if they do decide to add a gay character then it'll be done tastefully and respectfully. We need more gay characters in mainstream games who just happen to be gay instead of being a walking parody. </w:t>
        <w:br/>
        <w:br/>
        <w:t xml:space="preserve">Why? Why do we need gay characters in mainstream games? TELL ME WHY!!!! </w:t>
        <w:br/>
        <w:br/>
        <w:t xml:space="preserve">Why not? Or should gay characters be shut off in to special 'gay games' for all the gays to enjoy without making your stomach turn??? </w:t>
        <w:br/>
        <w:br/>
        <w:t>In all honestly I'm not that bothered what any character's sexuality is IF it makes sense to the story. If they want to add a relationship in to the story (of any persuasion) then it needs to make logical sense and be explained as part of the characters narrative not just plonked in to satisfy reactionary idiots.</w:t>
      </w:r>
    </w:p>
    <w:p>
      <w:r>
        <w:rPr>
          <w:b/>
          <w:u w:val="single"/>
        </w:rPr>
        <w:t>799950</w:t>
      </w:r>
    </w:p>
    <w:p>
      <w:r>
        <w:t xml:space="preserve">Why is there a need to show sexuality; this is a 12+ game. Yes there are innuendos but blizzard; because of the age rating would never do this and I actually hope they don't. </w:t>
        <w:br/>
        <w:br/>
        <w:t xml:space="preserve">I don't have anything against peoples sexuality, I don't have anything against the rights people have. </w:t>
        <w:br/>
        <w:t xml:space="preserve">What I have a problem with is the 'need' to give it awareness. Once of the best players and one of my best friends I ever made on here was gay. ( Dax represent! ) But it's something he said to me a while ago about why, he was against guilds with a gay community; </w:t>
        <w:br/>
        <w:br/>
        <w:t xml:space="preserve">This is a game. You're meant to be immersed into a fictional world where you are judged by nothing but your ability to play and your attitude towards effort and ability of both yourself and other players. Adding other things to this, including race, sexuality and origin would only single those people out and would, instead of them being able to be 'happier' in a supportive atmosphere, result in being victimized (No doubt because it's online) even if they didn't mention the race/ sexuality of the people involved and they are actually victimizing themselves and defining themselves as different. We are all human. There is no difference. </w:t>
        <w:br/>
        <w:br/>
        <w:t>Indeed this is going to no doubt cause a problem with a lot of people even discussing this. So, enjoy from here on out.</w:t>
      </w:r>
    </w:p>
    <w:p>
      <w:r>
        <w:rPr>
          <w:b/>
          <w:u w:val="single"/>
        </w:rPr>
        <w:t>799951</w:t>
      </w:r>
    </w:p>
    <w:p>
      <w:r>
        <w:t>There's a whole community of gay ogres in Ogri'la.</w:t>
      </w:r>
    </w:p>
    <w:p>
      <w:r>
        <w:rPr>
          <w:b/>
          <w:u w:val="single"/>
        </w:rPr>
        <w:t>799952</w:t>
      </w:r>
    </w:p>
    <w:p>
      <w:r>
        <w:t xml:space="preserve">25/11/2014 04:22Posted by </w:t>
        <w:br/>
        <w:t>3f7cd8476a03033d</w:t>
        <w:br/>
        <w:t xml:space="preserve">it could probably work.. Swtor took it even further and introduced gay romancing options not long ago and it seems to have worked there... </w:t>
        <w:br/>
        <w:br/>
        <w:t xml:space="preserve">Thats no real romancing. </w:t>
        <w:br/>
        <w:t xml:space="preserve">Its just a little different quest giver that has other then usual (subtle)answers / reactions and he isnt your companion afterwards, so you can forget this part. </w:t>
        <w:br/>
        <w:br/>
        <w:t xml:space="preserve">Okay its something other ( a gay sith ) while questing but its not that far that you share a room in your ship with him;) </w:t>
        <w:br/>
        <w:br/>
        <w:t>After all i barely noticed that this should be the ingame 'gay'(so many where upset about), because SwToR has many funny /weird characters.</w:t>
      </w:r>
    </w:p>
    <w:p>
      <w:r>
        <w:rPr>
          <w:b/>
          <w:u w:val="single"/>
        </w:rPr>
        <w:t>799953</w:t>
      </w:r>
    </w:p>
    <w:p>
      <w:r>
        <w:t xml:space="preserve">25/11/2014 03:11Posted by </w:t>
        <w:br/>
        <w:t>51cc439832b84273</w:t>
        <w:br/>
        <w:t xml:space="preserve">Look at all the downvotes at the op's request! Typical for men! </w:t>
        <w:br/>
        <w:t xml:space="preserve">Had you asked for lesbians to be added op, you would see +275. </w:t>
        <w:br/>
        <w:t xml:space="preserve">Most men are simple visual creatures in that regard with many staying a mental child their whole life on that aspect. No offence. But I experience it daily with men around, </w:t>
        <w:br/>
        <w:t xml:space="preserve">N all that nonsense about their fantasies about two women! Weirdo's! </w:t>
        <w:br/>
        <w:br/>
        <w:t xml:space="preserve">Write the request in a ticket to blizzard, and ignore narrowminded people N be happy! </w:t>
        <w:br/>
        <w:t xml:space="preserve">Don't let anyone judge you for who you are, and especialy not for sexuality reasons! </w:t>
        <w:br/>
        <w:br/>
        <w:t xml:space="preserve">As a matter of fact, I knew a gay boy in high school, N he was more intelligent </w:t>
        <w:br/>
        <w:t xml:space="preserve">and decent and sophisticated, with the capacity how to be a better friend, </w:t>
        <w:br/>
        <w:t xml:space="preserve">than all those good for nothing brainless macho's in class, </w:t>
        <w:br/>
        <w:t xml:space="preserve">that were trying to be tough and impress. In the end he left high school, </w:t>
        <w:br/>
        <w:t xml:space="preserve">with many friends and his degree, while the macho's were failing classes. </w:t>
        <w:br/>
        <w:br/>
        <w:t xml:space="preserve">You've got a nerve calling people narrow-minded when you come out with such sexist drivel. </w:t>
        <w:br/>
        <w:br/>
        <w:t>Ever heard of Pot-Kettle-Black Mrs Hypocrite?</w:t>
      </w:r>
    </w:p>
    <w:p>
      <w:r>
        <w:rPr>
          <w:b/>
          <w:u w:val="single"/>
        </w:rPr>
        <w:t>799954</w:t>
      </w:r>
    </w:p>
    <w:p>
      <w:r>
        <w:t xml:space="preserve">Judging by the amount of homophobia displayed by parts of the WoW community this would be an issue. I try to report it where I can but I am not sure Blizzard take homophobia particularly seriously. </w:t>
        <w:br/>
        <w:br/>
        <w:t>Homophobes (like racists) should be removed from the game immediately.</w:t>
      </w:r>
    </w:p>
    <w:p>
      <w:r>
        <w:rPr>
          <w:b/>
          <w:u w:val="single"/>
        </w:rPr>
        <w:t>799955</w:t>
      </w:r>
    </w:p>
    <w:p>
      <w:r>
        <w:t xml:space="preserve">I recall Theralion's original voice over. </w:t>
        <w:br/>
        <w:br/>
        <w:t xml:space="preserve">https://www.youtube.com/watch?v=5r7vZKzTEJQ </w:t>
        <w:br/>
        <w:br/>
        <w:t>It was a bit too silly goose for people. I would have prefered it in game, it's brilliant.</w:t>
      </w:r>
    </w:p>
    <w:p>
      <w:r>
        <w:rPr>
          <w:b/>
          <w:u w:val="single"/>
        </w:rPr>
        <w:t>799956</w:t>
      </w:r>
    </w:p>
    <w:p>
      <w:r>
        <w:t xml:space="preserve">Um, Im for this if its done tastefully... </w:t>
        <w:br/>
        <w:br/>
        <w:t xml:space="preserve">I was going to say why being a persons sexual orientation into a game for kids ( yes I know adults play too), but we have so many Blood Elfs running around with skimpy outfits on lol. </w:t>
        <w:br/>
        <w:br/>
        <w:t xml:space="preserve">But I dont really think there is a place for it in THIS game, as its got nothing to do with sex or sexuality.... Now games like Dragon Age and Mass Effect or game with those styles sure go mad, I applaud Bio Ware for those options, and would be interesting to have Gay?lesbian characters as NPC and not just your choice in the end. </w:t>
        <w:br/>
        <w:br/>
        <w:t xml:space="preserve">BUT WoW and Warcaft doesn't discuss sexuality so why bring it up? </w:t>
        <w:br/>
        <w:br/>
        <w:t>Dont get me wrong, if blizz does make a gay character or three or 100 Im happy if its done properly and doesnt offend gays, or those less tolerant of the topic.</w:t>
      </w:r>
    </w:p>
    <w:p>
      <w:r>
        <w:rPr>
          <w:b/>
          <w:u w:val="single"/>
        </w:rPr>
        <w:t>799957</w:t>
      </w:r>
    </w:p>
    <w:p>
      <w:r>
        <w:t xml:space="preserve">25/11/2014 00:13Posted by </w:t>
        <w:br/>
        <w:t>88b6fc4e87f86499</w:t>
        <w:br/>
        <w:t>Because there's no need for sexuality to be in the game at all.</w:t>
      </w:r>
    </w:p>
    <w:p>
      <w:r>
        <w:rPr>
          <w:b/>
          <w:u w:val="single"/>
        </w:rPr>
        <w:t>799958</w:t>
      </w:r>
    </w:p>
    <w:p>
      <w:r>
        <w:t xml:space="preserve">They already did: </w:t>
        <w:br/>
        <w:br/>
        <w:t>http://i.imgur.com/PFpjJrO.jpg</w:t>
      </w:r>
    </w:p>
    <w:p>
      <w:r>
        <w:rPr>
          <w:b/>
          <w:u w:val="single"/>
        </w:rPr>
        <w:t>799959</w:t>
      </w:r>
    </w:p>
    <w:p>
      <w:r>
        <w:t xml:space="preserve">Ummm confused...How would you make gay characters look like lol? </w:t>
        <w:br/>
        <w:br/>
        <w:t>Some people i know they are just looking as anyone else, except for the fact they are gay. I honestly have no idea how would they make those kinds of characters. Slim? Bald? Longhaired? Shorthaired? Fat? Enlighten me please... ;)</w:t>
      </w:r>
    </w:p>
    <w:p>
      <w:r>
        <w:rPr>
          <w:b/>
          <w:u w:val="single"/>
        </w:rPr>
        <w:t>799960</w:t>
      </w:r>
    </w:p>
    <w:p>
      <w:r>
        <w:t xml:space="preserve">for the same reason they don't have militant vegans, for the same reason the Simpsons are yellow.. </w:t>
        <w:br/>
        <w:t>it's supposed to be neutral, they may touch on issues at times, but it just isn't necessary..we can play the game of life in the real world where it belongs..:)</w:t>
      </w:r>
    </w:p>
    <w:p>
      <w:r>
        <w:rPr>
          <w:b/>
          <w:u w:val="single"/>
        </w:rPr>
        <w:t>799961</w:t>
      </w:r>
    </w:p>
    <w:p>
      <w:r>
        <w:t xml:space="preserve">Look at all the downvotes at the op's request! Typical for men! </w:t>
        <w:br/>
        <w:t xml:space="preserve">Had you asked for lesbians to be added op, you would see +275. </w:t>
        <w:br/>
        <w:br/>
        <w:t xml:space="preserve">nonsense about their fantasies about two women! Weirdo's! </w:t>
        <w:br/>
        <w:br/>
        <w:t xml:space="preserve">narrowminded people </w:t>
        <w:br/>
        <w:br/>
        <w:t xml:space="preserve">I knew a gay boy in high school, N he was more intelligent </w:t>
        <w:br/>
        <w:t xml:space="preserve">and decent and sophisticated </w:t>
        <w:br/>
        <w:br/>
        <w:t xml:space="preserve">those good for nothing brainless macho's in class, </w:t>
        <w:br/>
        <w:br/>
        <w:t xml:space="preserve">the macho's were failing classes. </w:t>
        <w:br/>
        <w:br/>
        <w:t xml:space="preserve">3/5 - almost got me. </w:t>
        <w:br/>
        <w:br/>
        <w:t>There would be several reasons why the opening post would be downvoted which aren't directly related to social justice whatchamacallit issues. One would be that Blizzard decides what sort of characters they'll write in to the game. Second would be that there's no reason for Blizzard to highlight that aspect of the character. Third would be that there are already characters which would fall under LGBT but OP isn't looking hard enough.</w:t>
      </w:r>
    </w:p>
    <w:p>
      <w:r>
        <w:rPr>
          <w:b/>
          <w:u w:val="single"/>
        </w:rPr>
        <w:t>799962</w:t>
      </w:r>
    </w:p>
    <w:p>
      <w:r>
        <w:t>25/11/2014 04:07Posted by eb94172be1229850</w:t>
        <w:br/>
        <w:br/>
        <w:t xml:space="preserve">I am gay, and I don't care about representation in World of Warcraft.Why? </w:t>
        <w:br/>
        <w:t xml:space="preserve">Because doing it brings out a Horde of man-babies who thinks asking for </w:t>
        <w:br/>
        <w:t xml:space="preserve">representation of your sexuality in that fantasy game you play, is like </w:t>
        <w:br/>
        <w:t xml:space="preserve">attacking having straight characters in the game.I am tired. I </w:t>
        <w:br/>
        <w:t xml:space="preserve">fight my battles in real life, and I have given up on the WoW community </w:t>
        <w:br/>
        <w:t xml:space="preserve">in this regard.My sexuality is not everything - but it is a very </w:t>
        <w:br/>
        <w:t xml:space="preserve">central thing. Simply because many things in my life involves my partner </w:t>
        <w:br/>
        <w:t xml:space="preserve">whom I love very much.People always say "It doesn't matter". "It </w:t>
        <w:br/>
        <w:t xml:space="preserve">is a fantasy game." "It hasn't got anything to do with the universe."Yet </w:t>
        <w:br/>
        <w:t xml:space="preserve">the very same people openly accept that Jainas relationship with Arthas </w:t>
        <w:br/>
        <w:t xml:space="preserve">was a major drive for her to see if she could save him in Wrath of the </w:t>
        <w:br/>
        <w:t xml:space="preserve">Lich King.That the fact that Thrall leave the mantle of warchief </w:t>
        <w:br/>
        <w:t xml:space="preserve">in the hands of a war criminal, in order to pursue a more neutral role - </w:t>
        <w:br/>
        <w:t xml:space="preserve">and fatherhood.That Sunwalker Dezco sought peace and diplomacy </w:t>
        <w:br/>
        <w:t xml:space="preserve">in Pandaria due to his wifes vision. He honored the one he loved, and </w:t>
        <w:br/>
        <w:t xml:space="preserve">sought to live by her vision.All of these events are </w:t>
        <w:br/>
        <w:t xml:space="preserve">character development. The very thing that define characters </w:t>
        <w:br/>
        <w:t xml:space="preserve">are the ways we perceive and identify ourselves with them due to the </w:t>
        <w:br/>
        <w:t xml:space="preserve">human traits they share with us.Why do you think Thrall and </w:t>
        <w:br/>
        <w:t xml:space="preserve">Sylvanas are such hugely popular characters? Because despite them being </w:t>
        <w:br/>
        <w:t xml:space="preserve">Orcs and Undead - races traditionally evil in fantasy settings - they </w:t>
        <w:br/>
        <w:t xml:space="preserve">have redeeming and humane qualities that we ourselves can identify with.One </w:t>
        <w:br/>
        <w:t xml:space="preserve">VERY central piece of our identity as human beings is our sexuality. And </w:t>
        <w:br/>
        <w:t xml:space="preserve">while we do not need to stuff sexuality down people throat (although </w:t>
        <w:br/>
        <w:t xml:space="preserve">S-l-u-t-mogs and Bikini armoured Paladins does so everyday), </w:t>
        <w:br/>
        <w:t xml:space="preserve">representation can be subtle and visibile at the same time.If </w:t>
        <w:br/>
        <w:t xml:space="preserve">Blizzard want to use romance as a catalyst to character development I </w:t>
        <w:br/>
        <w:t xml:space="preserve">see no reason not to include gays and lesbians simply due to the fact </w:t>
        <w:br/>
        <w:t xml:space="preserve">that ho-mo-sexuality is common in the human species. But they won't </w:t>
        <w:br/>
        <w:t xml:space="preserve">because if they tried, the trolls would wind up a !@#$ storm. And </w:t>
        <w:br/>
        <w:t xml:space="preserve">I'd rather just be able to play the game in peace, than to listen to </w:t>
        <w:br/>
        <w:t>their crap!</w:t>
        <w:br/>
        <w:br/>
        <w:t xml:space="preserve">This, I wasnt 100% aware of these type of storyline sin wow... kinda </w:t>
        <w:br/>
        <w:t xml:space="preserve">rushed through content ^^Anyways , I dont take back what I said, </w:t>
        <w:br/>
        <w:t xml:space="preserve">but maybe there is a place for it it WoW and Warcraft, maybe sexuality has </w:t>
        <w:br/>
        <w:t xml:space="preserve">been in WoW and they have just done it very well.Go for it, and </w:t>
        <w:br/>
        <w:t xml:space="preserve">too be honest if a Openly Gay character get countries like Russia and a </w:t>
        <w:br/>
        <w:t xml:space="preserve">few African countries to withdraw their support etc, well then stuff, who </w:t>
        <w:br/>
        <w:t xml:space="preserve">needs them.I have gay friends, and before a friend of mine came </w:t>
        <w:br/>
        <w:t xml:space="preserve">out, I had gone out a few times for drinks and even a movie or two, he </w:t>
        <w:br/>
        <w:t xml:space="preserve">came out and I carried on doing what I did before.In terms of </w:t>
        <w:br/>
        <w:t xml:space="preserve">religion though, people need to get a life..... Im Christian, but I do not </w:t>
        <w:br/>
        <w:t xml:space="preserve">say muslims are the devil, or gay my die or what ever, that God duty to </w:t>
        <w:br/>
        <w:t xml:space="preserve">condemn or Judge if he see fit to do so... Not mine a a creation of God, </w:t>
        <w:br/>
        <w:t xml:space="preserve">but Religious people alway make some story up, anyone seen that Moster </w:t>
        <w:br/>
        <w:t xml:space="preserve">Energy drinks area product of the devil??Anyways, back on topic </w:t>
        <w:br/>
        <w:t xml:space="preserve">sorry.... Go for it Blizz, you have my support, if its done tastefully and </w:t>
        <w:br/>
        <w:t>within the story of WoW and character development then 100% supported</w:t>
      </w:r>
    </w:p>
    <w:p>
      <w:r>
        <w:rPr>
          <w:b/>
          <w:u w:val="single"/>
        </w:rPr>
        <w:t>799963</w:t>
      </w:r>
    </w:p>
    <w:p>
      <w:r>
        <w:t xml:space="preserve">24/11/2014 23:59Posted by </w:t>
        <w:br/>
        <w:t>2b2e0a2b5684d40b</w:t>
        <w:br/>
        <w:t xml:space="preserve">I'll probably get shot down for this - but I was wondering why WoW has no gay characters? Gays play the game too, and it's the 21st Century and all. </w:t>
        <w:br/>
        <w:br/>
        <w:t xml:space="preserve">A lot of young people play the game, and it'd make a good impression, and help people be more accepting in everyday life. </w:t>
        <w:br/>
        <w:br/>
        <w:t xml:space="preserve">Yes, I'm gay, and don't really care about the homophobes, but think WoW would be doing themselves a service if they implemented a character into the game which is gay. </w:t>
        <w:br/>
        <w:br/>
        <w:t>Let's say they do it, how do we know he's gay? Will he be, like, 24/7 in action? And with whom? I suppose one gay is not enough, there should be at least two. May be there should be also an annual gay parade in Stormwind.</w:t>
      </w:r>
    </w:p>
    <w:p>
      <w:r>
        <w:rPr>
          <w:b/>
          <w:u w:val="single"/>
        </w:rPr>
        <w:t>799964</w:t>
      </w:r>
    </w:p>
    <w:p>
      <w:r>
        <w:t xml:space="preserve">Don't want nor gays nor lesbians. </w:t>
        <w:br/>
        <w:br/>
        <w:t>That's kinda overkill.</w:t>
      </w:r>
    </w:p>
    <w:p>
      <w:r>
        <w:rPr>
          <w:b/>
          <w:u w:val="single"/>
        </w:rPr>
        <w:t>799965</w:t>
      </w:r>
    </w:p>
    <w:p>
      <w:r>
        <w:t xml:space="preserve">sexuality - h0m0, hetr0, bi - whatever it is - is a human CONCEPT.....the IDEAL of sexuality is purely OURS....driven by the society we live in. </w:t>
        <w:br/>
        <w:br/>
        <w:t xml:space="preserve">same s3x happens in the animal kingdom EVERYWHERE - but there are no labels on it there....nor do the chimps care if they see two males or females.....they just get on with whatever else they are doing... </w:t>
        <w:br/>
        <w:br/>
        <w:t xml:space="preserve">its not the representation in popular cultural media formats that needs looking at, but the need to DEFINE oneself that needs to be looked at....individually </w:t>
        <w:br/>
        <w:br/>
        <w:t xml:space="preserve">WHY label yourself ANYTHING? - by doing so, you define and restrict yourself....you bind yourself into the meaning of your own definition, and in doing so, deny yourself the possibility of discovery. </w:t>
        <w:br/>
        <w:br/>
        <w:t xml:space="preserve">personally i dont care if you are male, female, black, white, orange, gay, straight or like same sex martian women relationships.....its totally irrelevant to me....i either like you as a person or i dont. </w:t>
        <w:br/>
        <w:br/>
        <w:t xml:space="preserve">similarly in a game,....i dont care if we rescue thralls love child from molten giants, or anduins male lover (for example). </w:t>
        <w:br/>
        <w:br/>
        <w:t xml:space="preserve">i understand that over the years, "minority" groups have had to face persecution and downright bigotry....and i feel for people in those categories....but not because they are gay, black or whatever - simply because the forced suppression of any ideology is bad in my books.....its should be allowed to be aired....YES you can disagree with it, openly and voicibly if you wish....that goes hand in hand with the freedom to express an opinion in the first place, but it should never be suppressed. </w:t>
        <w:br/>
        <w:br/>
        <w:t xml:space="preserve">a fantasy video game isnt the platform to do that on though.....its a fantasy world, with fantasy races - whos to say they even HAVE the same cultural ideals as us...isnt that a bit egotistical of us? </w:t>
        <w:br/>
        <w:t>h0m0sexuality may not even BE a concept ever thought of to say the trolls.....its just accepted that some girls like girls....theres no LABEL for it.</w:t>
      </w:r>
    </w:p>
    <w:p>
      <w:r>
        <w:rPr>
          <w:b/>
          <w:u w:val="single"/>
        </w:rPr>
        <w:t>799966</w:t>
      </w:r>
    </w:p>
    <w:p>
      <w:r>
        <w:t xml:space="preserve">It is a 12 rated game, And as a parent I certainly don't want my child playing with gay characters (NOTHING PERSONAL) In other words there is a time and place for everything, And WOW is not a place to promote your preferred sexuality, I am here to relax and socialise regardless of gender, race or sexuality. </w:t>
        <w:br/>
        <w:br/>
        <w:t>You think the community is vile now, What do you think would happen ?</w:t>
      </w:r>
    </w:p>
    <w:p>
      <w:r>
        <w:rPr>
          <w:b/>
          <w:u w:val="single"/>
        </w:rPr>
        <w:t>799967</w:t>
      </w:r>
    </w:p>
    <w:p>
      <w:r>
        <w:t xml:space="preserve">25/11/2014 10:32Posted by </w:t>
        <w:br/>
        <w:t>4d3fbf3074fbb08b</w:t>
        <w:br/>
        <w:t xml:space="preserve">What do you think would happen ? </w:t>
        <w:br/>
        <w:br/>
        <w:t xml:space="preserve">pretty much this...... </w:t>
        <w:br/>
        <w:br/>
        <w:t xml:space="preserve">25/11/2014 10:32Posted by </w:t>
        <w:br/>
        <w:t>4d3fbf3074fbb08b</w:t>
        <w:br/>
        <w:t xml:space="preserve">I certainly don't want my child playing with gay characters </w:t>
        <w:br/>
        <w:br/>
        <w:t>-.-</w:t>
      </w:r>
    </w:p>
    <w:p>
      <w:r>
        <w:rPr>
          <w:b/>
          <w:u w:val="single"/>
        </w:rPr>
        <w:t>799968</w:t>
      </w:r>
    </w:p>
    <w:p>
      <w:r>
        <w:t>I thought this was a game not real life?</w:t>
      </w:r>
    </w:p>
    <w:p>
      <w:r>
        <w:rPr>
          <w:b/>
          <w:u w:val="single"/>
        </w:rPr>
        <w:t>799969</w:t>
      </w:r>
    </w:p>
    <w:p>
      <w:r>
        <w:t xml:space="preserve">The OP has almost 30 votes down? I haven't read any of the discussion here, but yeah, my best friend and I are also gay. </w:t>
        <w:br/>
        <w:br/>
        <w:t>Thumb this down, too.</w:t>
      </w:r>
    </w:p>
    <w:p>
      <w:r>
        <w:rPr>
          <w:b/>
          <w:u w:val="single"/>
        </w:rPr>
        <w:t>799970</w:t>
      </w:r>
    </w:p>
    <w:p>
      <w:r>
        <w:t xml:space="preserve">Lets be honest, would we even notice if the character was gay? </w:t>
        <w:br/>
        <w:t>Considering how much attention we give to random quest givers we would probably miss it. Unless he was a comic relief or was shoving that fact in our face.</w:t>
      </w:r>
    </w:p>
    <w:p>
      <w:r>
        <w:rPr>
          <w:b/>
          <w:u w:val="single"/>
        </w:rPr>
        <w:t>799971</w:t>
      </w:r>
    </w:p>
    <w:p>
      <w:r>
        <w:t xml:space="preserve">I think WoW shouldn't have to have gay characters just for the sake of having gay characters or being progressive. I want this game to have great and memorable characters and if one of them happens to be gay, so be it. That would be completely fine. </w:t>
        <w:br/>
        <w:t>Just don't make being 'gay' the driving force behind any character. I don't care about social justice propaganda invading video games.</w:t>
      </w:r>
    </w:p>
    <w:p>
      <w:r>
        <w:rPr>
          <w:b/>
          <w:u w:val="single"/>
        </w:rPr>
        <w:t>799972</w:t>
      </w:r>
    </w:p>
    <w:p>
      <w:r>
        <w:t>Roll a blood elf male. Seems gay.</w:t>
      </w:r>
    </w:p>
    <w:p>
      <w:r>
        <w:rPr>
          <w:b/>
          <w:u w:val="single"/>
        </w:rPr>
        <w:t>799973</w:t>
      </w:r>
    </w:p>
    <w:p>
      <w:r>
        <w:t>The bottom line here is how do we know that some of the NPC's are not gay? Did anyone know Dumbledore was gay until J K Rowling announced it? Did it change the character in any way? Do you need to have a sign up saying "This NPC is gay" just for it to be true?</w:t>
      </w:r>
    </w:p>
    <w:p>
      <w:r>
        <w:rPr>
          <w:b/>
          <w:u w:val="single"/>
        </w:rPr>
        <w:t>799974</w:t>
      </w:r>
    </w:p>
    <w:p>
      <w:r>
        <w:t xml:space="preserve">Hahahah.. Epic post. But... Respectfully </w:t>
        <w:br/>
        <w:br/>
        <w:t xml:space="preserve">This game does NOT display people sexuality, It does NOT display that you are hetrofile or gay, which is how It should be. </w:t>
        <w:br/>
        <w:br/>
        <w:t>You can dress however you like within the transmog gear, gay or not. anyhow It's not the game consern to display you're personal sexual orientation, which is fine as it is.</w:t>
      </w:r>
    </w:p>
    <w:p>
      <w:r>
        <w:rPr>
          <w:b/>
          <w:u w:val="single"/>
        </w:rPr>
        <w:t>799975</w:t>
      </w:r>
    </w:p>
    <w:p>
      <w:r>
        <w:t xml:space="preserve">Every major male character is gay in this game. Just look at Garrosh, Grommash and Varian. All three represent the typical "macho-man" stereotype; they are overcompensating by using violence as a equaliser for being homoerotic. </w:t>
        <w:br/>
        <w:br/>
        <w:t xml:space="preserve">Running around with their bulging sweaty muscles, in skimpy outfits, competing with each other who is the "baddest" and who have the greatest chin. . </w:t>
        <w:br/>
        <w:br/>
        <w:t xml:space="preserve">The violence thus becomes the "middle ground" which naturalises the homoeroticism between the object (the characters) and the adoring viewers eye. Soon the physical attraction the main lore characters share for each other which is neutralized by the violence become obvious. </w:t>
        <w:br/>
        <w:br/>
        <w:t xml:space="preserve">We love it because of the same reason we watched movies starring Arnold, Stallone, Dolph etcetera when we were kids; there is something special with a big hunky man beating up numerous bad guys with his bare hands. </w:t>
        <w:br/>
        <w:t xml:space="preserve">That something special touches a young boys heart in a very special way whatever your preferred gender attraction is. </w:t>
        <w:br/>
        <w:br/>
        <w:t xml:space="preserve">This whole expansion is an 80s B-action homoerotic movie and that's why I love it so much. I look forward to watching Grommash, Blackhand and the crew be "manly" and sexual. </w:t>
        <w:br/>
        <w:t xml:space="preserve">Hopefull we will also see the "wolf" (lol.. not gay at all ) Varian be the manly man of the Alliance like he always is. Protecting the "weaker" races with his manliness. </w:t>
        <w:br/>
        <w:br/>
        <w:t xml:space="preserve">Soon it becomes a competition of who is the most macho, who have the most muscles, who is the most sexual during the violence. A competition of who is the most homoerotic. </w:t>
        <w:br/>
        <w:br/>
        <w:t>WoD = a teenage boys dream</w:t>
      </w:r>
    </w:p>
    <w:p>
      <w:r>
        <w:rPr>
          <w:b/>
          <w:u w:val="single"/>
        </w:rPr>
        <w:t>799976</w:t>
      </w:r>
    </w:p>
    <w:p>
      <w:r>
        <w:t xml:space="preserve">25/11/2014 10:46Posted by </w:t>
        <w:br/>
        <w:t>4782fd1a4ba4561c</w:t>
        <w:br/>
        <w:t xml:space="preserve">The bottom line here is how do we know that some of the NPC's are not gay? Did anyone know Dumbledore was gay until J K Rowling announced it? Did it change the character in any way? Do you need to have a sign up saying "This NPC is gay" just for it to be true? </w:t>
        <w:br/>
        <w:br/>
        <w:t xml:space="preserve">Who cares really I don't, Didn't spoil the enjoyment of the film or books... </w:t>
        <w:br/>
        <w:br/>
        <w:t xml:space="preserve">This community is that vile at times, I really think if people where to make gay chars they would be an onslaught of abuse aimed at them. </w:t>
        <w:br/>
        <w:br/>
        <w:t>Look at the number of threads about LFD AND LFG, I was abused kicked and so forth... Do we really need to fuel the fire for these people any more ??</w:t>
      </w:r>
    </w:p>
    <w:p>
      <w:r>
        <w:rPr>
          <w:b/>
          <w:u w:val="single"/>
        </w:rPr>
        <w:t>799977</w:t>
      </w:r>
    </w:p>
    <w:p>
      <w:r>
        <w:t xml:space="preserve">There are gay npc's in the game. One quest in particular in badlands portrays a bloodelf male as a female. Also in un' goro I seem to remember a quest getting a "handbag" for a male npc. </w:t>
        <w:br/>
        <w:br/>
        <w:t>There are plenty of "references" to gender preferences throughout the game, but I am of the opinion that sexual preferences should stay out of a game, that has no sexual meaning within it.</w:t>
      </w:r>
    </w:p>
    <w:p>
      <w:r>
        <w:rPr>
          <w:b/>
          <w:u w:val="single"/>
        </w:rPr>
        <w:t>799978</w:t>
      </w:r>
    </w:p>
    <w:p>
      <w:r>
        <w:t xml:space="preserve">25/11/2014 11:00Posted by </w:t>
        <w:br/>
        <w:t>fd17eae707987c55</w:t>
        <w:br/>
        <w:t xml:space="preserve">There are gay npc's in the game. One quest in particular in badlands portrays a bloodelf male as a female. Also in un' goro I seem to remember a quest getting a "handbag" for a male npc. </w:t>
        <w:br/>
        <w:br/>
        <w:t xml:space="preserve">[/quote] </w:t>
        <w:br/>
        <w:br/>
        <w:t>That handbag quest is going back some, Do they still have that quest or was that removed, I remember both these now you have mentioned them.</w:t>
      </w:r>
    </w:p>
    <w:p>
      <w:r>
        <w:rPr>
          <w:b/>
          <w:u w:val="single"/>
        </w:rPr>
        <w:t>799979</w:t>
      </w:r>
    </w:p>
    <w:p>
      <w:r>
        <w:t>OP is a troll</w:t>
      </w:r>
    </w:p>
    <w:p>
      <w:r>
        <w:rPr>
          <w:b/>
          <w:u w:val="single"/>
        </w:rPr>
        <w:t>799980</w:t>
      </w:r>
    </w:p>
    <w:p>
      <w:r>
        <w:t>OP is a troll</w:t>
      </w:r>
    </w:p>
    <w:p>
      <w:r>
        <w:rPr>
          <w:b/>
          <w:u w:val="single"/>
        </w:rPr>
        <w:t>799981</w:t>
      </w:r>
    </w:p>
    <w:p>
      <w:r>
        <w:t>OP is a troll</w:t>
      </w:r>
    </w:p>
    <w:p>
      <w:r>
        <w:rPr>
          <w:b/>
          <w:u w:val="single"/>
        </w:rPr>
        <w:t>799982</w:t>
      </w:r>
    </w:p>
    <w:p>
      <w:r>
        <w:t xml:space="preserve">I don't understand what the sexual orientation of a random NPC has to do with the lore of this game. I don't think it'll add anything to the story other than that it pleases, and i hate to single you out like this, OP, so don't take it personal, diversity whiners. I really dislike diversity whiners. </w:t>
        <w:br/>
        <w:br/>
        <w:t xml:space="preserve">There are gay npc's in the game. One quest in particular in badlands portrays a bloodelf male as a female. Also in un' goro I seem to remember a quest getting a "handbag" for a male npc. </w:t>
        <w:br/>
        <w:br/>
        <w:t>There are two female night elves in Northrend that are openly flirting with eachother, too.</w:t>
      </w:r>
    </w:p>
    <w:p>
      <w:r>
        <w:rPr>
          <w:b/>
          <w:u w:val="single"/>
        </w:rPr>
        <w:t>799983</w:t>
      </w:r>
    </w:p>
    <w:p>
      <w:r>
        <w:t xml:space="preserve">Roll Argent Dawn. </w:t>
        <w:br/>
        <w:br/>
        <w:t>I'm sure you'll find some gay people.</w:t>
      </w:r>
    </w:p>
    <w:p>
      <w:r>
        <w:rPr>
          <w:b/>
          <w:u w:val="single"/>
        </w:rPr>
        <w:t>799984</w:t>
      </w:r>
    </w:p>
    <w:p>
      <w:r>
        <w:t>Male blood elves?</w:t>
      </w:r>
    </w:p>
    <w:p>
      <w:r>
        <w:rPr>
          <w:b/>
          <w:u w:val="single"/>
        </w:rPr>
        <w:t>799985</w:t>
      </w:r>
    </w:p>
    <w:p>
      <w:r>
        <w:t xml:space="preserve">25/11/2014 11:00Posted by </w:t>
        <w:br/>
        <w:t>fd17eae707987c55</w:t>
        <w:br/>
        <w:t xml:space="preserve">There are gay npc's in the game. One quest in particular in badlands portrays a bloodelf male as a female. Also in un' goro I seem to remember a quest getting a "handbag" for a male npc. </w:t>
        <w:br/>
        <w:br/>
        <w:t>That has little to do with gay characters. It´s about the common joke about mistaking blood elf males with females.</w:t>
      </w:r>
    </w:p>
    <w:p>
      <w:r>
        <w:rPr>
          <w:b/>
          <w:u w:val="single"/>
        </w:rPr>
        <w:t>799986</w:t>
      </w:r>
    </w:p>
    <w:p>
      <w:r>
        <w:t xml:space="preserve">You have an anime named 'Akame Ga Kill!' with a character in it named Bulat. </w:t>
        <w:br/>
        <w:t xml:space="preserve">He was a really awesome guy and turned out to be gay as one of the members told a new member (the lead character), they did him real well as there was nothing cliche, stupid or flamboyant about him and he was just one of the leading fighters who happened to be a pretty awesome one too. </w:t>
        <w:br/>
        <w:t>That is how I like it done, no weird joke type of personality, just one of the guys who happens to be gay, simple.</w:t>
      </w:r>
    </w:p>
    <w:p>
      <w:r>
        <w:rPr>
          <w:b/>
          <w:u w:val="single"/>
        </w:rPr>
        <w:t>799987</w:t>
      </w:r>
    </w:p>
    <w:p>
      <w:r>
        <w:t xml:space="preserve">25/11/2014 11:16Posted by </w:t>
        <w:br/>
        <w:t>62347a61bd7d6bd0</w:t>
        <w:br/>
        <w:t xml:space="preserve">Roll Argent Dawn. </w:t>
        <w:br/>
        <w:br/>
        <w:t xml:space="preserve">I'm sure you'll find some gay people. </w:t>
        <w:br/>
        <w:br/>
        <w:t>I cant type what I was going to say but I think the opening poster will enjoy, Their new position as chef whip.</w:t>
      </w:r>
    </w:p>
    <w:p>
      <w:r>
        <w:rPr>
          <w:b/>
          <w:u w:val="single"/>
        </w:rPr>
        <w:t>799988</w:t>
      </w:r>
    </w:p>
    <w:p>
      <w:r>
        <w:t xml:space="preserve">Uh-oh, e6a60de64bab1ba1 has entered the room!! But fear not my fellow people i am merely skinheaded in name - not by nature, although i am getting a little thin as of late upon my noble noggin ^^ </w:t>
        <w:br/>
        <w:br/>
        <w:t xml:space="preserve">A couple of things i feel duty bound to comment on with this post, which i have to say is a very good and interesting discussion , Mods on this forum are excellent at stopping any Hate mongering, so whilst it is a sensitive subject if we can all remain polite and respectful, theres no reason not to talk right? </w:t>
        <w:br/>
        <w:t xml:space="preserve">(P.s i think its very brave to bring this to the wow community OP you have my respect) </w:t>
        <w:br/>
        <w:br/>
        <w:t xml:space="preserve">Amazing post! This reminds me of the story of that high school friend with high intellect mentioned earlier. You guys have something special to explain yourselves. N you're able to say or write all the right words to explain things perfectly in a very emotionaly balanced way! It's something many others aren't able to do! Talent for writing N speaking with perfectly balanced emotions and reasoning! Lovely post! </w:t>
        <w:br/>
        <w:br/>
        <w:t xml:space="preserve">You balance between talking intellectualy and talking comprehensibly perfectly. For a lady, most of the times when a man talks to you, it's either incomprehensibly advanced, or either like a farmer or sexualy oriented. One of three opposites. This is usualy not so with gay men. It's why gay people always have a lot female friends! :o) </w:t>
        <w:br/>
        <w:t xml:space="preserve">Edited by 51cc439832b84273 on 25/11/2014 04:21 GMT </w:t>
        <w:br/>
        <w:br/>
        <w:t xml:space="preserve">Ok whilst you are being very nice and kind to the poster you replied to, do you not realise that you are basically saying here that the only reason he is able to write such a wonderfully written post is because of his seCsual orientation, THIS IS PART OF THE PROBLEM! I would have taken offense to what you written if it was in reply to me , you then further go on to say basically nobody who is "straight" couldv written this post.... Wow, Irony much? Everyone is equal regardless of gender , race or seCsytime orientation, Your post is pure seCsism disguised as compliments. </w:t>
        <w:br/>
        <w:br/>
        <w:t xml:space="preserve">Another Horrific comment here </w:t>
        <w:br/>
        <w:br/>
        <w:t xml:space="preserve">25/11/2014 10:32Posted by </w:t>
        <w:br/>
        <w:t>4d3fbf3074fbb08b</w:t>
        <w:br/>
        <w:t xml:space="preserve">It is a 12 rated game, And as a parent I certainly don't want my child playing with gay characters (NOTHING PERSONAL) In other words there is a time and place for everything, And WOW is not a place to promote your preferred sexuality, I am here to relax and socialise regardless of gender, race or sexuality. </w:t>
        <w:br/>
        <w:br/>
        <w:t xml:space="preserve">Where do i begin with this? What exactly is the problem? As a parent myself i would have ZERO problem with a game that has gay/lesbian playable/npc/characters in game.... i Smell a troll sorry, Whilst your free to raise your children any way you please that is legal, i feel i have to remind you that as this game you say yourself is rated 12 , i am assuming the theoretical child in question is at least 12 years old right? Else you are already being an irresponsible parent, He/She`S NOT A CHILD ANYMORE , its 52 weeks from becoming a Teenager assuming its thier birthday today! WAKE UP </w:t>
        <w:br/>
        <w:t>There is Alot more evils in the world to be raising your childs defenses against than something as insignificant as this.</w:t>
      </w:r>
    </w:p>
    <w:p>
      <w:r>
        <w:rPr>
          <w:b/>
          <w:u w:val="single"/>
        </w:rPr>
        <w:t>799989</w:t>
      </w:r>
    </w:p>
    <w:p>
      <w:r>
        <w:t>Find Mankrik's Husband!</w:t>
      </w:r>
    </w:p>
    <w:p>
      <w:r>
        <w:rPr>
          <w:b/>
          <w:u w:val="single"/>
        </w:rPr>
        <w:t>799990</w:t>
      </w:r>
    </w:p>
    <w:p>
      <w:r>
        <w:t xml:space="preserve">the game isn't about sexual orientation. </w:t>
        <w:br/>
        <w:br/>
        <w:t xml:space="preserve">/endofthread. </w:t>
        <w:br/>
        <w:br/>
        <w:t>next we're gonna see some twisted huntard suggest bestiality!!</w:t>
      </w:r>
    </w:p>
    <w:p>
      <w:r>
        <w:rPr>
          <w:b/>
          <w:u w:val="single"/>
        </w:rPr>
        <w:t>799991</w:t>
      </w:r>
    </w:p>
    <w:p>
      <w:r>
        <w:t>25/11/2014 11:33Posted by ffa63d8fe8dda51d</w:t>
        <w:br/>
        <w:br/>
        <w:t>next we're gonna see some twisted huntard suggest bestiality!!</w:t>
        <w:br/>
        <w:br/>
        <w:t xml:space="preserve">That would make a hilarious quest.Find X-NPCs lost husbandAnd </w:t>
        <w:br/>
        <w:t>you end up finding a sheep.</w:t>
      </w:r>
    </w:p>
    <w:p>
      <w:r>
        <w:rPr>
          <w:b/>
          <w:u w:val="single"/>
        </w:rPr>
        <w:t>799992</w:t>
      </w:r>
    </w:p>
    <w:p>
      <w:r>
        <w:t xml:space="preserve">25/11/2014 06:59Posted by </w:t>
        <w:br/>
        <w:t>81ba06a6b6c7a80f</w:t>
        <w:br/>
        <w:t xml:space="preserve">Why? Why do we need gay characters in mainstream games? TELL ME WHY!!!! </w:t>
        <w:br/>
        <w:br/>
        <w:t xml:space="preserve">Maybe because being gay </w:t>
        <w:br/>
        <w:t xml:space="preserve">is mainstream? </w:t>
        <w:br/>
        <w:br/>
        <w:t xml:space="preserve">Gay people can not only openly have relationships, but can get married in many places, including parts of the US and in the UK. </w:t>
        <w:br/>
        <w:br/>
        <w:t xml:space="preserve">So, unless you make some sort of backstory that being openly gay is disallowed in the society in question, surely it's unrepresentative to not show it (at least subtly)? </w:t>
        <w:br/>
        <w:br/>
        <w:t xml:space="preserve">In historical games, which are based on reality, you could argue that it was frowned upon back then, to be openly gay; so, to show it in any kind of open way would be inaccurate. </w:t>
        <w:br/>
        <w:br/>
        <w:t xml:space="preserve">But in games which portray the present (in the West, anyway), the future, or some kind of alternate universe, to not show it and to not explain why you're not showing it, basically equals a glaring omission. </w:t>
        <w:br/>
        <w:br/>
        <w:t>People, in the future, will probably talk about the time when gay relationships were not portrayed in games, despite them being widely accepted IRL at the time.</w:t>
      </w:r>
    </w:p>
    <w:p>
      <w:r>
        <w:rPr>
          <w:b/>
          <w:u w:val="single"/>
        </w:rPr>
        <w:t>799993</w:t>
      </w:r>
    </w:p>
    <w:p>
      <w:r>
        <w:t xml:space="preserve">25/11/2014 10:41Posted by </w:t>
        <w:br/>
        <w:t>4d3fbf3074fbb08b</w:t>
        <w:br/>
        <w:t xml:space="preserve">. You don't have a clue on real life. </w:t>
        <w:br/>
        <w:br/>
        <w:t xml:space="preserve">i have two daughters....one is gay, the other is vegetarian....i know, the horror of having a non meat eater in my household! the shame i face every day. </w:t>
        <w:br/>
        <w:br/>
        <w:t xml:space="preserve">YOU dont have any concept of who, or what i am......YOU said you didnt want your children playing with gay characters.....NOT me.....YOU said that, for whatever reasons....YOU decide that.....you put a negative spin on it by doing so, inferring that its wrong or bad, NOT ME....YOU </w:t>
        <w:br/>
        <w:br/>
        <w:t xml:space="preserve">as a parent, im there for my children, NO MATTER WHAT CHOICES THEY MAKE IN LIFE.....a hug and a shoulder and picking up the pieces when it goes wrong, a hug and praise when it goes right....but i cannot, and will not try to steer their choices in life based on what i want or feel....its egotistical in the extreme. </w:t>
        <w:br/>
        <w:t xml:space="preserve">all i can do is *guide* them, and hope they make more good choices that make them happy, than bad ones that dont..... </w:t>
        <w:br/>
        <w:br/>
        <w:t>so please, before you rant at ME, think about what YOU wrote..........</w:t>
      </w:r>
    </w:p>
    <w:p>
      <w:r>
        <w:rPr>
          <w:b/>
          <w:u w:val="single"/>
        </w:rPr>
        <w:t>799994</w:t>
      </w:r>
    </w:p>
    <w:p>
      <w:r>
        <w:t xml:space="preserve">25/11/2014 10:32Posted by </w:t>
        <w:br/>
        <w:t>4d3fbf3074fbb08b</w:t>
        <w:br/>
        <w:t xml:space="preserve">as a parent I certainly don't want my child playing with gay characters </w:t>
        <w:br/>
        <w:br/>
        <w:t xml:space="preserve">As another parent, with two adult children, I have to ask you, why? What terrible thing do you think is going to happen? </w:t>
        <w:br/>
        <w:t xml:space="preserve">My lads both had school-friends who have since come out. They are still friends with these guys and they are still straight. It wasn't an issue. </w:t>
        <w:br/>
        <w:br/>
        <w:t xml:space="preserve">Relationships are major story-line drivers, so why shouldn't some of the relationships in the game be same-sex? </w:t>
        <w:br/>
        <w:t>Sad to think I'm nearing retirement age and this topic is still controversial.</w:t>
      </w:r>
    </w:p>
    <w:p>
      <w:r>
        <w:rPr>
          <w:b/>
          <w:u w:val="single"/>
        </w:rPr>
        <w:t>799995</w:t>
      </w:r>
    </w:p>
    <w:p>
      <w:r>
        <w:t>there are its called male bloodelfs..............</w:t>
      </w:r>
    </w:p>
    <w:p>
      <w:r>
        <w:rPr>
          <w:b/>
          <w:u w:val="single"/>
        </w:rPr>
        <w:t>799996</w:t>
      </w:r>
    </w:p>
    <w:p>
      <w:r>
        <w:t xml:space="preserve">25/11/2014 11:42Posted by </w:t>
        <w:br/>
        <w:t>c9dd38cd89445078</w:t>
        <w:br/>
        <w:br/>
        <w:t xml:space="preserve">25/11/2014 10:41Posted by </w:t>
        <w:br/>
        <w:t>4d3fbf3074fbb08b</w:t>
        <w:br/>
        <w:t xml:space="preserve">. You don't have a clue on real life. </w:t>
        <w:br/>
        <w:br/>
        <w:t xml:space="preserve">i have two daughters....one is gay, the other is vegetarian.... </w:t>
        <w:br/>
        <w:br/>
        <w:t xml:space="preserve">[/quote] </w:t>
        <w:br/>
        <w:br/>
        <w:t xml:space="preserve">That is disgusting! How the hell do you tolerate that? </w:t>
        <w:br/>
        <w:br/>
        <w:t xml:space="preserve">If my daughter became Vegetarian, I'd disown her :P </w:t>
        <w:br/>
        <w:br/>
        <w:t xml:space="preserve">#JustKidding </w:t>
        <w:br/>
        <w:br/>
        <w:t>#butmaybenotIlovesteak</w:t>
      </w:r>
    </w:p>
    <w:p>
      <w:r>
        <w:rPr>
          <w:b/>
          <w:u w:val="single"/>
        </w:rPr>
        <w:t>799997</w:t>
      </w:r>
    </w:p>
    <w:p>
      <w:r>
        <w:t xml:space="preserve">25/11/2014 11:40Posted by </w:t>
        <w:br/>
        <w:t>cc689684531877d0</w:t>
        <w:br/>
        <w:t xml:space="preserve">But in games which portray the present (in the West, anyway), the future, or some kind of alternate universe, to not show it and to not explain why you're not showing it, basically equals a glaring omission. </w:t>
        <w:br/>
        <w:br/>
        <w:t>Couldnt agree more with this, However im firmly convinced there are indeed same gender relationships in wow just subtle ones, like someone said earlier JK rowlings masterpiece Harrypotter series , one of the most beloved and famous characters was revealed to be Gay years later, an absolute genius move which shocked and surprised millions, Does it make the books or films any less enjoyable or successful? i argue it makes ZERO impact on anything, which is why JK Rowling chose to not openly reveal it in the story, because it truly has no bearing or influence on anything besides character development.</w:t>
      </w:r>
    </w:p>
    <w:p>
      <w:r>
        <w:rPr>
          <w:b/>
          <w:u w:val="single"/>
        </w:rPr>
        <w:t>799998</w:t>
      </w:r>
    </w:p>
    <w:p>
      <w:r>
        <w:t xml:space="preserve">25/11/2014 11:44Posted by </w:t>
        <w:br/>
        <w:t>62347a61bd7d6bd0</w:t>
        <w:br/>
        <w:t xml:space="preserve">How the hell do you tolerate that? </w:t>
        <w:br/>
        <w:br/>
        <w:t xml:space="preserve">she takes her meals in the cellar </w:t>
        <w:br/>
        <w:br/>
        <w:t>with the lights off, just in case a neighbour is passing</w:t>
      </w:r>
    </w:p>
    <w:p>
      <w:r>
        <w:rPr>
          <w:b/>
          <w:u w:val="single"/>
        </w:rPr>
        <w:t>799999</w:t>
      </w:r>
    </w:p>
    <w:p>
      <w:r>
        <w:t>Erm... I play a t.ranss.exual (was changed to &amp;"/(#%&amp; for some reason) lesbian does that count? I would really want some quest-lines specifically made for the char I'm playing.You know, for the immersion...</w:t>
      </w:r>
    </w:p>
    <w:p>
      <w:r>
        <w:rPr>
          <w:b/>
          <w:u w:val="single"/>
        </w:rPr>
        <w:t>800000</w:t>
      </w:r>
    </w:p>
    <w:p>
      <w:r>
        <w:t xml:space="preserve">25/11/2014 11:40Posted by </w:t>
        <w:br/>
        <w:t>cc689684531877d0</w:t>
        <w:br/>
        <w:t xml:space="preserve">Maybe because being gay is mainstream?Gay people can not only openly have relationships, but can get married in many places, including parts of the US and in the UK.So, unless you make some sort of backstory that being openly gay is disallowed in the society in question, surely it's unrepresentative to not show it (at least subtly)? </w:t>
        <w:br/>
        <w:br/>
        <w:t xml:space="preserve">It's not the point of 'oh its mainstream and they need to be represented' It's more a case of a select group of humans defining themselves as different, demanding special treatment which they will only (NOT BY ME) get ridiculed for by the massive amounts of trolls on this game. </w:t>
        <w:br/>
        <w:br/>
        <w:t xml:space="preserve">THEN it will be... "Why did you make gay NPC's? People make more fun now!" Because THAT is how the internet works. </w:t>
        <w:br/>
        <w:br/>
        <w:t xml:space="preserve">25/11/2014 11:40Posted by </w:t>
        <w:br/>
        <w:t>cc689684531877d0</w:t>
        <w:br/>
        <w:t xml:space="preserve">People, in the future, will probably talk about the time when gay relationships were not portrayed in games, despite them being widely accepted IRL at the time. </w:t>
        <w:br/>
        <w:br/>
        <w:t xml:space="preserve">It's a freaking game. Things shouldn't </w:t>
        <w:br/>
        <w:t xml:space="preserve">have to be represented. Woman will be next claiming about the way the lore is with a lot of the 'clan' like races. How the males would go and hunt (sometimes females yes) and the females would rear their young. "OH BUT IT MUST BE EQUAL NUMBERS". </w:t>
        <w:br/>
        <w:br/>
        <w:t xml:space="preserve">NO. </w:t>
        <w:br/>
        <w:t xml:space="preserve">This attitude is disgusting. </w:t>
        <w:br/>
        <w:br/>
        <w:t>Where is the disabled NPCS? I don't see the people stuck in a wheelchair complaining. No doubt I've said it, wait for it....</w:t>
      </w:r>
    </w:p>
    <w:p>
      <w:r>
        <w:rPr>
          <w:b/>
          <w:u w:val="single"/>
        </w:rPr>
        <w:t>800001</w:t>
      </w:r>
    </w:p>
    <w:p>
      <w:r>
        <w:t>25/11/2014 11:48Posted by bc47a12767980684</w:t>
        <w:br/>
        <w:br/>
        <w:t>Where is the disabled NPCS?</w:t>
        <w:br/>
        <w:br/>
        <w:t>Well.. Drek'Thar is blind..</w:t>
      </w:r>
    </w:p>
    <w:p>
      <w:r>
        <w:rPr>
          <w:b/>
          <w:u w:val="single"/>
        </w:rPr>
        <w:t>800002</w:t>
      </w:r>
    </w:p>
    <w:p>
      <w:r>
        <w:t>25/11/2014 11:50Posted by 1b001da51da939d4</w:t>
        <w:br/>
        <w:br/>
        <w:t>25/11/2014 11:48Posted by bc47a12767980684</w:t>
        <w:br/>
        <w:br/>
        <w:t>Where is the disabled NPCS?</w:t>
        <w:br/>
        <w:br/>
        <w:t>Well.. Drek'Thar is blind..</w:t>
        <w:br/>
        <w:br/>
        <w:t>Ogres are mentally deficient.</w:t>
      </w:r>
    </w:p>
    <w:p>
      <w:r>
        <w:rPr>
          <w:b/>
          <w:u w:val="single"/>
        </w:rPr>
        <w:t>800003</w:t>
      </w:r>
    </w:p>
    <w:p>
      <w:r>
        <w:t>THREAD IS CLEARLY TURNING INTO A FLAME BAIT FEST. LOCK PLEASE FOR GOD SAKE.</w:t>
      </w:r>
    </w:p>
    <w:p>
      <w:r>
        <w:rPr>
          <w:b/>
          <w:u w:val="single"/>
        </w:rPr>
        <w:t>800004</w:t>
      </w:r>
    </w:p>
    <w:p>
      <w:r>
        <w:t>This would prob. help everyone with issues against Russian players =)</w:t>
      </w:r>
    </w:p>
    <w:p>
      <w:r>
        <w:rPr>
          <w:b/>
          <w:u w:val="single"/>
        </w:rPr>
        <w:t>800005</w:t>
      </w:r>
    </w:p>
    <w:p>
      <w:r>
        <w:t>25/11/2014 11:48Posted by bc47a12767980684</w:t>
        <w:br/>
        <w:br/>
        <w:t xml:space="preserve">Where is the disabled NPCS? I don't see the people stuck in a wheelchair </w:t>
        <w:br/>
        <w:t>complaining.</w:t>
        <w:br/>
        <w:br/>
        <w:t>25/11/2014 11:50Posted by 1b001da51da939d4</w:t>
        <w:br/>
        <w:br/>
        <w:t>Well.. Drek'Thar is blind..</w:t>
        <w:br/>
        <w:br/>
        <w:t>AND uses a wheelchair. There you have it.</w:t>
      </w:r>
    </w:p>
    <w:p>
      <w:r>
        <w:rPr>
          <w:b/>
          <w:u w:val="single"/>
        </w:rPr>
        <w:t>800006</w:t>
      </w:r>
    </w:p>
    <w:p>
      <w:r>
        <w:t xml:space="preserve">I'm gay too, and I couldn't care less. For most of the NPC's in game it's not even known what their sexual preference is. This is fantasy game, not some representation of our society where each minority in terms of religion, handicaps, sexual preference, political views, whatever should be there. </w:t>
        <w:br/>
        <w:br/>
        <w:t>There IS a gay reference in the game now that I think of it. That quest in Badlands, where you can pick the male blood elf, as a male orc, and then they "share a tender moment". Loved that quest :)</w:t>
      </w:r>
    </w:p>
    <w:p>
      <w:r>
        <w:rPr>
          <w:b/>
          <w:u w:val="single"/>
        </w:rPr>
        <w:t>800007</w:t>
      </w:r>
    </w:p>
    <w:p>
      <w:r>
        <w:t>25/11/2014 11:48Posted by bc47a12767980684</w:t>
        <w:br/>
        <w:br/>
        <w:t xml:space="preserve">Where is the disabled NPCS? I don't see the people stuck in a wheelchair </w:t>
        <w:br/>
        <w:t>complaining. No doubt I've said it, wait for it....</w:t>
        <w:br/>
        <w:br/>
        <w:t xml:space="preserve">Havent you seen them? There are TONS of them! Gnomes everywhere, thats </w:t>
        <w:br/>
        <w:t xml:space="preserve">where your Auction house Tax gold is going, right into the pockets of </w:t>
        <w:br/>
        <w:t xml:space="preserve">Benefit cheating fraudulent Gnomes, Claiming disability allowance for </w:t>
        <w:br/>
        <w:t xml:space="preserve">being too small , yet i see them at work all the time!! Im gonna bring </w:t>
        <w:br/>
        <w:t xml:space="preserve">this to the government of stormwinds attention next election! , wheres </w:t>
        <w:br/>
        <w:t>that mail address for reporting such crimes again?</w:t>
      </w:r>
    </w:p>
    <w:p>
      <w:r>
        <w:rPr>
          <w:b/>
          <w:u w:val="single"/>
        </w:rPr>
        <w:t>800008</w:t>
      </w:r>
    </w:p>
    <w:p>
      <w:r>
        <w:t xml:space="preserve">i guess at the end of the day we are talking about VISUAL representation here.....things being openly visually one thing or another.... </w:t>
        <w:br/>
        <w:br/>
        <w:t xml:space="preserve">in life, some types of disability ARE visual, wheelchairs for example....but there are far far more disabilities that arent......using disability as an example, HOW would you represent those in a game? </w:t>
        <w:br/>
        <w:br/>
        <w:t xml:space="preserve">equally - with sexuality......unless you pick stereotypes, which arent always flattering, how exactly do you openly and visually represent sexuality? </w:t>
        <w:br/>
        <w:br/>
        <w:t xml:space="preserve">yes, you can have quests, as suggested above, find mankriks boyfriend....for example.....but to look at an npc and go "yeah hes gay" - how do you represent that, without resorting to typecasting? </w:t>
        <w:br/>
        <w:br/>
        <w:t xml:space="preserve">perhaps a hairy mechano-hog rider in the defias leather set, with handlebar gnome moustache? </w:t>
        <w:br/>
        <w:t xml:space="preserve">not very flattering really is it, also open to ridicule... </w:t>
        <w:br/>
        <w:t>you portray them simply like you would everyone else.....because they ARE the same as everyone else....</w:t>
      </w:r>
    </w:p>
    <w:p>
      <w:r>
        <w:rPr>
          <w:b/>
          <w:u w:val="single"/>
        </w:rPr>
        <w:t>800009</w:t>
      </w:r>
    </w:p>
    <w:p>
      <w:r>
        <w:t xml:space="preserve">24/11/2014 23:59Posted by </w:t>
        <w:br/>
        <w:t>2b2e0a2b5684d40b</w:t>
        <w:br/>
        <w:t xml:space="preserve">I'll probably get shot down for this - but I was wondering why WoW has no gay characters? Gays play the game too, and it's the 21st Century and all. </w:t>
        <w:br/>
        <w:br/>
        <w:t xml:space="preserve">A lot of young people play the game, and it'd make a good impression, and help people be more accepting in everyday life. </w:t>
        <w:br/>
        <w:br/>
        <w:t xml:space="preserve">Yes, I'm gay, and don't really care about the homophobes, but think WoW would be doing themselves a service if they implemented a character into the game which is gay. </w:t>
        <w:br/>
        <w:br/>
        <w:t xml:space="preserve">There are plenty of gear out there to make your character look gay. </w:t>
        <w:br/>
        <w:t>As an example, if you are a warrior, you can transmog the AQ40 set, and you can get purple axes.</w:t>
      </w:r>
    </w:p>
    <w:p>
      <w:r>
        <w:rPr>
          <w:b/>
          <w:u w:val="single"/>
        </w:rPr>
        <w:t>800010</w:t>
      </w:r>
    </w:p>
    <w:p>
      <w:r>
        <w:t xml:space="preserve">25/11/2014 11:46Posted by </w:t>
        <w:br/>
        <w:t>e6a60de64bab1ba1</w:t>
        <w:br/>
        <w:br/>
        <w:t xml:space="preserve">25/11/2014 11:40Posted by </w:t>
        <w:br/>
        <w:t>cc689684531877d0</w:t>
        <w:br/>
        <w:t xml:space="preserve">But in games which portray the present (in the West, anyway), the future, or some kind of alternate universe, to not show it and to not explain why you're not showing it, basically equals a glaring omission. </w:t>
        <w:br/>
        <w:br/>
        <w:t xml:space="preserve">Couldnt agree more with this, However im firmly convinced there are indeed same gender relationships in wow just subtle ones, like someone said earlier JK rowlings masterpiece Harrypotter series , one of the most beloved and famous characters was revealed to be Gay years later, an absolute genius move which shocked and surprised millions, Does it make the books or films any less enjoyable or successful? i argue it makes ZERO impact on anything, which is why JK Rowling chose to not openly reveal it in the story, because it truly has no bearing or influence on anything besides character development. </w:t>
        <w:br/>
        <w:br/>
        <w:t xml:space="preserve">Well, in a way I agree with you. </w:t>
        <w:br/>
        <w:br/>
        <w:t xml:space="preserve">Who cares which gender it turns out someone prefers? </w:t>
        <w:br/>
        <w:br/>
        <w:t xml:space="preserve">Especially if they're not in a serious relationship, at the time. </w:t>
        <w:br/>
        <w:br/>
        <w:t xml:space="preserve">There is absolutely no need to announce that a single person is gay, for example. </w:t>
        <w:br/>
        <w:br/>
        <w:t xml:space="preserve">However, the problem is that we see straight serious relationships (marriages etc.) openly referenced, all the time, in games. </w:t>
        <w:br/>
        <w:br/>
        <w:t xml:space="preserve">If serious romantic relationships (gay, or straight) were never openly referenced, you might have a point. </w:t>
        <w:br/>
        <w:br/>
        <w:t xml:space="preserve">But, as they are, the danger is that it makes it look like, either the writer is intentionally hiding gay relationships, or the chars are being portrayed as hiding their own gay relationships, due to them being ashamed, or scared, or whatever. </w:t>
        <w:br/>
        <w:br/>
        <w:t>That is the problem here, I think.</w:t>
      </w:r>
    </w:p>
    <w:p>
      <w:r>
        <w:rPr>
          <w:b/>
          <w:u w:val="single"/>
        </w:rPr>
        <w:t>800011</w:t>
      </w:r>
    </w:p>
    <w:p>
      <w:r>
        <w:t xml:space="preserve">I don't see the point. </w:t>
        <w:br/>
        <w:br/>
        <w:t xml:space="preserve">What next, we want to have a poster in Stormwind celebrating how change is needed since man's gold coin is woman's 75 silver? </w:t>
        <w:br/>
        <w:br/>
        <w:t>While I support both movement, I don't wander every game and every game forum preaching about how men also are victims of domestic violence or how it needs more attention and how my games should somehow teach people to fight against it.</w:t>
      </w:r>
    </w:p>
    <w:p>
      <w:r>
        <w:rPr>
          <w:b/>
          <w:u w:val="single"/>
        </w:rPr>
        <w:t>800012</w:t>
      </w:r>
    </w:p>
    <w:p>
      <w:r>
        <w:t xml:space="preserve">25/11/2014 11:40Posted by </w:t>
        <w:br/>
        <w:t>cc689684531877d0</w:t>
        <w:br/>
        <w:t xml:space="preserve">In historical games, which are based on reality, you could argue that it was frowned upon back then, to be openly gay; so, to show it in any kind of open way would be inaccurate. </w:t>
        <w:br/>
        <w:br/>
        <w:t xml:space="preserve">That really depends on when and where :). </w:t>
        <w:br/>
        <w:br/>
        <w:t xml:space="preserve">Besides that, esp because it should be mainstream by now, it should need no emphasis. Whatever you need to emphasize, apparently is still weird or uncommon. I kinda like Blizzard's attitude on this one as they aren't flinging it in your face but there's subtle hints in several places, kinda like irl where you usually don't know people's sexual orientation within the first 5 minutes. </w:t>
        <w:br/>
        <w:br/>
        <w:t>I wouldn't mind more of that. I would mind it tho if it gets rubbed in. Not because of my sensitive feelings but simply because that usually does more harm than good, esp when it comes to storytelling.</w:t>
      </w:r>
    </w:p>
    <w:p>
      <w:r>
        <w:rPr>
          <w:b/>
          <w:u w:val="single"/>
        </w:rPr>
        <w:t>800013</w:t>
      </w:r>
    </w:p>
    <w:p>
      <w:r>
        <w:t>Sorry but what would adding a gay character add to the game?</w:t>
      </w:r>
    </w:p>
    <w:p>
      <w:r>
        <w:rPr>
          <w:b/>
          <w:u w:val="single"/>
        </w:rPr>
        <w:t>800014</w:t>
      </w:r>
    </w:p>
    <w:p>
      <w:r>
        <w:t xml:space="preserve">25/11/2014 11:57Posted by </w:t>
        <w:br/>
        <w:t>c9dd38cd89445078</w:t>
        <w:br/>
        <w:t xml:space="preserve">you portray them simply like you would everyone else.....because they ARE the same as everyone else.... </w:t>
        <w:br/>
        <w:br/>
        <w:t xml:space="preserve">25/11/2014 12:06Posted by </w:t>
        <w:br/>
        <w:t>abda247f077ae0f1</w:t>
        <w:br/>
        <w:t xml:space="preserve">Besides that, esp because it should be mainstream by now, it should need no emphasis. Whatever you need to emphasize, apparently is still weird or uncommon. </w:t>
        <w:br/>
        <w:br/>
        <w:t>These quotes should end the thread.</w:t>
      </w:r>
    </w:p>
    <w:p>
      <w:r>
        <w:rPr>
          <w:b/>
          <w:u w:val="single"/>
        </w:rPr>
        <w:t>800015</w:t>
      </w:r>
    </w:p>
    <w:p>
      <w:r>
        <w:t xml:space="preserve">Just had an idea, Why not have an in-game event , ALA Gay-Pride , its pretty much become a worldwide recognised event, and it stands for much more than just its name, to quote a certain US president... </w:t>
        <w:br/>
        <w:br/>
        <w:t xml:space="preserve">"I call upon all Americans to observe this month by fighting prejudice and discrimination in their own lives and everywhere it exists" – Proclamation by U.S President Barack Obama, May 31, 2011 </w:t>
        <w:br/>
        <w:br/>
        <w:t>i think it could work, by not focusing on the seCsual discrimination , but ALL discrimination, maybe rename as , WoW-Pride , Horde an ally , All races and genders, can go on a huge March / Rally , How would you feel if this was a thing?</w:t>
      </w:r>
    </w:p>
    <w:p>
      <w:r>
        <w:rPr>
          <w:b/>
          <w:u w:val="single"/>
        </w:rPr>
        <w:t>800016</w:t>
      </w:r>
    </w:p>
    <w:p>
      <w:r>
        <w:t xml:space="preserve">I've met and know multiple gay people and some I instantly dislike, it's not because they are gay but the way they act. We all know that typical gay stereotype what got most of the people disliking them. While being gay is no more then simply being attracted to the same sex. It has nothing to do with how you should or are acting. What clothes you got and they way you are talking. Still some thing it's nesessary to change all that. </w:t>
        <w:br/>
        <w:br/>
        <w:t xml:space="preserve">And my guess will be a gay character ingame will become exacty like that. And let it be that most of the people I know dislike people like that. </w:t>
        <w:br/>
        <w:br/>
        <w:t xml:space="preserve">No I'm no homophobe but I dislike people like that and I think they give a bad name and bad stereotype to gay people. One of the biggest events *Gay parade* isn't helping either. </w:t>
        <w:br/>
        <w:br/>
        <w:t>Making a gay character ingame will not improve this! Since it will be overdone, over the top and thats how some gays act yes indeed. But those gays are the onces ruining it for the rest.</w:t>
      </w:r>
    </w:p>
    <w:p>
      <w:r>
        <w:rPr>
          <w:b/>
          <w:u w:val="single"/>
        </w:rPr>
        <w:t>800017</w:t>
      </w:r>
    </w:p>
    <w:p>
      <w:r>
        <w:t xml:space="preserve">out of interest, and certainly OF interest to a specific category of people, and sort of in keeping with the topic, whilst a little off....... </w:t>
        <w:br/>
        <w:br/>
        <w:t xml:space="preserve">nice new item in game - </w:t>
        <w:br/>
        <w:t>Recipe: Transmorphic Tincture</w:t>
      </w:r>
    </w:p>
    <w:p>
      <w:r>
        <w:rPr>
          <w:b/>
          <w:u w:val="single"/>
        </w:rPr>
        <w:t>800018</w:t>
      </w:r>
    </w:p>
    <w:p>
      <w:r>
        <w:t>25/11/2014 11:48Posted by bc47a12767980684</w:t>
        <w:br/>
        <w:br/>
        <w:t>Where is the disabled NPCS?</w:t>
        <w:br/>
        <w:br/>
        <w:t>Well.. Drek'Thar is blind..</w:t>
      </w:r>
    </w:p>
    <w:p>
      <w:r>
        <w:rPr>
          <w:b/>
          <w:u w:val="single"/>
        </w:rPr>
        <w:t>800019</w:t>
      </w:r>
    </w:p>
    <w:p>
      <w:r>
        <w:t xml:space="preserve">25/11/2014 12:11Posted by </w:t>
        <w:br/>
        <w:t>e6a60de64bab1ba1</w:t>
        <w:br/>
        <w:t xml:space="preserve">Just had an idea, Why not have an in-game event , ALA Gay-Pride , its pretty much become a worldwide recognised event, and it stands for much more than just its name, to quote a certain US president..."I call upon all Americans to observe this month by fighting prejudice and discrimination in their own lives and everywhere it exists" – Proclamation by U.S President Barack Obama, May 31, 2011i think it could work, by not focusing on the seCsual discrimination , but ALL discrimination, maybe rename as , WoW-Pride , Horde an ally , All races and genders, can go on a huge March / Rally , How would you feel if this was a thing? </w:t>
        <w:br/>
        <w:br/>
        <w:t xml:space="preserve">Please, stop posting on here. </w:t>
        <w:br/>
        <w:br/>
        <w:t xml:space="preserve">What about the discrimination of EVERYTHING. Just, gay pride deserves more recognition because of the way someone feels about another? That's complete bull. </w:t>
        <w:br/>
        <w:t xml:space="preserve">Oppression, deserves awareness in the REAL WORLD where it matters. </w:t>
        <w:br/>
        <w:t xml:space="preserve">Awareness of being gay doesn't deserve anything. </w:t>
        <w:br/>
        <w:t>don't mistake my words, I am all for equalization but in that respect. Equalization should give EVERYTHING recognition which would then eliminate the point of awareness. Which is the way it should be. EQUAL. This thread is complete toxic garbage.</w:t>
      </w:r>
    </w:p>
    <w:p>
      <w:r>
        <w:rPr>
          <w:b/>
          <w:u w:val="single"/>
        </w:rPr>
        <w:t>800020</w:t>
      </w:r>
    </w:p>
    <w:p>
      <w:r>
        <w:t xml:space="preserve">25/11/2014 12:06Posted by </w:t>
        <w:br/>
        <w:t>abda247f077ae0f1</w:t>
        <w:br/>
        <w:t xml:space="preserve">That really depends on when and where :). Besides that, esp because it should be mainstream by now, it should need no emphasis. Whatever you need to emphasize, apparently is still weird or uncommon. I kinda like Blizzard's attitude on this one as they aren't flinging it in your face but there's subtle hints in several places, kinda like irl where you usually don't know people's sexual orientation within the first 5 minutes.I wouldn't mind more of that. I would mind it tho if it gets rubbed in. Not because of my sensitive feelings but simply because that usually does more harm than good, esp when it comes to storytelling. </w:t>
        <w:br/>
        <w:br/>
        <w:t xml:space="preserve">Well, I wouldn't (personally) ever want to see an "I'm gay, BTW!" type of announcement in text! xD </w:t>
        <w:br/>
        <w:br/>
        <w:t xml:space="preserve">In fact, as a straight woman, I don't really even have a horse in this race, from a personal preference POV. </w:t>
        <w:br/>
        <w:br/>
        <w:t xml:space="preserve">Really, all I'm trying to say is that, if we are regularly presented with references to committed straight relationships, we should probably also (albeit, less frequently - as fewer people are gay) be presented with the occasional reference to a committed gay relationship. </w:t>
        <w:br/>
        <w:br/>
        <w:t>Just in the interest of accuracy, honesty and balance, if nothing else.</w:t>
      </w:r>
    </w:p>
    <w:p>
      <w:r>
        <w:rPr>
          <w:b/>
          <w:u w:val="single"/>
        </w:rPr>
        <w:t>800021</w:t>
      </w:r>
    </w:p>
    <w:p>
      <w:r>
        <w:t>25/11/2014 12:16Posted by bc47a12767980684</w:t>
        <w:br/>
        <w:br/>
        <w:t>This thread is complete toxic garbage.</w:t>
        <w:br/>
        <w:br/>
        <w:t xml:space="preserve">apart from the obvious trolls, im afraid i have to disagree....its not </w:t>
        <w:br/>
        <w:t xml:space="preserve">toxic in the slightest....i sincerely HOPE it doesnt get locked down, as </w:t>
        <w:br/>
        <w:t xml:space="preserve">weve never had a thread go on for so long discussing it - that in itself </w:t>
        <w:br/>
        <w:t xml:space="preserve">shows how society and the player base have moved from only a year or two </w:t>
        <w:br/>
        <w:t xml:space="preserve">ago......there will always be people with differing views, but the point </w:t>
        <w:br/>
        <w:t xml:space="preserve">of discussion is to address each persons views....not slate them as </w:t>
        <w:br/>
        <w:t xml:space="preserve">garbage etc.if you disagree with him, then say so...explain why </w:t>
        <w:br/>
        <w:t xml:space="preserve">(as you did) but then adding the quote into what you wrote makes you </w:t>
        <w:br/>
        <w:t>become part of the problem.......</w:t>
      </w:r>
    </w:p>
    <w:p>
      <w:r>
        <w:rPr>
          <w:b/>
          <w:u w:val="single"/>
        </w:rPr>
        <w:t>800022</w:t>
      </w:r>
    </w:p>
    <w:p>
      <w:r>
        <w:t xml:space="preserve">25/11/2014 11:42Posted by </w:t>
        <w:br/>
        <w:t>c9dd38cd89445078</w:t>
        <w:br/>
        <w:br/>
        <w:t xml:space="preserve">25/11/2014 10:41Posted by </w:t>
        <w:br/>
        <w:t>4d3fbf3074fbb08b</w:t>
        <w:br/>
        <w:t xml:space="preserve">. You don't have a clue on real life. </w:t>
        <w:br/>
        <w:br/>
        <w:t xml:space="preserve">i have two daughters....one is gay, the other is vegetarian....i know, the horror of having a non meat eater in my household! the shame i face every day. </w:t>
        <w:br/>
        <w:br/>
        <w:t xml:space="preserve">YOU dont have any concept of who, or what i am......YOU said you didnt want your children playing with gay characters.....NOT me.....YOU said that, for whatever reasons....YOU decide that.....you put a negative spin on it by doing so, inferring that its wrong or bad, NOT ME....YOU </w:t>
        <w:br/>
        <w:br/>
        <w:t xml:space="preserve">as a parent, im there for my children, NO MATTER WHAT CHOICES THEY MAKE IN LIFE.....a hug and a shoulder and picking up the pieces when it goes wrong, a hug and praise when it goes right....but i cannot, and will not try to steer their choices in life based on what i want or feel....its egotistical in the extreme. </w:t>
        <w:br/>
        <w:t xml:space="preserve">all i can do is *guide* them, and hope they make more good choices that make them happy, than bad ones that dont..... </w:t>
        <w:br/>
        <w:br/>
        <w:t xml:space="preserve">so please, before you rant at ME, think about what YOU wrote.......... </w:t>
        <w:br/>
        <w:br/>
        <w:t xml:space="preserve">Actually I did think, About what I wrote maybe you was on the wrong of the stick, I do agree with you parenting is one of the best things ever invented, No two days are ever the same, </w:t>
        <w:br/>
        <w:br/>
        <w:t xml:space="preserve">Mine are my world, As a serving member of the armed forces, At the time I received a telephone call one day to say a neighbour whilst I was away, On ops had been arrested. </w:t>
        <w:br/>
        <w:br/>
        <w:t xml:space="preserve">I wont go into it on here.... </w:t>
        <w:br/>
        <w:br/>
        <w:t xml:space="preserve">me Sometimes being over protective is not an issue in this case or blaming others, It is allowing the mind to heal though natural process, Without the influence of sexuality. </w:t>
        <w:br/>
        <w:br/>
        <w:t xml:space="preserve">Allowing their normal development to take place, if they turn out to be gay, I don't care their still my child. </w:t>
        <w:br/>
        <w:br/>
        <w:t xml:space="preserve">The issue remains it is a 12 rated game legal age for sex is 16 in this country last time I looked </w:t>
        <w:br/>
        <w:br/>
        <w:t xml:space="preserve">And really this game should stay neither hetro, Lesbian or gay, On the fence if you like. </w:t>
        <w:br/>
        <w:br/>
        <w:t>No need for it simple as that it is a fantasy world of pixels.</w:t>
      </w:r>
    </w:p>
    <w:p>
      <w:r>
        <w:rPr>
          <w:b/>
          <w:u w:val="single"/>
        </w:rPr>
        <w:t>800023</w:t>
      </w:r>
    </w:p>
    <w:p>
      <w:r>
        <w:t xml:space="preserve">25/11/2014 12:11Posted by </w:t>
        <w:br/>
        <w:t>e6a60de64bab1ba1</w:t>
        <w:br/>
        <w:t xml:space="preserve">i think it could work, by not focusing on the seCsual discrimination , but ALL discrimination, maybe rename as , WoW-Pride , Horde an ally , All races and genders, can go on a huge March / Rally , How would you feel if this was a thing? </w:t>
        <w:br/>
        <w:br/>
        <w:t xml:space="preserve">As much as I loathe racism and any other kind of discrimination IRL this couldn´t be a thing in WoW. </w:t>
        <w:br/>
        <w:t>Warcraft´s foundations are based on the racism and intollerance the different races from the Alliance and the Horde feel for each other. It would invalidate the two faction system completely.</w:t>
      </w:r>
    </w:p>
    <w:p>
      <w:r>
        <w:rPr>
          <w:b/>
          <w:u w:val="single"/>
        </w:rPr>
        <w:t>800024</w:t>
      </w:r>
    </w:p>
    <w:p>
      <w:r>
        <w:t xml:space="preserve">24/11/2014 23:59Posted by </w:t>
        <w:br/>
        <w:t>2b2e0a2b5684d40b</w:t>
        <w:br/>
        <w:t xml:space="preserve">I'll probably get shot down for this - but I was wondering why WoW has no gay characters? Gays play the game too, and it's the 21st Century and all. </w:t>
        <w:br/>
        <w:br/>
        <w:t xml:space="preserve">A lot of young people play the game, and it'd make a good impression, and help people be more accepting in everyday life. </w:t>
        <w:br/>
        <w:br/>
        <w:t xml:space="preserve">Yes, I'm gay, and don't really care about the homophobes, but think WoW would be doing themselves a service if they implemented a character into the game which is gay. </w:t>
        <w:br/>
        <w:br/>
        <w:t xml:space="preserve">What has gender preferrence got to do with anything in WOW. </w:t>
        <w:br/>
        <w:br/>
        <w:t xml:space="preserve">If the LGBT community wants to be accepted into every day life and treated no different to anyone else then they should stop making a big deal out </w:t>
        <w:br/>
        <w:t>being LGBT. You cannot hold yourself seperate from everyone else and expect to be treated the same as everyone else.</w:t>
      </w:r>
    </w:p>
    <w:p>
      <w:r>
        <w:rPr>
          <w:b/>
          <w:u w:val="single"/>
        </w:rPr>
        <w:t>800025</w:t>
      </w:r>
    </w:p>
    <w:p>
      <w:r>
        <w:t>Why does there need to be a openly gay character? I'm sorry but this is a video game we don't need to know the sexuality of pixels plus how do we know that some aren't already just because they aren't parading round in rainbow coloured chaps doesn't mean they're not gay. I play video games to escape reality not have real life issues rammed down my throat. Before I get anti gay stupidity thrown at me my best friend of 25 years is gay I've gone to gay clubs ect with him have many other gay friends I just don't see the need for this to happen.</w:t>
      </w:r>
    </w:p>
    <w:p>
      <w:r>
        <w:rPr>
          <w:b/>
          <w:u w:val="single"/>
        </w:rPr>
        <w:t>800026</w:t>
      </w:r>
    </w:p>
    <w:p>
      <w:r>
        <w:t>25/11/2014 12:16Posted by bc47a12767980684</w:t>
        <w:br/>
        <w:br/>
        <w:t xml:space="preserve">Please, stop posting on here.What about the discrimination of </w:t>
        <w:br/>
        <w:t xml:space="preserve">EVERYTHING. Just, gay pride deserves more recognition because of the way </w:t>
        <w:br/>
        <w:t xml:space="preserve">someone feels about another? That's complete bull.Oppression, </w:t>
        <w:br/>
        <w:t xml:space="preserve">deserves awareness in the REAL WORLD where it matters.Awareness of </w:t>
        <w:br/>
        <w:t xml:space="preserve">being gay doesn't deserve anything.don't mistake my words, I am all </w:t>
        <w:br/>
        <w:t xml:space="preserve">for equalization but in that respect. Equalization should give </w:t>
        <w:br/>
        <w:t xml:space="preserve">EVERYTHING recognition which would then eliminate the point of </w:t>
        <w:br/>
        <w:t xml:space="preserve">awareness. Which is the way it should be. EQUAL. This thread is complete </w:t>
        <w:br/>
        <w:t>toxic garbage.</w:t>
        <w:br/>
        <w:br/>
        <w:t xml:space="preserve">I feel you should stop posting here, you clearly didnt read ALL of my </w:t>
        <w:br/>
        <w:t xml:space="preserve">post, ill re-quote myself to save you the time"i think it could work, </w:t>
        <w:br/>
        <w:t xml:space="preserve">by not focusing on the seCsual discrimination , but ALL discrimination, </w:t>
        <w:br/>
        <w:t xml:space="preserve">maybe rename as , WoW-Pride"You then go on to agree with me? </w:t>
        <w:br/>
        <w:t xml:space="preserve">Glad we see eye to eye on that one, the only thing that is "complete BULL" </w:t>
        <w:br/>
        <w:t>is your character race ok :)</w:t>
      </w:r>
    </w:p>
    <w:p>
      <w:r>
        <w:rPr>
          <w:b/>
          <w:u w:val="single"/>
        </w:rPr>
        <w:t>800027</w:t>
      </w:r>
    </w:p>
    <w:p>
      <w:r>
        <w:t xml:space="preserve">25/11/2014 12:20Posted by </w:t>
        <w:br/>
        <w:t>4d3fbf3074fbb08b</w:t>
        <w:br/>
        <w:t xml:space="preserve">The issue remains it is a 12 rated game legal age for sex is 16 in this country last time I looked </w:t>
        <w:br/>
        <w:br/>
        <w:t xml:space="preserve">my daughter *knew* she was gay before the age of 16...she had feelings towards other females that went beyond friendship, so she talked to me and her mother about her feelings......sex never came into it....if it had, i would probably have been as Intolerant as the next parent talking with their child about under-aged sex :D </w:t>
        <w:br/>
        <w:br/>
        <w:t xml:space="preserve">i guess the point is - just because your child is under a certain age - doesnt mean they should be sheltered from everything....people walk down the street every day, you wouldnt cover their eyes if a man/woman couple walked by holding hands....similarly you wouldnt if two men/women did....... </w:t>
        <w:br/>
        <w:br/>
        <w:t xml:space="preserve">thats how i feel about it being in a game......it shouldnt be openly promoted, nor should it be hidden.....as i said earlier, you portray them as you would everyone else, because they ARE like everyone else </w:t>
        <w:br/>
        <w:t>::D</w:t>
      </w:r>
    </w:p>
    <w:p>
      <w:r>
        <w:rPr>
          <w:b/>
          <w:u w:val="single"/>
        </w:rPr>
        <w:t>800028</w:t>
      </w:r>
    </w:p>
    <w:p>
      <w:r>
        <w:t xml:space="preserve">We have blood elves don't we? </w:t>
        <w:br/>
        <w:br/>
        <w:t xml:space="preserve">Sorry.... I had to... :P </w:t>
        <w:br/>
        <w:br/>
        <w:t>Anyways, this is kind of a pointless thing to add to this game. This is not a bioware game where we interact with characters in dialogue and find out exactly how their personality works. If this is what you are after, you should try out SWTOR, as that is the only mmo I know that has something like this.</w:t>
      </w:r>
    </w:p>
    <w:p>
      <w:r>
        <w:rPr>
          <w:b/>
          <w:u w:val="single"/>
        </w:rPr>
        <w:t>800029</w:t>
      </w:r>
    </w:p>
    <w:p>
      <w:r>
        <w:t xml:space="preserve">25/11/2014 12:20Posted by </w:t>
        <w:br/>
        <w:t>c9dd38cd89445078</w:t>
        <w:br/>
        <w:t xml:space="preserve">apart from the obvious trolls, im afraid i have to disagree....its not toxic in the slightest....i sincerely HOPE it doesnt get locked down, as weve never had a thread go on for so long discussing it - that in itself shows how society and the player base have moved from only a year or two ago......there will always be people with differing views, but the point of discussion is to address each persons views....not slate them as garbage etc.if you disagree with him, then say so...explain why (as you did) but then adding the quote into what you wrote makes you become part of the problem....... </w:t>
        <w:br/>
        <w:br/>
        <w:t xml:space="preserve">Indeed, this sort of thing when discussed seriously isn't toxic. But everyone is posting massive amounts of crap about how it's effecting/ effected them in an aggressive manner which is provoking people. I'm saying the way this was constructed as garbage. I do disagree with the OP and I've given my point in it before. Being gay doesn't make you special; though it doesn't make you less of a human being. It makes you the same as everyone else. Unless being oppressed, why does it deserve more recognition then other things? Please, explain to me. I'm against people being oppressed for their sexuality, yes. but not for recognition for their sexuality as if it's something special. Because that is what is toxic. Everyone is human, Race, gander, sexuality, what ever. </w:t>
        <w:br/>
        <w:br/>
        <w:t>How does quoting add me to the problem? It's showing what I'm talking about= otherwise it would just be a cluster of random things being said and it would be difficult to follow. How is that better? Enlighten me please.</w:t>
      </w:r>
    </w:p>
    <w:p>
      <w:r>
        <w:rPr>
          <w:b/>
          <w:u w:val="single"/>
        </w:rPr>
        <w:t>800030</w:t>
      </w:r>
    </w:p>
    <w:p>
      <w:r>
        <w:t xml:space="preserve">What I'm finding interesting, in this thread, is how conservative a lot of people are. </w:t>
        <w:br/>
        <w:br/>
        <w:t xml:space="preserve">I hope no one believes that a child, who sees a committed gay relationship represented in a game, would be more inclined to become gay? </w:t>
        <w:br/>
        <w:br/>
        <w:t xml:space="preserve">Sexuality is set in the womb or, at the latest, in early childhood (in the case of boys). </w:t>
        <w:br/>
        <w:br/>
        <w:t xml:space="preserve">By the time a child is 12, it is pretty much set in stone, from what I understand (and has been for some time). </w:t>
        <w:br/>
        <w:br/>
        <w:t xml:space="preserve">Maybe the finer nuances may still be influenced, but the basics, like orientation, are already set. </w:t>
        <w:br/>
        <w:br/>
        <w:t xml:space="preserve">The conservatism is even more interesting, given that, if anyone even dares to mention, on here, that seeing violence in games </w:t>
        <w:br/>
        <w:t xml:space="preserve">may possibly encourage IRL violence, for some people, they get shot down in flames. </w:t>
        <w:br/>
        <w:br/>
        <w:t xml:space="preserve">But, apparently, some people don't feel the same way about even subtle and sensitively done references to sexuality? </w:t>
        <w:br/>
        <w:br/>
        <w:t>Interesting.</w:t>
      </w:r>
    </w:p>
    <w:p>
      <w:r>
        <w:rPr>
          <w:b/>
          <w:u w:val="single"/>
        </w:rPr>
        <w:t>800031</w:t>
      </w:r>
    </w:p>
    <w:p>
      <w:r>
        <w:t xml:space="preserve">25/11/2014 11:43Posted by </w:t>
        <w:br/>
        <w:t>ff726d98db43f6ce</w:t>
        <w:br/>
        <w:br/>
        <w:t xml:space="preserve">25/11/2014 10:32Posted by </w:t>
        <w:br/>
        <w:t>4d3fbf3074fbb08b</w:t>
        <w:br/>
        <w:t xml:space="preserve">as a parent I certainly don't want my child playing with gay characters </w:t>
        <w:br/>
        <w:br/>
        <w:t xml:space="preserve">As another parent, with two adult children, I have to ask you, why? What terrible thing do you think is going to happen? </w:t>
        <w:br/>
        <w:t xml:space="preserve">My lads both had school-friends who have since come out. They are still friends with these guys and they are still straight. It wasn't an issue. </w:t>
        <w:br/>
        <w:br/>
        <w:t xml:space="preserve">Relationships are major story-line drivers, so why shouldn't some of the relationships in the game be same-sex? </w:t>
        <w:br/>
        <w:t xml:space="preserve">Sad to think I'm nearing retirement age and this topic is still controversial. </w:t>
        <w:br/>
        <w:br/>
        <w:t xml:space="preserve">All ready answered this nothing wrong with being gay or lesbian, But no place for it in a fictional game with a 12 rating </w:t>
        <w:br/>
        <w:br/>
        <w:t>If I want that sort of content it is normally classed as an 18. I would purchase an 18, WOW, is meant to be a break from real life. I know some people cant tell the difference but fetching sexual preference in, What's next ?</w:t>
      </w:r>
    </w:p>
    <w:p>
      <w:r>
        <w:rPr>
          <w:b/>
          <w:u w:val="single"/>
        </w:rPr>
        <w:t>800032</w:t>
      </w:r>
    </w:p>
    <w:p>
      <w:r>
        <w:t>25/11/2014 12:40Posted by bc47a12767980684</w:t>
        <w:br/>
        <w:br/>
        <w:t xml:space="preserve">Being gay doesn't make you special; though it doesn't make you less of a </w:t>
        <w:br/>
        <w:t xml:space="preserve">human being. It makes you the same as everyone else. Unless being </w:t>
        <w:br/>
        <w:t>oppressed, why does it deserve more recognition then other things?</w:t>
        <w:br/>
        <w:br/>
        <w:t xml:space="preserve">I don't think the OP or anybody else in this thread was asking for more </w:t>
        <w:br/>
        <w:t xml:space="preserve">recognition, just some. If they did and I missed it, please feel free to </w:t>
        <w:br/>
        <w:t xml:space="preserve">correct me.Putting in a few gay characters who aren't stereo-types, </w:t>
        <w:br/>
        <w:t xml:space="preserve">male orcs rather than belfs for example, is not going to detract from the </w:t>
        <w:br/>
        <w:t>game if it's done tastefully. I'd welcome it.</w:t>
      </w:r>
    </w:p>
    <w:p>
      <w:r>
        <w:rPr>
          <w:b/>
          <w:u w:val="single"/>
        </w:rPr>
        <w:t>800033</w:t>
      </w:r>
    </w:p>
    <w:p>
      <w:r>
        <w:t xml:space="preserve">The fact that, apparently, the topic of one's sexuality is still something people have fierce and heated debates over is just one more indication for humanity's eventual doom. </w:t>
        <w:br/>
        <w:br/>
        <w:t>Really people. It's 2014. Some people love people of the same sex. Get over it.</w:t>
      </w:r>
    </w:p>
    <w:p>
      <w:r>
        <w:rPr>
          <w:b/>
          <w:u w:val="single"/>
        </w:rPr>
        <w:t>800034</w:t>
      </w:r>
    </w:p>
    <w:p>
      <w:r>
        <w:t>It's called a Blood Elf.</w:t>
      </w:r>
    </w:p>
    <w:p>
      <w:r>
        <w:rPr>
          <w:b/>
          <w:u w:val="single"/>
        </w:rPr>
        <w:t>800035</w:t>
      </w:r>
    </w:p>
    <w:p>
      <w:r>
        <w:t xml:space="preserve">25/11/2014 12:53Posted by </w:t>
        <w:br/>
        <w:t>6c3885564c1072e6</w:t>
        <w:br/>
        <w:t xml:space="preserve">The fact that, apparently, the topic of one's sexuality is still something people have fierce and heated debates over is just one more indication for humanity's eventual doom. </w:t>
        <w:br/>
        <w:br/>
        <w:t xml:space="preserve">Really people. It's 2014. Some people love people of the same sex. Get over it. </w:t>
        <w:br/>
        <w:br/>
        <w:t xml:space="preserve">Agreed it is 2014 same sex marriages I know quite a few couples, Even been to some of the weddings. </w:t>
        <w:br/>
        <w:br/>
        <w:t>But that's real LIFE !</w:t>
      </w:r>
    </w:p>
    <w:p>
      <w:r>
        <w:rPr>
          <w:b/>
          <w:u w:val="single"/>
        </w:rPr>
        <w:t>800036</w:t>
      </w:r>
    </w:p>
    <w:p>
      <w:r>
        <w:t xml:space="preserve">25/11/2014 12:51Posted by </w:t>
        <w:br/>
        <w:t>4d3fbf3074fbb08b</w:t>
        <w:br/>
        <w:t xml:space="preserve">no place for it in a fictional game with a 12 rating </w:t>
        <w:br/>
        <w:br/>
        <w:t xml:space="preserve">Since same sex marriage is recognised in a lot of European countries and since many children live with couples who are same sex, why is it inappropriate to show similar relationships in-game? </w:t>
        <w:br/>
        <w:t>Explicit sexual behaviour between npcs would be inappropriate of course, regardless of orientation but I don't think anyone is advocating that.</w:t>
      </w:r>
    </w:p>
    <w:p>
      <w:r>
        <w:rPr>
          <w:b/>
          <w:u w:val="single"/>
        </w:rPr>
        <w:t>800037</w:t>
      </w:r>
    </w:p>
    <w:p>
      <w:r>
        <w:t xml:space="preserve">As long as it makes sense in the narrative. A character being gay because it made sense is a good thing. A character being gay because someone at Blizzard went "We should make a gay character because we need to be politically correct." is not a good thing. </w:t>
        <w:br/>
        <w:br/>
        <w:t xml:space="preserve">In the end, this should be a non-issue. It doesn't matter whether you are gay, bisexual or !@#$%^-*!@#$ (gay and bisexual are okay but h e t e r o sexual is not...?). Sadly we are still at the point where threads like this are made because clearly being gay is not accepted yet. At this point the introduction of any major, gay character would be contrived for that very reason. It would always reek of political correctness and that is sad. </w:t>
        <w:br/>
        <w:br/>
        <w:t xml:space="preserve">All ready answered this nothing wrong with being gay or lesbian, But no place for it in a fictional game with a 12 rating </w:t>
        <w:br/>
        <w:br/>
        <w:t xml:space="preserve">If I want that sort of content it is normally classed as an 18. I would purchase an 18, WOW, is meant to be a break from real life. I know some people cant tell the difference but fetching sexual preference in, What's next ? </w:t>
        <w:br/>
        <w:t>And h e t e r o sexuality somehow is not 18+? You realise you are fumbling with double standards here, do you?</w:t>
      </w:r>
    </w:p>
    <w:p>
      <w:r>
        <w:rPr>
          <w:b/>
          <w:u w:val="single"/>
        </w:rPr>
        <w:t>800038</w:t>
      </w:r>
    </w:p>
    <w:p>
      <w:r>
        <w:t xml:space="preserve">25/11/2014 13:01Posted by </w:t>
        <w:br/>
        <w:t>3e444f41ecb8a88d</w:t>
        <w:br/>
        <w:t xml:space="preserve">Why not to add then some Zoophiles into the game ? It's 2014. </w:t>
        <w:br/>
        <w:br/>
        <w:t xml:space="preserve">Because bestiality isn't a consensual thing. </w:t>
        <w:br/>
        <w:br/>
        <w:t xml:space="preserve">It's a human being abusing/taking advantage of an animal. </w:t>
        <w:br/>
        <w:br/>
        <w:t xml:space="preserve">It's immoral because an animal can't give consent. </w:t>
        <w:br/>
        <w:br/>
        <w:t xml:space="preserve">Whereas, as long as both parties are adult human beings, being gay is as consensual as being straight, so it's morally OK. </w:t>
        <w:br/>
        <w:br/>
        <w:t>Shouldn't even have to be saying this, but still.</w:t>
      </w:r>
    </w:p>
    <w:p>
      <w:r>
        <w:rPr>
          <w:b/>
          <w:u w:val="single"/>
        </w:rPr>
        <w:t>800039</w:t>
      </w:r>
    </w:p>
    <w:p>
      <w:r>
        <w:t xml:space="preserve">25/11/2014 13:01Posted by </w:t>
        <w:br/>
        <w:t>3e444f41ecb8a88d</w:t>
        <w:br/>
        <w:br/>
        <w:t xml:space="preserve">25/11/2014 12:53Posted by </w:t>
        <w:br/>
        <w:t>6c3885564c1072e6</w:t>
        <w:br/>
        <w:t xml:space="preserve">The fact that, apparently, the topic of one's sexuality is still something people have fierce and heated debates over is just one more indication for humanity's eventual doom. </w:t>
        <w:br/>
        <w:br/>
        <w:t xml:space="preserve">Really people. It's 2014. Some people love people of the same sex. Get over it. </w:t>
        <w:br/>
        <w:br/>
        <w:t xml:space="preserve">Why not to add then some Zoophiles into the game ? It's 2014. </w:t>
        <w:br/>
        <w:br/>
        <w:t xml:space="preserve">It's not like have something against gays or anything. The main question is WHY do you need gay toons in game. </w:t>
        <w:br/>
        <w:br/>
        <w:t xml:space="preserve">No, you don't "have anything against gays", you just compared them to people who have sex with animals. </w:t>
        <w:br/>
        <w:br/>
        <w:t>Try being less obvious next time.</w:t>
      </w:r>
    </w:p>
    <w:p>
      <w:r>
        <w:rPr>
          <w:b/>
          <w:u w:val="single"/>
        </w:rPr>
        <w:t>800040</w:t>
      </w:r>
    </w:p>
    <w:p>
      <w:r>
        <w:t>There's already an entire race of them, right in Silvermoon.</w:t>
      </w:r>
    </w:p>
    <w:p>
      <w:r>
        <w:rPr>
          <w:b/>
          <w:u w:val="single"/>
        </w:rPr>
        <w:t>800041</w:t>
      </w:r>
    </w:p>
    <w:p>
      <w:r>
        <w:t xml:space="preserve">I am jumping on this bus a bit late, but here goes anyway. Although I am gay myself, I would not want to see !@#$%^-*!@ity portrayed in WoW. </w:t>
        <w:br/>
        <w:br/>
        <w:t xml:space="preserve">Keeping in mind that most fantasy settings tend to emulate a Middle Age monarchy with the high king and all, it would seem quite unnatural for the developers to go out of their way to represent #$%^-*!@#$ity. I don't mind a passing reference to a same sex couple or such. </w:t>
        <w:br/>
        <w:br/>
        <w:t xml:space="preserve">If it can be done seamlessly and subtly, then sure. But I fear that the prevailing stigma ( at least in my country where I can still not be openly gay without ridicule) would turn a tactful normality into something of a circus. </w:t>
        <w:br/>
        <w:br/>
        <w:t xml:space="preserve">Besides, if the story does not need it, then it is forced. And anything forced is not cool. </w:t>
        <w:br/>
        <w:br/>
        <w:t xml:space="preserve">Edit: OMW, </w:t>
        <w:br/>
        <w:t>that is censored?!</w:t>
      </w:r>
    </w:p>
    <w:p>
      <w:r>
        <w:rPr>
          <w:b/>
          <w:u w:val="single"/>
        </w:rPr>
        <w:t>800042</w:t>
      </w:r>
    </w:p>
    <w:p>
      <w:r>
        <w:t xml:space="preserve">25/11/2014 13:07Posted by </w:t>
        <w:br/>
        <w:t>cc689684531877d0</w:t>
        <w:br/>
        <w:br/>
        <w:t xml:space="preserve">25/11/2014 13:01Posted by </w:t>
        <w:br/>
        <w:t>3e444f41ecb8a88d</w:t>
        <w:br/>
        <w:t xml:space="preserve">Why not to add then some Zoophiles into the game ? It's 2014. </w:t>
        <w:br/>
        <w:br/>
        <w:t xml:space="preserve">Because bestiality isn't a consensual thing. </w:t>
        <w:br/>
        <w:br/>
        <w:t xml:space="preserve">It's a human being abusing/taking advantage of an animal. </w:t>
        <w:br/>
        <w:br/>
        <w:t xml:space="preserve">It's immoral because an animal can't give consent. </w:t>
        <w:br/>
        <w:br/>
        <w:t xml:space="preserve">Whereas, as long as both parties are adult human beings, being gay is as consensual as being straight, so it's morally OK. </w:t>
        <w:br/>
        <w:br/>
        <w:t xml:space="preserve">Shouldn't even have to be saying this, but still. </w:t>
        <w:br/>
        <w:br/>
        <w:t xml:space="preserve">It's not an abuse and i can tell you why, but i won't since it WoW forum. </w:t>
        <w:br/>
        <w:br/>
        <w:t xml:space="preserve">That isn't outlawed in a lot of counties, same goes with gay relations they are still outlawed in few countries. </w:t>
        <w:br/>
        <w:br/>
        <w:t>While i completely ok with gays being around i just can't see the reason why they should be in the game outside of the reason, gay themself trough WoW want to show that's normal to be a gay and gain some approval.</w:t>
      </w:r>
    </w:p>
    <w:p>
      <w:r>
        <w:rPr>
          <w:b/>
          <w:u w:val="single"/>
        </w:rPr>
        <w:t>800043</w:t>
      </w:r>
    </w:p>
    <w:p>
      <w:r>
        <w:t xml:space="preserve">25/11/2014 13:11Posted by </w:t>
        <w:br/>
        <w:t>4ee3d2f77526f128</w:t>
        <w:br/>
        <w:t xml:space="preserve">OMW, that is censored?! </w:t>
        <w:br/>
        <w:br/>
        <w:t>Yeah, but then so is the straight version of the word, so at least it's equal! xD</w:t>
      </w:r>
    </w:p>
    <w:p>
      <w:r>
        <w:rPr>
          <w:b/>
          <w:u w:val="single"/>
        </w:rPr>
        <w:t>800044</w:t>
      </w:r>
    </w:p>
    <w:p>
      <w:r>
        <w:t>25/11/2014 12:53Posted by ff726d98db43f6ce</w:t>
        <w:br/>
        <w:br/>
        <w:t xml:space="preserve">Putting in a few gay characters who aren't stereo-types, male orcs </w:t>
        <w:br/>
        <w:t xml:space="preserve">rather than belfs for example, is not going to detract from the game if </w:t>
        <w:br/>
        <w:t>it's done tastefully. I'd welcome it.</w:t>
        <w:br/>
        <w:br/>
        <w:t>25/11/2014 08:36Posted by bc47a12767980684</w:t>
        <w:br/>
        <w:br/>
        <w:t xml:space="preserve">What I have a problem with is the 'need' to give it awareness. Once of </w:t>
        <w:br/>
        <w:t xml:space="preserve">the best players and one of my best friends I ever made on here was gay. </w:t>
        <w:br/>
        <w:t xml:space="preserve">( Dax represent! ) But it's something he said to me a while ago about </w:t>
        <w:br/>
        <w:t xml:space="preserve">why, he was against guilds with a gay community;This is a game. You're </w:t>
        <w:br/>
        <w:t xml:space="preserve">meant to be immersed into a fictional world where you are judged by </w:t>
        <w:br/>
        <w:t xml:space="preserve">nothing but your ability to play and your attitude towards effort and </w:t>
        <w:br/>
        <w:t>ability of both yourself and other players</w:t>
      </w:r>
    </w:p>
    <w:p>
      <w:r>
        <w:rPr>
          <w:b/>
          <w:u w:val="single"/>
        </w:rPr>
        <w:t>800045</w:t>
      </w:r>
    </w:p>
    <w:p>
      <w:r>
        <w:t xml:space="preserve">Already in the game... </w:t>
        <w:br/>
        <w:br/>
        <w:t xml:space="preserve">Please see: </w:t>
        <w:br/>
        <w:t xml:space="preserve">http://www.wowhead.com/quest=27715 </w:t>
        <w:br/>
        <w:t>and the Blood Elf Admirer</w:t>
      </w:r>
    </w:p>
    <w:p>
      <w:r>
        <w:rPr>
          <w:b/>
          <w:u w:val="single"/>
        </w:rPr>
        <w:t>800046</w:t>
      </w:r>
    </w:p>
    <w:p>
      <w:r>
        <w:t xml:space="preserve">25/11/2014 13:13Posted by </w:t>
        <w:br/>
        <w:t>3e444f41ecb8a88d</w:t>
        <w:br/>
        <w:t xml:space="preserve">It's not an abuse and i can tell you why, but i won't since it WoW forum. </w:t>
        <w:br/>
        <w:br/>
        <w:t xml:space="preserve">It is. </w:t>
        <w:br/>
        <w:br/>
        <w:t xml:space="preserve">An animal can't speak and generally has a lower level of brain function than a normal human being, so it is considered abusive, or (at the very least) taking advantage. </w:t>
        <w:br/>
        <w:br/>
        <w:t xml:space="preserve">If you're going to say that some animals appear to participate, that is irrelevant. </w:t>
        <w:br/>
        <w:br/>
        <w:t>They can't give consent, so it is not the same thing at all.</w:t>
      </w:r>
    </w:p>
    <w:p>
      <w:r>
        <w:rPr>
          <w:b/>
          <w:u w:val="single"/>
        </w:rPr>
        <w:t>800047</w:t>
      </w:r>
    </w:p>
    <w:p>
      <w:r>
        <w:t xml:space="preserve">25/11/2014 13:20Posted by </w:t>
        <w:br/>
        <w:t>cc689684531877d0</w:t>
        <w:br/>
        <w:br/>
        <w:t xml:space="preserve">25/11/2014 13:13Posted by </w:t>
        <w:br/>
        <w:t>3e444f41ecb8a88d</w:t>
        <w:br/>
        <w:t xml:space="preserve">It's not an abuse and i can tell you why, but i won't since it WoW forum. </w:t>
        <w:br/>
        <w:br/>
        <w:t xml:space="preserve">It is. </w:t>
        <w:br/>
        <w:br/>
        <w:t xml:space="preserve">An animal can't speak and generally has a lower level of brain function than a normal human being, so it is considered abusive, or (at the very least) taking advantage. </w:t>
        <w:br/>
        <w:br/>
        <w:t xml:space="preserve">If you're going to say that some animals appear to participate, that is irrelevant. </w:t>
        <w:br/>
        <w:br/>
        <w:t xml:space="preserve">They can't give consent, so it is not the same thing at all. </w:t>
        <w:br/>
        <w:br/>
        <w:t>your opinion isnt a fact. and the fact it isnt illigal many places means others have a different opinion on this subject as well.</w:t>
      </w:r>
    </w:p>
    <w:p>
      <w:r>
        <w:rPr>
          <w:b/>
          <w:u w:val="single"/>
        </w:rPr>
        <w:t>800048</w:t>
      </w:r>
    </w:p>
    <w:p>
      <w:r>
        <w:t xml:space="preserve">business 101 : stay neutral, don't take any political stances. </w:t>
        <w:br/>
        <w:br/>
        <w:t xml:space="preserve">If they would add homersexual characters to the game, </w:t>
        <w:br/>
        <w:t xml:space="preserve">next day the forum is going to have several threads of people who are against it. </w:t>
        <w:br/>
        <w:br/>
        <w:t xml:space="preserve">And then there will be this whole forum war. </w:t>
        <w:br/>
        <w:br/>
        <w:t xml:space="preserve">That's why we also don't have actual religions ingame...except for fictional religions. </w:t>
        <w:br/>
        <w:br/>
        <w:t>Too risky.</w:t>
      </w:r>
    </w:p>
    <w:p>
      <w:r>
        <w:rPr>
          <w:b/>
          <w:u w:val="single"/>
        </w:rPr>
        <w:t>800049</w:t>
      </w:r>
    </w:p>
    <w:p>
      <w:r>
        <w:t xml:space="preserve">Sexuality is a personal thing I dont think everyone needs to go and shout about it, any of the characters could be gay without it defining the persona. </w:t>
        <w:br/>
        <w:br/>
        <w:t xml:space="preserve">Its why I can never understand people who act like the only gay in the village character from little britain. </w:t>
        <w:br/>
        <w:br/>
        <w:t>The is no need to project your sexuality onto everyone else.</w:t>
      </w:r>
    </w:p>
    <w:p>
      <w:r>
        <w:rPr>
          <w:b/>
          <w:u w:val="single"/>
        </w:rPr>
        <w:t>800050</w:t>
      </w:r>
    </w:p>
    <w:p>
      <w:r>
        <w:t xml:space="preserve">25/11/2014 13:21Posted by </w:t>
        <w:br/>
        <w:t>c335211ca43705da</w:t>
        <w:br/>
        <w:t xml:space="preserve">your opinion isnt a fact. and the fact it isnt illigal many places means others have a different opinion on this subject as well. </w:t>
        <w:br/>
        <w:br/>
        <w:t xml:space="preserve">My opinion is fact, in this case. </w:t>
        <w:br/>
        <w:br/>
        <w:t xml:space="preserve">I'm talking about consent, or the lack of it and that is fact. </w:t>
        <w:br/>
        <w:br/>
        <w:t xml:space="preserve">The fact that it is not illegal in some places is also irrelevant. </w:t>
        <w:br/>
        <w:br/>
        <w:t xml:space="preserve">Some truly hideous things are legal in some places, as I'm sure you know. </w:t>
        <w:br/>
        <w:br/>
        <w:t xml:space="preserve">Something being legal doesn't, automatically, make it right. </w:t>
        <w:br/>
        <w:br/>
        <w:t>That's why concrete things like consent are so important.</w:t>
      </w:r>
    </w:p>
    <w:p>
      <w:r>
        <w:rPr>
          <w:b/>
          <w:u w:val="single"/>
        </w:rPr>
        <w:t>800051</w:t>
      </w:r>
    </w:p>
    <w:p>
      <w:r>
        <w:t xml:space="preserve">25/11/2014 13:20Posted by </w:t>
        <w:br/>
        <w:t>cc689684531877d0</w:t>
        <w:br/>
        <w:br/>
        <w:t xml:space="preserve">25/11/2014 13:13Posted by </w:t>
        <w:br/>
        <w:t>3e444f41ecb8a88d</w:t>
        <w:br/>
        <w:t xml:space="preserve">It's not an abuse and i can tell you why, but i won't since it WoW forum. </w:t>
        <w:br/>
        <w:br/>
        <w:t xml:space="preserve">It is. </w:t>
        <w:br/>
        <w:br/>
        <w:t xml:space="preserve">An animal can't speak and generally has a lower level of brain function than a normal human being, so it is considered abusive, or (at the very least) taking advantage. </w:t>
        <w:br/>
        <w:br/>
        <w:t xml:space="preserve">If you're going to say that some animals appear to participate, that is irrelevant. </w:t>
        <w:br/>
        <w:br/>
        <w:t xml:space="preserve">They can't give consent, so it is not the same thing at all. </w:t>
        <w:br/>
        <w:br/>
        <w:t xml:space="preserve">Let me put it another way, gay with down sydrome is getting abused by his gay healthy couple ? </w:t>
        <w:br/>
        <w:br/>
        <w:t xml:space="preserve">It's not irrelevant from your point of view, and law in some countries support your idea, in other - not. Same with gays. </w:t>
        <w:br/>
        <w:br/>
        <w:t>Both things fall under "sexual preferences". You argue that it's 2014 and people are thick minded, i showed you another side of the coin which is not approved but still exist.</w:t>
      </w:r>
    </w:p>
    <w:p>
      <w:r>
        <w:rPr>
          <w:b/>
          <w:u w:val="single"/>
        </w:rPr>
        <w:t>800052</w:t>
      </w:r>
    </w:p>
    <w:p>
      <w:r>
        <w:t>If it doesn't matter if they are gay or not it also shouldn't matter they are not.</w:t>
      </w:r>
    </w:p>
    <w:p>
      <w:r>
        <w:rPr>
          <w:b/>
          <w:u w:val="single"/>
        </w:rPr>
        <w:t>800053</w:t>
      </w:r>
    </w:p>
    <w:p>
      <w:r>
        <w:t xml:space="preserve">25/11/2014 13:26Posted by </w:t>
        <w:br/>
        <w:t>3e444f41ecb8a88d</w:t>
        <w:br/>
        <w:t xml:space="preserve">Let me put it another way, gay with down sydrome is getting abused by his gay healthy couple ? </w:t>
        <w:br/>
        <w:br/>
        <w:t xml:space="preserve">Potentially, yes. </w:t>
        <w:br/>
        <w:br/>
        <w:t xml:space="preserve">It depends how aware someone is, or not. </w:t>
        <w:br/>
        <w:br/>
        <w:t xml:space="preserve">Children definitely can't give consent, neither can animals. </w:t>
        <w:br/>
        <w:br/>
        <w:t>What you are referring to, in your second strawman so far, is probably a grey area.</w:t>
      </w:r>
    </w:p>
    <w:p>
      <w:r>
        <w:rPr>
          <w:b/>
          <w:u w:val="single"/>
        </w:rPr>
        <w:t>800054</w:t>
      </w:r>
    </w:p>
    <w:p>
      <w:r>
        <w:t>25/11/2014 12:40Posted by bc47a12767980684</w:t>
        <w:br/>
        <w:br/>
        <w:t xml:space="preserve">How does quoting add me to the problem? It's showing what I'm talking </w:t>
        <w:br/>
        <w:t xml:space="preserve">about= otherwise it would just be a cluster of random things being said </w:t>
        <w:br/>
        <w:t xml:space="preserve">and it would be difficult to follow. How is that better? Enlighten me </w:t>
        <w:br/>
        <w:t>please.</w:t>
        <w:br/>
        <w:br/>
        <w:t xml:space="preserve">i dont mean YOU quoting, i meant the part of what you wrote that I quoted, </w:t>
        <w:br/>
        <w:t xml:space="preserve">specifically calling the whole thread toxic garbage....THAT adds to the </w:t>
        <w:br/>
        <w:t>problem...i quoted YOU, not something you quoted....</w:t>
        <w:br/>
        <w:br/>
        <w:t>25/11/2014 12:40Posted by bc47a12767980684</w:t>
        <w:br/>
        <w:br/>
        <w:t xml:space="preserve">Please, explain to me. I'm against people being oppressed for their </w:t>
        <w:br/>
        <w:t xml:space="preserve">sexuality, yes. but not for recognition for their sexuality as if it's </w:t>
        <w:br/>
        <w:t>something special. Because that is what is toxic.</w:t>
        <w:br/>
        <w:br/>
        <w:t xml:space="preserve">its NOT toxic to want recognition for something....i personally find it </w:t>
        <w:br/>
        <w:t xml:space="preserve">strange..."ok, you're gay, heres a lollipop" kind of thing....but its not </w:t>
        <w:br/>
        <w:t xml:space="preserve">toxic....like i said, it should be equal representation...without fanfare, </w:t>
        <w:br/>
        <w:t xml:space="preserve">or drums, without overtly reverting to type....if there are *gay* quests </w:t>
        <w:br/>
        <w:t xml:space="preserve">or npcs, fine, whatever its irrelevant to me personally....but there </w:t>
        <w:br/>
        <w:t xml:space="preserve">should be at least *some* form of representation....not hidden away in the </w:t>
        <w:br/>
        <w:t xml:space="preserve">cellar of the lions pride, nor on display from the rooftops of </w:t>
        <w:br/>
        <w:t xml:space="preserve">dalaran...it should simply just - be.so on one hand, i accept and </w:t>
        <w:br/>
        <w:t xml:space="preserve">support the op....lets have that representation - but on the other, it </w:t>
        <w:br/>
        <w:t>needs to just .....blendnothing toxic about that to be honest?</w:t>
      </w:r>
    </w:p>
    <w:p>
      <w:r>
        <w:rPr>
          <w:b/>
          <w:u w:val="single"/>
        </w:rPr>
        <w:t>800055</w:t>
      </w:r>
    </w:p>
    <w:p>
      <w:r>
        <w:t xml:space="preserve">25/11/2014 13:26Posted by </w:t>
        <w:br/>
        <w:t>3e444f41ecb8a88d</w:t>
        <w:br/>
        <w:t xml:space="preserve">i showed you another side of the coin which is not approved but still exist. </w:t>
        <w:br/>
        <w:br/>
        <w:t xml:space="preserve">Any chance you could stay on-topic? Hint: It's not bestiality. </w:t>
        <w:br/>
        <w:t>If you want to discuss that, maybe make another thread.</w:t>
      </w:r>
    </w:p>
    <w:p>
      <w:r>
        <w:rPr>
          <w:b/>
          <w:u w:val="single"/>
        </w:rPr>
        <w:t>800056</w:t>
      </w:r>
    </w:p>
    <w:p>
      <w:r>
        <w:t xml:space="preserve">This society is crazy....I am capable to tolerate this kind of unnatural behavior, but I really dont understand, why all of these gay persons are in need of express themself everywhere is possible. It is enough to see it more and more in tv films, at streets etc. I really don´t want to see gays in game I like. </w:t>
        <w:br/>
        <w:br/>
        <w:t>Yeah I know, it is 21st century, but I am thinking, that this century is more and more perverse.</w:t>
      </w:r>
    </w:p>
    <w:p>
      <w:r>
        <w:rPr>
          <w:b/>
          <w:u w:val="single"/>
        </w:rPr>
        <w:t>800057</w:t>
      </w:r>
    </w:p>
    <w:p>
      <w:r>
        <w:t>25/11/2014 06:37Posted by 8fb41a7d3994db52</w:t>
        <w:br/>
        <w:br/>
        <w:t xml:space="preserve">Women = equal rights bla bla blaGays = equal rights bla bla blaWhy </w:t>
        <w:br/>
        <w:t xml:space="preserve">is it only gays and women that do this when in most cases (unless your </w:t>
        <w:br/>
        <w:t xml:space="preserve">muslim or live in a certain in place) you are treated totally equal, and </w:t>
        <w:br/>
        <w:t xml:space="preserve">im not talking about every woman or every gay person because some just </w:t>
        <w:br/>
        <w:t xml:space="preserve">get on with it and dont whine about a game, there are no gays in wow and </w:t>
        <w:br/>
        <w:t>hopefully there wont ever be get over it</w:t>
        <w:br/>
        <w:br/>
        <w:t xml:space="preserve">i don't know which country you are from but there are several states both </w:t>
        <w:br/>
        <w:t xml:space="preserve">in usa and in europe where being gay causes you trouble and pop phenomena </w:t>
        <w:br/>
        <w:t xml:space="preserve">like wow might surely contribute a little in making the younger </w:t>
        <w:br/>
        <w:t>generations more open and tolerant.</w:t>
        <w:br/>
        <w:br/>
        <w:t>25/11/2014 08:36Posted by bc47a12767980684</w:t>
        <w:br/>
        <w:br/>
        <w:t xml:space="preserve">Why is there a need to show sexuality; this is a 12+ game. Yes there are </w:t>
        <w:br/>
        <w:t xml:space="preserve">innuendos but blizzard; because of the age rating would never do this </w:t>
        <w:br/>
        <w:t>and I actually hope they don't.</w:t>
        <w:br/>
        <w:br/>
        <w:t xml:space="preserve">please explain why 12yo kids can play/read about jaina and arthas romance </w:t>
        <w:br/>
        <w:t xml:space="preserve">and can't, instead, about same gender couples. i am afraid of the answer </w:t>
        <w:br/>
        <w:t>tbh.</w:t>
        <w:br/>
        <w:br/>
        <w:t xml:space="preserve">Where is the disabled NPCS? I don't see the people stuck in a wheelchair </w:t>
        <w:br/>
        <w:t>complaining. No doubt I've said it, wait for it....</w:t>
        <w:br/>
        <w:br/>
        <w:t xml:space="preserve">people in wheelchair probably don't exist in a world where you can cast </w:t>
        <w:br/>
        <w:t>healing spells at will and revive the dead.</w:t>
        <w:br/>
        <w:br/>
        <w:t xml:space="preserve">it's a freaking game. Things shouldn't have </w:t>
        <w:br/>
        <w:t>to be represented.</w:t>
        <w:br/>
        <w:br/>
        <w:t>too late, straight romances are represented.</w:t>
        <w:br/>
        <w:br/>
        <w:t>25/11/2014 10:32Posted by 4d3fbf3074fbb08b</w:t>
        <w:br/>
        <w:br/>
        <w:t xml:space="preserve">as a parent I certainly don't want my child playing with gay characters </w:t>
        <w:br/>
        <w:t>(NOTHING PERSONAL)</w:t>
        <w:br/>
        <w:br/>
        <w:t xml:space="preserve">i am afraid your child has much more to worry about, starting with your </w:t>
        <w:br/>
        <w:t>mindset.</w:t>
        <w:br/>
        <w:br/>
        <w:t>25/11/2014 10:46Posted by 4782fd1a4ba4561c</w:t>
        <w:br/>
        <w:br/>
        <w:t xml:space="preserve">Do you need to have a sign up saying "This NPC is gay" just for it to be </w:t>
        <w:br/>
        <w:t>true?</w:t>
        <w:br/>
        <w:br/>
        <w:t xml:space="preserve">a plain romance would be more than enough, there's no need to make a whole </w:t>
        <w:br/>
        <w:t xml:space="preserve">expansion and several dungeons about it as if it were for the cutscenes </w:t>
        <w:br/>
        <w:t>regarding arthas and jaina.</w:t>
        <w:br/>
        <w:br/>
        <w:t>25/11/2014 13:23Posted by 542e9c53a62c4a10</w:t>
        <w:br/>
        <w:br/>
        <w:t xml:space="preserve">business 101 : stay neutral, don't take any political stances.If </w:t>
        <w:br/>
        <w:t xml:space="preserve">they would add homersexual characters to the game,next day the forum </w:t>
        <w:br/>
        <w:t xml:space="preserve">is going to have several threads of people who are against it.And </w:t>
        <w:br/>
        <w:t xml:space="preserve">then there will be this whole forum war.That's why we also don't </w:t>
        <w:br/>
        <w:t xml:space="preserve">have actual religions ingame...except for fictional religions.Too </w:t>
        <w:br/>
        <w:t>risky.</w:t>
        <w:br/>
        <w:br/>
        <w:t xml:space="preserve">like i wrote above, too late. the moment you add straight romances, you </w:t>
        <w:br/>
        <w:t>already are taking a stance.</w:t>
      </w:r>
    </w:p>
    <w:p>
      <w:r>
        <w:rPr>
          <w:b/>
          <w:u w:val="single"/>
        </w:rPr>
        <w:t>800058</w:t>
      </w:r>
    </w:p>
    <w:p>
      <w:r>
        <w:t xml:space="preserve">25/11/2014 13:29Posted by </w:t>
        <w:br/>
        <w:t>ff726d98db43f6ce</w:t>
        <w:br/>
        <w:br/>
        <w:t xml:space="preserve">25/11/2014 13:26Posted by </w:t>
        <w:br/>
        <w:t>3e444f41ecb8a88d</w:t>
        <w:br/>
        <w:t xml:space="preserve">i showed you another side of the coin which is not approved but still exist. </w:t>
        <w:br/>
        <w:br/>
        <w:t xml:space="preserve">Any chance you could stay on-topic? Hint: It's not bestiality. </w:t>
        <w:br/>
        <w:t xml:space="preserve">If you want to discuss that, maybe make another thread. </w:t>
        <w:br/>
        <w:br/>
        <w:t>Okay, i m against it, i don't think game should have anything to do with any sexual preferences context in it. If you allow this, allow everything else. Otherwise it's hepocrisy.</w:t>
      </w:r>
    </w:p>
    <w:p>
      <w:r>
        <w:rPr>
          <w:b/>
          <w:u w:val="single"/>
        </w:rPr>
        <w:t>800059</w:t>
      </w:r>
    </w:p>
    <w:p>
      <w:r>
        <w:t xml:space="preserve">25/11/2014 13:29Posted by </w:t>
        <w:br/>
        <w:t>c9dd38cd89445078</w:t>
        <w:br/>
        <w:t xml:space="preserve">nothing toxic about that to be honest? </w:t>
        <w:br/>
        <w:br/>
        <w:t xml:space="preserve">The thread, as a whole is toxic. Not the point of the thread. </w:t>
        <w:br/>
        <w:t xml:space="preserve">It's baiting trolls, people will be offended unfortunately because it's not right for people to abuse others for what ever reason. </w:t>
        <w:br/>
        <w:br/>
        <w:t>However. If you were to just come by sexuality; the only thing I could come across just normally playing is Thrall and Aggra having a child. Other than that, being straight isn't blatant. In fact, other than digging for it, it's no where to be found, but then you can find -insert the day deathwing came quest- which referances to !@#$%^-*!@ity. Other than that. Why should either be represented anymore than this?</w:t>
      </w:r>
    </w:p>
    <w:p>
      <w:r>
        <w:rPr>
          <w:b/>
          <w:u w:val="single"/>
        </w:rPr>
        <w:t>800060</w:t>
      </w:r>
    </w:p>
    <w:p>
      <w:r>
        <w:t xml:space="preserve">25/11/2014 13:33Posted by </w:t>
        <w:br/>
        <w:t>1fbbe6767c47d662</w:t>
        <w:br/>
        <w:t xml:space="preserve">please explain why 12yo kids can play/read about jaina and arthas romance and can't, instead, about same gender couples. i am afraid of the answer tbh. </w:t>
        <w:br/>
        <w:br/>
        <w:t>a 12 year old would have to go seriously digging and buy that novel to find out about the romance. It's not actually that easy to find. It fits with the lore. If there was gay romance fitting with the lore; then yeah, I'd probably be okay with it. But I fail to see how ANY sexuality should and would play a role in lore.</w:t>
      </w:r>
    </w:p>
    <w:p>
      <w:r>
        <w:rPr>
          <w:b/>
          <w:u w:val="single"/>
        </w:rPr>
        <w:t>800061</w:t>
      </w:r>
    </w:p>
    <w:p>
      <w:r>
        <w:t>25/11/2014 13:31Posted by ce2f33cd8d603211</w:t>
        <w:br/>
        <w:br/>
        <w:t>this century is more and more perverse</w:t>
        <w:br/>
        <w:br/>
        <w:t xml:space="preserve">Not sure what is so perverse about a loving, consensual relationship where </w:t>
        <w:br/>
        <w:t xml:space="preserve">the couple just happen to be the same sex.As to it being a modern </w:t>
        <w:br/>
        <w:t xml:space="preserve">phenomena, Oscar Wilde would like to have a word with you and the ancient </w:t>
        <w:br/>
        <w:t xml:space="preserve">Greeks.If you really don't have a problem with people being gay, </w:t>
        <w:br/>
        <w:t>seeing them represented in the media shouldn't offend you, should it?</w:t>
      </w:r>
    </w:p>
    <w:p>
      <w:r>
        <w:rPr>
          <w:b/>
          <w:u w:val="single"/>
        </w:rPr>
        <w:t>800062</w:t>
      </w:r>
    </w:p>
    <w:p>
      <w:r>
        <w:t>25/11/2014 13:31Posted by ce2f33cd8d603211</w:t>
        <w:br/>
        <w:br/>
        <w:t xml:space="preserve">This society is crazy....I am capable to tolerate this kind of unnatural </w:t>
        <w:br/>
        <w:t xml:space="preserve">behavior, but I really dont understand, why all of these gay persons are </w:t>
        <w:br/>
        <w:t xml:space="preserve">in need of express themself everywhere is possible. It is enough to see </w:t>
        <w:br/>
        <w:t xml:space="preserve">it more and more in tv films, at streets etc. I really don´t want to see </w:t>
        <w:br/>
        <w:t xml:space="preserve">gays in game I like.Yeah I know, it is 21st century, but I am </w:t>
        <w:br/>
        <w:t>thinking, that this century is more and more perverse.</w:t>
        <w:br/>
        <w:br/>
        <w:t xml:space="preserve">dont even know where to start........tolerating unnatural </w:t>
        <w:br/>
        <w:t xml:space="preserve">behaviour?? really? you're tolerant.....its unnatural?look, </w:t>
        <w:br/>
        <w:t xml:space="preserve">easiest way i can explain it is like this.......1. a man and woman </w:t>
        <w:br/>
        <w:t xml:space="preserve">walk down the street innocently holding hands, theyre in love, are a </w:t>
        <w:br/>
        <w:t xml:space="preserve">couple.....no one notices2. a man/man (or fem/fem) couple walk </w:t>
        <w:br/>
        <w:t xml:space="preserve">down the street innocently holding hands, theyre in love, are a </w:t>
        <w:br/>
        <w:t xml:space="preserve">couple.....everyone notices....number 2 isnt about being more </w:t>
        <w:br/>
        <w:t xml:space="preserve">openly gay, or trying to ram it down peoples throats....its about being </w:t>
        <w:br/>
        <w:t xml:space="preserve">treated the same....2 needs to equal 1its not about walking down a </w:t>
        <w:br/>
        <w:t xml:space="preserve">street as a gang of ANY demographic shouting your cause....its about BEING </w:t>
        <w:br/>
        <w:t>normal, BEING accepted, BEING equal/</w:t>
      </w:r>
    </w:p>
    <w:p>
      <w:r>
        <w:rPr>
          <w:b/>
          <w:u w:val="single"/>
        </w:rPr>
        <w:t>800063</w:t>
      </w:r>
    </w:p>
    <w:p>
      <w:r>
        <w:t xml:space="preserve">What was the name of the human joining you when going vashir and waving on caravan when going to uldum again? </w:t>
        <w:br/>
        <w:br/>
        <w:t>That character sure is flamboyant.</w:t>
      </w:r>
    </w:p>
    <w:p>
      <w:r>
        <w:rPr>
          <w:b/>
          <w:u w:val="single"/>
        </w:rPr>
        <w:t>800064</w:t>
      </w:r>
    </w:p>
    <w:p>
      <w:r>
        <w:t>25/11/2014 13:34Posted by bc47a12767980684</w:t>
        <w:br/>
        <w:br/>
        <w:t xml:space="preserve">Other than that, being straight isn't blatant. In fact, other than </w:t>
        <w:br/>
        <w:t>digging for it, it's no where to be found</w:t>
        <w:br/>
        <w:br/>
        <w:t xml:space="preserve">sorry for quick double post, but its EVERYWHEREsunwalker dezco is </w:t>
        <w:br/>
        <w:t xml:space="preserve">in a heter0 relationship, his wife dies, he has kids....that old </w:t>
        <w:br/>
        <w:t xml:space="preserve">paladin quest in westfall where you have to find her husband......heter0all </w:t>
        <w:br/>
        <w:t xml:space="preserve">the people that talk about husbands and wives, that are of the opposing </w:t>
        <w:br/>
        <w:t xml:space="preserve">sex.....its not blatant because its all there is, and you dont </w:t>
        <w:br/>
        <w:t xml:space="preserve">notice it because you are conditioned to think its *normal*i would </w:t>
        <w:br/>
        <w:t xml:space="preserve">like a world where that happens for any kind of sexuality.....see my post </w:t>
        <w:br/>
        <w:t>above</w:t>
      </w:r>
    </w:p>
    <w:p>
      <w:r>
        <w:rPr>
          <w:b/>
          <w:u w:val="single"/>
        </w:rPr>
        <w:t>800065</w:t>
      </w:r>
    </w:p>
    <w:p>
      <w:r>
        <w:t xml:space="preserve">Wow, such a toxic thread. I've seen quite some homophobes already. I'm not </w:t>
        <w:br/>
        <w:t>gay, but it doesn't matter if someone is gay.</w:t>
        <w:br/>
        <w:br/>
        <w:t>25/11/2014 13:31Posted by ce2f33cd8d603211</w:t>
        <w:br/>
        <w:br/>
        <w:t xml:space="preserve">I really dont understand, why all of these gay persons are in need of </w:t>
        <w:br/>
        <w:t xml:space="preserve">express themself everywhere is possible. It is enough to see it more and </w:t>
        <w:br/>
        <w:t xml:space="preserve">more in tv films, at streets etc. I really don´t want to see gays in </w:t>
        <w:br/>
        <w:t>game I like.</w:t>
        <w:br/>
        <w:br/>
        <w:t xml:space="preserve">This is because gay people in every country still suffer from a lot of </w:t>
        <w:br/>
        <w:t xml:space="preserve">hatred towards them and being bullied and such. They just want to show the </w:t>
        <w:br/>
        <w:t>world that being gay isn't wrong. After all, being gay is not a choice.</w:t>
      </w:r>
    </w:p>
    <w:p>
      <w:r>
        <w:rPr>
          <w:b/>
          <w:u w:val="single"/>
        </w:rPr>
        <w:t>800066</w:t>
      </w:r>
    </w:p>
    <w:p>
      <w:r>
        <w:t xml:space="preserve">25/11/2014 12:32Posted by </w:t>
        <w:br/>
        <w:t>c9dd38cd89445078</w:t>
        <w:br/>
        <w:br/>
        <w:t xml:space="preserve">25/11/2014 12:20Posted by </w:t>
        <w:br/>
        <w:t>4d3fbf3074fbb08b</w:t>
        <w:br/>
        <w:t xml:space="preserve">The issue remains it is a 12 rated game legal age for sex is 16 in this country last time I looked </w:t>
        <w:br/>
        <w:br/>
        <w:t xml:space="preserve">my daughter *knew* she was gay before the age of 16...she had feelings towards other females that went beyond friendship, so she talked to me and her mother about her feelings......sex never came into it....if it had, i would probably have been as Intolerant as the next parent talking with their child about under-aged sex :D </w:t>
        <w:br/>
        <w:br/>
        <w:t xml:space="preserve">i guess the point is - just because your child is under a certain age - doesnt mean they should be sheltered from everything....people walk down the street every day, you wouldnt cover their eyes if a man/woman couple walked by holding hands....similarly you wouldnt if two men/women did....... </w:t>
        <w:br/>
        <w:br/>
        <w:t xml:space="preserve">thats how i feel about it being in a game......it shouldnt be openly promoted, nor should it be hidden.....as i said earlier, you portray them as you would everyone else, because they ARE like everyone else </w:t>
        <w:br/>
        <w:t xml:space="preserve">::D </w:t>
        <w:br/>
        <w:br/>
        <w:t xml:space="preserve">That's good parenting being able to talk, In a calm reflected manor, With your child, Being able to offer advise and support. More so if it is against your beliefs. SEX in this house is discussed but on their level, and only when they fetch the subject up, living in a rural country village the district nurse is a god send. </w:t>
        <w:br/>
        <w:t xml:space="preserve">More so with the past history.(Also helped as a councillor at the time) </w:t>
        <w:br/>
        <w:br/>
        <w:t xml:space="preserve">Females do develop quicker in the mind and sexually. Some blokes never grow up I am sorry to say. </w:t>
        <w:br/>
        <w:br/>
        <w:t xml:space="preserve">True we shouldn't shelter a child but we also shouldn't show them all the world has to offer, We need to let them discover that for themselves not all at that age have the ability to fully get a grasp on what their seeing, on the streets as you rightfully mentioned. </w:t>
        <w:br/>
        <w:br/>
        <w:t xml:space="preserve">Should we ban it hell no, It would drive us back to the stone age, But I will stick to my guns !@#$%^-*!@ity has no place in a 12 rated game, Even if they already know about it, We don't have the power to alter the laws of the land without the vote. </w:t>
        <w:br/>
        <w:br/>
        <w:t xml:space="preserve">Even then those people are not open minded, and that opens a completely new can of worms to discuss at a later date. </w:t>
        <w:br/>
        <w:br/>
        <w:t>EDIT: don't know why that was edited no offensive words where used .</w:t>
      </w:r>
    </w:p>
    <w:p>
      <w:r>
        <w:rPr>
          <w:b/>
          <w:u w:val="single"/>
        </w:rPr>
        <w:t>800067</w:t>
      </w:r>
    </w:p>
    <w:p>
      <w:r>
        <w:t xml:space="preserve">"Cool as a cucumber." </w:t>
        <w:br/>
        <w:br/>
        <w:t>Khadgar is definitely not 100% straight.</w:t>
      </w:r>
    </w:p>
    <w:p>
      <w:r>
        <w:rPr>
          <w:b/>
          <w:u w:val="single"/>
        </w:rPr>
        <w:t>800068</w:t>
      </w:r>
    </w:p>
    <w:p>
      <w:r>
        <w:t xml:space="preserve">25/11/2014 13:43Posted by </w:t>
        <w:br/>
        <w:t>4d3fbf3074fbb08b</w:t>
        <w:br/>
        <w:t xml:space="preserve">But I will stick to my guns </w:t>
        <w:br/>
        <w:br/>
        <w:t xml:space="preserve">im glad you do! </w:t>
        <w:br/>
        <w:t xml:space="preserve">i would NEVER try to force MY opinion on you.....im just talking about opposing views....i enjoy the discussion </w:t>
        <w:br/>
        <w:t xml:space="preserve">:D </w:t>
        <w:br/>
        <w:br/>
        <w:t xml:space="preserve">25/11/2014 13:43Posted by </w:t>
        <w:br/>
        <w:t>4d3fbf3074fbb08b</w:t>
        <w:br/>
        <w:t xml:space="preserve">Should we ban it hell no, It would drive us back to the stone age </w:t>
        <w:br/>
        <w:br/>
        <w:t>agree....if everything was one colour or flavour then we would never have a balanced view of ANYTHING....we NEED opposing views to spark debate (just like this thread!)...from debate comes understanding, from understanding comes acceptance.....etc</w:t>
      </w:r>
    </w:p>
    <w:p>
      <w:r>
        <w:rPr>
          <w:b/>
          <w:u w:val="single"/>
        </w:rPr>
        <w:t>800069</w:t>
      </w:r>
    </w:p>
    <w:p>
      <w:r>
        <w:t xml:space="preserve">25/11/2014 13:40Posted by </w:t>
        <w:br/>
        <w:t>c9dd38cd89445078</w:t>
        <w:br/>
        <w:t xml:space="preserve">sunwalker dezco is in a heter0 relationship, his wife dies, he has kids....that old paladin quest in westfall where you have to find her husband......heter0 all the people that talk about husbands and wives, that are of the opposing sex.....its not blatant because its all there is, and you dont notice it because you are conditioned to think its *normal*i would like a world where that happens for any kind of sexuality.....see my post above </w:t>
        <w:br/>
        <w:br/>
        <w:t xml:space="preserve">Okay, there is more than I've noticed but it's not because I'm conditioned to think it's normal. In fact, that's a little bit too far to say that in my opinion. I understand and realise that how people feel about others is just that. It's how they feel. I wouldn't say it's normal, I wouldn't say it's abnormal either. The reason it's abused is because it's campaigned for being seen as normal which I believe is wrong; normal defines something unnatural about things. Being human is normal, it shouldn't go any further than that. Everyone is built up of the same things so why should anything else matter. </w:t>
        <w:br/>
        <w:br/>
        <w:t>But saying about having children is making straight recognized isn't correct. That's reproduction; if that wasn't to be then Garrosh, Thrall, Heck. Anduin, saurfang.... Etc would ruin the game if they were not there. Since they play a massive role and reproduction adds to the lore. Their sexuality isn't thrown into it. Differentiation is key here. Unless you're conditioned to look for things that do not exist.</w:t>
      </w:r>
    </w:p>
    <w:p>
      <w:r>
        <w:rPr>
          <w:b/>
          <w:u w:val="single"/>
        </w:rPr>
        <w:t>800070</w:t>
      </w:r>
    </w:p>
    <w:p>
      <w:r>
        <w:t>25/11/2014 13:50Posted by bc47a12767980684</w:t>
        <w:br/>
        <w:br/>
        <w:t xml:space="preserve">But saying about having children is making straight recognized isn't </w:t>
        <w:br/>
        <w:t>correct.</w:t>
        <w:br/>
        <w:br/>
        <w:t xml:space="preserve">the kids in themselves, i agree....the fact he has a wife and kids </w:t>
        <w:br/>
        <w:t xml:space="preserve">suggests that at least in part he has heter0 feelings....perhaps at a </w:t>
        <w:br/>
        <w:t xml:space="preserve">stretch you could say hes bisexual......if you wanted to throw something </w:t>
        <w:br/>
        <w:t xml:space="preserve">on him.i didnt actually say he was straight anyway, i said hes in a </w:t>
        <w:br/>
        <w:t xml:space="preserve">heter0 relationship - with his wife, by definition - he is.go </w:t>
        <w:br/>
        <w:t xml:space="preserve">around a town and look at the npc names....married couples are all over - </w:t>
        <w:br/>
        <w:t xml:space="preserve">with the same surname, and often with overt references to their </w:t>
        <w:br/>
        <w:t xml:space="preserve">husbands.....theres low level quests in stormwind where you have to take a </w:t>
        <w:br/>
        <w:t xml:space="preserve">sons tailoring package form his mother to his farthers shop </w:t>
        <w:br/>
        <w:t xml:space="preserve">iirc......little subtle things....that suggest heter0sexual </w:t>
        <w:br/>
        <w:t xml:space="preserve">relationships......they literally are ALL over.my feelings are </w:t>
        <w:br/>
        <w:t xml:space="preserve">that the op is asking for little things like that - just simple </w:t>
        <w:br/>
        <w:t xml:space="preserve">representation.the fact it HAS to be asked for and drawn attention to </w:t>
        <w:br/>
        <w:t xml:space="preserve">ISNT flag waving as such....it isnt asking for MORE representation than </w:t>
        <w:br/>
        <w:t xml:space="preserve">heter0 stuff, its asking for the same.....it only has more attention when </w:t>
        <w:br/>
        <w:t>its asked for....</w:t>
      </w:r>
    </w:p>
    <w:p>
      <w:r>
        <w:rPr>
          <w:b/>
          <w:u w:val="single"/>
        </w:rPr>
        <w:t>800071</w:t>
      </w:r>
    </w:p>
    <w:p>
      <w:r>
        <w:t xml:space="preserve">25/11/2014 13:47Posted by </w:t>
        <w:br/>
        <w:t>c9dd38cd89445078</w:t>
        <w:br/>
        <w:br/>
        <w:t xml:space="preserve">25/11/2014 13:43Posted by </w:t>
        <w:br/>
        <w:t>4d3fbf3074fbb08b</w:t>
        <w:br/>
        <w:t xml:space="preserve">But I will stick to my guns </w:t>
        <w:br/>
        <w:br/>
        <w:t xml:space="preserve">im glad you do! </w:t>
        <w:br/>
        <w:t xml:space="preserve">i would NEVER try to force MY opinion on you.....im just talking about opposing views....i enjoy the discussion </w:t>
        <w:br/>
        <w:t xml:space="preserve">:D </w:t>
        <w:br/>
        <w:br/>
        <w:t xml:space="preserve">25/11/2014 13:43Posted by </w:t>
        <w:br/>
        <w:t>4d3fbf3074fbb08b</w:t>
        <w:br/>
        <w:t xml:space="preserve">Should we ban it hell no, It would drive us back to the stone age </w:t>
        <w:br/>
        <w:br/>
        <w:t xml:space="preserve">agree....if everything was one colour or flavour then we would never have a balanced view of ANYTHING....we NEED opposing views to spark debate (just like this thread!)...from debate comes understanding, from understanding comes acceptance.....etc </w:t>
        <w:br/>
        <w:br/>
        <w:t xml:space="preserve">Me either as a rule just sometimes I come across too strong willed, I enjoy the diversity of life, A good old spark get things out for a fresh start, A new beginning. </w:t>
        <w:br/>
        <w:br/>
        <w:t xml:space="preserve">Not all new beginnings help to create that level of understanding or acceptance, On my behalf it certainly is not an acceptance issue. </w:t>
        <w:br/>
        <w:br/>
        <w:t xml:space="preserve">Just different views as to when it should be introduced as viewing material, With in a game... </w:t>
        <w:br/>
        <w:br/>
        <w:t>Been a pleasure debating with you, hope to do it again sometime.</w:t>
      </w:r>
    </w:p>
    <w:p>
      <w:r>
        <w:rPr>
          <w:b/>
          <w:u w:val="single"/>
        </w:rPr>
        <w:t>800072</w:t>
      </w:r>
    </w:p>
    <w:p>
      <w:r>
        <w:t xml:space="preserve">There are gay character in the game. </w:t>
        <w:br/>
        <w:t xml:space="preserve">There is a openly gay Blood Elf in the quest chain in Badlands , where you ride a bike and go punch Deathwing or something. </w:t>
        <w:br/>
        <w:t xml:space="preserve">There is also the one in the Bombing of Theramore Horde version.While he doesnt say it , he hints at being gay.He is a Blood Elf again...Hmmm , Im starting to see a pattern...:D </w:t>
        <w:br/>
        <w:br/>
        <w:t>Anyway , there arent any main characters that are confirmed gay.And thats because it doesnt matter.It wont affect the story , it wont add anything to it.Thats their personal thing , its not their defining trait.That wont help them kill the Lich king , wont enrich the story one bit.Why add something pointless?</w:t>
      </w:r>
    </w:p>
    <w:p>
      <w:r>
        <w:rPr>
          <w:b/>
          <w:u w:val="single"/>
        </w:rPr>
        <w:t>800073</w:t>
      </w:r>
    </w:p>
    <w:p>
      <w:r>
        <w:t xml:space="preserve">25/11/2014 14:00Posted by </w:t>
        <w:br/>
        <w:t>c9dd38cd89445078</w:t>
        <w:br/>
        <w:t xml:space="preserve">perhaps at a stretch you could say hes bisexual...... </w:t>
        <w:br/>
        <w:br/>
        <w:t xml:space="preserve">25/11/2014 14:00Posted by </w:t>
        <w:br/>
        <w:t>c9dd38cd89445078</w:t>
        <w:br/>
        <w:t xml:space="preserve">that suggest heter0sexual relationships </w:t>
        <w:br/>
        <w:br/>
        <w:t xml:space="preserve">There are innuendos to suggest gay npcs in the game as there is, it's just not blaring out at you. </w:t>
        <w:br/>
        <w:t xml:space="preserve">As I said, if you're looking for those things; you will find things suggesting straight npcs. </w:t>
        <w:br/>
        <w:t xml:space="preserve">namely offspring but I covered that. </w:t>
        <w:br/>
        <w:br/>
        <w:t xml:space="preserve">25/11/2014 14:05Posted by </w:t>
        <w:br/>
        <w:t>3758c1930a15c709</w:t>
        <w:br/>
        <w:t xml:space="preserve">Anyway , there arent any main characters that are confirmed gay.And thats because it doesnt matter.It wont affect the story , it wont add anything to it.Thats their personal thing , its not their defining trait.That wont help them kill the Lich king , wont enrich the story one bit.Why add something pointless? </w:t>
        <w:br/>
        <w:br/>
        <w:t xml:space="preserve">I understand that it would probably to good for people who are gay to feel more accepted. But this is a game. Doing so in the real world would make a whole lot of difference I agree, and it would do good. But in a fictional universe would probably do more worse than good. </w:t>
        <w:br/>
        <w:br/>
        <w:t xml:space="preserve">Being victimized by society in the real world; goes to the fictional world because they're accepted (Indeed it is right that they are accepted since they are human) but surely that would only make them (If you're looking at it this way) feel more trapped? </w:t>
        <w:br/>
        <w:br/>
        <w:t>Ever since I've played (TBC- Not bragging just to give an idea of what I mean by what I say next) I have found probably the most enlightening, accepting, nicest community being gamers. Since the player base is so diverse in origin and who the people are; It's extremely nice to know I am a part of it. While I don't believe in casting aside things like this, in contrast with the real world I don't see how it will do any good.</w:t>
      </w:r>
    </w:p>
    <w:p>
      <w:r>
        <w:rPr>
          <w:b/>
          <w:u w:val="single"/>
        </w:rPr>
        <w:t>800074</w:t>
      </w:r>
    </w:p>
    <w:p>
      <w:r>
        <w:t xml:space="preserve">I would have expected a topic like this to have 32 upvotes, not 32 dislikes. I'm not sure if people realize exactly how negative a picture this paints of the WoW community. It's 2014, humanity should really be above all this by now. </w:t>
        <w:br/>
        <w:br/>
        <w:t xml:space="preserve">The OP is indeed correct. There should be a few gay characters. The main reason there isn't is that Blizzard as a business can't risk it. Too many parents would force their children to unsubscribe. Then they'll probably go buy them some 18's rated shooting game. :/ </w:t>
        <w:br/>
        <w:t xml:space="preserve">Parents are probably the worst offenders on this topic, seeing people treated equally wont turn your children gay (as if that was even an issue), it just means they'll learn to treat everyone equally too. </w:t>
        <w:br/>
        <w:br/>
        <w:t>Gay characters in WoW doesn't mean publicly announcing it or showing inappropriate content either. There are plenty of relationships or people who like each other in WoW already. All it would mean is the exact same thing as that, except replacing one person for the opposite gender.</w:t>
      </w:r>
    </w:p>
    <w:p>
      <w:r>
        <w:rPr>
          <w:b/>
          <w:u w:val="single"/>
        </w:rPr>
        <w:t>800075</w:t>
      </w:r>
    </w:p>
    <w:p>
      <w:r>
        <w:t>25/11/2014 14:09Posted by bc47a12767980684</w:t>
        <w:br/>
        <w:br/>
        <w:t>As I said, if you're looking for those things; you will find things</w:t>
        <w:br/>
        <w:br/>
        <w:t xml:space="preserve">im not sure now if you are being purposefully obtuse, or just trying to </w:t>
        <w:br/>
        <w:t xml:space="preserve">cause debate....but which ever way, im afraid we will have to agree to </w:t>
        <w:br/>
        <w:t xml:space="preserve">disagree....i cant explain to you any clearer that you dont HAVE </w:t>
        <w:br/>
        <w:t xml:space="preserve">TO LOOK......its there, every where.....you dont notice it because of your </w:t>
        <w:br/>
        <w:t>conditioning.....not because its subtle.</w:t>
        <w:br/>
        <w:br/>
        <w:t>25/11/2014 14:09Posted by bc47a12767980684</w:t>
        <w:br/>
        <w:br/>
        <w:t>innuendos to suggest gay npcs</w:t>
        <w:br/>
        <w:br/>
        <w:t xml:space="preserve">innuendo is a human concept, and is purely subjective....YOU may see a man </w:t>
        <w:br/>
        <w:t xml:space="preserve">in pink clothes and think - *innuendo, hes gay* - i may see the same man </w:t>
        <w:br/>
        <w:t xml:space="preserve">and think *what a dapper gentleman*a man and a woman, with children, </w:t>
        <w:br/>
        <w:t xml:space="preserve">and the same surname - are NOT innuendo, its implicit, especially when the </w:t>
        <w:br/>
        <w:t xml:space="preserve">quest they give you is "find my husband" or "take this to my son, hes in </w:t>
        <w:br/>
        <w:t xml:space="preserve">his fathers shop"it is implicitly stated that the relationship is </w:t>
        <w:br/>
        <w:t>heter0.......</w:t>
      </w:r>
    </w:p>
    <w:p>
      <w:r>
        <w:rPr>
          <w:b/>
          <w:u w:val="single"/>
        </w:rPr>
        <w:t>800076</w:t>
      </w:r>
    </w:p>
    <w:p>
      <w:r>
        <w:t xml:space="preserve">25/11/2014 14:19Posted by </w:t>
        <w:br/>
        <w:t>c9dd38cd89445078</w:t>
        <w:br/>
        <w:t xml:space="preserve">im not sure now if you are being purposefully obtuse, or just trying to cause debate </w:t>
        <w:br/>
        <w:br/>
        <w:t xml:space="preserve">Is this not a bit rich? In the same sentence as well. </w:t>
        <w:br/>
        <w:br/>
        <w:t xml:space="preserve">25/11/2014 14:19Posted by </w:t>
        <w:br/>
        <w:t>c9dd38cd89445078</w:t>
        <w:br/>
        <w:t xml:space="preserve">i cant explain to you any clearer that you dont HAVE TO LOOK......its there, every where.....you dont notice it because of your conditioning.....not because its subtle. </w:t>
        <w:br/>
        <w:br/>
        <w:t xml:space="preserve">And I can't explain it clearer to you. It's perceptual vigilance. Do not bring my 'conditioning' into this kind of context. </w:t>
        <w:br/>
        <w:br/>
        <w:t xml:space="preserve">25/11/2014 14:19Posted by </w:t>
        <w:br/>
        <w:t>c9dd38cd89445078</w:t>
        <w:br/>
        <w:t xml:space="preserve">innuendo is a human concept, and is purely subjective....YOU may see a man in pink clothes and think - *innuendo, hes gay* - i may see the same man and think *what a dapper gentleman* </w:t>
        <w:br/>
        <w:br/>
        <w:t>I think you misunderstood what I mean, I probably used innuendo in the wrong context, but I meant that are a lot of things to suggest gay sexuality. The same as you see Straight sexuality.</w:t>
      </w:r>
    </w:p>
    <w:p>
      <w:r>
        <w:rPr>
          <w:b/>
          <w:u w:val="single"/>
        </w:rPr>
        <w:t>800077</w:t>
      </w:r>
    </w:p>
    <w:p>
      <w:r>
        <w:t xml:space="preserve">You really think gayness get's good recognision if it's get forced to people? I really dont care if people are gay or not. Still it doesn't mean I want to see men kiss other men. It still grosses me out. </w:t>
        <w:br/>
        <w:br/>
        <w:t>And your ooh come on it's 2014 get over it comment will not work. It's not the normal thing to do!</w:t>
      </w:r>
    </w:p>
    <w:p>
      <w:r>
        <w:rPr>
          <w:b/>
          <w:u w:val="single"/>
        </w:rPr>
        <w:t>800078</w:t>
      </w:r>
    </w:p>
    <w:p>
      <w:r>
        <w:t xml:space="preserve">I.... can't.... resist commenting this topic. </w:t>
        <w:br/>
        <w:br/>
        <w:t xml:space="preserve">I think it's good of you to give your suggestion, thumbs up for that. And I can kind of relate to you, but I don't think Warcraft stories need to be adapted to political motives in the real life. </w:t>
        <w:br/>
        <w:br/>
        <w:t xml:space="preserve">I mean your main reason to your suggestion is because you want hömos€xuals to be more accepted in the society, which has nothing to do with the game. World of Warcraft is a fantasy game about war, it isn't a human rights organisation to get rid of all sort of discrimination that has been going on for centuries in the real life. </w:t>
        <w:br/>
        <w:br/>
        <w:t xml:space="preserve">I don't want too much political correctness in a story called Warcraft nor a game called World of Warcraft. You can't please everyone and make "all sort of people" with different backgrounds feel home. </w:t>
        <w:br/>
        <w:br/>
        <w:t xml:space="preserve">I was actually thinking of it earlier today before I read this topic, what if everyone wanted Blizzard to make every person's character adapted to how we are in the real life. Like if people complained that the human race should also have more Asian like faces. And that some people maybe wants a wheelchair because they've never been able to walk and so on. </w:t>
        <w:br/>
        <w:br/>
        <w:t xml:space="preserve">I think everyone should forget about the real life when it comes to give suggestions about World of Warcraft and try to just focus on the fantasy world. :) </w:t>
        <w:br/>
        <w:br/>
        <w:t>Edit: Made the censored word readable.</w:t>
      </w:r>
    </w:p>
    <w:p>
      <w:r>
        <w:rPr>
          <w:b/>
          <w:u w:val="single"/>
        </w:rPr>
        <w:t>800079</w:t>
      </w:r>
    </w:p>
    <w:p>
      <w:r>
        <w:t xml:space="preserve">24/11/2014 23:59Posted by </w:t>
        <w:br/>
        <w:t>2b2e0a2b5684d40b</w:t>
        <w:br/>
        <w:t xml:space="preserve">Yes, I'm gay, and don't really care about the homophobes, but think WoW would be doing themselves a service if they implemented a character into the game which is gay. </w:t>
        <w:br/>
        <w:br/>
        <w:t xml:space="preserve">Let me tell you something about Gay. Since you are one you should know why are people act against them like they do. </w:t>
        <w:br/>
        <w:br/>
        <w:t xml:space="preserve">There is NOTHING wrong with being gay it is normal and it comes with being brought to this world. But what people doing like is something called "PRIDE" it is gay movement every year. </w:t>
        <w:br/>
        <w:br/>
        <w:t xml:space="preserve">People never get angry on you or fight you when you walk with boyfriend being gay, people are bothered when gays are PUBLICLY telling and walking with rainbows on streets , WE ARE GAY , WE ARE GAY!! ... this is what people hate. </w:t>
        <w:br/>
        <w:br/>
        <w:t xml:space="preserve">Just shut the hell up and be what you are and live normaly like some do, you don't have to do it in public and scream look at me Im gay. This is example also this forum thread. </w:t>
        <w:br/>
        <w:br/>
        <w:t xml:space="preserve">You want a gay character, and you wanna let know everybody that you are gay and how you don't care about someone other "quoting you: homophobes in this case" . This is the problem, as long as gay people walk and do their normal thing like other nobody will care, but ofc if you walk in public with "movement of gay people" that has papers and rainbows showing "im gay we want more rights" its normal that you gonna get beaten up. </w:t>
        <w:br/>
        <w:br/>
        <w:t>In this case u got beaten up via forum and online... and what is for you " gay character " gay normal look as same just as casual people do, or are you special kind with perfect looks ? Define me gay looking character.</w:t>
      </w:r>
    </w:p>
    <w:p>
      <w:r>
        <w:rPr>
          <w:b/>
          <w:u w:val="single"/>
        </w:rPr>
        <w:t>800080</w:t>
      </w:r>
    </w:p>
    <w:p>
      <w:r>
        <w:t xml:space="preserve">25/11/2014 14:32Posted by </w:t>
        <w:br/>
        <w:t>fb62b81be761df84</w:t>
        <w:br/>
        <w:t xml:space="preserve">You really think gayness get's good recognision if it's get forced to people? I really dont care if people are gay or not. Still it doesn't mean I want to see men kiss other men. It still grosses me out. </w:t>
        <w:br/>
        <w:br/>
        <w:t xml:space="preserve">And your ooh come on it's 2014 get over it comment will not work. It's not the normal thing to do! </w:t>
        <w:br/>
        <w:br/>
        <w:t xml:space="preserve">this game never depicts kiss or sex scenes so you have nothing to worry about even if they put a gay couple at every corner. </w:t>
        <w:br/>
        <w:br/>
        <w:t xml:space="preserve">why are straight people allowed to voice they feel "grossed out" while gay players have to witness straight romances in the plot and simply accept they can't be part of it? </w:t>
        <w:br/>
        <w:br/>
        <w:t>double standards, double standards everywhere.</w:t>
      </w:r>
    </w:p>
    <w:p>
      <w:r>
        <w:rPr>
          <w:b/>
          <w:u w:val="single"/>
        </w:rPr>
        <w:t>800081</w:t>
      </w:r>
    </w:p>
    <w:p>
      <w:r>
        <w:t>25/11/2014 14:28Posted by bc47a12767980684</w:t>
        <w:br/>
        <w:br/>
        <w:t>Is this not a bit rich? In the same sentence as well.</w:t>
        <w:br/>
        <w:br/>
        <w:t xml:space="preserve">theres a HUGE difference in debating something, and acting obtuse...if you </w:t>
        <w:br/>
        <w:t xml:space="preserve">dont know the difference then ill stand by my assumption...nothing said so </w:t>
        <w:br/>
        <w:t>far has changed it.</w:t>
        <w:br/>
        <w:br/>
        <w:t>25/11/2014 14:28Posted by bc47a12767980684</w:t>
        <w:br/>
        <w:br/>
        <w:t xml:space="preserve">And I can't explain it clearer to you. It's perceptual vigilance. Do not </w:t>
        <w:br/>
        <w:t>bring my 'conditioning' into this kind of context.</w:t>
        <w:br/>
        <w:br/>
        <w:t xml:space="preserve">its NOT perceptual vigilance......YOU stated there are hardly ANY </w:t>
        <w:br/>
        <w:t xml:space="preserve">references to heter0sexual relationships in the game.....i disagreed and </w:t>
        <w:br/>
        <w:t xml:space="preserve">pointed out they are everywhere....you dont notice them because you accept </w:t>
        <w:br/>
        <w:t xml:space="preserve">them as normal....this IS social conditioning....whether thats you </w:t>
        <w:br/>
        <w:t xml:space="preserve">personally, me, or who ever.....we only notice when something doesnt *fit* </w:t>
        <w:br/>
        <w:t xml:space="preserve">or meet our expectation of what society tells us is *normal*thats not </w:t>
        <w:br/>
        <w:t xml:space="preserve">a dig at YOU personally, its a broad statement.....based on experience and </w:t>
        <w:br/>
        <w:t xml:space="preserve">some research, plus some higher education on related matters (i worked as </w:t>
        <w:br/>
        <w:t>a counsellor for a while, but i digress)</w:t>
        <w:br/>
        <w:br/>
        <w:t>25/11/2014 14:28Posted by bc47a12767980684</w:t>
        <w:br/>
        <w:br/>
        <w:t xml:space="preserve">I think you misunderstood what I mean, I probably used innuendo in the </w:t>
        <w:br/>
        <w:t xml:space="preserve">wrong context, but I meant that are a lot of things to suggest gay </w:t>
        <w:br/>
        <w:t>sexuality. The same as you see Straight sexuality.</w:t>
        <w:br/>
        <w:br/>
        <w:t xml:space="preserve">i accept that the word innuendo may have been the wrong one to use....i </w:t>
        <w:br/>
        <w:t xml:space="preserve">often do it myself anyway, say one thing, mean another, but fumble for the </w:t>
        <w:br/>
        <w:t xml:space="preserve">right word to use.MY point is simply this.....heter0sexual </w:t>
        <w:br/>
        <w:t xml:space="preserve">relationships in game are not suggested, they are IMPLICIT....there is NO </w:t>
        <w:br/>
        <w:t xml:space="preserve">suggestion.....its state din black and white (or whatever colour text you </w:t>
        <w:br/>
        <w:t xml:space="preserve">use)hom0, or BI sexuality ISNT IMPLICIT in the game - or very very </w:t>
        <w:br/>
        <w:t xml:space="preserve">little....it IS innuendo as you suggested.there are hints, the rest is </w:t>
        <w:br/>
        <w:t xml:space="preserve">left up to the player to interpret.that simple act in itself </w:t>
        <w:br/>
        <w:t xml:space="preserve">shouldnt be there......why NOT have IMPLICIT relationships that dont </w:t>
        <w:br/>
        <w:t>conform to the *norm*?</w:t>
      </w:r>
    </w:p>
    <w:p>
      <w:r>
        <w:rPr>
          <w:b/>
          <w:u w:val="single"/>
        </w:rPr>
        <w:t>800082</w:t>
      </w:r>
    </w:p>
    <w:p>
      <w:r>
        <w:t xml:space="preserve">24/11/2014 23:59Posted by </w:t>
        <w:br/>
        <w:t>2b2e0a2b5684d40b</w:t>
        <w:br/>
        <w:t xml:space="preserve">I was wondering why WoW has no gay characters? Gays play the game too, and it's the 21st Century and all. </w:t>
        <w:br/>
        <w:br/>
        <w:t xml:space="preserve">WoW is not 21 century, wow doesn't care about political, social or whatever stuff going in our society, wow is an own fantasy world and it's purpose is to get people playing in that world, not to bring our world into it. </w:t>
        <w:br/>
        <w:br/>
        <w:t>There might be some notions here and there (Anduin for example and Darnassus guards) but it's a conservative world, it moves by its own current and has its own ways to hide or express things, so the only thing we can do is guess.</w:t>
      </w:r>
    </w:p>
    <w:p>
      <w:r>
        <w:rPr>
          <w:b/>
          <w:u w:val="single"/>
        </w:rPr>
        <w:t>800083</w:t>
      </w:r>
    </w:p>
    <w:p>
      <w:r>
        <w:t xml:space="preserve">25/11/2014 14:42Posted by </w:t>
        <w:br/>
        <w:t>c9dd38cd89445078</w:t>
        <w:br/>
        <w:t xml:space="preserve">there are hints, the rest is left up to the player to interpret. </w:t>
        <w:br/>
        <w:br/>
        <w:t xml:space="preserve">That's exactly what you're doing though, with all the straight references. </w:t>
        <w:br/>
        <w:br/>
        <w:t xml:space="preserve">There's no need to start insulting me, or assuming something. </w:t>
        <w:br/>
        <w:br/>
        <w:t xml:space="preserve">All I'm saying is that being would do nothing for the lore so it isn't needed. </w:t>
        <w:br/>
        <w:br/>
        <w:t xml:space="preserve">25/11/2014 14:42Posted by </w:t>
        <w:br/>
        <w:t>c9dd38cd89445078</w:t>
        <w:br/>
        <w:t xml:space="preserve">its NOT perceptual vigilance......YOU stated there are hardly ANY references to heter0sexual relationships in the game.....i disagreed and pointed out they are everywhere....you dont notice them because you accept them as normal....this IS social conditioning....whether thats you personally, me, or who ever.....we only notice when something doesnt *fit* or meet our expectation of what society tells us is *normal*thats not a dig at YOU personally, its a broad statement.....based on experience and some research, plus some higher education on related matters </w:t>
        <w:br/>
        <w:br/>
        <w:t xml:space="preserve">It's more this than anything else. I take hardly any notice of other peoples sexuality since it doesn't interest me in the slightest. There are hardly anything to so with SEXUALITY. There are things to do with offspring; like I said it's differentiating between them. They are not the same thing. Seeing them as, IS social conditioning. </w:t>
        <w:br/>
        <w:br/>
        <w:t xml:space="preserve">-theres a HUGE difference in debating something, and acting obtuse...if you dont know the difference then ill stand by my assumption...nothing said so far has changed it- </w:t>
        <w:br/>
        <w:br/>
        <w:t>There is something we can agree on.</w:t>
      </w:r>
    </w:p>
    <w:p>
      <w:r>
        <w:rPr>
          <w:b/>
          <w:u w:val="single"/>
        </w:rPr>
        <w:t>800084</w:t>
      </w:r>
    </w:p>
    <w:p>
      <w:r>
        <w:t>To the OP...I think Blizzard provides plenty of characters and features to support the gay community in-game.</w:t>
      </w:r>
    </w:p>
    <w:p>
      <w:r>
        <w:rPr>
          <w:b/>
          <w:u w:val="single"/>
        </w:rPr>
        <w:t>800085</w:t>
      </w:r>
    </w:p>
    <w:p>
      <w:r>
        <w:t xml:space="preserve">There are gay presentations in the game, the primary one to pop into mind the Night Elf and Tauren in Hyjal. But here you go; </w:t>
        <w:br/>
        <w:br/>
        <w:t>http://us.battle.net/wow/en/forum/topic/13138914177</w:t>
        <w:br/>
        <w:br/>
        <w:t xml:space="preserve">25/11/2014 16:14Posted by </w:t>
        <w:br/>
        <w:t>7bcf075b6ec8e5f0</w:t>
        <w:br/>
        <w:br/>
        <w:t xml:space="preserve">25/11/2014 00:13Posted by </w:t>
        <w:br/>
        <w:t>88b6fc4e87f86499</w:t>
        <w:br/>
        <w:t xml:space="preserve">there's no need for sexuality to be in the game at all. </w:t>
        <w:br/>
        <w:br/>
        <w:t>Also this.</w:t>
      </w:r>
    </w:p>
    <w:p>
      <w:r>
        <w:rPr>
          <w:b/>
          <w:u w:val="single"/>
        </w:rPr>
        <w:t>800086</w:t>
      </w:r>
    </w:p>
    <w:p>
      <w:r>
        <w:t xml:space="preserve">I always assumed Belfs swing both ways..... </w:t>
        <w:br/>
        <w:br/>
        <w:t xml:space="preserve">I mean they are so fabulous! </w:t>
        <w:br/>
        <w:br/>
        <w:t>:D</w:t>
      </w:r>
    </w:p>
    <w:p>
      <w:r>
        <w:rPr>
          <w:b/>
          <w:u w:val="single"/>
        </w:rPr>
        <w:t>800087</w:t>
      </w:r>
    </w:p>
    <w:p>
      <w:r>
        <w:t xml:space="preserve">25/11/2014 00:13Posted by </w:t>
        <w:br/>
        <w:t>88b6fc4e87f86499</w:t>
        <w:br/>
        <w:t>there's no need for sexuality to be in the game at all.</w:t>
      </w:r>
    </w:p>
    <w:p>
      <w:r>
        <w:rPr>
          <w:b/>
          <w:u w:val="single"/>
        </w:rPr>
        <w:t>800088</w:t>
      </w:r>
    </w:p>
    <w:p>
      <w:r>
        <w:t xml:space="preserve">25/11/2014 16:14Posted by </w:t>
        <w:br/>
        <w:t>7bcf075b6ec8e5f0</w:t>
        <w:br/>
        <w:t xml:space="preserve">there's no need for sexuality to be in the game at all. </w:t>
        <w:br/>
        <w:br/>
        <w:t xml:space="preserve">Why do I need to know you are gay.Why would I care? Why are you so special? </w:t>
        <w:br/>
        <w:br/>
        <w:t xml:space="preserve">I am a religious person and I feel offended by this thread. </w:t>
        <w:br/>
        <w:t xml:space="preserve">Im also happy being gay is illegal in my country. </w:t>
        <w:br/>
        <w:br/>
        <w:t>my 2cents</w:t>
      </w:r>
    </w:p>
    <w:p>
      <w:r>
        <w:rPr>
          <w:b/>
          <w:u w:val="single"/>
        </w:rPr>
        <w:t>800089</w:t>
      </w:r>
    </w:p>
    <w:p>
      <w:r>
        <w:t>25/11/2014 14:11Posted by 49bb66ddaf0e216a</w:t>
        <w:br/>
        <w:br/>
        <w:t xml:space="preserve">I would have expected a topic like this to have 32 upvotes, not 32 </w:t>
        <w:br/>
        <w:t xml:space="preserve">dislikes. I'm not sure if people realize exactly how negative a picture </w:t>
        <w:br/>
        <w:t xml:space="preserve">this paints of the WoW community. It's 2014, humanity should really be </w:t>
        <w:br/>
        <w:t>above all this by now.</w:t>
        <w:br/>
        <w:br/>
        <w:t xml:space="preserve">That is because the OP tries to force gay characters into the game as some </w:t>
        <w:br/>
        <w:t xml:space="preserve">sort of gay-quotum. As much as I agree that the state of gay-acceptance is </w:t>
        <w:br/>
        <w:t xml:space="preserve">lacking, instating quotas is not the way to solve that.A couple </w:t>
        <w:br/>
        <w:t xml:space="preserve">posts down from the OP there is a post that is reasonable - and it has 31 </w:t>
        <w:br/>
        <w:t>upvotes. Hope is not lost.</w:t>
      </w:r>
    </w:p>
    <w:p>
      <w:r>
        <w:rPr>
          <w:b/>
          <w:u w:val="single"/>
        </w:rPr>
        <w:t>800090</w:t>
      </w:r>
    </w:p>
    <w:p>
      <w:r>
        <w:t xml:space="preserve">The guy on the boat back in Cata, before he took you to Vash'j'ir (?) </w:t>
        <w:br/>
        <w:br/>
        <w:t xml:space="preserve">I'm fairly certain he was gay. </w:t>
        <w:br/>
        <w:br/>
        <w:t>Edit: I'm pretty sure his name was "Budd" or Buddy".</w:t>
      </w:r>
    </w:p>
    <w:p>
      <w:r>
        <w:rPr>
          <w:b/>
          <w:u w:val="single"/>
        </w:rPr>
        <w:t>800091</w:t>
      </w:r>
    </w:p>
    <w:p>
      <w:r>
        <w:t xml:space="preserve">25/11/2014 14:48Posted by </w:t>
        <w:br/>
        <w:t>f93f54dfb20c8d51</w:t>
        <w:br/>
        <w:t xml:space="preserve">and it's the 21st Century and all. </w:t>
        <w:br/>
        <w:br/>
        <w:t xml:space="preserve">But in Azeroth it is not. </w:t>
        <w:br/>
        <w:br/>
        <w:t xml:space="preserve">there's no need for sexuality to be in the game at all. </w:t>
        <w:br/>
        <w:br/>
        <w:t>This.</w:t>
      </w:r>
    </w:p>
    <w:p>
      <w:r>
        <w:rPr>
          <w:b/>
          <w:u w:val="single"/>
        </w:rPr>
        <w:t>800092</w:t>
      </w:r>
    </w:p>
    <w:p>
      <w:r>
        <w:t>The PC around everything is getting out of hand.</w:t>
      </w:r>
    </w:p>
    <w:p>
      <w:r>
        <w:rPr>
          <w:b/>
          <w:u w:val="single"/>
        </w:rPr>
        <w:t>800093</w:t>
      </w:r>
    </w:p>
    <w:p>
      <w:r>
        <w:t xml:space="preserve">Don't understand. I thought the idea behind a tolerant and compassionate society was not to even notice the differences in people. And you want them to emphasise a certain trait in a character. So do you go around with a sticker on your head saying you are gay. Personally I couldn't care less what you are, I just see people. Even if characters in the game were to be gay.. how would you know. What would you like to see them doing. </w:t>
        <w:br/>
        <w:br/>
        <w:t>Maybe you should watch the episode of Southpark where Chef realises suddenly that he is the only one that sees the colour of peoples skin.</w:t>
      </w:r>
    </w:p>
    <w:p>
      <w:r>
        <w:rPr>
          <w:b/>
          <w:u w:val="single"/>
        </w:rPr>
        <w:t>800094</w:t>
      </w:r>
    </w:p>
    <w:p>
      <w:r>
        <w:t xml:space="preserve">Rather sad reading some of these comments, stuff long the lines of 'people can be gay as long they don't get any of it on me or my kids!'. </w:t>
        <w:br/>
        <w:br/>
        <w:t xml:space="preserve">Consign that nonsense to the dustbin of history where it belongs. </w:t>
        <w:br/>
        <w:br/>
        <w:t xml:space="preserve">25/11/2014 16:25Posted by </w:t>
        <w:br/>
        <w:t>87bf4fc7f64b1d29</w:t>
        <w:br/>
        <w:t xml:space="preserve">I am a religious person and I feel offended by this thread. </w:t>
        <w:br/>
        <w:t xml:space="preserve">Im also happy being gay is illegal in my country. </w:t>
        <w:br/>
        <w:br/>
        <w:t>I feel sorry for people who believe in fairy tales and live under repressive regimes.</w:t>
      </w:r>
    </w:p>
    <w:p>
      <w:r>
        <w:rPr>
          <w:b/>
          <w:u w:val="single"/>
        </w:rPr>
        <w:t>800095</w:t>
      </w:r>
    </w:p>
    <w:p>
      <w:r>
        <w:t>You've got the entire Blood Elf class. What's the problem?</w:t>
      </w:r>
    </w:p>
    <w:p>
      <w:r>
        <w:rPr>
          <w:b/>
          <w:u w:val="single"/>
        </w:rPr>
        <w:t>800096</w:t>
      </w:r>
    </w:p>
    <w:p>
      <w:r>
        <w:t xml:space="preserve">25/11/2014 17:28Posted by </w:t>
        <w:br/>
        <w:t>32cfe8355b015028</w:t>
        <w:br/>
        <w:t xml:space="preserve">You've got the entire Blood Elf class. What's the problem? </w:t>
        <w:br/>
        <w:br/>
        <w:t>While we do have class, at the end of the day, Blood Elves are still a race.</w:t>
      </w:r>
    </w:p>
    <w:p>
      <w:r>
        <w:rPr>
          <w:b/>
          <w:u w:val="single"/>
        </w:rPr>
        <w:t>800097</w:t>
      </w:r>
    </w:p>
    <w:p>
      <w:r>
        <w:t xml:space="preserve">like many say i dont think a MMORPG is in need of Gay NPC characters, the game has its seriousness but lots of comic values too and like Budd on the boat to Vash'jr he is actually Gay i mean hes gotta be the typical stereo type of one - "iiiiim saaaiiilliiiing" etc. </w:t>
        <w:br/>
        <w:br/>
        <w:t xml:space="preserve">but yeah theres no need for Quota's of "Gay" or this game is not gay enough - like really why are you even bothered? </w:t>
        <w:br/>
        <w:br/>
        <w:t xml:space="preserve">you can meet fellow gays online that play but the game story, and probably Lore- has followed standard sexuality - Men either big hulky warrior type smash smash or wise people </w:t>
        <w:br/>
        <w:t xml:space="preserve">woman cooking and cleaning and raising their kids - wait what. </w:t>
        <w:br/>
        <w:br/>
        <w:t xml:space="preserve">this post is really stupid imo and just pointless. </w:t>
        <w:br/>
        <w:br/>
        <w:t xml:space="preserve">i am 100% straight but i have no disregard to gay men - gay women etc im fine with em and i wouldnt be like eww dont touch me i dont want to catch anything. </w:t>
        <w:br/>
        <w:t>so ladies heres a caring single guy that is very open to the world - hit me up</w:t>
      </w:r>
    </w:p>
    <w:p>
      <w:r>
        <w:rPr>
          <w:b/>
          <w:u w:val="single"/>
        </w:rPr>
        <w:t>800098</w:t>
      </w:r>
    </w:p>
    <w:p>
      <w:r>
        <w:t>Druids are pretty gay</w:t>
      </w:r>
    </w:p>
    <w:p>
      <w:r>
        <w:rPr>
          <w:b/>
          <w:u w:val="single"/>
        </w:rPr>
        <w:t>800099</w:t>
      </w:r>
    </w:p>
    <w:p>
      <w:r>
        <w:t xml:space="preserve">25/11/2014 08:45Posted by </w:t>
        <w:br/>
        <w:t>3476440739a9503f</w:t>
        <w:br/>
        <w:t xml:space="preserve">Homophobes (like racists) should be removed from the game immediately. </w:t>
        <w:br/>
        <w:br/>
        <w:t>Or preferably thrown off a cliff.</w:t>
      </w:r>
    </w:p>
    <w:p>
      <w:r>
        <w:rPr>
          <w:b/>
          <w:u w:val="single"/>
        </w:rPr>
        <w:t>800100</w:t>
      </w:r>
    </w:p>
    <w:p>
      <w:r>
        <w:t xml:space="preserve">25/11/2014 16:14Posted by </w:t>
        <w:br/>
        <w:t>7bcf075b6ec8e5f0</w:t>
        <w:br/>
        <w:br/>
        <w:t xml:space="preserve">25/11/2014 00:13Posted by </w:t>
        <w:br/>
        <w:t>88b6fc4e87f86499</w:t>
        <w:br/>
        <w:t xml:space="preserve">there's no need for sexuality to be in the game at all. </w:t>
        <w:br/>
        <w:br/>
        <w:t>yeah, no, look at Sylvanas, Alexstrasza, Ysera, Jaina, hell any prominent female character in the game, not a hint of sexuality there at all.</w:t>
      </w:r>
    </w:p>
    <w:p>
      <w:r>
        <w:rPr>
          <w:b/>
          <w:u w:val="single"/>
        </w:rPr>
        <w:t>800101</w:t>
      </w:r>
    </w:p>
    <w:p>
      <w:r>
        <w:t xml:space="preserve">25/11/2014 17:55Posted by </w:t>
        <w:br/>
        <w:t>e1950d561e08caf6</w:t>
        <w:br/>
        <w:br/>
        <w:t xml:space="preserve">25/11/2014 16:14Posted by </w:t>
        <w:br/>
        <w:t>7bcf075b6ec8e5f0</w:t>
        <w:br/>
        <w:br/>
        <w:t>...</w:t>
        <w:br/>
        <w:br/>
        <w:t xml:space="preserve">yeah, no, look at Sylvanas, Alexstrasza, Ysera, Jaina, hell any prominent female character in the game, not a hint of sexuality there at all. </w:t>
        <w:br/>
        <w:br/>
        <w:t xml:space="preserve">So you saying Arthas Vrynn Thrall hint to sexuality too ? </w:t>
        <w:br/>
        <w:br/>
        <w:t>Oh wow ! Female toon ! Hint to sexuality.</w:t>
      </w:r>
    </w:p>
    <w:p>
      <w:r>
        <w:rPr>
          <w:b/>
          <w:u w:val="single"/>
        </w:rPr>
        <w:t>800102</w:t>
      </w:r>
    </w:p>
    <w:p>
      <w:r>
        <w:t xml:space="preserve">25/11/2014 14:37Posted by </w:t>
        <w:br/>
        <w:t>c9dbb231378003d7</w:t>
        <w:br/>
        <w:t xml:space="preserve">People never get angry on you or fight you when you walk with boyfriend being gay, people are bothered when gays are PUBLICLY telling and walking with rainbows on streets , WE ARE GAY , WE ARE GAY!! ... this is what people hate. </w:t>
        <w:br/>
        <w:br/>
        <w:t xml:space="preserve">Just shut the hell up and be what you are and live normaly like some do, you don't have to do it in public and scream look at me Im gay. This is example also this forum thread. </w:t>
        <w:br/>
        <w:br/>
        <w:t xml:space="preserve">First of all I must say I agree with the notion that in order to be treated equally you must begin by treating yourself equally as well, not expecting any kind of special treatment just because of your choice of sexuality. Thus why I also agree this game doesn´t need a gay character just for the sake of being gay. </w:t>
        <w:br/>
        <w:br/>
        <w:t xml:space="preserve">With that out of the way I must say I wish what you said was true. Never in my life did anyone discover I was gay until I had a boyfriend. I live just like anyone else and dress just like anyone else. This should be stupid to say, but you never know... </w:t>
        <w:br/>
        <w:t xml:space="preserve">Now I can´t say I´m abused or look at with bad eyes, but there are times when I go out with my husband and youngsters and children call us censored things. You think it´s because we are declaring we are gay or kissing or making out in public? No: we just hold hands at most, or sometimes not even that; since they know us they insult us just because we have different sexual tastes than them. Yes, I´m not only talking about anonymous people, I´m also talking about my neighbours, none of which are above 20. Doesn´t speak well for the future generations. </w:t>
        <w:br/>
        <w:t xml:space="preserve">And I´m talking about Spain, a country where gay marriage is legalized. I can´t imagine how bad it must be in places like Russia. In a world like this I can understand how some people want to fight for their right to have a normal life. A life where you can walk on the street without the fear of being called things or worse just because you have a different sexual taste than other people. </w:t>
        <w:br/>
        <w:t>Once everyone in the world accepts my private life I will shut up, not a second before.</w:t>
      </w:r>
    </w:p>
    <w:p>
      <w:r>
        <w:rPr>
          <w:b/>
          <w:u w:val="single"/>
        </w:rPr>
        <w:t>800103</w:t>
      </w:r>
    </w:p>
    <w:p>
      <w:r>
        <w:t xml:space="preserve">25/11/2014 08:35Posted by </w:t>
        <w:br/>
        <w:t>3f223f328f8a6b79</w:t>
        <w:br/>
        <w:t xml:space="preserve">Why not? Or should gay characters be shut off in to special 'gay games' for all the gays to enjoy without making your stomach turn??? </w:t>
        <w:br/>
        <w:br/>
        <w:t>Because I just want to play a !@#$ing game. There are a million places on the internet for you to do your SJWing. WoW doesn't need to be one of them, and FYI, I've been in a gay relationship for the past 4 years.</w:t>
      </w:r>
    </w:p>
    <w:p>
      <w:r>
        <w:rPr>
          <w:b/>
          <w:u w:val="single"/>
        </w:rPr>
        <w:t>800104</w:t>
      </w:r>
    </w:p>
    <w:p>
      <w:r>
        <w:t xml:space="preserve">http://www.wowhead.com/item=108649/a-steamy-romance-novel-savage-passions </w:t>
        <w:br/>
        <w:br/>
        <w:t>There is one of those Steamy romance novels for gays, found in WoW. Enjoy.</w:t>
      </w:r>
    </w:p>
    <w:p>
      <w:r>
        <w:rPr>
          <w:b/>
          <w:u w:val="single"/>
        </w:rPr>
        <w:t>800105</w:t>
      </w:r>
    </w:p>
    <w:p>
      <w:r>
        <w:t xml:space="preserve">To be honest i don't see any problem about this idea. I am Gay to, and my char looks gay as well just as i am :D so it's fine. And BTW the Male BloodElf characters already looks like gays, that's why they calld Gay Elfs :D. And I'm quiet sure aour aliance King is both have some gay issues as well :D Doesn't matter he hase a child. Yes it's a fantasy world and that's why it can works this idea, no rules, no lines, beyond in your imagination, evriething is posible, and that's why we love The World Of Warcraft :) Let's add Le.sb.ia.ns, G,a,y,s, b,i,s,e,x,u,a,l, characters as well :D It's fine, just make them a separeted Zone :D like an Island :D Called Over The Rainbow :D </w:t>
        <w:br/>
        <w:br/>
        <w:t>PS: Use The Blood Elf Male /silly command and you'll finde this sentence : Don't you Wish your Girl friend was hot like me? This is definitely gay :D</w:t>
      </w:r>
    </w:p>
    <w:p>
      <w:r>
        <w:rPr>
          <w:b/>
          <w:u w:val="single"/>
        </w:rPr>
        <w:t>800106</w:t>
      </w:r>
    </w:p>
    <w:p>
      <w:r>
        <w:t>I'm gay and OP's idea is plain stupid... Leave sexuality and romance out of the game please.</w:t>
      </w:r>
    </w:p>
    <w:p>
      <w:r>
        <w:rPr>
          <w:b/>
          <w:u w:val="single"/>
        </w:rPr>
        <w:t>800107</w:t>
      </w:r>
    </w:p>
    <w:p>
      <w:r>
        <w:t xml:space="preserve">! I personally think that it is impossible in a way to add gay NPC''s into the game without making it some caricature of gays or without it "shoving it into the players face", with this I mean saying stuff like "I'm gay!" or some horrendous romantic scene (I find any romantic scene wheter it be straight, gay or whatever horrendous). </w:t>
        <w:br/>
        <w:br/>
        <w:t xml:space="preserve">Besides, I find topics like this a VERY, VERY hard topic to discuss as is with most social issues. On one side, I can sympathise with you since you want a character to relate to on the other side I can feel that people dont want to have it in the game (be it religious motives, personal preference) and they have the right to think that. </w:t>
        <w:br/>
        <w:br/>
        <w:t xml:space="preserve">Personally, I think this shouldnt be added in the game or a main focus in the game industry. The reason why is because it becomes a mandatory thing game developers have to implement and it will just end up as the "that one coloured person we put in so the minority of whatever group we inteded to aim X medium at doesnt feel left out" which defeats the whole purpose. </w:t>
        <w:br/>
        <w:br/>
        <w:t xml:space="preserve">Like I said social issues like these are hard topics and can cause a massive sh*tstorm, even now im struggeling to make my point come across clear enough and I already have a light headache. </w:t>
        <w:br/>
        <w:br/>
        <w:t xml:space="preserve">In the end we all just want to play a game and we dont care if a character is gay,straight black, blue, purple, mutated or whatever. </w:t>
        <w:br/>
        <w:br/>
        <w:t xml:space="preserve">Let games be games, just like how movies are movies or songs are songs. Social issues dont belong in games and should be left to be discussed in real everday society. </w:t>
        <w:br/>
        <w:br/>
        <w:t xml:space="preserve">I hope I explained my point as best as possible. </w:t>
        <w:br/>
        <w:br/>
        <w:t>edit: apperently the "normal" terms to adress straight and gay is censored.</w:t>
      </w:r>
    </w:p>
    <w:p>
      <w:r>
        <w:rPr>
          <w:b/>
          <w:u w:val="single"/>
        </w:rPr>
        <w:t>800108</w:t>
      </w:r>
    </w:p>
    <w:p>
      <w:r>
        <w:t xml:space="preserve">I'm gay. I play a Night Elf Male. Night elfs are gay :P Especially pink ones xD </w:t>
        <w:br/>
        <w:br/>
        <w:t xml:space="preserve">That said, what is wrong with OP? Just because I'm gay I have to play a Camp character? What makes you think all the characters in wow are straight? Just because you don't get to see them in the bedroom? </w:t>
        <w:br/>
        <w:br/>
        <w:t xml:space="preserve">Very odd. But I agree I've yet to see any steriotypical camp gay characters in wow. Except for my Night Elf Male :P </w:t>
        <w:br/>
        <w:br/>
        <w:t>Edit: Don't you think the woman in the Garrison behind the missions desk is a little bit masculine? xD</w:t>
      </w:r>
    </w:p>
    <w:p>
      <w:r>
        <w:rPr>
          <w:b/>
          <w:u w:val="single"/>
        </w:rPr>
        <w:t>800109</w:t>
      </w:r>
    </w:p>
    <w:p>
      <w:r>
        <w:t xml:space="preserve">Everyone is a gay nowadays. </w:t>
        <w:br/>
        <w:br/>
        <w:t xml:space="preserve">I M GAY. </w:t>
        <w:br/>
        <w:br/>
        <w:t xml:space="preserve">I don't want any npcs related to my orientation. I have enough gays in my real life. </w:t>
        <w:br/>
        <w:br/>
        <w:t xml:space="preserve">I M GAY. </w:t>
        <w:br/>
        <w:br/>
        <w:t xml:space="preserve">I m not special. </w:t>
        <w:br/>
        <w:br/>
        <w:t xml:space="preserve">Frodo and Sam are gays to, i wish them to be gays. And i love that Tolkien haven't stated that they are gays or they are not gays. Because i want my fantasy flow. </w:t>
        <w:br/>
        <w:br/>
        <w:t xml:space="preserve">Sometimes when i look on Arthas and Fordring i let my imagination flow and draw them as Gays. </w:t>
        <w:br/>
        <w:br/>
        <w:t>Thanks.</w:t>
      </w:r>
    </w:p>
    <w:p>
      <w:r>
        <w:rPr>
          <w:b/>
          <w:u w:val="single"/>
        </w:rPr>
        <w:t>800110</w:t>
      </w:r>
    </w:p>
    <w:p>
      <w:r>
        <w:t xml:space="preserve">This community is that vile at times, I really think if people where to make gay chars they would be an onslaught of abuse aimed at them. </w:t>
        <w:br/>
        <w:br/>
        <w:t xml:space="preserve">You realize you are advocating a "don't ask don't tell" policy here right? </w:t>
        <w:br/>
        <w:br/>
        <w:t xml:space="preserve">What if your son turned out to be gay? Would you tell him to keep it to himself because of all the abuse he might get for it? </w:t>
        <w:br/>
        <w:br/>
        <w:t xml:space="preserve">Don't get me wrong I get where you're coming from. I just don't agree. </w:t>
        <w:br/>
        <w:br/>
        <w:t xml:space="preserve">Look at the number of threads about LFD AND LFG, I was abused kicked and so forth... Do we really need to fuel the fire for these people any more ?? </w:t>
        <w:br/>
        <w:br/>
        <w:t xml:space="preserve">Who cares what those lowlives say.... </w:t>
        <w:br/>
        <w:br/>
        <w:t xml:space="preserve">25/11/2014 11:23Posted by </w:t>
        <w:br/>
        <w:t>3497d8d21cca076d</w:t>
        <w:br/>
        <w:t xml:space="preserve">You have an anime named 'Akame Ga Kill!' with a character in it named Bulat. </w:t>
        <w:br/>
        <w:t xml:space="preserve">He was a really awesome guy and turned out to be gay as one of the members told a new member (the lead character), they did him real well as there was nothing cliche, stupid or flamboyant about him and he was just one of the leading fighters who happened to be a pretty awesome one too. </w:t>
        <w:br/>
        <w:t xml:space="preserve">That is how I like it done, no weird joke type of personality, just one of the guys who happens to be gay, simple. </w:t>
        <w:br/>
        <w:br/>
        <w:t xml:space="preserve">Exactly. </w:t>
        <w:br/>
        <w:br/>
        <w:t xml:space="preserve">The best way to do such a thing in a WoW context would be to have a bit of a love-story questchain where one character asks you to help find if the guy is into her. And when you get around to asking the guy he would casually go "Ah, yeah, sorry no, I don't swing that way." </w:t>
        <w:br/>
        <w:br/>
        <w:t xml:space="preserve">Point is, though, why would there be such a quest in this game? For what reason? </w:t>
        <w:br/>
        <w:br/>
        <w:t xml:space="preserve">If it's just for the sake of showing gayness is okay it becomes little more than a contrived political statement, and not something natural. </w:t>
        <w:br/>
        <w:br/>
        <w:t xml:space="preserve">It's a peculiar dilemma: Asking why a character 'should be gay' is the same as asking why his hair should be black: No reason, it's just a random choice the designer makes. </w:t>
        <w:br/>
        <w:br/>
        <w:t xml:space="preserve">But it has no relevance at all, it isn't a big deal to emphasize because it ISN'T a big deal to begin with. </w:t>
        <w:br/>
        <w:br/>
        <w:t xml:space="preserve">I maintain that it would have been cool if they had done the same with Thrall, at one point or whatever have it be known that he was actually gay. </w:t>
        <w:br/>
        <w:br/>
        <w:t>But you shouldn't expect such things given the immature audience this game is aimed at. It's too advanced a topic to deal with in a game about death and murder and war.</w:t>
      </w:r>
    </w:p>
    <w:p>
      <w:r>
        <w:rPr>
          <w:b/>
          <w:u w:val="single"/>
        </w:rPr>
        <w:t>800111</w:t>
      </w:r>
    </w:p>
    <w:p>
      <w:r>
        <w:t xml:space="preserve">Wouldnt that quest thing just defeat the whole purpose? Its like I said in my post " "that one coloured person we put in so the minority of whatever group we inteded to aim X medium at doesnt feel left out". It would feel forced and unnatural. </w:t>
        <w:br/>
        <w:br/>
        <w:t>Should we also make quests about info about the holocaust, quests about showing that war isnt oke, violence isnt oke, quests with "look we also have coloured folks in our game!"?</w:t>
      </w:r>
    </w:p>
    <w:p>
      <w:r>
        <w:rPr>
          <w:b/>
          <w:u w:val="single"/>
        </w:rPr>
        <w:t>800112</w:t>
      </w:r>
    </w:p>
    <w:p>
      <w:r>
        <w:t>For all you know, most of the characters in WoW could be gay. I know OP you might be gay, so surely you can understand that gay people are normal, they don't all stand around wearing pink shouting "Fabulous!".</w:t>
      </w:r>
    </w:p>
    <w:p>
      <w:r>
        <w:rPr>
          <w:b/>
          <w:u w:val="single"/>
        </w:rPr>
        <w:t>800113</w:t>
      </w:r>
    </w:p>
    <w:p>
      <w:r>
        <w:t xml:space="preserve">25/11/2014 18:56Posted by </w:t>
        <w:br/>
        <w:t>2fc9ff5043407816</w:t>
        <w:br/>
        <w:t xml:space="preserve">For all you know, most of the characters in WoW could be gay. I know OP you might be gay, so surely you can understand that gay people are normal, they don't all stand around wearing pink shouting "Fabulous!". </w:t>
        <w:br/>
        <w:br/>
        <w:t>XDDD Can't stop laughing :D XDDD</w:t>
      </w:r>
    </w:p>
    <w:p>
      <w:r>
        <w:rPr>
          <w:b/>
          <w:u w:val="single"/>
        </w:rPr>
        <w:t>800114</w:t>
      </w:r>
    </w:p>
    <w:p>
      <w:r>
        <w:t xml:space="preserve">Yes, gay characters need to be forced down our throats. </w:t>
        <w:br/>
        <w:br/>
        <w:t xml:space="preserve">Being gay is like being dark-haired, it's completely normal in any fantasy setting. And no author should have the right to write stories without gay people involved in them. </w:t>
        <w:br/>
        <w:br/>
        <w:t xml:space="preserve">Great idea, nothing to do with you thinking your sexuality is at the centre of everyone's concern and should be forcefully and repeatedly slapped into the faces of other gamers. </w:t>
        <w:br/>
        <w:br/>
        <w:t>Lord of the rings should be re-written with some random gay scene between Gimli and Legolas - oh, and Aragorn should be a black woman. Because fiction has to fit with your political whims.</w:t>
      </w:r>
    </w:p>
    <w:p>
      <w:r>
        <w:rPr>
          <w:b/>
          <w:u w:val="single"/>
        </w:rPr>
        <w:t>800115</w:t>
      </w:r>
    </w:p>
    <w:p>
      <w:r>
        <w:t>100% approved by Oktharr. I'm collecting toys and this idea seem like a good thinng for me.</w:t>
      </w:r>
    </w:p>
    <w:p>
      <w:r>
        <w:rPr>
          <w:b/>
          <w:u w:val="single"/>
        </w:rPr>
        <w:t>800116</w:t>
      </w:r>
    </w:p>
    <w:p>
      <w:r>
        <w:t>25/11/2014 02:26Posted by ffa63d8fe8dda51d</w:t>
        <w:br/>
        <w:br/>
        <w:t>are you !@#$ing kidding me, NO!</w:t>
        <w:br/>
        <w:br/>
        <w:t xml:space="preserve">Answers like these make me think "Oh hell yes we do need gay </w:t>
        <w:br/>
        <w:t>relationships! Right now!!"</w:t>
      </w:r>
    </w:p>
    <w:p>
      <w:r>
        <w:rPr>
          <w:b/>
          <w:u w:val="single"/>
        </w:rPr>
        <w:t>800117</w:t>
      </w:r>
    </w:p>
    <w:p>
      <w:r>
        <w:t xml:space="preserve">25/11/2014 18:38Posted by </w:t>
        <w:br/>
        <w:t>9c58ff3bc2ecdd09</w:t>
        <w:br/>
        <w:t xml:space="preserve">Frodo and Sam are gays to, i wish them to be gays. And i love that Tolkien haven't stated that they are gays or they are not gays. Because i want my fantasy flow. </w:t>
        <w:br/>
        <w:br/>
        <w:t>Cause Sam wasn't head over heels for that waitress chick, that he eventually married and had a bu**load of kids with...?</w:t>
      </w:r>
    </w:p>
    <w:p>
      <w:r>
        <w:rPr>
          <w:b/>
          <w:u w:val="single"/>
        </w:rPr>
        <w:t>800118</w:t>
      </w:r>
    </w:p>
    <w:p>
      <w:r>
        <w:t xml:space="preserve">25/11/2014 16:25Posted by </w:t>
        <w:br/>
        <w:t>87bf4fc7f64b1d29</w:t>
        <w:br/>
        <w:t xml:space="preserve">Im also happy being gay is illegal in my country. </w:t>
        <w:br/>
        <w:br/>
        <w:t xml:space="preserve">I think I can understand that.... </w:t>
        <w:br/>
        <w:br/>
        <w:t xml:space="preserve">25/11/2014 16:25Posted by </w:t>
        <w:br/>
        <w:t>87bf4fc7f64b1d29</w:t>
        <w:br/>
        <w:t xml:space="preserve">I am a religious person and I feel offended by this thread. </w:t>
        <w:br/>
        <w:br/>
        <w:t>....that's kinda like how I would be happy if religion was illegal in my country, right?</w:t>
      </w:r>
    </w:p>
    <w:p>
      <w:r>
        <w:rPr>
          <w:b/>
          <w:u w:val="single"/>
        </w:rPr>
        <w:t>800119</w:t>
      </w:r>
    </w:p>
    <w:p>
      <w:r>
        <w:t>Based on the dislikes... WotGK cancelled</w:t>
      </w:r>
    </w:p>
    <w:p>
      <w:r>
        <w:rPr>
          <w:b/>
          <w:u w:val="single"/>
        </w:rPr>
        <w:t>800120</w:t>
      </w:r>
    </w:p>
    <w:p>
      <w:r>
        <w:t xml:space="preserve">25/11/2014 19:58Posted by </w:t>
        <w:br/>
        <w:t>df11b97df4929989</w:t>
        <w:br/>
        <w:br/>
        <w:t xml:space="preserve">25/11/2014 18:38Posted by </w:t>
        <w:br/>
        <w:t>9c58ff3bc2ecdd09</w:t>
        <w:br/>
        <w:t xml:space="preserve">Frodo and Sam are gays to, i wish them to be gays. And i love that Tolkien haven't stated that they are gays or they are not gays. Because i want my fantasy flow. </w:t>
        <w:br/>
        <w:br/>
        <w:t xml:space="preserve">Cause Sam wasn't head over heels for that waitress chick, that he eventually married and had a bu**load of kids with...? </w:t>
        <w:br/>
        <w:br/>
        <w:t>Frodo was his first and only love, Frodo told Sam to have kids. So he did it, with a help of Gay Gendalf mentor ofcource.</w:t>
      </w:r>
    </w:p>
    <w:p>
      <w:r>
        <w:rPr>
          <w:b/>
          <w:u w:val="single"/>
        </w:rPr>
        <w:t>800121</w:t>
      </w:r>
    </w:p>
    <w:p>
      <w:r>
        <w:t xml:space="preserve">Don't really care either way. I just hope that gay NPCs don't talk about it. You know, like all the other NPCs... </w:t>
        <w:br/>
        <w:br/>
        <w:t xml:space="preserve">Good Quest Text: I'm starving, go pick 10 apples. </w:t>
        <w:br/>
        <w:t xml:space="preserve">Bad Quest Text: I'm gay, but also starving. Go pick 10 apples. </w:t>
        <w:br/>
        <w:br/>
        <w:t>For all you know, Blizzard already added hundreds of gay NPCs that actually behave just like the majority of people in real life do - not being obnoxious about things that don't really pertain to strangers going around killing stuff.</w:t>
      </w:r>
    </w:p>
    <w:p>
      <w:r>
        <w:rPr>
          <w:b/>
          <w:u w:val="single"/>
        </w:rPr>
        <w:t>800122</w:t>
      </w:r>
    </w:p>
    <w:p>
      <w:r>
        <w:t>How would you suggest to blend it in with a lore? I mean, for everyone to know that this specific NPC/character is gay, blizzard would literally have to add some text/motion which states 'hey I'm gay'. And I think such things would just destroy immersion. None of the characters in the game talk about their sexuality or what are they attracted to, so why suddenly add one? If you like, you can imagine that 97% of all NPCs existing already are gays, because nobody knows if they are/are not and you could just add your own imagination - problem solved.</w:t>
      </w:r>
    </w:p>
    <w:p>
      <w:r>
        <w:rPr>
          <w:b/>
          <w:u w:val="single"/>
        </w:rPr>
        <w:t>800123</w:t>
      </w:r>
    </w:p>
    <w:p>
      <w:r>
        <w:t>the blood elf in the badlands quest was gay</w:t>
      </w:r>
    </w:p>
    <w:p>
      <w:r>
        <w:rPr>
          <w:b/>
          <w:u w:val="single"/>
        </w:rPr>
        <w:t>800124</w:t>
      </w:r>
    </w:p>
    <w:p>
      <w:r>
        <w:t xml:space="preserve">I am certainly no homophobe and have gay family members and friends. But let's consider something for a moment, as other people have said sexuality has no place in a game where the age range is 12+. Trying to explain someone's sexuality to a 12 year old is the same as asking them to understand political issues. </w:t>
        <w:br/>
        <w:br/>
        <w:t xml:space="preserve">I'm also wondering why you make such an issue out of the sexuality of pixelated NPC's in a game where storylines have nothing to do with who's engaging in coitus with who. Yes, there's procreation, and the game focuses on characters like sons and daugthers whose legacy is defined by their parents sometimes. That's normal for an MMO. </w:t>
        <w:br/>
        <w:br/>
        <w:t xml:space="preserve">What isn't normal is expecting that your sexuality be included in a neutral game, meant for fun and not sex. When I play WoW I don't sit there thinking to myself "Oh, this character is clearly !@#$%^-*!@#$/gay/bi-sexual!". I'm wondering if you would also consider the game to be racist due to the fact that there clearly isn't any Finnish, German, Mexican NPC's. I mean come on, where does it end? o.O </w:t>
        <w:br/>
        <w:br/>
        <w:t>My advice, play the game the way YOU want to, believe what you want, see the NPC's how you'd like, and just have fun. Don't spend so much time worrying about whether or not NPC 01 is engaged in a %^-*!@#$%^ relationship with NPC 02. And, don't force your views on millions of people as we don't force ours on you.</w:t>
      </w:r>
    </w:p>
    <w:p>
      <w:r>
        <w:rPr>
          <w:b/>
          <w:u w:val="single"/>
        </w:rPr>
        <w:t>800125</w:t>
      </w:r>
    </w:p>
    <w:p>
      <w:r>
        <w:t xml:space="preserve">I'm not gay but I'm playing females characters because this has nothing to do with my sexuality and you want to bring this as a preference to the game? I think it's retarded. </w:t>
        <w:br/>
        <w:br/>
        <w:t xml:space="preserve">Not to mention that it would flag gays to some extent and might do the opposite than you think. </w:t>
        <w:br/>
        <w:br/>
        <w:t>P.S. if you want to educate people about it there are better ways to do it, this isn't the place, just saying.</w:t>
      </w:r>
    </w:p>
    <w:p>
      <w:r>
        <w:rPr>
          <w:b/>
          <w:u w:val="single"/>
        </w:rPr>
        <w:t>800126</w:t>
      </w:r>
    </w:p>
    <w:p>
      <w:r>
        <w:t xml:space="preserve">@ d8e1ed7f337a75f5 </w:t>
        <w:br/>
        <w:br/>
        <w:t xml:space="preserve">The meanings of to: </w:t>
        <w:br/>
        <w:t xml:space="preserve">Murder and to kill is Taught from a young age in schools, To be Gay isn't, There is a difference, Or do I have to give you an education as to which is the worse of the two hence why they deal with it early, Along side bullying and other forms of physical violence. </w:t>
        <w:br/>
        <w:br/>
        <w:t xml:space="preserve">The Government has spent a great deal of our taxes teaching our children to be expressive, To state when someone wrongs them and what is and is not acceptable, This also compliments the multi cultural diversity being taught along side this current framework. sexual diversity follows at a later age. </w:t>
        <w:br/>
        <w:br/>
        <w:t xml:space="preserve">This is to complement the physcosexual development of the given child within todays modern society and to teach them about rejection and acceptance. Within a lawful framework of guided learning. </w:t>
        <w:br/>
        <w:br/>
        <w:t xml:space="preserve">A computer game is not such a place, For sexual teaching whether it be preference or the act of. </w:t>
        <w:br/>
        <w:br/>
        <w:t xml:space="preserve">25/11/2014 18:40Posted by </w:t>
        <w:br/>
        <w:t>d8e1ed7f337a75f5</w:t>
        <w:br/>
        <w:t xml:space="preserve">You realize you are advocating a "don't ask don't tell" policy here right? </w:t>
        <w:br/>
        <w:br/>
        <w:t xml:space="preserve">Actually your wrong, I am stating I don't need to know your preference of whether you prefer same sex or different sex relationships, That doesn't matter, it doesn't make you, Any different to what you where five minutes ago. </w:t>
        <w:br/>
        <w:br/>
        <w:t xml:space="preserve">And the reason some Gay people have issues is narrow minded people that always jump to their defence making them into special snow flakes, Ramming Gay rights or in some cases coloureds(Both black and white) rights down peoples throats. </w:t>
        <w:br/>
        <w:t xml:space="preserve">This leads to Tensions amongst the differences in life or the choices people make, How are we ever going to live in harmony, If bygons are not left to settle, The 1980's and 90s where such times of gays rights. Self expression is also a right, It is how we use that right that becomes illegal, Immoral, Or mere opinion. </w:t>
        <w:br/>
        <w:br/>
        <w:t xml:space="preserve">QUOTE </w:t>
        <w:br/>
        <w:br/>
        <w:t xml:space="preserve">"Human progress is neither automatic nor inevitable... Every step toward the goal of justice requires sacrifice, suffering, and struggle; the tireless exertions and passionate concern of dedicated individuals" </w:t>
        <w:br/>
        <w:br/>
        <w:t xml:space="preserve">QUOTE </w:t>
        <w:br/>
        <w:br/>
        <w:t xml:space="preserve">"The function of education is to teach one to think intensively and to think critically. Intelligence plus character - that is the goal of true education" </w:t>
        <w:br/>
        <w:br/>
        <w:t xml:space="preserve">Martin luther King jr </w:t>
        <w:br/>
        <w:br/>
        <w:t>FYI a family member has been with the same bloke for the last 15 years, My kids know them both well and think of them as uncle and uncle.</w:t>
      </w:r>
    </w:p>
    <w:p>
      <w:r>
        <w:rPr>
          <w:b/>
          <w:u w:val="single"/>
        </w:rPr>
        <w:t>800127</w:t>
      </w:r>
    </w:p>
    <w:p>
      <w:r>
        <w:t xml:space="preserve">24/11/2014 23:59Posted by </w:t>
        <w:br/>
        <w:t>2b2e0a2b5684d40b</w:t>
        <w:br/>
        <w:t xml:space="preserve">I'll probably get shot down for this - but I was wondering why WoW has no gay characters? Gays play the game too, and it's the 21st Century and all. </w:t>
        <w:br/>
        <w:br/>
        <w:t xml:space="preserve">A lot of young people play the game, and it'd make a good impression, and help people be more accepting in everyday life. </w:t>
        <w:br/>
        <w:br/>
        <w:t xml:space="preserve">Yes, I'm gay, and don't really care about the homophobes, but think WoW would be doing themselves a service if they implemented a character into the game which is gay. </w:t>
        <w:br/>
        <w:br/>
        <w:t>A Steamy Romance Novel: Hot and Misty</w:t>
        <w:br/>
        <w:br/>
        <w:t>A Steamy Romance Novel: Savage Passions</w:t>
        <w:br/>
        <w:t xml:space="preserve">Sentinel Sweetspring and Sentinel Amberline at Star's Rest </w:t>
        <w:br/>
        <w:t xml:space="preserve">there's two NPCs in the Alliance Shrine flirting with each other too.. </w:t>
        <w:br/>
        <w:br/>
        <w:t>so while there are examples, they aren't having a parade thru Stormwind, it's subtle and understated, you just have to open your eyes and see (or google search as this is a topic that's been around for ages and ages)</w:t>
      </w:r>
    </w:p>
    <w:p>
      <w:r>
        <w:rPr>
          <w:b/>
          <w:u w:val="single"/>
        </w:rPr>
        <w:t>800128</w:t>
      </w:r>
    </w:p>
    <w:p>
      <w:r>
        <w:t xml:space="preserve">25/11/2014 20:13Posted by </w:t>
        <w:br/>
        <w:t>6f089f21745bfeb2</w:t>
        <w:br/>
        <w:t xml:space="preserve">for everyone to know that this specific NPC/character is gay, blizzard would literally have to add some text/motion which states 'hey I'm gay' </w:t>
        <w:br/>
        <w:br/>
        <w:t xml:space="preserve">No. </w:t>
        <w:br/>
        <w:br/>
        <w:t xml:space="preserve">As has already been stated repeatedly, as an example, they would just have a regular NPC who asks you to do something to help their BF, GF, husband, or wife, who you then realise (if you notice at all) is the same gender as them. </w:t>
        <w:br/>
        <w:br/>
        <w:t xml:space="preserve">Nothing is mentioned about them being gay, just as nothing is mentioned about other NPCs, who ask you to help their significant other, being straight. </w:t>
        <w:br/>
        <w:br/>
        <w:t xml:space="preserve">That's how they do it in ESO anyway and it seems to work fine there. </w:t>
        <w:br/>
        <w:br/>
        <w:t>I didn't even hear anyone referring to it, on chat, or anything - so, apparently they didn't notice, or didn't mind.</w:t>
      </w:r>
    </w:p>
    <w:p>
      <w:r>
        <w:rPr>
          <w:b/>
          <w:u w:val="single"/>
        </w:rPr>
        <w:t>800129</w:t>
      </w:r>
    </w:p>
    <w:p>
      <w:r>
        <w:t>Holy !@#$ i've never seen a post with so many dislikes. Also because it's so irrelevant to the game since Sex is already not a part of the game.</w:t>
      </w:r>
    </w:p>
    <w:p>
      <w:r>
        <w:rPr>
          <w:b/>
          <w:u w:val="single"/>
        </w:rPr>
        <w:t>800130</w:t>
      </w:r>
    </w:p>
    <w:p>
      <w:r>
        <w:t>I'm all for some gay characters (Male or Female) in this game, but could we give them funny quotes.</w:t>
      </w:r>
    </w:p>
    <w:p>
      <w:r>
        <w:rPr>
          <w:b/>
          <w:u w:val="single"/>
        </w:rPr>
        <w:t>800131</w:t>
      </w:r>
    </w:p>
    <w:p>
      <w:r>
        <w:t xml:space="preserve">@ 4d3fbf3074fbb08b: </w:t>
        <w:br/>
        <w:br/>
        <w:t xml:space="preserve">My point rather being, I find it odd that people are more concerned about the depiction of gays in a game than the depiction of violence in it, considering the latter is obviously more abhorrent. </w:t>
        <w:br/>
        <w:br/>
        <w:t xml:space="preserve">That said I do agree I see no point in depicting such characters when it is not particularly relevant, but that's a bit of paradox. As said, a character's sexual orientation is just about the same as their haircolour or skincolour: It's one random trait that may not have any particular significance or influence on the story or their development at all, and when used for the sake of making it a topic to raise awareness, it just becomes contrived.. </w:t>
        <w:br/>
        <w:br/>
        <w:t xml:space="preserve">As for the second part of your message, I would argue there's a strong difference between "Not mentioning it because it is not relevant to mention" and "not mentioning it out of fear of ridicule and abuse", the latter being what your post was advocating if I read it right. Hence my disagreement with it. </w:t>
        <w:br/>
        <w:br/>
        <w:t>That said I agree that someone randomly stating "hey guys, I'm gay" is about as stupid and pointless as someone saying "hey guys I'm straight".</w:t>
      </w:r>
    </w:p>
    <w:p>
      <w:r>
        <w:rPr>
          <w:b/>
          <w:u w:val="single"/>
        </w:rPr>
        <w:t>800132</w:t>
      </w:r>
    </w:p>
    <w:p>
      <w:r>
        <w:t xml:space="preserve">I'd hate to see this in the game to fulfill some sort of senseless quotas. </w:t>
        <w:br/>
        <w:br/>
        <w:t xml:space="preserve">You know what shoehorning things like this into stories makes? Bad writing. </w:t>
        <w:br/>
        <w:br/>
        <w:t xml:space="preserve">Would Romeo and Juliet be better if there was a gay character involved? Probably not. </w:t>
        <w:br/>
        <w:br/>
        <w:t xml:space="preserve">If Blizz feels like it, have at it! </w:t>
        <w:br/>
        <w:t xml:space="preserve">I don't care as long as it's done well. Make the character fit into the story so it makes sense. As far as Warcraft goes, in most stories one's sexuality is not relevant in any way whatsoever. </w:t>
        <w:br/>
        <w:br/>
        <w:t xml:space="preserve">And going through this thread, I see it is probably already present in some form. </w:t>
        <w:br/>
        <w:br/>
        <w:t xml:space="preserve">However, there is literally no reason to go out of your way as a developer to make things like this if you don't want to. It is </w:t>
        <w:br/>
        <w:t>their world.</w:t>
      </w:r>
    </w:p>
    <w:p>
      <w:r>
        <w:rPr>
          <w:b/>
          <w:u w:val="single"/>
        </w:rPr>
        <w:t>800133</w:t>
      </w:r>
    </w:p>
    <w:p>
      <w:r>
        <w:t xml:space="preserve">26/11/2014 00:09Posted by </w:t>
        <w:br/>
        <w:t>d8e1ed7f337a75f5</w:t>
        <w:br/>
        <w:t xml:space="preserve">@ 4d3fbf3074fbb08b: </w:t>
        <w:br/>
        <w:br/>
        <w:t xml:space="preserve">My point rather being, I find it odd that people are more concerned about the depiction of gays in a game than the depiction of violence in it, considering the latter is obviously more abhorrent. </w:t>
        <w:br/>
        <w:br/>
        <w:t xml:space="preserve">That said I do agree I see no point in depicting such characters when it is not particularly relevant, but that's a bit of paradox. As said, a character's sexual orientation is just about the same as their haircolour or skincolour: It's one random trait that may not have any particular significance or influence on the story or their development at all, and when used for the sake of making it a topic to raise awareness, it just becomes contrived.. </w:t>
        <w:br/>
        <w:br/>
        <w:t xml:space="preserve">As for the second part of your message, I would argue there's a strong difference between "Not mentioning it because it is not relevant to mention" and "not mentioning it out of fear of ridicule and abuse", the latter being what your post was advocating if I read it right. Hence my disagreement with it. </w:t>
        <w:br/>
        <w:br/>
        <w:t xml:space="preserve">That said I agree that someone randomly stating "hey guys, I'm gay" is about as stupid and pointless as someone saying "hey guys I'm straight". </w:t>
        <w:br/>
        <w:br/>
        <w:t xml:space="preserve">Well I think the title of the game is a real give away to most, "WARCRAFT" violence and killing, But that said: (actually said to lighten things up) </w:t>
        <w:br/>
        <w:br/>
        <w:t xml:space="preserve">I have been able to teach mine to hurt others is unacceptable, And that sometimes not everyone is as nice as them. And at times their not as nice as some people would like them to be, it is part of life. it has helped to separate fact from fiction. </w:t>
        <w:br/>
        <w:br/>
        <w:t xml:space="preserve">It has helped greatly with forming opinions theory and planning. Along side other basic skills like maths and English, Even some art lessons in there, Little lad loves dragons and has a thing for Onyxia. </w:t>
        <w:br/>
        <w:br/>
        <w:t xml:space="preserve">The problem we have with violence Turn any news channel on and what do you see and hear about ? </w:t>
        <w:br/>
        <w:br/>
        <w:t xml:space="preserve">Pain, suffering and death with and without the violence, Why it sells news and the more they beef it up the higher the ratings. </w:t>
        <w:br/>
        <w:br/>
        <w:t>It is human nature to be like this, Sad but true .</w:t>
      </w:r>
    </w:p>
    <w:p>
      <w:r>
        <w:rPr>
          <w:b/>
          <w:u w:val="single"/>
        </w:rPr>
        <w:t>800134</w:t>
      </w:r>
    </w:p>
    <w:p>
      <w:r>
        <w:t xml:space="preserve">What's the difference between World of Warcraft and Futurama? </w:t>
        <w:br/>
        <w:br/>
        <w:t>There's only one bender in Futurama.</w:t>
      </w:r>
    </w:p>
    <w:p>
      <w:r>
        <w:rPr>
          <w:b/>
          <w:u w:val="single"/>
        </w:rPr>
        <w:t>800135</w:t>
      </w:r>
    </w:p>
    <w:p>
      <w:r>
        <w:t>I refuse to eat meat in this game unless it is halal certified. Pls implement that too.</w:t>
      </w:r>
    </w:p>
    <w:p>
      <w:r>
        <w:rPr>
          <w:b/>
          <w:u w:val="single"/>
        </w:rPr>
        <w:t>800136</w:t>
      </w:r>
    </w:p>
    <w:p>
      <w:r>
        <w:t>I tell you something. I have no problem with someone being gay or part of other sexual minority. But i have problem with ppl that keep demaning attention about their sexual orientation. Making marches etc. is annoying and calling it "pride"... Pride for what? For being part of minority, so we mayority are inferior or what?</w:t>
      </w:r>
    </w:p>
    <w:p>
      <w:r>
        <w:rPr>
          <w:b/>
          <w:u w:val="single"/>
        </w:rPr>
        <w:t>800137</w:t>
      </w:r>
    </w:p>
    <w:p>
      <w:r>
        <w:t>To be honest, I do not understand why gay characters would need to be added. And I mean "clearly" gay, who say it straight out or something. I mean, how do you know if a character is gay or straight, it's not like they say it in every conversation? "Hi, want to buy a JC recipe? Btw I'm straight" or "Hi, want to learn fishing? I'm gay btw". I agree with those saying sexuality doesn't belong to this game, leave the characters as they are. Most likely there are some characters who are gay, they just don't have the need to announce it to a random stranger passing by.</w:t>
      </w:r>
    </w:p>
    <w:p>
      <w:r>
        <w:rPr>
          <w:b/>
          <w:u w:val="single"/>
        </w:rPr>
        <w:t>800138</w:t>
      </w:r>
    </w:p>
    <w:p>
      <w:r>
        <w:t xml:space="preserve">I think the biggest problem with this thread is that people see the word 'gay' and turn it into something explicit and in-your-face. </w:t>
        <w:br/>
        <w:br/>
        <w:t xml:space="preserve">It's not a big ask really. Throwing in a few more speaking npcs that are the same gender and married/dating (perhaps quest givers) really isn't as huge, crazy, or different from many hetrosexual npcs. People aren't asking for kissy-kissy scenes or anything like that at all, just the slight nod in recognition that they can exist in what we imagine as our fantasy world. We can imagine a boy and girl being together in warcraft- really, why not anything else? Why is this considered so game-breaking? </w:t>
        <w:br/>
        <w:br/>
        <w:t xml:space="preserve">It's not something 12 year-olds can't see either- it's not explicit, it's just two darn npcs with the same last name, that are the same gender! There are a growing number of children with parents that are the same gender, and they seem to manage just fine without being scarred deeply by the knowledge. </w:t>
        <w:br/>
        <w:br/>
        <w:t xml:space="preserve">Why do people care so much -not- to involve others? </w:t>
        <w:br/>
        <w:br/>
        <w:t>The fact that people have to ask to be included in a game sort of says it all.</w:t>
      </w:r>
    </w:p>
    <w:p>
      <w:r>
        <w:rPr>
          <w:b/>
          <w:u w:val="single"/>
        </w:rPr>
        <w:t>800139</w:t>
      </w:r>
    </w:p>
    <w:p>
      <w:r>
        <w:t>There are several gay characters ingame already. They don't state it, but it's obvious from the conversation.</w:t>
      </w:r>
    </w:p>
    <w:p>
      <w:r>
        <w:rPr>
          <w:b/>
          <w:u w:val="single"/>
        </w:rPr>
        <w:t>800140</w:t>
      </w:r>
    </w:p>
    <w:p>
      <w:r>
        <w:t xml:space="preserve">Since they are stealing everything anyway, they may as well look at guildwars2 how it is done respectfully. It's not even a thing there, it just is. </w:t>
        <w:br/>
        <w:br/>
        <w:t xml:space="preserve">But seeing how it took ten years to get a proper female ingame (draka, yay! and the conversation with thrall... did they finally get it at blizz HQ?) I don't think you should get your hopes up high. </w:t>
        <w:br/>
        <w:br/>
        <w:t xml:space="preserve">Worst thing would be if they actually make a robed male belf the first openly gay character ingame :(. In that case I'm afraid it'll take them another 10 years to understand how wrong that is. </w:t>
        <w:br/>
        <w:br/>
        <w:t>I suggest blizzard asks Stephen Fry to voice the first openly gay character in warcraft :). That would have a nice background and he must be the cuddliest man on earth.</w:t>
      </w:r>
    </w:p>
    <w:p>
      <w:r>
        <w:rPr>
          <w:b/>
          <w:u w:val="single"/>
        </w:rPr>
        <w:t>800141</w:t>
      </w:r>
    </w:p>
    <w:p>
      <w:r>
        <w:t xml:space="preserve">25/11/2014 20:13Posted by </w:t>
        <w:br/>
        <w:t>6f089f21745bfeb2</w:t>
        <w:br/>
        <w:t xml:space="preserve">I mean, for everyone to know that this specific NPC/character is gay, blizzard would literally have to add some text/motion which states 'hey I'm gay' </w:t>
        <w:br/>
        <w:br/>
        <w:t xml:space="preserve">This is exactly what would be wrong. It shouldn't be obvious at all, that's the point. It shouldn't be a thing, it should just be. Normal people don't go out in the streets shouting how gay or straight they are, they go to work, do their job, and when they come home they come home to their love, whoever that is. If that turns out to be a male or a female is all that decides it, nothing else. </w:t>
        <w:br/>
        <w:br/>
        <w:t>Don't believe what you see on tv: it's grossly overdone.</w:t>
      </w:r>
    </w:p>
    <w:p>
      <w:r>
        <w:rPr>
          <w:b/>
          <w:u w:val="single"/>
        </w:rPr>
        <w:t>800142</w:t>
      </w:r>
    </w:p>
    <w:p>
      <w:r>
        <w:t>No. Just no.</w:t>
      </w:r>
    </w:p>
    <w:p>
      <w:r>
        <w:rPr>
          <w:b/>
          <w:u w:val="single"/>
        </w:rPr>
        <w:t>800143</w:t>
      </w:r>
    </w:p>
    <w:p>
      <w:r>
        <w:t xml:space="preserve">25/11/2014 00:09Posted by </w:t>
        <w:br/>
        <w:t>2b2e0a2b5684d40b</w:t>
        <w:br/>
        <w:br/>
        <w:t xml:space="preserve">25/11/2014 00:08Posted by </w:t>
        <w:br/>
        <w:t>37f516cd9f3241a9moore</w:t>
        <w:br/>
        <w:t xml:space="preserve">I don't think it would fit in the game looking how some subjects are portrayed rather comical. </w:t>
        <w:br/>
        <w:t xml:space="preserve">Last thing we want is another reason for people to make fun of them. </w:t>
        <w:br/>
        <w:br/>
        <w:t xml:space="preserve">If it's done tastefully, then I see no issue. </w:t>
        <w:br/>
        <w:t xml:space="preserve">Even though I could understand what you're saying, there's not that much diversity in the wow human race as it is either. Do you see other skin colors than just different shades of white? Do you see anything but churches and chapels? I say we need mosques and synagogues in wow! </w:t>
        <w:br/>
        <w:br/>
        <w:t xml:space="preserve">How do you know there are no gay wow characters currently? I've never seen a marriage licence or characters of the opposing sex making out? I'd think it would be quite discriminating if they would make characters stereotypical gays. How would a tasteful gay be characterized? </w:t>
        <w:br/>
        <w:br/>
        <w:t>On a more trolly note, I think you're discriminating for saying none of the wow characters are gay. You truly hurt young Anduin's heart.</w:t>
      </w:r>
    </w:p>
    <w:p>
      <w:r>
        <w:rPr>
          <w:b/>
          <w:u w:val="single"/>
        </w:rPr>
        <w:t>800144</w:t>
      </w:r>
    </w:p>
    <w:p>
      <w:r>
        <w:t xml:space="preserve">I didn't even read most of the comments, but the main idea seems retarded to me, why? </w:t>
        <w:br/>
        <w:t xml:space="preserve">1st of all I have no problems with gay people. </w:t>
        <w:br/>
        <w:t xml:space="preserve">Thing is , if you go around in our wonderful real life, and you see gay people, you may see something different like clothes, piercings, tatts, and the atitude/character. </w:t>
        <w:br/>
        <w:t xml:space="preserve">THEY ARE NO friggin dif , they still have what we all guys have , its the way they are acting/dressing etc. </w:t>
        <w:br/>
        <w:t xml:space="preserve">ea : In wow you can be gay with a human if you get them gears to be pink ( sort of speak , again , whatever floats ur boat as a gay dude ) , but you can't say that gay people have something in + , so its retarded to think that in wow a dwarf or a human can be dif if gay or not from a developing point of view. </w:t>
        <w:br/>
        <w:t xml:space="preserve">You are either retarded, or high , or you don't get enough atention and need to start a post to get hype on it. </w:t>
        <w:br/>
        <w:t>Please use some brainz.</w:t>
      </w:r>
    </w:p>
    <w:p>
      <w:r>
        <w:rPr>
          <w:b/>
          <w:u w:val="single"/>
        </w:rPr>
        <w:t>800145</w:t>
      </w:r>
    </w:p>
    <w:p>
      <w:r>
        <w:t>26/11/2014 08:47Posted by fe90a6a216ea28b1</w:t>
        <w:br/>
        <w:br/>
        <w:t xml:space="preserve">I didn't even read most of the comments, but the main idea seems </w:t>
        <w:br/>
        <w:t xml:space="preserve">retarded to me, why?1st of all I have no problems with gay people.Thing </w:t>
        <w:br/>
        <w:t xml:space="preserve">is , if you go around in our wonderful real life, and you see gay </w:t>
        <w:br/>
        <w:t xml:space="preserve">people, you may see something different like clothes, piercings, tatts, </w:t>
        <w:br/>
        <w:t xml:space="preserve">and the atitude/character.THEY ARE NO friggin dif , they still have </w:t>
        <w:br/>
        <w:t xml:space="preserve">what we all guys have , its the way they are acting/dressing etc.ea </w:t>
        <w:br/>
        <w:t xml:space="preserve">: In wow you can be gay with a human if you get them gears to be pink ( </w:t>
        <w:br/>
        <w:t xml:space="preserve">sort of speak , again , whatever floats ur boat as a gay dude ) , but </w:t>
        <w:br/>
        <w:t xml:space="preserve">you can't say that gay people have something in + , so its retarded to </w:t>
        <w:br/>
        <w:t xml:space="preserve">think that in wow a dwarf or a human can be dif if gay or not from a </w:t>
        <w:br/>
        <w:t xml:space="preserve">developing point of view.You are either retarded, or high , or you </w:t>
        <w:br/>
        <w:t xml:space="preserve">don't get enough atention and need to start a post to get hype on it.Please </w:t>
        <w:br/>
        <w:t>use some brainz.</w:t>
        <w:br/>
        <w:br/>
        <w:t xml:space="preserve">I dont think a gay in general distincts himself by dressing in pink lol. I </w:t>
        <w:br/>
        <w:t xml:space="preserve">sure don't.Btw wasnt there already a gay dude in wow, on the motor </w:t>
        <w:br/>
        <w:t xml:space="preserve">cycle quest with deathwing?https://www.youtube.com/watch?v=Q1bP-m_BwX0 </w:t>
        <w:br/>
        <w:t>8:47 , one of the orcs babes is a male Belf</w:t>
      </w:r>
    </w:p>
    <w:p>
      <w:r>
        <w:rPr>
          <w:b/>
          <w:u w:val="single"/>
        </w:rPr>
        <w:t>800146</w:t>
      </w:r>
    </w:p>
    <w:p>
      <w:r>
        <w:t xml:space="preserve">26/11/2014 06:44Posted by </w:t>
        <w:br/>
        <w:t>e8d43f11a5a93797</w:t>
        <w:br/>
        <w:t xml:space="preserve">I tell you something. I have no problem with someone being gay or part of other sexual minority. But i have problem with ppl that keep demaning attention about their sexual orientation. Making marches etc. is annoying and calling it "pride"... Pride for what? For being part of minority, so we mayority are inferior or what? </w:t>
        <w:br/>
        <w:br/>
        <w:t xml:space="preserve">To tell the truth I also think those marches are over the top and represent the worst gay stereotypes most conservative people have, which is far from a good idea. The original idea behind them, though, was to show the world gay people are no different and deserve to be treated just like any ordinary person, since they are ordinary persons after all. What you do in your private life should be of no one´s concern. </w:t>
        <w:br/>
        <w:br/>
        <w:t xml:space="preserve">On this thread you can see a couple of these examples, and I´m not sure all of them are trolls: people that force their values on you and judge you as a person based on something that doesn´t affect their lives at all, calling you things and feeling superior just because you love someone from the same sex as you. </w:t>
        <w:br/>
        <w:br/>
        <w:t>So I find it perfectly OK that people manifest themselves and rise up to demand to be treated equally and without judgement from conservative people. But as I said, doing it by showing themselves as special and different they are undermining their claims. Your sexual orientation shouldn´t make you worse or better than anyone.</w:t>
      </w:r>
    </w:p>
    <w:p>
      <w:r>
        <w:rPr>
          <w:b/>
          <w:u w:val="single"/>
        </w:rPr>
        <w:t>800147</w:t>
      </w:r>
    </w:p>
    <w:p>
      <w:r>
        <w:t xml:space="preserve">26/11/2014 10:04Posted by </w:t>
        <w:br/>
        <w:t>f2b3f9df2f068725</w:t>
        <w:br/>
        <w:t xml:space="preserve">So I find it perfectly OK that people manifest themselves and rise up to demand to be treated equally and without judgement from conservative people. But as I said, doing it by showing themselves as special and different they are undermining their claims. Your sexual orientation shouldn´t make you worse or better than anyone. </w:t>
        <w:br/>
        <w:br/>
        <w:t xml:space="preserve">It runs a little deeper than that, though. Gay Pride is also standing in defiance against festivals that, in the past, catered exclusively to straight couples. For example, any fare you go to, you will see stalls about romance, etc. But those are (were, in progressive countries) catering exclusively to straight couple, and gays would be frowned upon, or downright shown the door. </w:t>
        <w:br/>
        <w:br/>
        <w:t xml:space="preserve">Not saying I endorse the overt flamboyance of Pride, but I do understand, and support the idea behind it. </w:t>
        <w:br/>
        <w:br/>
        <w:t xml:space="preserve">26/11/2014 10:04Posted by </w:t>
        <w:br/>
        <w:t>f2b3f9df2f068725</w:t>
        <w:br/>
        <w:t xml:space="preserve">On this thread you can see a couple of these examples, and I´m not sure all of them are trolls: people that force their values on you and judge you as a person based on something that doesn´t affect their lives at all, calling you things and feeling superior just because you love someone from the same sex as you </w:t>
        <w:br/>
        <w:br/>
        <w:t>Unfortunately, I find them far worse than mere trolls. Conservatism with such fervor has been the cause of great injustices in the past, and it needs to be actively opposed, in my opinion. I have no problem with the guy who feels that it is ungodly, but keeps it to himself. But a lot doesn't, and a lot of people have suffered due to that.</w:t>
      </w:r>
    </w:p>
    <w:p>
      <w:r>
        <w:rPr>
          <w:b/>
          <w:u w:val="single"/>
        </w:rPr>
        <w:t>800148</w:t>
      </w:r>
    </w:p>
    <w:p>
      <w:r>
        <w:t xml:space="preserve">26/11/2014 10:20Posted by </w:t>
        <w:br/>
        <w:t>4ee3d2f77526f128</w:t>
        <w:br/>
        <w:t xml:space="preserve">Not saying I endorse the overt flamboyance of Pride, but I do understand, and support the idea behind it. </w:t>
        <w:br/>
        <w:br/>
        <w:t xml:space="preserve">im guessing that the marches that happen HAVE to be eye catching to make people notice. </w:t>
        <w:br/>
        <w:t xml:space="preserve">the trouble then is that a lot of people see it as being a vehicle to ask for more...they want more media spotlight, if they wanted to be the same, they should just be the same" </w:t>
        <w:br/>
        <w:br/>
        <w:t xml:space="preserve">i agree on both counts.....it IS more media grabbing, but it always will be at first...they feel they need to catch the public eye and make them aware of discrimination that still happens (not just gay people by the way) </w:t>
        <w:br/>
        <w:t xml:space="preserve">ONCE things change, then of course, people will drop into the back ground.....but it needs to be forefront to make people sit up. </w:t>
        <w:br/>
        <w:br/>
        <w:t xml:space="preserve">i personally dont like any kind of protest march....i feel people should protest in other ways...if a government isnt liked...vote them out, dont protest about them.....if a rule or law is unjust, campaign to have it changed using politicians and public support, but dont have a march about it etc etc </w:t>
        <w:br/>
        <w:br/>
        <w:t>but anyway - back on topic firmly.....the op is falling under the above *trap* - he has to be out there and making his point of view known - so he can get the sameness he wants.....and like ive said earlier, theres nothing wrong in having gay/bi or whatever sexuality in game, as long as its as subtle, but pervasive as heter0 relationships are represented.....and they ARE everywhere in game.</w:t>
      </w:r>
    </w:p>
    <w:p>
      <w:r>
        <w:rPr>
          <w:b/>
          <w:u w:val="single"/>
        </w:rPr>
        <w:t>800149</w:t>
      </w:r>
    </w:p>
    <w:p>
      <w:r>
        <w:t>Why does a video game have to try and incorporate such topics at all? It's a video game. It's the last place where you should try and force your agenda.</w:t>
      </w:r>
    </w:p>
    <w:p>
      <w:r>
        <w:rPr>
          <w:b/>
          <w:u w:val="single"/>
        </w:rPr>
        <w:t>800150</w:t>
      </w:r>
    </w:p>
    <w:p>
      <w:r>
        <w:t xml:space="preserve">+1 </w:t>
        <w:br/>
        <w:br/>
        <w:t xml:space="preserve">25/11/2014 00:13Posted by </w:t>
        <w:br/>
        <w:t>88b6fc4e87f86499</w:t>
        <w:br/>
        <w:t xml:space="preserve">Because there's no need for sexuality to be in the game at all. </w:t>
        <w:br/>
        <w:br/>
        <w:t xml:space="preserve">You can add Race(in game races excluded), Religion and Political views. </w:t>
        <w:br/>
        <w:t xml:space="preserve">It doesn't matter if your male, female, gay, straight, red, green or blue. </w:t>
        <w:br/>
        <w:t>What should matter is if your a friendly player or not.</w:t>
      </w:r>
    </w:p>
    <w:p>
      <w:r>
        <w:rPr>
          <w:b/>
          <w:u w:val="single"/>
        </w:rPr>
        <w:t>800151</w:t>
      </w:r>
    </w:p>
    <w:p>
      <w:r>
        <w:t>Pretty sure Lorewalker Cho is a bear.</w:t>
      </w:r>
    </w:p>
    <w:p>
      <w:r>
        <w:rPr>
          <w:b/>
          <w:u w:val="single"/>
        </w:rPr>
        <w:t>800152</w:t>
      </w:r>
    </w:p>
    <w:p>
      <w:r>
        <w:t xml:space="preserve">26/11/2014 10:57Posted by </w:t>
        <w:br/>
        <w:t>c9dd38cd89445078</w:t>
        <w:br/>
        <w:t xml:space="preserve">the trouble then is that a lot of people see it as being a vehicle to ask for more...they want more media spotlight, if they wanted to be the same, they should just be the same" </w:t>
        <w:br/>
        <w:br/>
        <w:t>In a perfect world, yes, that would be a valid conclusion. In our skewed world, however, it is quite the non sequitir. By default we can not be the same, since people need to be made aware that we are not demon infested abominations, but normal people.</w:t>
      </w:r>
    </w:p>
    <w:p>
      <w:r>
        <w:rPr>
          <w:b/>
          <w:u w:val="single"/>
        </w:rPr>
        <w:t>800153</w:t>
      </w:r>
    </w:p>
    <w:p>
      <w:r>
        <w:t xml:space="preserve">no.. just no.. </w:t>
        <w:br/>
        <w:br/>
        <w:t xml:space="preserve">i have no problems with gay, bi, !@#$%^-*!@#,.. whatever.. </w:t>
        <w:br/>
        <w:t xml:space="preserve">but i don't think they have a place in a game.. </w:t>
        <w:br/>
        <w:br/>
        <w:t xml:space="preserve">WoW universe is no mirror from our universe.. </w:t>
        <w:br/>
        <w:br/>
        <w:t xml:space="preserve">i could never imagine a couple of gay Orcs or gay Tauren.. it would just look bad.. </w:t>
        <w:br/>
        <w:br/>
        <w:t>there is no place for such things in a game imo.. appart from that monkey on MoP saying he was going to "ook you in the dooker"</w:t>
      </w:r>
    </w:p>
    <w:p>
      <w:r>
        <w:rPr>
          <w:b/>
          <w:u w:val="single"/>
        </w:rPr>
        <w:t>800154</w:t>
      </w:r>
    </w:p>
    <w:p>
      <w:r>
        <w:t xml:space="preserve">26/11/2014 13:44Posted by </w:t>
        <w:br/>
        <w:t>92e8349071b830a4</w:t>
        <w:br/>
        <w:t xml:space="preserve">it would just look bad.. </w:t>
        <w:br/>
        <w:br/>
        <w:t>sadly it's the same thing many say about two men in real life.</w:t>
      </w:r>
    </w:p>
    <w:p>
      <w:r>
        <w:rPr>
          <w:b/>
          <w:u w:val="single"/>
        </w:rPr>
        <w:t>800155</w:t>
      </w:r>
    </w:p>
    <w:p>
      <w:r>
        <w:t xml:space="preserve">26/11/2014 17:30Posted by </w:t>
        <w:br/>
        <w:t>1fbbe6767c47d662</w:t>
        <w:br/>
        <w:br/>
        <w:t xml:space="preserve">26/11/2014 13:44Posted by </w:t>
        <w:br/>
        <w:t>92e8349071b830a4</w:t>
        <w:br/>
        <w:t xml:space="preserve">it would just look bad.. </w:t>
        <w:br/>
        <w:br/>
        <w:t xml:space="preserve">sadly it's the same thing many say about two men in real life. </w:t>
        <w:br/>
        <w:br/>
        <w:t xml:space="preserve">And why would you care about it ? If you are gay ? </w:t>
        <w:br/>
        <w:br/>
        <w:t xml:space="preserve">I m gay and i don't care what people think about me. And i don't need any special treatment. </w:t>
        <w:br/>
        <w:br/>
        <w:t xml:space="preserve">People think bad when Rich and unpretty man gets Beautiful but poor girl too. </w:t>
        <w:br/>
        <w:br/>
        <w:t>He don't care about what people think about it.</w:t>
      </w:r>
    </w:p>
    <w:p>
      <w:r>
        <w:rPr>
          <w:b/>
          <w:u w:val="single"/>
        </w:rPr>
        <w:t>800156</w:t>
      </w:r>
    </w:p>
    <w:p>
      <w:r>
        <w:t xml:space="preserve">26/11/2014 17:36Posted by </w:t>
        <w:br/>
        <w:t>9c58ff3bc2ecdd09</w:t>
        <w:br/>
        <w:br/>
        <w:t xml:space="preserve">26/11/2014 17:30Posted by </w:t>
        <w:br/>
        <w:t>1fbbe6767c47d662</w:t>
        <w:br/>
        <w:br/>
        <w:t>...</w:t>
        <w:br/>
        <w:br/>
        <w:t xml:space="preserve">sadly it's the same thing many say about two men in real life. </w:t>
        <w:br/>
        <w:br/>
        <w:t xml:space="preserve">And why would you care about it ? If you are gay ? </w:t>
        <w:br/>
        <w:br/>
        <w:t xml:space="preserve">I m gay and i don't care what people think about me. And i don't need any special treatment. </w:t>
        <w:br/>
        <w:br/>
        <w:t xml:space="preserve">People think bad when Rich and unpretty man gets Beautiful but poor girl too. </w:t>
        <w:br/>
        <w:br/>
        <w:t xml:space="preserve">He don't care about what people think about it. </w:t>
        <w:br/>
        <w:br/>
        <w:t>Off topic, but how come that your grammar is almost perfect in your other posts in other topics, but here it's not? I am not even sure why someone would even troll like this</w:t>
      </w:r>
    </w:p>
    <w:p>
      <w:r>
        <w:rPr>
          <w:b/>
          <w:u w:val="single"/>
        </w:rPr>
        <w:t>800157</w:t>
      </w:r>
    </w:p>
    <w:p>
      <w:r>
        <w:t xml:space="preserve">Economical standpoint being kids play this, and oldfashioned parents wouldn't allow this ergo less profit. </w:t>
        <w:br/>
        <w:br/>
        <w:t>That's just one of the reasons, I don't care to be honest, if there suddenly was a Stephen Fry Pandaren NPC, I'd want him to be my follower, just to hear him spout QI facts xD.</w:t>
      </w:r>
    </w:p>
    <w:p>
      <w:r>
        <w:rPr>
          <w:b/>
          <w:u w:val="single"/>
        </w:rPr>
        <w:t>800158</w:t>
      </w:r>
    </w:p>
    <w:p>
      <w:r>
        <w:t>26/11/2014 18:03Posted by b69922a6cfc278e7</w:t>
        <w:br/>
        <w:br/>
        <w:t xml:space="preserve">Economical standpoint being kids play this, and oldfashioned parents </w:t>
        <w:br/>
        <w:t xml:space="preserve">wouldn't allow this ergo less profit.That's just one of the </w:t>
        <w:br/>
        <w:t xml:space="preserve">reasons, I don't care to be honest, if there suddenly was a Stephen Fry </w:t>
        <w:br/>
        <w:t xml:space="preserve">Pandaren NPC, I'd want him to be my follower, just to hear him spout QI </w:t>
        <w:br/>
        <w:t>facts xD.</w:t>
        <w:br/>
        <w:br/>
        <w:t>Yeah, i would like that too ;)</w:t>
      </w:r>
    </w:p>
    <w:p>
      <w:r>
        <w:rPr>
          <w:b/>
          <w:u w:val="single"/>
        </w:rPr>
        <w:t>800159</w:t>
      </w:r>
    </w:p>
    <w:p>
      <w:r>
        <w:t>So why do you asume all characters are h e t e r o anyway? Do anyone actually care about their sexual inclinations? So now with the enemy leader presentations it should say "NER'ZHUL-CHAMAN (h e t e r o)" ??? Is this even serious?</w:t>
      </w:r>
    </w:p>
    <w:p>
      <w:r>
        <w:rPr>
          <w:b/>
          <w:u w:val="single"/>
        </w:rPr>
        <w:t>800160</w:t>
      </w:r>
    </w:p>
    <w:p>
      <w:r>
        <w:t xml:space="preserve">Why did they invent glow-in-the-dark condoms? </w:t>
        <w:br/>
        <w:br/>
        <w:t>So gays could have lightsabre fights.</w:t>
      </w:r>
    </w:p>
    <w:p>
      <w:r>
        <w:rPr>
          <w:b/>
          <w:u w:val="single"/>
        </w:rPr>
        <w:t>800161</w:t>
      </w:r>
    </w:p>
    <w:p>
      <w:r>
        <w:t>Stereotypical flaming gay character when? I mean !@#$%^-*!@s can be discreet and not push their sexuality on everyone around them and not have "I'm gay" as their whole personality? Naaaah, of course not where are my stereotypical #$%^-*!@#$ character?</w:t>
      </w:r>
    </w:p>
    <w:p>
      <w:r>
        <w:rPr>
          <w:b/>
          <w:u w:val="single"/>
        </w:rPr>
        <w:t>800162</w:t>
      </w:r>
    </w:p>
    <w:p>
      <w:r>
        <w:t>respectfully and tastefully.. Like how female/male dichotomy has been so tastefully handled? Big boobs vs Big shoulders and so on? Would most likely mean lots more lovely stereotypes. More gender neutral bodyforms, or at least where gender is not artificially augmented (they using a pen-extender-silicone injections or what?) would be a start.</w:t>
      </w:r>
    </w:p>
    <w:p>
      <w:r>
        <w:rPr>
          <w:b/>
          <w:u w:val="single"/>
        </w:rPr>
        <w:t>800163</w:t>
      </w:r>
    </w:p>
    <w:p>
      <w:r>
        <w:t>Stephen Fry voicing a gay warrior orc, nah much too revolutionary...</w:t>
      </w:r>
    </w:p>
    <w:p>
      <w:r>
        <w:rPr>
          <w:b/>
          <w:u w:val="single"/>
        </w:rPr>
        <w:t>800164</w:t>
      </w:r>
    </w:p>
    <w:p>
      <w:r>
        <w:t>What? Not even actual people have "gender neutral" forms. Has sitting in front of the computer, posting crap on tumblr made people so shapeless?</w:t>
      </w:r>
    </w:p>
    <w:p>
      <w:r>
        <w:rPr>
          <w:b/>
          <w:u w:val="single"/>
        </w:rPr>
        <w:t>800165</w:t>
      </w:r>
    </w:p>
    <w:p>
      <w:r>
        <w:t xml:space="preserve">26/11/2014 08:35Posted by </w:t>
        <w:br/>
        <w:t>1d5617ad7b0fcd54</w:t>
        <w:br/>
        <w:br/>
        <w:t xml:space="preserve">25/11/2014 00:09Posted by </w:t>
        <w:br/>
        <w:t>2b2e0a2b5684d40b</w:t>
        <w:br/>
        <w:br/>
        <w:t>...</w:t>
        <w:br/>
        <w:br/>
        <w:t xml:space="preserve">If it's done tastefully, then I see no issue. </w:t>
        <w:br/>
        <w:t xml:space="preserve">Even though I could understand what you're saying, there's not that much diversity in the wow human race as it is either. Do you see other skin colors than just different shades of white? Do you see anything but churches and chapels? I say we need mosques and synagogues in wow! </w:t>
        <w:br/>
        <w:br/>
        <w:t xml:space="preserve">How do you know there are no gay wow characters currently? I've never seen a marriage licence or characters of the opposing sex making out? I'd think it would be quite discriminating if they would make characters stereotypical gays. How would a tasteful gay be characterized? </w:t>
        <w:br/>
        <w:br/>
        <w:t xml:space="preserve">On a more trolly note, I think you're discriminating for saying none of the wow characters are gay. You truly hurt young Anduin's heart. </w:t>
        <w:br/>
        <w:br/>
        <w:t xml:space="preserve">The wow universe is kinda set up like this: </w:t>
        <w:br/>
        <w:br/>
        <w:t xml:space="preserve">Humans are the default white western male or maybe lets say, priviliged white male american christian republian in the states (or how some percieve this stereotypical default setting to be). Im not going to deep into this, just saying how it is stereotypically portrayed. </w:t>
        <w:br/>
        <w:br/>
        <w:t xml:space="preserve">Dwarves are the Scottish, irish culture, still christians. </w:t>
        <w:br/>
        <w:br/>
        <w:t xml:space="preserve">Gnomes they are just weird. </w:t>
        <w:br/>
        <w:br/>
        <w:t xml:space="preserve">Night elves They are kind of like either japanese or turks, so either they represent the japanese culture and religion or muslim faith, culture, not sure. Im thinking its more Japanese though. </w:t>
        <w:br/>
        <w:br/>
        <w:t xml:space="preserve">Blood elves Seems alot like they are based off persian culture or something of the sort, so it would be the culture and religion of that . </w:t>
        <w:br/>
        <w:br/>
        <w:t xml:space="preserve">Pandaren are obviously based off chinese culture and buddhism. </w:t>
        <w:br/>
        <w:br/>
        <w:t xml:space="preserve">Ok ill stop there but my point is that most cultures and religions are already represented in the game. Adressing the part you spoke about "I say we need mosques and synagogues in wow!" </w:t>
        <w:br/>
        <w:br/>
        <w:t>Do you understand what im trying to say? Like, its been done, but in a fantasy kind of way already.</w:t>
      </w:r>
    </w:p>
    <w:p>
      <w:r>
        <w:rPr>
          <w:b/>
          <w:u w:val="single"/>
        </w:rPr>
        <w:t>800166</w:t>
      </w:r>
    </w:p>
    <w:p>
      <w:r>
        <w:t>I vote for no gays in World of Warcraft.</w:t>
      </w:r>
    </w:p>
    <w:p>
      <w:r>
        <w:rPr>
          <w:b/>
          <w:u w:val="single"/>
        </w:rPr>
        <w:t>800167</w:t>
      </w:r>
    </w:p>
    <w:p>
      <w:r>
        <w:t>Well as people have already said, there are subtle hints at gay characters already in the game. I dont see why Blizzard should pander to those calling for this, after all only about 1% of people are actually gay.</w:t>
      </w:r>
    </w:p>
    <w:p>
      <w:r>
        <w:rPr>
          <w:b/>
          <w:u w:val="single"/>
        </w:rPr>
        <w:t>800168</w:t>
      </w:r>
    </w:p>
    <w:p>
      <w:r>
        <w:t xml:space="preserve">26/11/2014 23:21Posted by </w:t>
        <w:br/>
        <w:t>60dc41e3fdd0d94f</w:t>
        <w:br/>
        <w:t xml:space="preserve">Well as people have already said, there are subtle hints at gay characters already in the game. I dont see why Blizzard should pander to those calling for this, after all only about 1% of people are actually gay. </w:t>
        <w:br/>
        <w:br/>
        <w:t xml:space="preserve">It is 10% actually. </w:t>
        <w:br/>
        <w:t>And I don't see why Blizzard should pander to ho-mophobes either.</w:t>
      </w:r>
    </w:p>
    <w:p>
      <w:r>
        <w:rPr>
          <w:b/>
          <w:u w:val="single"/>
        </w:rPr>
        <w:t>800169</w:t>
      </w:r>
    </w:p>
    <w:p>
      <w:r>
        <w:t xml:space="preserve">Ok i am gay and this is the reason we get hated on so god damn much. </w:t>
        <w:br/>
        <w:br/>
        <w:t>P.S There is a gay realm on the US version (mostly gay people).</w:t>
      </w:r>
    </w:p>
    <w:p>
      <w:r>
        <w:rPr>
          <w:b/>
          <w:u w:val="single"/>
        </w:rPr>
        <w:t>800170</w:t>
      </w:r>
    </w:p>
    <w:p>
      <w:r>
        <w:t xml:space="preserve">26/11/2014 19:05Posted by </w:t>
        <w:br/>
        <w:t>18e0ee9aaa9e6390</w:t>
        <w:br/>
        <w:t xml:space="preserve">Why did they invent glow-in-the-dark condoms? </w:t>
        <w:br/>
        <w:br/>
        <w:t xml:space="preserve">So gays could have lightsabre fights. </w:t>
        <w:br/>
        <w:br/>
        <w:t>WHICH VENDOR I GO GET DIS FROM NOW!?</w:t>
      </w:r>
    </w:p>
    <w:p>
      <w:r>
        <w:rPr>
          <w:b/>
          <w:u w:val="single"/>
        </w:rPr>
        <w:t>800171</w:t>
      </w:r>
    </w:p>
    <w:p>
      <w:r>
        <w:t xml:space="preserve">27/11/2014 00:15Posted by </w:t>
        <w:br/>
        <w:t>5f39934ad98a875a</w:t>
        <w:br/>
        <w:t xml:space="preserve">Ok i am gay and this is the reason we get hated on so god damn much. </w:t>
        <w:br/>
        <w:br/>
        <w:t xml:space="preserve">P.S There is a gay realm on the US version (mostly gay people). </w:t>
        <w:br/>
        <w:br/>
        <w:t>Realy? omg this should be awesome to make same realm in the eu to :D, :P</w:t>
      </w:r>
    </w:p>
    <w:p>
      <w:r>
        <w:rPr>
          <w:b/>
          <w:u w:val="single"/>
        </w:rPr>
        <w:t>800172</w:t>
      </w:r>
    </w:p>
    <w:p>
      <w:r>
        <w:t xml:space="preserve">25/11/2014 14:52Posted by </w:t>
        <w:br/>
        <w:t>47e9a322458edfb6</w:t>
        <w:br/>
        <w:t xml:space="preserve">To the OP...I think Blizzard provides plenty of characters and features to support the gay community in-game. </w:t>
        <w:br/>
        <w:br/>
        <w:t xml:space="preserve">THIS. </w:t>
        <w:br/>
        <w:br/>
        <w:t>Totally agree.</w:t>
      </w:r>
    </w:p>
    <w:p>
      <w:r>
        <w:rPr>
          <w:b/>
          <w:u w:val="single"/>
        </w:rPr>
        <w:t>800173</w:t>
      </w:r>
    </w:p>
    <w:p>
      <w:r>
        <w:t>27/11/2014 00:18Posted by 85d5d350b7fe3451</w:t>
        <w:br/>
        <w:br/>
        <w:t>27/11/2014 00:15Posted by 5f39934ad98a875a</w:t>
        <w:br/>
        <w:br/>
        <w:t xml:space="preserve">Ok i am gay and this is the reason we get hated on so god damn much.P.S </w:t>
        <w:br/>
        <w:t>There is a gay realm on the US version (mostly gay people).</w:t>
        <w:br/>
        <w:br/>
        <w:t>Realy? omg this should be awesome to make same realm in the eu to :D, :P</w:t>
        <w:br/>
        <w:br/>
        <w:t xml:space="preserve">Yeah!! it was even in the news one time.To be honest im shocked </w:t>
        <w:br/>
        <w:t>there isn't one already, EU is more pro gay, Sweden, Norway etc.</w:t>
      </w:r>
    </w:p>
    <w:p>
      <w:r>
        <w:rPr>
          <w:b/>
          <w:u w:val="single"/>
        </w:rPr>
        <w:t>800174</w:t>
      </w:r>
    </w:p>
    <w:p>
      <w:r>
        <w:t>I agree with you. should be fine and nice for the gay community to have their own realm :) and im certanly transoprt my char for there.</w:t>
      </w:r>
    </w:p>
    <w:p>
      <w:r>
        <w:rPr>
          <w:b/>
          <w:u w:val="single"/>
        </w:rPr>
        <w:t>800175</w:t>
      </w:r>
    </w:p>
    <w:p>
      <w:r>
        <w:t xml:space="preserve">I wouldn't want gay characters in WoW. There's just absolutely no need for </w:t>
        <w:br/>
        <w:t xml:space="preserve">it. Its a fantasy RPG game and there's no need to sexualise a game, even </w:t>
        <w:br/>
        <w:t xml:space="preserve">more so that certain transmogs.Also the major backlash that such a </w:t>
        <w:br/>
        <w:t xml:space="preserve">controversial topic would bring upon Blizzard. There us absolutely NO way </w:t>
        <w:br/>
        <w:t xml:space="preserve">blizzard would be able to please everyone on such a hot topic.How </w:t>
        <w:br/>
        <w:t xml:space="preserve">exactly do you think they'd bring across such a story line?It's just </w:t>
        <w:br/>
        <w:t>not feasible in my eyes. Do NOT want.</w:t>
        <w:br/>
        <w:br/>
        <w:t>27/11/2014 00:33Posted by 85d5d350b7fe3451</w:t>
        <w:br/>
        <w:br/>
        <w:t xml:space="preserve">I agree with you. should be fine and nice for the gay community to have </w:t>
        <w:br/>
        <w:t>their own realm :) and im certanly transoprt my char for there.</w:t>
        <w:br/>
        <w:br/>
        <w:t>Segregated realms? Is this a joke?Really.</w:t>
      </w:r>
    </w:p>
    <w:p>
      <w:r>
        <w:rPr>
          <w:b/>
          <w:u w:val="single"/>
        </w:rPr>
        <w:t>800176</w:t>
      </w:r>
    </w:p>
    <w:p>
      <w:r>
        <w:t>27/11/2014 00:57Posted by dd01439d8aae0a4f</w:t>
        <w:br/>
        <w:br/>
        <w:t xml:space="preserve">I wouldn't want gay characters in WoW. There's just absolutely no need </w:t>
        <w:br/>
        <w:t xml:space="preserve">for it. Its a fantasy RPG game and there's no need to sexualise a game, </w:t>
        <w:br/>
        <w:t xml:space="preserve">even more so that certain transmogs.Also the major backlash that </w:t>
        <w:br/>
        <w:t xml:space="preserve">such a controversial topic would bring upon Blizzard. There us </w:t>
        <w:br/>
        <w:t xml:space="preserve">absolutely NO way blizzard would be able to please everyone on such a </w:t>
        <w:br/>
        <w:t xml:space="preserve">hot topic.How exactly do you think they'd bring across such a </w:t>
        <w:br/>
        <w:t>story line?It's just not feasible in my eyes. Do NOT want.</w:t>
        <w:br/>
        <w:br/>
        <w:t xml:space="preserve">you have your own point of view we don't know anything about the point of </w:t>
        <w:br/>
        <w:t xml:space="preserve">view from the Blizzard in this topic. Btw they both have gay developers, </w:t>
        <w:br/>
        <w:t xml:space="preserve">Game Masters, Designers, and so on. What should be make this game </w:t>
        <w:br/>
        <w:t>different is only just putting up the PEGI to 16 or 18.</w:t>
      </w:r>
    </w:p>
    <w:p>
      <w:r>
        <w:rPr>
          <w:b/>
          <w:u w:val="single"/>
        </w:rPr>
        <w:t>800177</w:t>
      </w:r>
    </w:p>
    <w:p>
      <w:r>
        <w:t xml:space="preserve">there is a blood elf somewhere that hint that is gay but isnt even explicit , u "guess it" ... </w:t>
        <w:br/>
        <w:br/>
        <w:t>i dont see the need for gay characters i could careless what sexuality has any npc in wow lol</w:t>
      </w:r>
    </w:p>
    <w:p>
      <w:r>
        <w:rPr>
          <w:b/>
          <w:u w:val="single"/>
        </w:rPr>
        <w:t>800178</w:t>
      </w:r>
    </w:p>
    <w:p>
      <w:r>
        <w:t>27/11/2014 00:57Posted by dd01439d8aae0a4f</w:t>
        <w:br/>
        <w:br/>
        <w:t>Segregated realms? Is this a joke?Really.</w:t>
        <w:br/>
        <w:br/>
        <w:t xml:space="preserve">No it isn't :D look after it you don't know that. I allready done my </w:t>
        <w:br/>
        <w:t xml:space="preserve">researches about this Realm, and i don't see why cant be exist in EU such </w:t>
        <w:br/>
        <w:t xml:space="preserve">a things like this. And why not should i move my character there if the </w:t>
        <w:br/>
        <w:t xml:space="preserve">realm " probably exist" ? ( if they going to make such a realm in EU ofc) </w:t>
        <w:br/>
        <w:t xml:space="preserve">And there is an option to transport my character there. Tehcnikaly it is </w:t>
        <w:br/>
        <w:t xml:space="preserve">posible to make such a realm. But who said Segregated? Im quiet sure the </w:t>
        <w:br/>
        <w:t xml:space="preserve">gay players warmly welcomes evriebody :D (sorry xD) so it is not </w:t>
        <w:br/>
        <w:t xml:space="preserve">important, to be segregated, just make another realm for those who are </w:t>
        <w:br/>
        <w:t>gays thats all :D</w:t>
      </w:r>
    </w:p>
    <w:p>
      <w:r>
        <w:rPr>
          <w:b/>
          <w:u w:val="single"/>
        </w:rPr>
        <w:t>800179</w:t>
      </w:r>
    </w:p>
    <w:p>
      <w:r>
        <w:t xml:space="preserve">you have your own point of view we don't know anything about the point </w:t>
        <w:br/>
        <w:t xml:space="preserve">of view from the Blizzard in this topic. Btw they both have gay </w:t>
        <w:br/>
        <w:t xml:space="preserve">developers, Game Masters, Designers, and so on. What should be make this </w:t>
        <w:br/>
        <w:t>game different is only just putting up the PEGI to 16 or 18.</w:t>
        <w:br/>
        <w:br/>
        <w:t xml:space="preserve">Of course there are blizzard employees who are !@#$%^-*!@ and such. What </w:t>
        <w:br/>
        <w:t xml:space="preserve">does that have to do with anything. Putting up the PEGI rating to 16-18+ </w:t>
        <w:br/>
        <w:t xml:space="preserve">would be idiotic and lose blizzard thousands upon thousand of kids that </w:t>
        <w:br/>
        <w:t xml:space="preserve">play the game. The ramifications of implementing something as pointless as </w:t>
        <w:br/>
        <w:t>#$%^-*!@#$ NPCs far out way the positives (what positives?)</w:t>
        <w:br/>
        <w:br/>
        <w:t>27/11/2014 01:11Posted by 85d5d350b7fe3451</w:t>
        <w:br/>
        <w:br/>
        <w:t>27/11/2014 00:57Posted by dd01439d8aae0a4f</w:t>
        <w:br/>
        <w:br/>
        <w:t>Segregated realms? Is this a joke?Really.</w:t>
        <w:br/>
        <w:br/>
        <w:t xml:space="preserve">No it isn't :D look after it you don't know that. I allready done my </w:t>
        <w:br/>
        <w:t xml:space="preserve">researches about this Realm, and i don't see why cant be exist in EU </w:t>
        <w:br/>
        <w:t xml:space="preserve">such a things like this. And why not should i move my character there if </w:t>
        <w:br/>
        <w:t xml:space="preserve">the realm " probably exist" ? ( if they going to make such a realm in EU </w:t>
        <w:br/>
        <w:t xml:space="preserve">ofc) And there is an option to transport my character there. Tehcnikaly </w:t>
        <w:br/>
        <w:t xml:space="preserve">it is posible to make such a realm. But who said Segregated? Im quiet </w:t>
        <w:br/>
        <w:t xml:space="preserve">sure the gay players warmly welcomes evriebody :D (sorry xD) so it is </w:t>
        <w:br/>
        <w:t xml:space="preserve">not important, to be segregated, just make another realm for those who </w:t>
        <w:br/>
        <w:t>are gays thats all :D</w:t>
        <w:br/>
        <w:br/>
        <w:t xml:space="preserve">Again, silly idea and pointless. Why is it necessary? It isn't. Yes its </w:t>
        <w:br/>
        <w:t xml:space="preserve">technically possible, but its bloody pointless.Give me one good </w:t>
        <w:br/>
        <w:t xml:space="preserve">reason why the %^-*!@#$%^ community would want a realm to them selves if </w:t>
        <w:br/>
        <w:t xml:space="preserve">they would "warmly welcome everybody". Isn't that just exactly the same as </w:t>
        <w:br/>
        <w:t xml:space="preserve">a normal realm?Name one benefit of a -*!@#$%^-* NPC?I play </w:t>
        <w:br/>
        <w:t xml:space="preserve">WoW to have fun and escape the realism of the real world. I do not want </w:t>
        <w:br/>
        <w:t>crap like this to follow me into a fantasy game.</w:t>
      </w:r>
    </w:p>
    <w:p>
      <w:r>
        <w:rPr>
          <w:b/>
          <w:u w:val="single"/>
        </w:rPr>
        <w:t>800180</w:t>
      </w:r>
    </w:p>
    <w:p>
      <w:r>
        <w:t>26/11/2014 23:38Posted by eb94172be1229850</w:t>
        <w:br/>
        <w:br/>
        <w:t>26/11/2014 23:21Posted by 60dc41e3fdd0d94f</w:t>
        <w:br/>
        <w:br/>
        <w:t xml:space="preserve">Well as people have already said, there are subtle hints at gay </w:t>
        <w:br/>
        <w:t xml:space="preserve">characters already in the game. I dont see why Blizzard should pander </w:t>
        <w:br/>
        <w:t xml:space="preserve">to those calling for this, after all only about 1% of people are </w:t>
        <w:br/>
        <w:t>actually gay.</w:t>
        <w:br/>
        <w:br/>
        <w:t>It is 10% actually.</w:t>
        <w:br/>
        <w:br/>
        <w:t xml:space="preserve">Which means there's probably at least 1 person on most peoples raid teams, </w:t>
        <w:br/>
        <w:t xml:space="preserve">at least 1 every few random dungeon runs, a few in your group every time </w:t>
        <w:br/>
        <w:t xml:space="preserve">you LFR, plenty in most guilds...Just something for those who </w:t>
        <w:br/>
        <w:t>pretend such things don't exist to think about :P</w:t>
      </w:r>
    </w:p>
    <w:p>
      <w:r>
        <w:rPr>
          <w:b/>
          <w:u w:val="single"/>
        </w:rPr>
        <w:t>800181</w:t>
      </w:r>
    </w:p>
    <w:p>
      <w:r>
        <w:t>27/11/2014 00:33Posted by 85d5d350b7fe3451</w:t>
        <w:br/>
        <w:br/>
        <w:t xml:space="preserve">I agree with you. should be fine and nice for the gay community to have </w:t>
        <w:br/>
        <w:t>their own realm :) and im certanly transoprt my char for there.</w:t>
        <w:br/>
        <w:br/>
        <w:t xml:space="preserve">That's a terrible idea. I mean what exactly is the benefit of corralling a </w:t>
        <w:br/>
        <w:t xml:space="preserve">bunch of gay players to their own realm? It's got huge unfortunate </w:t>
        <w:br/>
        <w:t xml:space="preserve">implications anyhow, plus the majority of gay players are just going to </w:t>
        <w:br/>
        <w:t xml:space="preserve">stay on their current realm where all their friends and guild members are. </w:t>
        <w:br/>
        <w:t xml:space="preserve">-Plus- it would just encouraging trolls to make characters there and be </w:t>
        <w:br/>
        <w:t xml:space="preserve">massively homophobic.Seriously, what are -any- of the plus points </w:t>
        <w:br/>
        <w:t>of having a realm for gay people?</w:t>
      </w:r>
    </w:p>
    <w:p>
      <w:r>
        <w:rPr>
          <w:b/>
          <w:u w:val="single"/>
        </w:rPr>
        <w:t>800182</w:t>
      </w:r>
    </w:p>
    <w:p>
      <w:r>
        <w:t xml:space="preserve">&gt;Want to be accepted by the general population </w:t>
        <w:br/>
        <w:t xml:space="preserve">"Let's have a segregated realms just for us gays!" </w:t>
        <w:br/>
        <w:br/>
        <w:t>Makes perfect sense.</w:t>
      </w:r>
    </w:p>
    <w:p>
      <w:r>
        <w:rPr>
          <w:b/>
          <w:u w:val="single"/>
        </w:rPr>
        <w:t>800183</w:t>
      </w:r>
    </w:p>
    <w:p>
      <w:r>
        <w:t>27/11/2014 00:57Posted by dd01439d8aae0a4f</w:t>
        <w:br/>
        <w:br/>
        <w:t xml:space="preserve">I wouldn't want gay characters in WoW. There's just absolutely no need </w:t>
        <w:br/>
        <w:t xml:space="preserve">for it. Its a fantasy RPG game and there's no need to sexualise a game, </w:t>
        <w:br/>
        <w:t>even more so that certain transmogs.</w:t>
        <w:br/>
        <w:br/>
        <w:t xml:space="preserve">You haven't played many fantasy RPG's have you? Spoilers ahead.Final </w:t>
        <w:br/>
        <w:t xml:space="preserve">Fantasy VII - one of the most critical acclaimed fantasy RPG's </w:t>
        <w:br/>
        <w:t xml:space="preserve">had the main character crossdress to get information. He got the clothes </w:t>
        <w:br/>
        <w:t xml:space="preserve">from a gym full of muscular guys with strong gay innuendos.Baldur's </w:t>
        <w:br/>
        <w:t xml:space="preserve">Gate 2 - lets you sleep with characters of your own gender in a </w:t>
        <w:br/>
        <w:t xml:space="preserve">brothel.Skyrim - Same sex relationships all over. </w:t>
        <w:br/>
        <w:t xml:space="preserve">Have sex with everything.Mass Effect series - </w:t>
        <w:br/>
        <w:t xml:space="preserve">Lets you have relationships with an alien species where same sex </w:t>
        <w:br/>
        <w:t xml:space="preserve">partnerships is normal.Dragon Age series - no one </w:t>
        <w:br/>
        <w:t xml:space="preserve">cares. The Blight is ruining everything. Have sex with whoever you want.Persona </w:t>
        <w:br/>
        <w:t xml:space="preserve">- one of the best written gay characters is in this series. There isn't </w:t>
        <w:br/>
        <w:t xml:space="preserve">any sex. Only a character struggling to come to terms with his own </w:t>
        <w:br/>
        <w:t xml:space="preserve">sexuality.Guild Wars 2 - 3 of the main </w:t>
        <w:br/>
        <w:t xml:space="preserve">protagonists are lesbians. A race called the Sylvari (plant species) does </w:t>
        <w:br/>
        <w:t xml:space="preserve">not reproduce conventionaly, but are grown from the great tree in their </w:t>
        <w:br/>
        <w:t xml:space="preserve">homeland. Thus conventional reproductive relationships are strange to them.Grand </w:t>
        <w:br/>
        <w:t xml:space="preserve">Theft Auto - The Ballad of Gay Tony - One of the protagonists </w:t>
        <w:br/>
        <w:t xml:space="preserve">"Gay Tony" Prince, is bi-sexual.The Walking </w:t>
        <w:br/>
        <w:t xml:space="preserve">Dead: The Game Season Two - The protagonist meets a gay couple </w:t>
        <w:br/>
        <w:t xml:space="preserve">who is trying to survive the zombie apocalypse.Fallout: </w:t>
        <w:br/>
        <w:t xml:space="preserve">New Vegas - has an openly lesbian follower who left her Templar </w:t>
        <w:br/>
        <w:t xml:space="preserve">order, because her parents dissaproved of her relationships.The </w:t>
        <w:br/>
        <w:t xml:space="preserve">Secret World (MMORPG) - has gay characters in all staring areas </w:t>
        <w:br/>
        <w:t xml:space="preserve">of the the 3 factions. One of them clearly states it, while the other has </w:t>
        <w:br/>
        <w:t xml:space="preserve">pictures of her partner on her working desk.The Last of Us </w:t>
        <w:br/>
        <w:t xml:space="preserve">- Bill - a supporting character is gay. It is never told directly, but it </w:t>
        <w:br/>
        <w:t xml:space="preserve">is pointed out during the way the player interact with him. A perfect </w:t>
        <w:br/>
        <w:t xml:space="preserve">example as to how gay characters can be included in games.BioShock </w:t>
        <w:br/>
        <w:t xml:space="preserve">- The underwater city of Rapture did not condemn same sex relationships </w:t>
        <w:br/>
        <w:t xml:space="preserve">due to the citys ultra-liberal policies.Some of these titles have </w:t>
        <w:br/>
        <w:t xml:space="preserve">achieved highly if not iconic status as games. Why? They were great games, </w:t>
        <w:br/>
        <w:t xml:space="preserve">that besides being great and fun to play, weren't afraid to treat their </w:t>
        <w:br/>
        <w:t xml:space="preserve">audience like adults and integrate same sex relationships in a respectable </w:t>
        <w:br/>
        <w:t>manner.</w:t>
      </w:r>
    </w:p>
    <w:p>
      <w:r>
        <w:rPr>
          <w:b/>
          <w:u w:val="single"/>
        </w:rPr>
        <w:t>800184</w:t>
      </w:r>
    </w:p>
    <w:p>
      <w:r>
        <w:t xml:space="preserve">Adding gay characters to your IP is pointless, I've never seen anyone actually have a legitimate reason for making someone gay. Just saying "oh yeah, that dude is gay" does not make him gay, it's just the flavor of the month and so you added it to get some extra credit. Great, now what? </w:t>
        <w:br/>
        <w:br/>
        <w:t xml:space="preserve">Dumbledore being gay? It added nothing to his character. Rowling just added it because accepting gay was the cool thing to do. </w:t>
        <w:br/>
        <w:br/>
        <w:t xml:space="preserve">Sure blizzard could add a gay character, but it would have to actually mean something, influence the character, change them. </w:t>
        <w:br/>
        <w:t>I don't think you could do that in a 12+ game.</w:t>
      </w:r>
    </w:p>
    <w:p>
      <w:r>
        <w:rPr>
          <w:b/>
          <w:u w:val="single"/>
        </w:rPr>
        <w:t>800185</w:t>
      </w:r>
    </w:p>
    <w:p>
      <w:r>
        <w:t xml:space="preserve">There's a much simpler answer to this question and it's that WoW is a global game played all over the world, but unfortunately !@#$%^-*!@ity is not treated as equally in all countries. You'd be surprised. If WoW started to include and openly support #$%^-*!@#$ity then that would likely have consequences for the game's playability in some countries. </w:t>
        <w:br/>
        <w:br/>
        <w:t xml:space="preserve">I don't feel like Blizzard is doing an injustice by not including %^-*!@#$%^ity either. I actually respect how much they want to promote equality, such as the perfect balance between the sexes in the game (almost all guards spawn as either gender for instance). Maybe in ten years you will start seeing -*!@#$%^-*ity treated as fair. </w:t>
        <w:br/>
        <w:br/>
        <w:t>Edit: Nvm, my respect for Blizzard just went down by miles since they've filtered the word h-sexuality. What the !@#$ is wrong with your forum.</w:t>
      </w:r>
    </w:p>
    <w:p>
      <w:r>
        <w:rPr>
          <w:b/>
          <w:u w:val="single"/>
        </w:rPr>
        <w:t>800186</w:t>
      </w:r>
    </w:p>
    <w:p>
      <w:r>
        <w:t xml:space="preserve">24/11/2014 23:59Posted by </w:t>
        <w:br/>
        <w:t>2b2e0a2b5684d40b</w:t>
        <w:br/>
        <w:t xml:space="preserve">I'll probably get shot down for this - but I was wondering why WoW has no gay characters? Gays play the game too, and it's the 21st Century and all. </w:t>
        <w:br/>
        <w:br/>
        <w:t xml:space="preserve">A lot of young people play the game, and it'd make a good impression, and help people be more accepting in everyday life. </w:t>
        <w:br/>
        <w:br/>
        <w:t xml:space="preserve">Yes, I'm gay, and don't really care about the homophobes, but think WoW would be doing themselves a service if they implemented a character into the game which is gay. </w:t>
        <w:br/>
        <w:br/>
        <w:t>I haven't read the replies,so here is my 2 pence on the matter,why is this even an issue? I don't understand people's fixation sexual orientation,&amp; why it needs to be broadcast to the whole world! What you get up to in the bedroom department &amp; with whom is really nobodies business but your own</w:t>
      </w:r>
    </w:p>
    <w:p>
      <w:r>
        <w:rPr>
          <w:b/>
          <w:u w:val="single"/>
        </w:rPr>
        <w:t>800187</w:t>
      </w:r>
    </w:p>
    <w:p>
      <w:r>
        <w:t xml:space="preserve">you have your own point of view we don't know anything about the point </w:t>
        <w:br/>
        <w:t xml:space="preserve">of view from the Blizzard in this topic. Btw they both have gay </w:t>
        <w:br/>
        <w:t xml:space="preserve">developers, Game Masters, Designers, and so on. What should be make this </w:t>
        <w:br/>
        <w:t xml:space="preserve">game different is only just putting up the PEGI to 16 or 18.Of </w:t>
        <w:br/>
        <w:t xml:space="preserve">course there are blizzard employees who are !@#$%^-*!@ and such. What </w:t>
        <w:br/>
        <w:t xml:space="preserve">does that have to do with anything. Putting up the PEGI rating to 16-18+ </w:t>
        <w:br/>
        <w:t xml:space="preserve">would be idiotic and lose blizzard thousands upon thousand of kids that </w:t>
        <w:br/>
        <w:t xml:space="preserve">play the game. The ramifications of implementing something as pointless </w:t>
        <w:br/>
        <w:t xml:space="preserve">as #$%^-*!@#$ NPCs far out way the positives (what positives?)27/11/2014 </w:t>
        <w:br/>
        <w:t xml:space="preserve">01:11Posted by 85d5d350b7fe345127/11/2014 00:57Posted by </w:t>
        <w:br/>
        <w:t xml:space="preserve">dd01439d8aae0a4fSegregated realms? Is this a joke?Really.No </w:t>
        <w:br/>
        <w:t xml:space="preserve">it isn't :D look after it you don't know that. I allready done my </w:t>
        <w:br/>
        <w:t xml:space="preserve">researches about this Realm, and i don't see why cant be exist in EU </w:t>
        <w:br/>
        <w:t xml:space="preserve">such a things like this. And why not should i move my character there if </w:t>
        <w:br/>
        <w:t xml:space="preserve">the realm " probably exist" ? ( if they going to make such a realm in EU </w:t>
        <w:br/>
        <w:t xml:space="preserve">ofc) And there is an option to transport my character there. Tehcnikaly </w:t>
        <w:br/>
        <w:t xml:space="preserve">it is posible to make such a realm. But who said Segregated? Im quiet </w:t>
        <w:br/>
        <w:t xml:space="preserve">sure the gay players warmly welcomes evriebody :D (sorry xD) so it is </w:t>
        <w:br/>
        <w:t xml:space="preserve">not important, to be segregated, just make another realm for those who </w:t>
        <w:br/>
        <w:t xml:space="preserve">are gays thats all :DAgain, silly idea and pointless. Why is it </w:t>
        <w:br/>
        <w:t xml:space="preserve">necessary? It isn't. Yes its technically possible, but its bloody </w:t>
        <w:br/>
        <w:t xml:space="preserve">pointless.Give me one good reason why the %^-*!@#$%^ community </w:t>
        <w:br/>
        <w:t xml:space="preserve">would want a realm to them selves if they would "warmly welcome </w:t>
        <w:br/>
        <w:t xml:space="preserve">everybody". Isn't that just exactly the same as a normal realm?Name </w:t>
        <w:br/>
        <w:t xml:space="preserve">one benefit of a -*!@#$%^-* NPC?I play WoW to have fun and </w:t>
        <w:br/>
        <w:t xml:space="preserve">escape the realism of the real world. I do not want crap like this to </w:t>
        <w:br/>
        <w:t>follow me into a fantasy game.</w:t>
        <w:br/>
        <w:br/>
        <w:t xml:space="preserve">You missunderstod me, this is just an option, because we don't want any </w:t>
        <w:br/>
        <w:t xml:space="preserve">confrontation about this, so that's why i said it would be nice to have a </w:t>
        <w:br/>
        <w:t xml:space="preserve">realm like this, ofc we can play with each other in the world of azeroth. </w:t>
        <w:br/>
        <w:t xml:space="preserve">for sure i don't want be separet form other players. But not many of them </w:t>
        <w:br/>
        <w:t xml:space="preserve">so open minded about shuch a things like this you know. plus adding </w:t>
        <w:br/>
        <w:t xml:space="preserve">something like this doesn't means NASTY. Sexuality is not a nasty thing, </w:t>
        <w:br/>
        <w:t>pleople makes it nasty, not the words it self.</w:t>
      </w:r>
    </w:p>
    <w:p>
      <w:r>
        <w:rPr>
          <w:b/>
          <w:u w:val="single"/>
        </w:rPr>
        <w:t>800188</w:t>
      </w:r>
    </w:p>
    <w:p>
      <w:r>
        <w:t xml:space="preserve">I support this idea in theory. Just not sure how it would or could be implemented. My first reaction was that Thrall should be gay, but he is already married. So, hmm, maybe a quest where Anduin and Wrynn fall in love or something. Like lets say, if it is valentines day event, there would be a quest that involved Anduin and Wrathion falling in love? Or maybe Jaina and some other woman (can't think of any right now). </w:t>
        <w:br/>
        <w:br/>
        <w:t>Well, anyway I support the idea of it. Oh and I want to say, why so many dislikes for the OP. It just makes me think we need this even more if people are gonna hate on him for being "happy" or taking up new ideas.</w:t>
      </w:r>
    </w:p>
    <w:p>
      <w:r>
        <w:rPr>
          <w:b/>
          <w:u w:val="single"/>
        </w:rPr>
        <w:t>800189</w:t>
      </w:r>
    </w:p>
    <w:p>
      <w:r>
        <w:t>26/11/2014 23:38Posted by eb94172be1229850</w:t>
        <w:br/>
        <w:br/>
        <w:t>26/11/2014 23:21Posted by 60dc41e3fdd0d94f</w:t>
        <w:br/>
        <w:br/>
        <w:t xml:space="preserve">Well as people have already said, there are subtle hints at gay </w:t>
        <w:br/>
        <w:t xml:space="preserve">characters already in the game. I dont see why Blizzard should pander </w:t>
        <w:br/>
        <w:t xml:space="preserve">to those calling for this, after all only about 1% of people are </w:t>
        <w:br/>
        <w:t>actually gay.</w:t>
        <w:br/>
        <w:br/>
        <w:t xml:space="preserve">It is 10% actually.And I don't see why Blizzard should pander to </w:t>
        <w:br/>
        <w:t>ho-mophobes either.</w:t>
        <w:br/>
        <w:br/>
        <w:t xml:space="preserve">No it's not, that myth was dispelled a long time ago when this kind of </w:t>
        <w:br/>
        <w:t xml:space="preserve">information started to be collected on large scale surveys and Census.The </w:t>
        <w:br/>
        <w:t xml:space="preserve">reality is its only about 1%.Blizzard aren't pandering to </w:t>
        <w:br/>
        <w:t xml:space="preserve">ho-mophobes, they made a game, which already has some ho-mosexual </w:t>
        <w:br/>
        <w:t xml:space="preserve">characters, and people are complaining because whatever minority they </w:t>
        <w:br/>
        <w:t xml:space="preserve">belong to aren't 'represented'. I say stop complaining about something </w:t>
        <w:br/>
        <w:t xml:space="preserve">that doesn't even matter. I mean are people so insecure about their </w:t>
        <w:br/>
        <w:t xml:space="preserve">sexuality that they need to see loads of people like them in every game </w:t>
        <w:br/>
        <w:t>they play?</w:t>
      </w:r>
    </w:p>
    <w:p>
      <w:r>
        <w:rPr>
          <w:b/>
          <w:u w:val="single"/>
        </w:rPr>
        <w:t>800190</w:t>
      </w:r>
    </w:p>
    <w:p>
      <w:r>
        <w:t xml:space="preserve">The fact of the matter is, if they did that it would take away the fact this game is a fantasy world, as pointed sexuality is never discussed it is just assumed, so there really is no need nor requirement for it to be implemented in game. </w:t>
        <w:br/>
        <w:br/>
        <w:t xml:space="preserve">But if they did then why not every other type of weird and wonderful lifestyle choices that are out there, it would probably open up the flood gates on every group that plays wow. </w:t>
        <w:br/>
        <w:br/>
        <w:t xml:space="preserve">One of my work colleagues is gay, and he often says he feels that there is no need to have his sexuality shouted out from the "top's of buildings", he knows who he is and so do his family and close friends, it would make no difference to his life if the entire world new who and what he was. </w:t>
        <w:br/>
        <w:br/>
        <w:t xml:space="preserve">So for me keep sexuality as ambiguous as it is now, it really does not "add" any depth to the game. </w:t>
        <w:br/>
        <w:br/>
        <w:t>Do take care and I wish you happiness in your life.</w:t>
      </w:r>
    </w:p>
    <w:p>
      <w:r>
        <w:rPr>
          <w:b/>
          <w:u w:val="single"/>
        </w:rPr>
        <w:t>800191</w:t>
      </w:r>
    </w:p>
    <w:p>
      <w:r>
        <w:t xml:space="preserve">At the end of the day an angry orc/human (race) wielding an axe can be any sexual orientation... imo, it simply doesn't matter as long as the current way things are portrayed it doesn't cause distress or offence to the players :) </w:t>
        <w:br/>
        <w:br/>
        <w:t xml:space="preserve">Seems I can't type the terms used for sexual preference, so link them here: </w:t>
        <w:br/>
        <w:br/>
        <w:t>https://en.wikipedia.org/wiki/Sexual_orientation</w:t>
      </w:r>
    </w:p>
    <w:p>
      <w:r>
        <w:rPr>
          <w:b/>
          <w:u w:val="single"/>
        </w:rPr>
        <w:t>800192</w:t>
      </w:r>
    </w:p>
    <w:p>
      <w:r>
        <w:t xml:space="preserve">seriously? how do you even make a character gay? </w:t>
        <w:br/>
        <w:t>don't get me wrong, i support LGBT rights IRL but when you say crap like this, you are the one who's creating a distinction, segregation.</w:t>
      </w:r>
    </w:p>
    <w:p>
      <w:r>
        <w:rPr>
          <w:b/>
          <w:u w:val="single"/>
        </w:rPr>
        <w:t>800193</w:t>
      </w:r>
    </w:p>
    <w:p>
      <w:r>
        <w:t xml:space="preserve">27/11/2014 08:03Posted by </w:t>
        <w:br/>
        <w:t>c729e538ce73e477</w:t>
        <w:br/>
        <w:t xml:space="preserve">Sure blizzard could add a gay character, but it would have to actually mean something, influence the character, change them. </w:t>
        <w:br/>
        <w:t xml:space="preserve">I don't think you could do that in a 12+ game. </w:t>
        <w:br/>
        <w:br/>
        <w:t>I´m sorry but I fail to see the connection between those two sentences. What´s wrong with underaged people seeing gay characters?</w:t>
      </w:r>
    </w:p>
    <w:p>
      <w:r>
        <w:rPr>
          <w:b/>
          <w:u w:val="single"/>
        </w:rPr>
        <w:t>800194</w:t>
      </w:r>
    </w:p>
    <w:p>
      <w:r>
        <w:t xml:space="preserve">27/11/2014 09:02Posted by </w:t>
        <w:br/>
        <w:t>b4b0cb21de0a60f6</w:t>
        <w:br/>
        <w:t xml:space="preserve">At the end of the day an angry orc/human (race) wielding an axe can be any sexual orientation... imo, it simply doesn't matter as long as the current way things are portrayed it doesn't cause distress or offence to the players :) </w:t>
        <w:br/>
        <w:br/>
        <w:t xml:space="preserve">Seems I can't type the terms used for sexual preference, so link them here: </w:t>
        <w:br/>
        <w:br/>
        <w:t xml:space="preserve">https://en.wikipedia.org/wiki/Sexual_orientation </w:t>
        <w:br/>
        <w:br/>
        <w:t xml:space="preserve">I get what you are saying. But look here is the way I see it. This game was made more than 10 years ago, things have changed since then. Like someone listed a bit back in the thread, there are whole lot of games today where they have put this in, just to make a stand. Being all neutral works if you don't want to offend the.. who? Yeah, I think you know who would be "offended" if wow actively took the fight and put in some happy characters. Should we care about those kind of people and what they are offended about and pander to them? I mean if you really have nothing against happy people why care or be offended if Blizzard decides to support through the game. </w:t>
        <w:br/>
        <w:br/>
        <w:t>There is a fight for the rights of happy people, even today. Just look at some of the laws in russia and other countrys for example. You can just sit back and be neutral or take up the shield, armour and string the bow, bring forth that mighty battle axe and take up the fight.</w:t>
      </w:r>
    </w:p>
    <w:p>
      <w:r>
        <w:rPr>
          <w:b/>
          <w:u w:val="single"/>
        </w:rPr>
        <w:t>800195</w:t>
      </w:r>
    </w:p>
    <w:p>
      <w:r>
        <w:t>27/11/2014 09:13Posted by c6535d4eb1dc5adb</w:t>
        <w:br/>
        <w:br/>
        <w:t xml:space="preserve">seriously? how do you even make a character gay?don't get me wrong, </w:t>
        <w:br/>
        <w:t xml:space="preserve">i support LGBT rights IRL but when you say crap like this, you are the </w:t>
        <w:br/>
        <w:t>one who's creating a distinction, segregation.</w:t>
        <w:br/>
        <w:br/>
        <w:t xml:space="preserve">I second this 100%.Having different sexual tastes does not in any way </w:t>
        <w:br/>
        <w:t xml:space="preserve">alter your physical or social appearance. Who you go to bed with is your </w:t>
        <w:br/>
        <w:t xml:space="preserve">choice and your choice alone, in the sense it shouldn't concern anybody </w:t>
        <w:br/>
        <w:t xml:space="preserve">else.This thread is bad and the only purpose for it is really just the </w:t>
        <w:br/>
        <w:t>thread creator's attention whoring.</w:t>
      </w:r>
    </w:p>
    <w:p>
      <w:r>
        <w:rPr>
          <w:b/>
          <w:u w:val="single"/>
        </w:rPr>
        <w:t>800196</w:t>
      </w:r>
    </w:p>
    <w:p>
      <w:r>
        <w:t xml:space="preserve">27/11/2014 09:17Posted by </w:t>
        <w:br/>
        <w:t>f2b3f9df2f068725</w:t>
        <w:br/>
        <w:t xml:space="preserve">I´m sorry but I fail to see the connection between those two sentences. What´s wrong with underaged people seeing gay characters? </w:t>
        <w:br/>
        <w:br/>
        <w:t>Because some people will might be think the gayness can influence their child. Wich is not true at all. I saw that manytimes in tv, in real, read about it, ect... And they fear this can be modify their sexual orrientacion out of shape, wich is both not true, if you all read the article what that sexy orc linked in the forum above us. It tells much about the sexual orientacion. But what it doesn't mention, is the people fear, or call it what ever you want. Wich is actualy sometimes makes it quiet hard to them to face this. And ofc we al have to agree the computer games could be atracting the childs behiviors as well. You probably heard, or read about many articles about: This child, or guy died when they palyed wow. Now think of it how could it be seen such an article like this looking: A 12 years old Child became gay while played wow. Wich is doesn't makes any sense at all, cos if you have read that article in that wikipedia link above us, you can understand the whole whole sexuality. And that makes it clear it isn't connected with the game. It is based on the people point of view, and their opend mind. For those who can accsept the different sexual orientation, they don't care about this, and they both dosen't see any problem about this. But notice this is not meaning evrie body hase the same point of view in this topic. In my opion, This is surly not gonna harm anybody if it stays in the line.</w:t>
      </w:r>
    </w:p>
    <w:p>
      <w:r>
        <w:rPr>
          <w:b/>
          <w:u w:val="single"/>
        </w:rPr>
        <w:t>800197</w:t>
      </w:r>
    </w:p>
    <w:p>
      <w:r>
        <w:t>27/11/2014 08:47Posted by 60dc41e3fdd0d94f</w:t>
        <w:br/>
        <w:br/>
        <w:t>26/11/2014 23:38Posted by eb94172be1229850</w:t>
        <w:br/>
        <w:br/>
        <w:t xml:space="preserve">...It is 10% actually.And I </w:t>
        <w:br/>
        <w:t>don't see why Blizzard should pander to ho-mophobes either.</w:t>
        <w:br/>
        <w:br/>
        <w:t xml:space="preserve">No it's not, that myth was dispelled a long time ago when this kind of </w:t>
        <w:br/>
        <w:t xml:space="preserve">information started to be collected on large scale surveys and Census.The </w:t>
        <w:br/>
        <w:t>reality is its only about 1%.</w:t>
        <w:br/>
        <w:br/>
        <w:t xml:space="preserve">1% on average isn't true. Do your research. The numbers are higher even in </w:t>
        <w:br/>
        <w:t xml:space="preserve">recent censuses.First of all the 10% was conceived by Kinsey </w:t>
        <w:br/>
        <w:t xml:space="preserve">during his research on sexual behaviour in american men and women. However </w:t>
        <w:br/>
        <w:t xml:space="preserve">later research has show that the number vary from area to area and from </w:t>
        <w:br/>
        <w:t xml:space="preserve">country to country.While it is true that some censuses have </w:t>
        <w:br/>
        <w:t xml:space="preserve">conceived the number around as low as 0,8% those numbers have been </w:t>
        <w:br/>
        <w:t xml:space="preserve">calculated in certain countries and areas where people do not perceive </w:t>
        <w:br/>
        <w:t xml:space="preserve">!@#$%^-*!@ity as normal. If you look at the american census there were </w:t>
        <w:br/>
        <w:t xml:space="preserve">apparantly a lot more gays and lesbians on the east and west coast in the </w:t>
        <w:br/>
        <w:t xml:space="preserve">US, who tend to be more liberal towards LGBT people.This means </w:t>
        <w:br/>
        <w:t xml:space="preserve">that these kinds of censuses have a margin of error that is locally and </w:t>
        <w:br/>
        <w:t xml:space="preserve">culturally dictated. Some people are either in denial or won't tell anyone </w:t>
        <w:br/>
        <w:t xml:space="preserve">about it at all.These numbers have the methodical errors of first </w:t>
        <w:br/>
        <w:t xml:space="preserve">of all relying on the participants replying in honesty. This is shown in </w:t>
        <w:br/>
        <w:t xml:space="preserve">the numbers of mostly young people tend to admit that they were gay or </w:t>
        <w:br/>
        <w:t xml:space="preserve">lesbian, while elder people apparantly weren't gay at all.Secondly </w:t>
        <w:br/>
        <w:t xml:space="preserve">they don't take yearly development into account. As in how would things </w:t>
        <w:br/>
        <w:t xml:space="preserve">look if you asked the same people a few years after. It is not uncommon </w:t>
        <w:br/>
        <w:t xml:space="preserve">for gay people to wait ages to come out of the closet.From a </w:t>
        <w:br/>
        <w:t xml:space="preserve">cultural perspective this makes sense, as younger generations has been </w:t>
        <w:br/>
        <w:t xml:space="preserve">more open and inclined to openly identiy as gay, lesbian or bi due to </w:t>
        <w:br/>
        <w:t xml:space="preserve">progress made in the area. However these censuses does not take into </w:t>
        <w:br/>
        <w:t xml:space="preserve">account:1. People who outright lied in the census.2. Closeted </w:t>
        <w:br/>
        <w:t xml:space="preserve">gay or lesbians3. Lack of knowledge as to what it means to be gay or </w:t>
        <w:br/>
        <w:t xml:space="preserve">lesbian (aka. the recipient don't understand what is being asked. Almost </w:t>
        <w:br/>
        <w:t xml:space="preserve">2% replied "Other" and 2% "Don't know" in the Williams Institute survey of </w:t>
        <w:br/>
        <w:t xml:space="preserve">american sexual identity).If you look at censuses where </w:t>
        <w:br/>
        <w:t xml:space="preserve">#$%^-*!@#$ity was much more accepted, the numbers went as high as 4% - not </w:t>
        <w:br/>
        <w:t xml:space="preserve">counting bi-sexuals and transgender.Aditionally each survey has </w:t>
        <w:br/>
        <w:t xml:space="preserve">proven to having a higher amount of people identifying as gay the longer </w:t>
        <w:br/>
        <w:t xml:space="preserve">into the 2000 we get. Not surprising the number rise as high as 3% average </w:t>
        <w:br/>
        <w:t xml:space="preserve">in 2011-2014All of these numbers are of course not including the </w:t>
        <w:br/>
        <w:t xml:space="preserve">amount of people who identify as bi-sexual, whom were also a part of </w:t>
        <w:br/>
        <w:t xml:space="preserve">Kinseys original number of 10%. Once you do that. Numbers vary from </w:t>
        <w:br/>
        <w:t xml:space="preserve">between 9-15% in various countries.This has led to believe that </w:t>
        <w:br/>
        <w:t xml:space="preserve">while Kinseys numbers might have been high to begin with, there is no </w:t>
        <w:br/>
        <w:t xml:space="preserve">final conclusion that they aren't correct either. The major issue here is </w:t>
        <w:br/>
        <w:t xml:space="preserve">that these kinds of demographic surveys are hard to make because the rely </w:t>
        <w:br/>
        <w:t xml:space="preserve">on the honesty of the participant on a very personal subject. The human </w:t>
        <w:br/>
        <w:t xml:space="preserve">mind is complicated, and that is very hard to use in an conclusive argumentWhich </w:t>
        <w:br/>
        <w:t xml:space="preserve">leads me to my final point:So while 1% is a convenient low number </w:t>
        <w:br/>
        <w:t xml:space="preserve">to pull for the sake of argument, it is not entirely correct. Also it </w:t>
        <w:br/>
        <w:t xml:space="preserve">still does not give any legitimacy to the arguement that because the </w:t>
        <w:br/>
        <w:t xml:space="preserve">people who play a game is low, there shouldn't be some kind of inclusion. </w:t>
        <w:br/>
        <w:t xml:space="preserve">First of all you have no idea if your perceived number is true when it </w:t>
        <w:br/>
        <w:t xml:space="preserve">comes to the WoW demographic, and secondly out of a player base of 10 </w:t>
        <w:br/>
        <w:t xml:space="preserve">million players, we are talking 100,000 of the subscriber base which is </w:t>
        <w:br/>
        <w:t xml:space="preserve">pretty much a substantial amount of people (if we use your number).Also </w:t>
        <w:br/>
        <w:t xml:space="preserve">you are making the assumption that all straight people won't see the </w:t>
        <w:br/>
        <w:t xml:space="preserve">inclusion of gay characters in the game. This is far from </w:t>
        <w:br/>
        <w:t xml:space="preserve">the truth and from your argument you make it sound like only 1% of the </w:t>
        <w:br/>
        <w:t xml:space="preserve">player base wants this. If you read this thread you would see that some </w:t>
        <w:br/>
        <w:t xml:space="preserve">people who I presume are straight argue more for gay representation than </w:t>
        <w:br/>
        <w:t xml:space="preserve">those who identify as gay.In conclusion - while </w:t>
        <w:br/>
        <w:t xml:space="preserve">your number hold some merit it is not enough to use as an statistical </w:t>
        <w:br/>
        <w:t xml:space="preserve">argument against gay characters in WoW. Simply due to the fact that the </w:t>
        <w:br/>
        <w:t xml:space="preserve">numbers aren't accurate and that the number might not even apply to the </w:t>
        <w:br/>
        <w:t xml:space="preserve">WoW demographic.And the part about %^-*-phobes.You are in </w:t>
        <w:br/>
        <w:t xml:space="preserve">no position to tell people what should or should not matter to them. </w:t>
        <w:br/>
        <w:t xml:space="preserve">Secondly if you are not gay, you are in no position to tell gay people how </w:t>
        <w:br/>
        <w:t xml:space="preserve">they should or should not feel about a subject. Because something does not </w:t>
        <w:br/>
        <w:t xml:space="preserve">matter to you, doesn't make it less of a subject for the </w:t>
        <w:br/>
        <w:t xml:space="preserve">people interested in it.No if it TRULY didn't matter you wouldn't </w:t>
        <w:br/>
        <w:t xml:space="preserve">be here arguing against better representation. If it TRULY didn't matter, </w:t>
        <w:br/>
        <w:t xml:space="preserve">you wouldn't mind it at all.No you are here, because you felt the </w:t>
        <w:br/>
        <w:t xml:space="preserve">need to tell other people about YOUR perceived truths on THEIR problems. </w:t>
        <w:br/>
        <w:t xml:space="preserve">For some reason beyond me you need to defend WoW's current approach to it, </w:t>
        <w:br/>
        <w:t xml:space="preserve">with nothing else than "This isn't a problem" and incorrect numbers to </w:t>
        <w:br/>
        <w:t xml:space="preserve">back it up.If it doesn't matter. Move along sir, or admit to the </w:t>
        <w:br/>
        <w:t xml:space="preserve">fact that you just don't want to see gay characters in the game, for some </w:t>
        <w:br/>
        <w:t xml:space="preserve">obscure reason I'll let you keep to yourself.I'll even let you </w:t>
        <w:br/>
        <w:t xml:space="preserve">admit to the fact that you just don't like to see gay characters. In which </w:t>
        <w:br/>
        <w:t xml:space="preserve">I can at least respect your honesty, and just accept that you're a douche </w:t>
        <w:br/>
        <w:t>towards gay people.</w:t>
      </w:r>
    </w:p>
    <w:p>
      <w:r>
        <w:rPr>
          <w:b/>
          <w:u w:val="single"/>
        </w:rPr>
        <w:t>800198</w:t>
      </w:r>
    </w:p>
    <w:p>
      <w:r>
        <w:t>27/11/2014 08:47Posted by 60dc41e3fdd0d94f</w:t>
        <w:br/>
        <w:br/>
        <w:t>26/11/2014 23:38Posted by eb94172be1229850</w:t>
        <w:br/>
        <w:br/>
        <w:t xml:space="preserve">...It is 10% actually.And I </w:t>
        <w:br/>
        <w:t>don't see why Blizzard should pander to ho-mophobes either.</w:t>
        <w:br/>
        <w:br/>
        <w:t xml:space="preserve">No it's not, that myth was dispelled a long time ago when this kind of </w:t>
        <w:br/>
        <w:t xml:space="preserve">information started to be collected on large scale surveys and Census.The </w:t>
        <w:br/>
        <w:t>reality is its only about 1%.</w:t>
        <w:br/>
        <w:br/>
        <w:t xml:space="preserve">1% on average isn't true. Do your research. The numbers are higher even in </w:t>
        <w:br/>
        <w:t xml:space="preserve">recent censuses.First of all the 10% was conceived by Kinsey </w:t>
        <w:br/>
        <w:t xml:space="preserve">during his research on sexual behaviour in american men and women. However </w:t>
        <w:br/>
        <w:t xml:space="preserve">later research has show that the number vary from area to area and from </w:t>
        <w:br/>
        <w:t xml:space="preserve">country to country.While it is true that some censuses have </w:t>
        <w:br/>
        <w:t xml:space="preserve">conceived the number around as low as 0,8% those numbers have been </w:t>
        <w:br/>
        <w:t xml:space="preserve">calculated in certain countries and areas where people do not perceive </w:t>
        <w:br/>
        <w:t xml:space="preserve">!@#$%^-*!@ity as normal. If you look at the american census there were </w:t>
        <w:br/>
        <w:t xml:space="preserve">apparantly a lot more gays and lesbians on the east and west coast in the </w:t>
        <w:br/>
        <w:t xml:space="preserve">US, who tend to be more liberal towards LGBT people.This means </w:t>
        <w:br/>
        <w:t xml:space="preserve">that these kinds of censuses have a margin of error that is locally and </w:t>
        <w:br/>
        <w:t xml:space="preserve">culturally dictated. Some people are either in denial or won't tell anyone </w:t>
        <w:br/>
        <w:t xml:space="preserve">about it at all.These numbers have the methodical errors of first </w:t>
        <w:br/>
        <w:t xml:space="preserve">of all relying on the participants replying in honesty. This is shown in </w:t>
        <w:br/>
        <w:t xml:space="preserve">the numbers of mostly young people tend to admit that they were gay or </w:t>
        <w:br/>
        <w:t xml:space="preserve">lesbian, while elder people apparantly weren't gay at all.Secondly </w:t>
        <w:br/>
        <w:t xml:space="preserve">they don't take yearly development into account. As in how would things </w:t>
        <w:br/>
        <w:t xml:space="preserve">look if you asked the same people a few years after. It is not uncommon </w:t>
        <w:br/>
        <w:t xml:space="preserve">for gay people to wait ages to come out of the closet.From a </w:t>
        <w:br/>
        <w:t xml:space="preserve">cultural perspective this makes sense, as younger generations has been </w:t>
        <w:br/>
        <w:t xml:space="preserve">more open and inclined to openly identiy as gay, lesbian or bi due to </w:t>
        <w:br/>
        <w:t xml:space="preserve">progress made in the area. However these censuses does not take into </w:t>
        <w:br/>
        <w:t xml:space="preserve">account:1. People who outright lied in the census.2. Closeted </w:t>
        <w:br/>
        <w:t xml:space="preserve">gay or lesbians3. Lack of knowledge as to what it means to be gay or </w:t>
        <w:br/>
        <w:t xml:space="preserve">lesbian (aka. the recipient don't understand what is being asked. Almost </w:t>
        <w:br/>
        <w:t xml:space="preserve">2% replied "Other" and 2% "Don't know" in the Williams Institute survey of </w:t>
        <w:br/>
        <w:t xml:space="preserve">american sexual identity).If you look at censuses where </w:t>
        <w:br/>
        <w:t xml:space="preserve">#$%^-*!@#$ity was much more accepted, the numbers went as high as 4% - not </w:t>
        <w:br/>
        <w:t xml:space="preserve">counting bi-sexuals and transgender.Aditionally each survey has </w:t>
        <w:br/>
        <w:t xml:space="preserve">proven to having a higher amount of people identifying as gay the longer </w:t>
        <w:br/>
        <w:t xml:space="preserve">into the 2000 we get. Not surprising the number rise as high as 3% average </w:t>
        <w:br/>
        <w:t xml:space="preserve">in 2011-2014All of these numbers are of course not including the </w:t>
        <w:br/>
        <w:t xml:space="preserve">amount of people who identify as bi-sexual, whom were also a part of </w:t>
        <w:br/>
        <w:t xml:space="preserve">Kinseys original number of 10%. Once you do that. Numbers vary from </w:t>
        <w:br/>
        <w:t xml:space="preserve">between 9-15% in various countries.This has led to believe that </w:t>
        <w:br/>
        <w:t xml:space="preserve">while Kinseys numbers might have been high to begin with, there is no </w:t>
        <w:br/>
        <w:t xml:space="preserve">final conclusion that they aren't correct either. The major issue here is </w:t>
        <w:br/>
        <w:t xml:space="preserve">that these kinds of demographic surveys are hard to make because the rely </w:t>
        <w:br/>
        <w:t xml:space="preserve">on the honesty of the participant on a very personal subject. The human </w:t>
        <w:br/>
        <w:t xml:space="preserve">mind is complicated, and that is very hard to use in an conclusive argumentWhich </w:t>
        <w:br/>
        <w:t xml:space="preserve">leads me to my final point:So while 1% is a convenient low number </w:t>
        <w:br/>
        <w:t xml:space="preserve">to pull for the sake of argument, it is not entirely correct. Also it </w:t>
        <w:br/>
        <w:t xml:space="preserve">still does not give any legitimacy to the arguement that because the </w:t>
        <w:br/>
        <w:t xml:space="preserve">people who play a game is low, there shouldn't be some kind of inclusion. </w:t>
        <w:br/>
        <w:t xml:space="preserve">First of all you have no idea if your perceived number is true when it </w:t>
        <w:br/>
        <w:t xml:space="preserve">comes to the WoW demographic, and secondly out of a player base of 10 </w:t>
        <w:br/>
        <w:t xml:space="preserve">million players, we are talking 100,000 of the subscriber base which is </w:t>
        <w:br/>
        <w:t xml:space="preserve">pretty much a substantial amount of people (if we use your number).Also </w:t>
        <w:br/>
        <w:t xml:space="preserve">you are making the assumption that all straight people won't see the </w:t>
        <w:br/>
        <w:t xml:space="preserve">inclusion of gay characters in the game. This is far from </w:t>
        <w:br/>
        <w:t xml:space="preserve">the truth and from your argument you make it sound like only 1% of the </w:t>
        <w:br/>
        <w:t xml:space="preserve">player base wants this. If you read this thread you would see that some </w:t>
        <w:br/>
        <w:t xml:space="preserve">people who I presume are straight argue more for gay representation than </w:t>
        <w:br/>
        <w:t xml:space="preserve">those who identify as gay.In conclusion - while </w:t>
        <w:br/>
        <w:t xml:space="preserve">your number hold some merit it is not enough to use as an statistical </w:t>
        <w:br/>
        <w:t xml:space="preserve">argument against gay characters in WoW. Simply due to the fact that the </w:t>
        <w:br/>
        <w:t xml:space="preserve">numbers aren't accurate and that the number might not even apply to the </w:t>
        <w:br/>
        <w:t xml:space="preserve">WoW demographic.And the part about %^-*-phobes.You are in </w:t>
        <w:br/>
        <w:t xml:space="preserve">no position to tell people what should or should not matter to them. </w:t>
        <w:br/>
        <w:t xml:space="preserve">Secondly if you are not gay, you are in no position to tell gay people how </w:t>
        <w:br/>
        <w:t xml:space="preserve">they should or should not feel about a subject. Because something does not </w:t>
        <w:br/>
        <w:t xml:space="preserve">matter to you, doesn't make it less of a subject for the </w:t>
        <w:br/>
        <w:t xml:space="preserve">people interested in it.No if it TRULY didn't matter you wouldn't </w:t>
        <w:br/>
        <w:t xml:space="preserve">be here arguing against better representation. If it TRULY didn't matter, </w:t>
        <w:br/>
        <w:t xml:space="preserve">you wouldn't mind it at all.No you are here, because you felt the </w:t>
        <w:br/>
        <w:t xml:space="preserve">need to tell other people about YOUR perceived truths on THEIR problems. </w:t>
        <w:br/>
        <w:t xml:space="preserve">For some reason beyond me you need to defend WoW's current approach to it, </w:t>
        <w:br/>
        <w:t xml:space="preserve">with nothing else than "This isn't a problem" and incorrect numbers to </w:t>
        <w:br/>
        <w:t xml:space="preserve">back it up.If it doesn't matter. Move along sir, or admit to the </w:t>
        <w:br/>
        <w:t xml:space="preserve">fact that you just don't want to see gay characters in the game, for some </w:t>
        <w:br/>
        <w:t xml:space="preserve">obscure reason I'll let you keep to yourself.I'll even let you </w:t>
        <w:br/>
        <w:t xml:space="preserve">admit to the fact that you just don't like to see gay characters. In which </w:t>
        <w:br/>
        <w:t xml:space="preserve">I can at least respect your honesty, and just accept that you're a douche </w:t>
        <w:br/>
        <w:t>towards gay people.</w:t>
      </w:r>
    </w:p>
    <w:p>
      <w:r>
        <w:rPr>
          <w:b/>
          <w:u w:val="single"/>
        </w:rPr>
        <w:t>800199</w:t>
      </w:r>
    </w:p>
    <w:p>
      <w:r>
        <w:t>27/11/2014 08:47Posted by 60dc41e3fdd0d94f</w:t>
        <w:br/>
        <w:br/>
        <w:t>26/11/2014 23:38Posted by eb94172be1229850</w:t>
        <w:br/>
        <w:br/>
        <w:t xml:space="preserve">...It is 10% actually.And I </w:t>
        <w:br/>
        <w:t>don't see why Blizzard should pander to ho-mophobes either.</w:t>
        <w:br/>
        <w:br/>
        <w:t xml:space="preserve">No it's not, that myth was dispelled a long time ago when this kind of </w:t>
        <w:br/>
        <w:t xml:space="preserve">information started to be collected on large scale surveys and Census.The </w:t>
        <w:br/>
        <w:t>reality is its only about 1%.</w:t>
        <w:br/>
        <w:br/>
        <w:t xml:space="preserve">1% on average isn't true. Do your research. The numbers are higher even in </w:t>
        <w:br/>
        <w:t xml:space="preserve">recent censuses.First of all the 10% was conceived by Kinsey </w:t>
        <w:br/>
        <w:t xml:space="preserve">during his research on sexual behaviour in american men and women. However </w:t>
        <w:br/>
        <w:t xml:space="preserve">later research has show that the number vary from area to area and from </w:t>
        <w:br/>
        <w:t xml:space="preserve">country to country.While it is true that some censuses have </w:t>
        <w:br/>
        <w:t xml:space="preserve">conceived the number around as low as 0,8% those numbers have been </w:t>
        <w:br/>
        <w:t xml:space="preserve">calculated in certain countries and areas where people do not perceive </w:t>
        <w:br/>
        <w:t xml:space="preserve">!@#$%^-*!@ity as normal. If you look at the american census there were </w:t>
        <w:br/>
        <w:t xml:space="preserve">apparantly a lot more gays and lesbians on the east and west coast in the </w:t>
        <w:br/>
        <w:t xml:space="preserve">US, who tend to be more liberal towards LGBT people.This means </w:t>
        <w:br/>
        <w:t xml:space="preserve">that these kinds of censuses have a margin of error that is locally and </w:t>
        <w:br/>
        <w:t xml:space="preserve">culturally dictated. Some people are either in denial or won't tell anyone </w:t>
        <w:br/>
        <w:t xml:space="preserve">about it at all.These numbers have the methodical errors of first </w:t>
        <w:br/>
        <w:t xml:space="preserve">of all relying on the participants replying in honesty. This is shown in </w:t>
        <w:br/>
        <w:t xml:space="preserve">the numbers of mostly young people tend to admit that they were gay or </w:t>
        <w:br/>
        <w:t xml:space="preserve">lesbian, while elder people apparantly weren't gay at all.Secondly </w:t>
        <w:br/>
        <w:t xml:space="preserve">they don't take yearly development into account. As in how would things </w:t>
        <w:br/>
        <w:t xml:space="preserve">look if you asked the same people a few years after. It is not uncommon </w:t>
        <w:br/>
        <w:t xml:space="preserve">for gay people to wait ages to come out of the closet.From a </w:t>
        <w:br/>
        <w:t xml:space="preserve">cultural perspective this makes sense, as younger generations has been </w:t>
        <w:br/>
        <w:t xml:space="preserve">more open and inclined to openly identiy as gay, lesbian or bi due to </w:t>
        <w:br/>
        <w:t xml:space="preserve">progress made in the area. However these censuses does not take into </w:t>
        <w:br/>
        <w:t xml:space="preserve">account:1. People who outright lied in the census.2. Closeted </w:t>
        <w:br/>
        <w:t xml:space="preserve">gay or lesbians3. Lack of knowledge as to what it means to be gay or </w:t>
        <w:br/>
        <w:t xml:space="preserve">lesbian (aka. the recipient don't understand what is being asked. Almost </w:t>
        <w:br/>
        <w:t xml:space="preserve">2% replied "Other" and 2% "Don't know" in the Williams Institute survey of </w:t>
        <w:br/>
        <w:t xml:space="preserve">american sexual identity).If you look at censuses where </w:t>
        <w:br/>
        <w:t xml:space="preserve">#$%^-*!@#$ity was much more accepted, the numbers went as high as 4% - not </w:t>
        <w:br/>
        <w:t xml:space="preserve">counting bi-sexuals and transgender.Aditionally each survey has </w:t>
        <w:br/>
        <w:t xml:space="preserve">proven to having a higher amount of people identifying as gay the longer </w:t>
        <w:br/>
        <w:t xml:space="preserve">into the 2000 we get. Not surprising the number rise as high as 3% average </w:t>
        <w:br/>
        <w:t xml:space="preserve">in 2011-2014All of these numbers are of course not including the </w:t>
        <w:br/>
        <w:t xml:space="preserve">amount of people who identify as bi-sexual, whom were also a part of </w:t>
        <w:br/>
        <w:t xml:space="preserve">Kinseys original number of 10%. Once you do that. Numbers vary from </w:t>
        <w:br/>
        <w:t xml:space="preserve">between 9-15% in various countries.This has led to believe that </w:t>
        <w:br/>
        <w:t xml:space="preserve">while Kinseys numbers might have been high to begin with, there is no </w:t>
        <w:br/>
        <w:t xml:space="preserve">final conclusion that they aren't correct either. The major issue here is </w:t>
        <w:br/>
        <w:t xml:space="preserve">that these kinds of demographic surveys are hard to make because the rely </w:t>
        <w:br/>
        <w:t xml:space="preserve">on the honesty of the participant on a very personal subject. The human </w:t>
        <w:br/>
        <w:t xml:space="preserve">mind is complicated, and that is very hard to use in an conclusive argumentWhich </w:t>
        <w:br/>
        <w:t xml:space="preserve">leads me to my final point:So while 1% is a convenient low number </w:t>
        <w:br/>
        <w:t xml:space="preserve">to pull for the sake of argument, it is not entirely correct. Also it </w:t>
        <w:br/>
        <w:t xml:space="preserve">still does not give any legitimacy to the arguement that because the </w:t>
        <w:br/>
        <w:t xml:space="preserve">people who play a game is low, there shouldn't be some kind of inclusion. </w:t>
        <w:br/>
        <w:t xml:space="preserve">First of all you have no idea if your perceived number is true when it </w:t>
        <w:br/>
        <w:t xml:space="preserve">comes to the WoW demographic, and secondly out of a player base of 10 </w:t>
        <w:br/>
        <w:t xml:space="preserve">million players, we are talking 100,000 of the subscriber base which is </w:t>
        <w:br/>
        <w:t xml:space="preserve">pretty much a substantial amount of people (if we use your number).Also </w:t>
        <w:br/>
        <w:t xml:space="preserve">you are making the assumption that all straight people won't see the </w:t>
        <w:br/>
        <w:t xml:space="preserve">inclusion of gay characters in the game. This is far from </w:t>
        <w:br/>
        <w:t xml:space="preserve">the truth and from your argument you make it sound like only 1% of the </w:t>
        <w:br/>
        <w:t xml:space="preserve">player base wants this. If you read this thread you would see that some </w:t>
        <w:br/>
        <w:t xml:space="preserve">people who I presume are straight argue more for gay representation than </w:t>
        <w:br/>
        <w:t xml:space="preserve">those who identify as gay.In conclusion - while </w:t>
        <w:br/>
        <w:t xml:space="preserve">your number hold some merit it is not enough to use as an statistical </w:t>
        <w:br/>
        <w:t xml:space="preserve">argument against gay characters in WoW. Simply due to the fact that the </w:t>
        <w:br/>
        <w:t xml:space="preserve">numbers aren't accurate and that the number might not even apply to the </w:t>
        <w:br/>
        <w:t xml:space="preserve">WoW demographic.And the part about %^-*-phobes.You are in </w:t>
        <w:br/>
        <w:t xml:space="preserve">no position to tell people what should or should not matter to them. </w:t>
        <w:br/>
        <w:t xml:space="preserve">Secondly if you are not gay, you are in no position to tell gay people how </w:t>
        <w:br/>
        <w:t xml:space="preserve">they should or should not feel about a subject. Because something does not </w:t>
        <w:br/>
        <w:t xml:space="preserve">matter to you, doesn't make it less of a subject for the </w:t>
        <w:br/>
        <w:t xml:space="preserve">people interested in it.No if it TRULY didn't matter you wouldn't </w:t>
        <w:br/>
        <w:t xml:space="preserve">be here arguing against better representation. If it TRULY didn't matter, </w:t>
        <w:br/>
        <w:t xml:space="preserve">you wouldn't mind it at all.No you are here, because you felt the </w:t>
        <w:br/>
        <w:t xml:space="preserve">need to tell other people about YOUR perceived truths on THEIR problems. </w:t>
        <w:br/>
        <w:t xml:space="preserve">For some reason beyond me you need to defend WoW's current approach to it, </w:t>
        <w:br/>
        <w:t xml:space="preserve">with nothing else than "This isn't a problem" and incorrect numbers to </w:t>
        <w:br/>
        <w:t xml:space="preserve">back it up.If it doesn't matter. Move along sir, or admit to the </w:t>
        <w:br/>
        <w:t xml:space="preserve">fact that you just don't want to see gay characters in the game, for some </w:t>
        <w:br/>
        <w:t xml:space="preserve">obscure reason I'll let you keep to yourself.I'll even let you </w:t>
        <w:br/>
        <w:t xml:space="preserve">admit to the fact that you just don't like to see gay characters. In which </w:t>
        <w:br/>
        <w:t xml:space="preserve">I can at least respect your honesty, and just accept that you're a douche </w:t>
        <w:br/>
        <w:t>towards gay people.</w:t>
      </w:r>
    </w:p>
    <w:p>
      <w:r>
        <w:rPr>
          <w:b/>
          <w:u w:val="single"/>
        </w:rPr>
        <w:t>800200</w:t>
      </w:r>
    </w:p>
    <w:p>
      <w:r>
        <w:t>27/11/2014 10:02Posted by eb94172be1229850</w:t>
        <w:br/>
        <w:br/>
        <w:t xml:space="preserve">...No it's not, that myth was </w:t>
        <w:br/>
        <w:t xml:space="preserve">dispelled a long time ago when this kind of information started to be </w:t>
        <w:br/>
        <w:t xml:space="preserve">collected on large scale surveys and Census.The reality is its </w:t>
        <w:br/>
        <w:t>only about 1%.</w:t>
        <w:br/>
        <w:br/>
        <w:t xml:space="preserve">1% on average isn't true. Do your research. The numbers are higher even </w:t>
        <w:br/>
        <w:t xml:space="preserve">in recent censuses.First of all the 10% was conceived by Kinsey </w:t>
        <w:br/>
        <w:t xml:space="preserve">during his research on sexual behaviour in american men and women. </w:t>
        <w:br/>
        <w:t xml:space="preserve">However later research has show that the number vary from area to area </w:t>
        <w:br/>
        <w:t xml:space="preserve">and from country to country.While it is true that some censuses </w:t>
        <w:br/>
        <w:t xml:space="preserve">have conceived the number around as low as 0,8% those numbers have been </w:t>
        <w:br/>
        <w:t xml:space="preserve">calculated in certain countries and areas where people do not perceive </w:t>
        <w:br/>
        <w:t xml:space="preserve">!@#$%^-*!@ity as normal. If you look at the american census there were </w:t>
        <w:br/>
        <w:t xml:space="preserve">apparantly a lot more gays and lesbians on the east and west coast in </w:t>
        <w:br/>
        <w:t xml:space="preserve">the US, who tend to be more liberal towards LGBT people.This </w:t>
        <w:br/>
        <w:t xml:space="preserve">means that these kinds of censuses have a margin of error that is </w:t>
        <w:br/>
        <w:t xml:space="preserve">locally and culturally dictated. Some people are either in denial or </w:t>
        <w:br/>
        <w:t xml:space="preserve">won't tell anyone about it at all.These numbers have the </w:t>
        <w:br/>
        <w:t xml:space="preserve">methodical errors of first of all relying on the participants replying </w:t>
        <w:br/>
        <w:t xml:space="preserve">in honesty. This is shown in the numbers of mostly young people tend to </w:t>
        <w:br/>
        <w:t xml:space="preserve">admit that they were gay or lesbian, while elder people apparantly </w:t>
        <w:br/>
        <w:t xml:space="preserve">weren't gay at all.Secondly they don't take yearly development </w:t>
        <w:br/>
        <w:t xml:space="preserve">into account. As in how would things look if you asked the same people a </w:t>
        <w:br/>
        <w:t xml:space="preserve">few years after. It is not uncommon for gay people to wait ages to come </w:t>
        <w:br/>
        <w:t xml:space="preserve">out of the closet.From a cultural perspective this makes sense, </w:t>
        <w:br/>
        <w:t xml:space="preserve">as younger generations has been more open and inclined to openly identiy </w:t>
        <w:br/>
        <w:t xml:space="preserve">as gay, lesbian or bi due to progress made in the area. However these </w:t>
        <w:br/>
        <w:t xml:space="preserve">censuses does not take into account:1. People who outright lied </w:t>
        <w:br/>
        <w:t xml:space="preserve">in the census.2. Closeted gay or lesbians3. Lack of knowledge as </w:t>
        <w:br/>
        <w:t xml:space="preserve">to what it means to be gay or lesbian (aka. the recipient don't </w:t>
        <w:br/>
        <w:t xml:space="preserve">understand what is being asked. Almost 2% replied "Other" and 2% "Don't </w:t>
        <w:br/>
        <w:t xml:space="preserve">know" in the Williams Institute survey of american sexual identity).If </w:t>
        <w:br/>
        <w:t xml:space="preserve">you look at censuses where #$%^-*!@#$ity was much more accepted, the </w:t>
        <w:br/>
        <w:t xml:space="preserve">numbers went as high as 4% - not counting bi-sexuals and transgender.Aditionally </w:t>
        <w:br/>
        <w:t xml:space="preserve">each survey has proven to having a higher amount of people identifying </w:t>
        <w:br/>
        <w:t xml:space="preserve">as gay the longer into the 2000 we get. Not surprising the number rise </w:t>
        <w:br/>
        <w:t xml:space="preserve">as high as 3% average in 2011-2014All of these numbers are of </w:t>
        <w:br/>
        <w:t xml:space="preserve">course not including the amount of people who identify as bi-sexual, </w:t>
        <w:br/>
        <w:t xml:space="preserve">whom were also a part of Kinseys original number of 10%. Once you do </w:t>
        <w:br/>
        <w:t xml:space="preserve">that. Numbers vary from between 9-15% in various countries.This </w:t>
        <w:br/>
        <w:t xml:space="preserve">has led to believe that while Kinseys numbers might have been high to </w:t>
        <w:br/>
        <w:t xml:space="preserve">begin with, there is no final conclusion that they aren't correct </w:t>
        <w:br/>
        <w:t xml:space="preserve">either. The major issue here is that these kinds of demographic surveys </w:t>
        <w:br/>
        <w:t xml:space="preserve">are hard to make because the rely on the honesty of the participant on a </w:t>
        <w:br/>
        <w:t xml:space="preserve">very personal subject. The human mind is complicated, and that is very </w:t>
        <w:br/>
        <w:t xml:space="preserve">hard to use in an conclusive argumentWhich leads me to my final </w:t>
        <w:br/>
        <w:t xml:space="preserve">point:So while 1% is a convenient low number to pull for the </w:t>
        <w:br/>
        <w:t xml:space="preserve">sake of argument, it is not entirely correct. Also it still does not </w:t>
        <w:br/>
        <w:t xml:space="preserve">give any legitimacy to the arguement that because the people who play a </w:t>
        <w:br/>
        <w:t xml:space="preserve">game is low, there shouldn't be some kind of inclusion. First of all you </w:t>
        <w:br/>
        <w:t xml:space="preserve">have no idea if your perceived number is true when it comes to the WoW </w:t>
        <w:br/>
        <w:t xml:space="preserve">demographic, and secondly out of a player base of 10 million players, we </w:t>
        <w:br/>
        <w:t xml:space="preserve">are talking 100,000 of the subscriber base which is pretty much a </w:t>
        <w:br/>
        <w:t xml:space="preserve">substantial amount of people (if we use your number).Also you </w:t>
        <w:br/>
        <w:t xml:space="preserve">are making the assumption that all straight people won't see the </w:t>
        <w:br/>
        <w:t xml:space="preserve">inclusion of gay characters in the game. This is far </w:t>
        <w:br/>
        <w:t xml:space="preserve">from the truth and from your argument you make it sound like only 1% of </w:t>
        <w:br/>
        <w:t xml:space="preserve">the player base wants this. If you read this thread you would see that </w:t>
        <w:br/>
        <w:t xml:space="preserve">some people who I presume are straight argue more for gay representation </w:t>
        <w:br/>
        <w:t xml:space="preserve">than those who identify as gay.In conclusion - </w:t>
        <w:br/>
        <w:t xml:space="preserve">while your number hold some merit it is not enough to use as an </w:t>
        <w:br/>
        <w:t xml:space="preserve">statistical argument against gay characters in WoW. Simply due to the </w:t>
        <w:br/>
        <w:t xml:space="preserve">fact that the numbers aren't accurate and that the number might not even </w:t>
        <w:br/>
        <w:t xml:space="preserve">apply to the WoW demographic.And the part about %^-*-phobes.You </w:t>
        <w:br/>
        <w:t xml:space="preserve">are in no position to tell people what should or should not matter to </w:t>
        <w:br/>
        <w:t xml:space="preserve">them. Secondly if you are not gay, you are in no position to tell gay </w:t>
        <w:br/>
        <w:t xml:space="preserve">people how they should or should not feel about a subject. Because </w:t>
        <w:br/>
        <w:t xml:space="preserve">something does not matter to you, doesn't make it less </w:t>
        <w:br/>
        <w:t xml:space="preserve">of a subject for the people interested in it.No if it TRULY </w:t>
        <w:br/>
        <w:t xml:space="preserve">didn't matter you wouldn't be here arguing against better </w:t>
        <w:br/>
        <w:t xml:space="preserve">representation. If it TRULY didn't matter, you wouldn't mind it at all.No </w:t>
        <w:br/>
        <w:t xml:space="preserve">you are here, because you felt the need to tell other people about YOUR </w:t>
        <w:br/>
        <w:t xml:space="preserve">perceived truths on THEIR problems. For some reason beyond me you need </w:t>
        <w:br/>
        <w:t xml:space="preserve">to defend WoW's current approach to it, with nothing else than "This </w:t>
        <w:br/>
        <w:t xml:space="preserve">isn't a problem" and incorrect numbers to back it up.If it </w:t>
        <w:br/>
        <w:t xml:space="preserve">doesn't matter. Move along sir, or admit to the fact that you just don't </w:t>
        <w:br/>
        <w:t xml:space="preserve">want to see gay characters in the game, for some obscure reason I'll let </w:t>
        <w:br/>
        <w:t xml:space="preserve">you keep to yourself.I'll even let you admit to the fact that </w:t>
        <w:br/>
        <w:t xml:space="preserve">you just don't like to see gay characters. In which I can at least </w:t>
        <w:br/>
        <w:t xml:space="preserve">respect your honesty, and just accept that you're a douche towards gay </w:t>
        <w:br/>
        <w:t>people.</w:t>
        <w:br/>
        <w:br/>
        <w:t>Well said!./Salute</w:t>
      </w:r>
    </w:p>
    <w:p>
      <w:r>
        <w:rPr>
          <w:b/>
          <w:u w:val="single"/>
        </w:rPr>
        <w:t>800201</w:t>
      </w:r>
    </w:p>
    <w:p>
      <w:r>
        <w:t>It's funny how a lot of people directly view being gay as something pure sexual, which it doesn't have to be, in fact I don't even like the word gay... As it throws romance/feelings and sexual desires into one big bucket, though the truth is that none of 'em are directly inclusive to be one with eachother. And as the game already is representing romantic scenery and motions between man and women, I truly understand why people would want to include same sex couples into the game.</w:t>
      </w:r>
    </w:p>
    <w:p>
      <w:r>
        <w:rPr>
          <w:b/>
          <w:u w:val="single"/>
        </w:rPr>
        <w:t>800202</w:t>
      </w:r>
    </w:p>
    <w:p>
      <w:r>
        <w:t xml:space="preserve">27/11/2014 10:17Posted by </w:t>
        <w:br/>
        <w:t>f74d3341148acdea</w:t>
        <w:br/>
        <w:t xml:space="preserve">Nobody freaking cares who you decide to sleep with now-a-days. Men, woman or both, just get on with the game. </w:t>
        <w:br/>
        <w:br/>
        <w:t xml:space="preserve">In a land called Utopia it might be so, but here on Earth some people are eager to judge their neighbours based solely on that: who they decide to sleep or live with. </w:t>
        <w:br/>
        <w:t xml:space="preserve">It doesn´t matter if you are a lovely person. </w:t>
        <w:br/>
        <w:t xml:space="preserve">It doesn´t matter if you don´t critice their lives just as they do with yours. </w:t>
        <w:br/>
        <w:t xml:space="preserve">It doesn´t matter if you fight for their rights as much as yours. </w:t>
        <w:br/>
        <w:t xml:space="preserve">If you love someone from the same sex as you you should burn in hell and they are perfectly entitled to insult you in public, since you are the sole reason their family values are downgrading to stone age levels. </w:t>
        <w:br/>
        <w:br/>
        <w:t xml:space="preserve">Now, while I agree adding a gay character just for the sake of it is unnecesary I wouldn´t oppose it either if it happened. It would help youngsters seeing it as a normal thing. </w:t>
        <w:br/>
        <w:t>Yes, I said youngsters because I think grown up people are too far gone to change their minds if they still live in the middle ages. And because they are the demographic group that more seriously need it. From the people that have insulted me in the street none of them were above 20.</w:t>
      </w:r>
    </w:p>
    <w:p>
      <w:r>
        <w:rPr>
          <w:b/>
          <w:u w:val="single"/>
        </w:rPr>
        <w:t>800203</w:t>
      </w:r>
    </w:p>
    <w:p>
      <w:r>
        <w:t>27/11/2014 10:02Posted by eb94172be1229850</w:t>
        <w:br/>
        <w:br/>
        <w:t xml:space="preserve">...No it's not, that myth was </w:t>
        <w:br/>
        <w:t xml:space="preserve">dispelled a long time ago when this kind of information started to be </w:t>
        <w:br/>
        <w:t xml:space="preserve">collected on large scale surveys and Census.The reality is its </w:t>
        <w:br/>
        <w:t>only about 1%.</w:t>
        <w:br/>
        <w:br/>
        <w:t xml:space="preserve">1% on average isn't true. Do your research. The numbers are higher even </w:t>
        <w:br/>
        <w:t xml:space="preserve">in recent censuses.First of all the 10% was conceived by Kinsey </w:t>
        <w:br/>
        <w:t xml:space="preserve">during his research on sexual behaviour in american men and women. </w:t>
        <w:br/>
        <w:t xml:space="preserve">However later research has show that the number vary from area to area </w:t>
        <w:br/>
        <w:t xml:space="preserve">and from country to country.While it is true that some censuses </w:t>
        <w:br/>
        <w:t xml:space="preserve">have conceived the number around as low as 0,8% those numbers have been </w:t>
        <w:br/>
        <w:t xml:space="preserve">calculated in certain countries and areas where people do not perceive </w:t>
        <w:br/>
        <w:t xml:space="preserve">!@#$%^-*!@ity as normal. If you look at the american census there were </w:t>
        <w:br/>
        <w:t xml:space="preserve">apparantly a lot more gays and lesbians on the east and west coast in </w:t>
        <w:br/>
        <w:t>the US, who tend to be more liberal towards LGBT people.</w:t>
        <w:br/>
        <w:br/>
        <w:t xml:space="preserve">Nonsense, here is UK household survey data from only a couple of years </w:t>
        <w:br/>
        <w:t xml:space="preserve">ago, gay, lesbian and bisexual only makes up 1.5%. The UK is FAR more </w:t>
        <w:br/>
        <w:t xml:space="preserve">liberal towards gays than the USA, which puts G&amp;L&amp;bi at 1-3% in most </w:t>
        <w:br/>
        <w:t>surveys.http://www.ons.gov.uk/ons/dcp171778_227150.pdf</w:t>
        <w:br/>
        <w:br/>
        <w:t xml:space="preserve">This means that these kinds of censuses have a margin of error that is </w:t>
        <w:br/>
        <w:t xml:space="preserve">locally and culturally dictated. Some people are either in denial or </w:t>
        <w:br/>
        <w:t xml:space="preserve">won't tell anyone about it at all.These numbers have the </w:t>
        <w:br/>
        <w:t xml:space="preserve">methodical errors of first of all relying on the participants replying </w:t>
        <w:br/>
        <w:t xml:space="preserve">in honesty. This is shown in the numbers of mostly young people tend to </w:t>
        <w:br/>
        <w:t xml:space="preserve">admit that they were gay or lesbian, while elder people apparantly </w:t>
        <w:br/>
        <w:t xml:space="preserve">weren't gay at all.Secondly they don't take yearly development </w:t>
        <w:br/>
        <w:t xml:space="preserve">into account. As in how would things look if you asked the same people a </w:t>
        <w:br/>
        <w:t xml:space="preserve">few years after. It is not uncommon for gay people to wait ages to come </w:t>
        <w:br/>
        <w:t xml:space="preserve">out of the closet.From a cultural perspective this makes sense, </w:t>
        <w:br/>
        <w:t xml:space="preserve">as younger generations has been more open and inclined to openly identiy </w:t>
        <w:br/>
        <w:t xml:space="preserve">as gay, lesbian or bi due to progress made in the area. However these </w:t>
        <w:br/>
        <w:t xml:space="preserve">censuses does not take into account:1. People who outright lied </w:t>
        <w:br/>
        <w:t xml:space="preserve">in the census.2. Closeted gay or lesbians3. Lack of knowledge as </w:t>
        <w:br/>
        <w:t xml:space="preserve">to what it means to be gay or lesbian (aka. the recipient don't </w:t>
        <w:br/>
        <w:t xml:space="preserve">understand what is being asked. Almost 2% replied "Other" and 2% "Don't </w:t>
        <w:br/>
        <w:t xml:space="preserve">know" in the Williams Institute survey of american sexual identity).If </w:t>
        <w:br/>
        <w:t xml:space="preserve">you look at censuses where #$%^-*!@#$ity was much more accepted, the </w:t>
        <w:br/>
        <w:t xml:space="preserve">numbers went as high as 4% - not counting bi-sexuals and transgender.Aditionally </w:t>
        <w:br/>
        <w:t xml:space="preserve">each survey has proven to having a higher amount of people identifying </w:t>
        <w:br/>
        <w:t xml:space="preserve">as gay the longer into the 2000 we get. Not surprising the number rise </w:t>
        <w:br/>
        <w:t xml:space="preserve">as high as 3% average in 2011-2014All of these numbers are of </w:t>
        <w:br/>
        <w:t xml:space="preserve">course not including the amount of people who identify as bi-sexual, </w:t>
        <w:br/>
        <w:t xml:space="preserve">whom were also a part of Kinseys original number of 10%. Once you do </w:t>
        <w:br/>
        <w:t xml:space="preserve">that. Numbers vary from between 9-15% in various countries.This </w:t>
        <w:br/>
        <w:t xml:space="preserve">has led to believe that while Kinseys numbers might have been high to </w:t>
        <w:br/>
        <w:t xml:space="preserve">begin with, there is no final conclusion that they aren't correct </w:t>
        <w:br/>
        <w:t xml:space="preserve">either. The major issue here is that these kinds of demographic surveys </w:t>
        <w:br/>
        <w:t xml:space="preserve">are hard to make because the rely on the honesty of the participant on a </w:t>
        <w:br/>
        <w:t xml:space="preserve">very personal subject. The human mind is complicated, and that is very </w:t>
        <w:br/>
        <w:t>hard to use in an conclusive argument</w:t>
        <w:br/>
        <w:br/>
        <w:t xml:space="preserve">You do know that all those issues are known to statisticians and there are </w:t>
        <w:br/>
        <w:t xml:space="preserve">a myriad of different techniques for correcting bias, such as weighting, </w:t>
        <w:br/>
        <w:t xml:space="preserve">which is done on all major surveys.9-15% is a ridiculous estimate </w:t>
        <w:br/>
        <w:t xml:space="preserve">based on nothing. You can't dismiss surveys with hundreds of thousands of </w:t>
        <w:br/>
        <w:t xml:space="preserve">respondents saying they are biased and just use a figure based on even </w:t>
        <w:br/>
        <w:t xml:space="preserve">weaker statistical methods because its more convenient for you.Everyone </w:t>
        <w:br/>
        <w:t xml:space="preserve">knows the 10% figure is ridiculous just by looking at the people they know </w:t>
        <w:br/>
        <w:t>and thinking are 10% gay...</w:t>
        <w:br/>
        <w:br/>
        <w:t xml:space="preserve">Which leads me to my final point:So while 1% is a convenient low </w:t>
        <w:br/>
        <w:t xml:space="preserve">number to pull for the sake of argument, it is not entirely correct. </w:t>
        <w:br/>
        <w:t xml:space="preserve">Also it still does not give any legitimacy to the arguement that because </w:t>
        <w:br/>
        <w:t xml:space="preserve">the people who play a game is low, there shouldn't be some kind of </w:t>
        <w:br/>
        <w:t xml:space="preserve">inclusion. First of all you have no idea if your perceived number is </w:t>
        <w:br/>
        <w:t xml:space="preserve">true when it comes to the WoW demographic, and secondly out of a player </w:t>
        <w:br/>
        <w:t xml:space="preserve">base of 10 million players, we are talking 100,000 of the subscriber </w:t>
        <w:br/>
        <w:t xml:space="preserve">base which is pretty much a substantial amount of people (if we use your </w:t>
        <w:br/>
        <w:t>number).</w:t>
        <w:br/>
        <w:br/>
        <w:t xml:space="preserve">Seriously, gays are ALREADY IN THE GAME, as numerous posters have shown. </w:t>
        <w:br/>
        <w:t xml:space="preserve">Why are you still complaining?There are more DISABLED people </w:t>
        <w:br/>
        <w:t xml:space="preserve">playing WoW than there are gays, yet you dont hear them calling for WOW </w:t>
        <w:br/>
        <w:t>characters in wheelchairs do you....</w:t>
        <w:br/>
        <w:br/>
        <w:t xml:space="preserve">Also you are making the assumption that all straight people won't see </w:t>
        <w:br/>
        <w:t xml:space="preserve">the inclusion of gay characters in the game. This is far </w:t>
        <w:br/>
        <w:t xml:space="preserve">from the truth and from your argument you make it sound like only 1% of </w:t>
        <w:br/>
        <w:t xml:space="preserve">the player base wants this. If you read this thread you would see that </w:t>
        <w:br/>
        <w:t xml:space="preserve">some people who I presume are straight argue more for gay representation </w:t>
        <w:br/>
        <w:t>than those who identify as gay.</w:t>
        <w:br/>
        <w:br/>
        <w:t xml:space="preserve">Strawman, I never said that 1% wants it, I said 1% is gay. I would bet </w:t>
        <w:br/>
        <w:t>most of those 1% don't give a crap.</w:t>
        <w:br/>
        <w:br/>
        <w:t xml:space="preserve">In conclusion - while your number hold some merit it is </w:t>
        <w:br/>
        <w:t xml:space="preserve">not enough to use as an statistical argument against gay characters in </w:t>
        <w:br/>
        <w:t xml:space="preserve">WoW. Simply due to the fact that the numbers aren't accurate and that </w:t>
        <w:br/>
        <w:t xml:space="preserve">the number might not even apply to the WoW demographic.And the </w:t>
        <w:br/>
        <w:t xml:space="preserve">part about %^-*-phobes.You are in no position to tell people </w:t>
        <w:br/>
        <w:t xml:space="preserve">what should or should not matter to them. Secondly if you are not gay, </w:t>
        <w:br/>
        <w:t xml:space="preserve">you are in no position to tell gay people how they should or should not </w:t>
        <w:br/>
        <w:t xml:space="preserve">feel about a subject. Because something does not matter to you, </w:t>
        <w:br/>
        <w:t xml:space="preserve">doesn't make it less of a subject for the people interested in it.No </w:t>
        <w:br/>
        <w:t xml:space="preserve">if it TRULY didn't matter you wouldn't be here arguing against better </w:t>
        <w:br/>
        <w:t xml:space="preserve">representation. If it TRULY didn't matter, you wouldn't mind it at all.No </w:t>
        <w:br/>
        <w:t xml:space="preserve">you are here, because you felt the need to tell other people about YOUR </w:t>
        <w:br/>
        <w:t xml:space="preserve">perceived truths on THEIR problems. For some reason beyond me you need </w:t>
        <w:br/>
        <w:t xml:space="preserve">to defend WoW's current approach to it, with nothing else than "This </w:t>
        <w:br/>
        <w:t xml:space="preserve">isn't a problem" and incorrect numbers to back it up.If it </w:t>
        <w:br/>
        <w:t xml:space="preserve">doesn't matter. Move along sir, or admit to the fact that you just don't </w:t>
        <w:br/>
        <w:t xml:space="preserve">want to see gay characters in the game, for some obscure reason I'll let </w:t>
        <w:br/>
        <w:t xml:space="preserve">you keep to yourself.I'll even let you admit to the fact that </w:t>
        <w:br/>
        <w:t xml:space="preserve">you just don't like to see gay characters. In which I can at least </w:t>
        <w:br/>
        <w:t xml:space="preserve">respect your honesty, and just accept that you're a douche towards gay </w:t>
        <w:br/>
        <w:t>people.</w:t>
        <w:br/>
        <w:br/>
        <w:t xml:space="preserve">I have nothing against gay people, people can live their lives how they </w:t>
        <w:br/>
        <w:t xml:space="preserve">want to. What I have a problem with is people trying to make everything </w:t>
        <w:br/>
        <w:t xml:space="preserve">into a gay issue, wow should do this to include gays etc. No, wow is a </w:t>
        <w:br/>
        <w:t xml:space="preserve">game, there's no need to stuff it with gay people just to make some people </w:t>
        <w:br/>
        <w:t xml:space="preserve">feel better.WOW doesn't have any Christians, Muslims, Oriental, </w:t>
        <w:br/>
        <w:t xml:space="preserve">Asian people either, and the list goes on and on and on.....should they </w:t>
        <w:br/>
        <w:t>all be shoe-horned into the game just so its 'diverse'</w:t>
      </w:r>
    </w:p>
    <w:p>
      <w:r>
        <w:rPr>
          <w:b/>
          <w:u w:val="single"/>
        </w:rPr>
        <w:t>800204</w:t>
      </w:r>
    </w:p>
    <w:p>
      <w:r>
        <w:t xml:space="preserve">Male Blood Elf. </w:t>
        <w:br/>
        <w:br/>
        <w:t xml:space="preserve">Joking aside..... </w:t>
        <w:br/>
        <w:br/>
        <w:t xml:space="preserve">How would you know? </w:t>
        <w:br/>
        <w:br/>
        <w:t xml:space="preserve">Unless you picked up a quest and they said "by the way, i'm gay" as you walked off then you just wouldn't know. </w:t>
        <w:br/>
        <w:br/>
        <w:t xml:space="preserve">People just don't announce their sexual orientation for no reason whatsoever, that's just silly. </w:t>
        <w:br/>
        <w:br/>
        <w:t xml:space="preserve">Then there is the issue of them adding it "tastefully". </w:t>
        <w:br/>
        <w:br/>
        <w:t xml:space="preserve">By that I mean they would have to add it in a way that doesn't come off as cheesy or camp. </w:t>
        <w:br/>
        <w:br/>
        <w:t>A lot of devs don;t seem to manage the tasteful part. Closest you'd probably get is Anduin in drag singing "I Will Survive" to a bunch of sailors.</w:t>
      </w:r>
    </w:p>
    <w:p>
      <w:r>
        <w:rPr>
          <w:b/>
          <w:u w:val="single"/>
        </w:rPr>
        <w:t>800205</w:t>
      </w:r>
    </w:p>
    <w:p>
      <w:r>
        <w:t xml:space="preserve">How would you know? </w:t>
        <w:br/>
        <w:br/>
        <w:t xml:space="preserve">Unless you picked up a quest and they said "by the way, i'm gay" as you walked off then you just wouldn't know. </w:t>
        <w:br/>
        <w:br/>
        <w:t xml:space="preserve">People just don't announce their sexual orientation for no reason whatsoever, that's just silly.. </w:t>
        <w:br/>
        <w:br/>
        <w:t xml:space="preserve">I was about to say the same. You cannot spot someone's sexual orientation by just looking at them. This thing that gay people act differently is just a thing you see on TV - it's actually not like that in real life. </w:t>
        <w:br/>
        <w:br/>
        <w:t>This means that the NPC would need to tell you. And for what good reason would an NPC tell you this out of nowhere?</w:t>
      </w:r>
    </w:p>
    <w:p>
      <w:r>
        <w:rPr>
          <w:b/>
          <w:u w:val="single"/>
        </w:rPr>
        <w:t>800206</w:t>
      </w:r>
    </w:p>
    <w:p>
      <w:r>
        <w:t xml:space="preserve">Yes, I'd also like to see quest chains involving: </w:t>
        <w:br/>
        <w:br/>
        <w:t xml:space="preserve">-Disabled character couples </w:t>
        <w:br/>
        <w:t xml:space="preserve">-Transgender character couples </w:t>
        <w:br/>
        <w:t xml:space="preserve">-Hermaphrodite character couples </w:t>
        <w:br/>
        <w:t xml:space="preserve">-Bisexual character couples </w:t>
        <w:br/>
        <w:t xml:space="preserve">-Down syndrome character couples </w:t>
        <w:br/>
        <w:br/>
        <w:t xml:space="preserve">Why not? These are real issues and it will send a positive message to the international community. </w:t>
        <w:br/>
        <w:br/>
        <w:t>I already see an epic quest chain that sends you in Black Temple's Den of Mortal delights for a group "party".</w:t>
      </w:r>
    </w:p>
    <w:p>
      <w:r>
        <w:rPr>
          <w:b/>
          <w:u w:val="single"/>
        </w:rPr>
        <w:t>800207</w:t>
      </w:r>
    </w:p>
    <w:p>
      <w:r>
        <w:t xml:space="preserve">27/11/2014 13:33Posted by </w:t>
        <w:br/>
        <w:t>47eccf5e483a9b8d</w:t>
        <w:br/>
        <w:t xml:space="preserve">I also personally believe anduin is gay......... ;p;p </w:t>
        <w:br/>
        <w:br/>
        <w:t>We have never seen him say he anything of that kind. So no idea why you would think that.</w:t>
      </w:r>
    </w:p>
    <w:p>
      <w:r>
        <w:rPr>
          <w:b/>
          <w:u w:val="single"/>
        </w:rPr>
        <w:t>800208</w:t>
      </w:r>
    </w:p>
    <w:p>
      <w:r>
        <w:t>I am a straight girl. I would love to see a gay relationship as visable in wow as thrall and mrs thrall. I think it would quietly send a positive message to the community, esp the younger ones. ;p;p;p I also personally believe anduin is gay......... ;p;p</w:t>
      </w:r>
    </w:p>
    <w:p>
      <w:r>
        <w:rPr>
          <w:b/>
          <w:u w:val="single"/>
        </w:rPr>
        <w:t>800209</w:t>
      </w:r>
    </w:p>
    <w:p>
      <w:r>
        <w:t xml:space="preserve">On the subject of why the game needs it.....there are hetr0 couples in the game...so I ask this....hetr0sexualism IS represented...in marriages and couples....in quests and npcs..why NOT gay? </w:t>
        <w:br/>
        <w:t xml:space="preserve">Give me a simple answer without statistics to show why ONE is...and one blatantly isn't? </w:t>
        <w:br/>
        <w:t xml:space="preserve">Innuendo isn't the issue here....show me and IMPLICITLY gay relationship in wow and ill stop posting. </w:t>
        <w:br/>
        <w:t xml:space="preserve">Not...oh this guy must be gay because.....show me a quest that says "take this to my husband" and its a male q giver. (or female/female) </w:t>
        <w:br/>
        <w:br/>
        <w:t xml:space="preserve">On the subject of visibility...any inclusion of gay couples needs to be no more...and no less than their hetr0 counterparts.....so you would know because the male q giver asked you to find his husband..for example. </w:t>
        <w:br/>
        <w:t xml:space="preserve">It isn't in your face..but its IMPLICIT in the quest text. </w:t>
        <w:br/>
        <w:t xml:space="preserve">We can all use figures..but it looks like somewhere between 1 and 10% could be an accurate percentage to use..... </w:t>
        <w:br/>
        <w:t>When THAT happens then ill say its balanced.</w:t>
      </w:r>
    </w:p>
    <w:p>
      <w:r>
        <w:rPr>
          <w:b/>
          <w:u w:val="single"/>
        </w:rPr>
        <w:t>800210</w:t>
      </w:r>
    </w:p>
    <w:p>
      <w:r>
        <w:t>This game had bears and twinks for ten years.</w:t>
      </w:r>
    </w:p>
    <w:p>
      <w:r>
        <w:rPr>
          <w:b/>
          <w:u w:val="single"/>
        </w:rPr>
        <w:t>800211</w:t>
      </w:r>
    </w:p>
    <w:p>
      <w:r>
        <w:t xml:space="preserve">I'd like to see in WoW quests about blood giving because this is very socially important question and there should be some examples of it! Blood types could be attached by classes (priests have 0+, paladins 0- and so on)… </w:t>
        <w:br/>
        <w:br/>
        <w:t>&lt;/ironichorde&gt;</w:t>
      </w:r>
    </w:p>
    <w:p>
      <w:r>
        <w:rPr>
          <w:b/>
          <w:u w:val="single"/>
        </w:rPr>
        <w:t>800212</w:t>
      </w:r>
    </w:p>
    <w:p>
      <w:r>
        <w:t>I have nothing against gays but come on ffs its a game keep sexuality the !@#$ out of it.</w:t>
      </w:r>
    </w:p>
    <w:p>
      <w:r>
        <w:rPr>
          <w:b/>
          <w:u w:val="single"/>
        </w:rPr>
        <w:t>800213</w:t>
      </w:r>
    </w:p>
    <w:p>
      <w:r>
        <w:t xml:space="preserve">Are you kidding me? How is a character gay? How do you design a gay character? What makes it gay? </w:t>
        <w:br/>
        <w:br/>
        <w:t xml:space="preserve">This must be the biggest and most useless trolling thread in General. </w:t>
        <w:br/>
        <w:br/>
        <w:t xml:space="preserve">Blizzard is banning people who make fun of this thread instead of locking it. </w:t>
        <w:br/>
        <w:br/>
        <w:t>Please enlighten me, how is this thread constructive?</w:t>
      </w:r>
    </w:p>
    <w:p>
      <w:r>
        <w:rPr>
          <w:b/>
          <w:u w:val="single"/>
        </w:rPr>
        <w:t>800214</w:t>
      </w:r>
    </w:p>
    <w:p>
      <w:r>
        <w:t xml:space="preserve">27/11/2014 10:43Posted by </w:t>
        <w:br/>
        <w:t>fb63fd25b83b9558</w:t>
        <w:br/>
        <w:t xml:space="preserve">I heard gamon is gay, can anybody confirm? </w:t>
        <w:br/>
        <w:br/>
        <w:t>The last Orc that made advances on Gamon was 'sorted out' by a group of 25 thugs and never heard of again. I'm not going to take chances, man.</w:t>
      </w:r>
    </w:p>
    <w:p>
      <w:r>
        <w:rPr>
          <w:b/>
          <w:u w:val="single"/>
        </w:rPr>
        <w:t>800215</w:t>
      </w:r>
    </w:p>
    <w:p>
      <w:r>
        <w:t xml:space="preserve">27/11/2014 11:11Posted by </w:t>
        <w:br/>
        <w:t>60dc41e3fdd0d94f</w:t>
        <w:br/>
        <w:t xml:space="preserve">Nonsense, here is UK household survey data from only a couple of years ago, gay, lesbian and bisexual only makes up 1.5%. The UK is FAR more liberal towards gays than the USA, which puts G&amp;L&amp;bi at 1-3% in most surveys. </w:t>
        <w:br/>
        <w:br/>
        <w:t xml:space="preserve">UK isn't the only country in the world, and if you studied surveys well beyond your own country, you will see that numbers differs from the numbers shown. Many of the issues I listed are methodical critiques </w:t>
        <w:br/>
        <w:t xml:space="preserve">performed by the very people conducting these kinds of surveys. </w:t>
        <w:br/>
        <w:br/>
        <w:t xml:space="preserve">In case you didn't know - methodical approach and awareness of potential error in the empirical process is key as to how you interpret your actual results. Social sciences do not have definitive answers. They can tell what they did, and what numbers they got, and each result should be handled with that awareness. If you blindly follow these kinds of results without knowing </w:t>
        <w:br/>
        <w:t xml:space="preserve">how and </w:t>
        <w:br/>
        <w:t xml:space="preserve">why they were made, you're failing the very basics of academia. You treated your number as a nature given fact, and that is not the case. No matter how much you try to argue against it. </w:t>
        <w:br/>
        <w:br/>
        <w:t xml:space="preserve">Which brings me to... </w:t>
        <w:br/>
        <w:br/>
        <w:t xml:space="preserve">27/11/2014 11:11Posted by </w:t>
        <w:br/>
        <w:t>60dc41e3fdd0d94f</w:t>
        <w:br/>
        <w:t xml:space="preserve">Strawman, I never said that 1% wants it, I said 1% is gay. I would bet most of those 1% don't give a crap. </w:t>
        <w:br/>
        <w:br/>
        <w:t xml:space="preserve">You said 1% is gay. That is a small amount, so Blizzard shouldn't adhere to it. They've done enough already. You made an assumption about how this only being important for potentially 1% of the player base, and I pointed out a flaw in that assumption. No strawman here. </w:t>
        <w:br/>
        <w:br/>
        <w:t xml:space="preserve">Now you also say you bet 1% don't give a crap. Bet all you want. Still doesn't make it valid to be treated as a fact. But you are of course free to believe what you want. </w:t>
        <w:br/>
        <w:br/>
        <w:t xml:space="preserve">27/11/2014 11:11Posted by </w:t>
        <w:br/>
        <w:t>60dc41e3fdd0d94f</w:t>
        <w:br/>
        <w:t xml:space="preserve">Seriously, gays are ALREADY IN THE GAME, as numerous posters have shown. Why are you still complaining? </w:t>
        <w:br/>
        <w:br/>
        <w:t xml:space="preserve">There are more DISABLED people playing WoW than there are gays, yet you dont hear them calling for WOW characters in wheelchairs do you.... </w:t>
        <w:br/>
        <w:br/>
        <w:t xml:space="preserve">People are saying Blizzard could do a better job. Nothing else. Some would call it feedback. You call it complaining. A matter of point of view. Not a definitive truth. </w:t>
        <w:br/>
        <w:br/>
        <w:t xml:space="preserve">And yes. Lets bring disabled people into it. You know what? I bet most disabled people are mature enough and kind enough people to know that their </w:t>
        <w:br/>
        <w:t xml:space="preserve">physical disabilities aren't exactly something that needs to be everywhere. </w:t>
        <w:br/>
        <w:br/>
        <w:t xml:space="preserve">On the other hand - and this might be new to you - nothing is wrong with you when you are gay. You are a perfectly normal human being whos natural sexuality makes you act out consenting sex with adults of the same sex. Yet people !@#$ing go around comparing gays to people with actual handicaps that should be taken serious, instead of degrading disabled people and gays by putting them in the same category, </w:t>
        <w:br/>
        <w:t>when the two groups clearly are different and have different needs.</w:t>
        <w:br/>
        <w:br/>
        <w:t xml:space="preserve">Now that you mention it several games actually have handicapped people in them - even WoW. An entire clan of Orcs mutilate themselves ritually gouging out their own eye. I don't see people going all crazy and accusing handicapped people for causing "a disabled issue". One of the protagonists in GW2 is an Asura with a leg disease, so she made a Golem she can fight with. A fighting wheelchair. </w:t>
        <w:br/>
        <w:br/>
        <w:t xml:space="preserve">She is a loveable character, and no one complained. Because doing so would make you a %^-*ing douche. It is called inclusion. It is called acceptance and respect of diversity among people. </w:t>
        <w:br/>
        <w:br/>
        <w:t xml:space="preserve">27/11/2014 11:11Posted by </w:t>
        <w:br/>
        <w:t>60dc41e3fdd0d94f</w:t>
        <w:br/>
        <w:t xml:space="preserve">I have nothing against gay people, people can live their lives how they want to. What I have a problem with is people trying to make everything into a gay issue, wow should do this to include gays etc. No, wow is a game, there's no need to stuff it with gay people just to make some people feel better. </w:t>
        <w:br/>
        <w:br/>
        <w:t xml:space="preserve">WOW doesn't have any Christians, Muslims, Oriental, Asian people either, and the list goes on and on and on.....should they all be shoe-horned into the game just so its 'diverse' </w:t>
        <w:br/>
        <w:br/>
        <w:t xml:space="preserve">You know, I can sound like a real a-hole sometimes because I have heard so much bull when it comes the matter of talking about gay and lesbian sexuality. People make so many assumptions and treat their own little perspective as a definitive truth. </w:t>
        <w:br/>
        <w:br/>
        <w:t xml:space="preserve">As a gay man or lesbian woman you don't have that luxury. You need to justify your natural behaviour again and again, because you are a minority in that regard. The easiest and most abused argument in the history of man is: " </w:t>
        <w:br/>
        <w:t xml:space="preserve">The majority believes...". The majority isn't always right, and the majority are in fact not the only human beings on this planet. In fact you could count most gay and lesbian people amongst the majority because they share values and beliefs with people of other sexual orientations aswell. They are perfectly normal tax-paying citizens aswell. </w:t>
        <w:br/>
        <w:br/>
        <w:t xml:space="preserve">And that is the ENTIRE point. It is not just making something a "gay issue". It is a matter of belonging and being accepted within the communites and media we traverse in. </w:t>
        <w:br/>
        <w:br/>
        <w:t xml:space="preserve">Identification is the </w:t>
        <w:br/>
        <w:t xml:space="preserve">STRONGEST human emotion to make us relate to something, and when straight relationships are being poured all over the place the media we consume - even hyper sexualized as well - then it is perfectly normal for human beings to want to be included in that portrayal. Humans are social creatures. Being gay doesn't make you lose that craving. </w:t>
        <w:br/>
        <w:br/>
        <w:t xml:space="preserve">You say Christianity, Muslims, Orientals etc. are not in WoW. </w:t>
        <w:br/>
        <w:br/>
        <w:t xml:space="preserve">I think you need to read up on your WoW lore, because so many religions in WoW are heavily if not directly inspired from the world religions. Pandaren use heavy amounts of Buddhism and Confucianism. The Light is a DIRECT parody of Christianity. Stormwind has Cathedrals for gods sake. The Naaru and the Draenei bear resemblance to Islamic faith and even Wicca, Native American and Voodoo beliefs has made its way into WoW in the Tauren, Night Elf and Troll races. Druids were a religious historical celtic sect. </w:t>
        <w:br/>
        <w:br/>
        <w:t xml:space="preserve">Fiction borrows inspiration from the real life world. And WoW is NO different. No one can know everything about the world they borrow inspiration from, and in that part it is perfectly normal and okay, to let game developers know that they just can't pick out essential parts of certain cultures and the leave out essential parts or human beings of that culture. </w:t>
        <w:br/>
        <w:br/>
        <w:t>Look I am sure you are a nice guy, and I don't mean to demean you in any way. I just want you to understand that this isn't a "gay issue". It is a human issue that we all should take serious and treat with respect when brought up. Not just write is of as mere complaints.</w:t>
      </w:r>
    </w:p>
    <w:p>
      <w:r>
        <w:rPr>
          <w:b/>
          <w:u w:val="single"/>
        </w:rPr>
        <w:t>800216</w:t>
      </w:r>
    </w:p>
    <w:p>
      <w:r>
        <w:t xml:space="preserve">27/11/2014 16:11Posted by </w:t>
        <w:br/>
        <w:t>30880033f0e586ab</w:t>
        <w:br/>
        <w:br/>
        <w:t xml:space="preserve">27/11/2014 14:28Posted by </w:t>
        <w:br/>
        <w:t>be9cb54108c44845</w:t>
        <w:br/>
        <w:t xml:space="preserve">This game had bears and twinks for ten years. </w:t>
        <w:br/>
        <w:br/>
        <w:t xml:space="preserve">So much this </w:t>
        <w:br/>
        <w:br/>
        <w:t>You realise that doesn't help? Seeing gays in a humorous or comical light only serves to heighten the problem....it does nothing to alleviate it.</w:t>
      </w:r>
    </w:p>
    <w:p>
      <w:r>
        <w:rPr>
          <w:b/>
          <w:u w:val="single"/>
        </w:rPr>
        <w:t>800217</w:t>
      </w:r>
    </w:p>
    <w:p>
      <w:r>
        <w:t xml:space="preserve">Only one thing one can say to a claim like the OP; </w:t>
        <w:br/>
        <w:br/>
        <w:t>Look at me, I'm saaaaaaiiiling!</w:t>
      </w:r>
    </w:p>
    <w:p>
      <w:r>
        <w:rPr>
          <w:b/>
          <w:u w:val="single"/>
        </w:rPr>
        <w:t>800218</w:t>
      </w:r>
    </w:p>
    <w:p>
      <w:r>
        <w:t xml:space="preserve">I didnt have to think for a second to find a gay character in this game. </w:t>
        <w:br/>
        <w:br/>
        <w:t xml:space="preserve">Lorthemar. </w:t>
        <w:br/>
        <w:br/>
        <w:t xml:space="preserve">Want another one? </w:t>
        <w:br/>
        <w:br/>
        <w:t xml:space="preserve">Anduin. </w:t>
        <w:br/>
        <w:br/>
        <w:t xml:space="preserve">Another one? </w:t>
        <w:br/>
        <w:br/>
        <w:t xml:space="preserve">Wrathion. </w:t>
        <w:br/>
        <w:br/>
        <w:t>Get some awesome glasses like me and youll find what you seek! ;)</w:t>
      </w:r>
    </w:p>
    <w:p>
      <w:r>
        <w:rPr>
          <w:b/>
          <w:u w:val="single"/>
        </w:rPr>
        <w:t>800219</w:t>
      </w:r>
    </w:p>
    <w:p>
      <w:r>
        <w:t xml:space="preserve">25/11/2014 10:32Posted by </w:t>
        <w:br/>
        <w:t>4d3fbf3074fbb08b</w:t>
        <w:br/>
        <w:t xml:space="preserve">It is a 12 rated game, And as a parent I certainly don't want my child playing with gay characters (NOTHING PERSONAL) In other words there is a time and place for everything, And WOW is not a place to promote your preferred sexuality, I am here to relax and socialise regardless of gender, race or sexuality. </w:t>
        <w:br/>
        <w:br/>
        <w:t xml:space="preserve">You think the community is vile now, What do you think would happen ? </w:t>
        <w:br/>
        <w:br/>
        <w:t xml:space="preserve">But there's plenty of explicity straight characters. Why are they okay to play with, but gay characters are not? I think this thread is unnecessary too but still... </w:t>
        <w:br/>
        <w:br/>
        <w:t xml:space="preserve">You say it's nothing personal, but you've clearly stated that you have issues with your child being around gay characters. In which case it </w:t>
        <w:br/>
        <w:t xml:space="preserve">is personal, and you're using your child as a shield for your own personal bais. Which is a pretty shameful display of parenting if you ask me. </w:t>
        <w:br/>
        <w:br/>
        <w:t xml:space="preserve">If you've got issues with gay people, just say you don't want them in the game, don't hide behind "protecting your child from teh gay". 12 years old isn't far off the age where children begin to discover their own sexuality, yet you're saying being gay is something to be hidden or subdued? How would that make your child feel if he/she was gay, do you think? </w:t>
        <w:br/>
        <w:br/>
        <w:t xml:space="preserve">If you're truely here to "to relax and socialise </w:t>
        <w:br/>
        <w:t>regardless of gender, race or sexuality." then you should be able to do that regardless of what orientation the characters are, eh? What of people who play, that are openly gay or straight or straight, would you prefer them forcibly silenced rather than little Timmy be exposed to something harmless you have personal problems with?</w:t>
      </w:r>
    </w:p>
    <w:p>
      <w:r>
        <w:rPr>
          <w:b/>
          <w:u w:val="single"/>
        </w:rPr>
        <w:t>800220</w:t>
      </w:r>
    </w:p>
    <w:p>
      <w:r>
        <w:t xml:space="preserve">27/11/2014 14:28Posted by </w:t>
        <w:br/>
        <w:t>be9cb54108c44845</w:t>
        <w:br/>
        <w:t xml:space="preserve">This game had bears and twinks for ten years. </w:t>
        <w:br/>
        <w:br/>
        <w:t>So much this</w:t>
      </w:r>
    </w:p>
    <w:p>
      <w:r>
        <w:rPr>
          <w:b/>
          <w:u w:val="single"/>
        </w:rPr>
        <w:t>800221</w:t>
      </w:r>
    </w:p>
    <w:p>
      <w:r>
        <w:t xml:space="preserve">Well, umm, you </w:t>
        <w:br/>
        <w:t xml:space="preserve">are a blood elf male. </w:t>
        <w:br/>
        <w:br/>
        <w:t>*runs*</w:t>
      </w:r>
    </w:p>
    <w:p>
      <w:r>
        <w:rPr>
          <w:b/>
          <w:u w:val="single"/>
        </w:rPr>
        <w:t>800222</w:t>
      </w:r>
    </w:p>
    <w:p>
      <w:r>
        <w:t xml:space="preserve">27/11/2014 17:23Posted by </w:t>
        <w:br/>
        <w:t>635fac583507b372</w:t>
        <w:br/>
        <w:t xml:space="preserve">I didnt have to think for a second to find a gay character in this game. </w:t>
        <w:br/>
        <w:br/>
        <w:t xml:space="preserve">proof theyre gay, not just your assumption based on innuendo? </w:t>
        <w:br/>
        <w:t xml:space="preserve">where as i can point you to implicitly hetro people in the game, with the proof being in the quest text, their names, even their dialogue.... </w:t>
        <w:br/>
        <w:t xml:space="preserve">mankrik, find my wife....mankrik, find my girlfriend.....daphne stilwell in westfall - eventually sends you to find her husband jordan who makes you the mace......i can go on and on about implicitly, not hinted at hetr0 relationships in the game </w:t>
        <w:br/>
        <w:br/>
        <w:t>still no one has answered my question....if heter0 is represented, and it is IMPLICITLY, why not gay?</w:t>
      </w:r>
    </w:p>
    <w:p>
      <w:r>
        <w:rPr>
          <w:b/>
          <w:u w:val="single"/>
        </w:rPr>
        <w:t>800223</w:t>
      </w:r>
    </w:p>
    <w:p>
      <w:r>
        <w:t>Your belf male is gay. Dont belivie me? Then repeat your /silly..</w:t>
      </w:r>
    </w:p>
    <w:p>
      <w:r>
        <w:rPr>
          <w:b/>
          <w:u w:val="single"/>
        </w:rPr>
        <w:t>800224</w:t>
      </w:r>
    </w:p>
    <w:p>
      <w:r>
        <w:t xml:space="preserve">27/11/2014 10:43Posted by </w:t>
        <w:br/>
        <w:t>fb63fd25b83b9558</w:t>
        <w:br/>
        <w:t xml:space="preserve">I heard gamon is gay, can anybody confirm? </w:t>
        <w:br/>
        <w:br/>
        <w:t>Everybody's gay for Gamon.</w:t>
      </w:r>
    </w:p>
    <w:p>
      <w:r>
        <w:rPr>
          <w:b/>
          <w:u w:val="single"/>
        </w:rPr>
        <w:t>800225</w:t>
      </w:r>
    </w:p>
    <w:p>
      <w:r>
        <w:t xml:space="preserve">Blizzard keeps neutral. they dont really touch subjects like being gay, zoophelia, racism or other subjects people will be butthurt over. </w:t>
        <w:br/>
        <w:br/>
        <w:t>thats really all there is to it.</w:t>
      </w:r>
    </w:p>
    <w:p>
      <w:r>
        <w:rPr>
          <w:b/>
          <w:u w:val="single"/>
        </w:rPr>
        <w:t>800226</w:t>
      </w:r>
    </w:p>
    <w:p>
      <w:r>
        <w:t>27/11/2014 06:46Posted by eb94172be1229850</w:t>
        <w:br/>
        <w:br/>
        <w:t xml:space="preserve">Final Fantasy VII - one of the most critical acclaimed fantasy RPG's had </w:t>
        <w:br/>
        <w:t xml:space="preserve">the main character crossdress to get information. He got the clothes </w:t>
        <w:br/>
        <w:t>from a gym full of muscular guys with strong gay innuendos.</w:t>
        <w:br/>
        <w:br/>
        <w:t xml:space="preserve">The gay characters in Final Fantasy VII are mainly used as comic relief, </w:t>
        <w:br/>
        <w:t xml:space="preserve">and infact are pretty darn stereotypical, certainly -not- great </w:t>
        <w:br/>
        <w:t>representation of gay characters in video games.</w:t>
        <w:br/>
        <w:br/>
        <w:t>27/11/2014 06:46Posted by eb94172be1229850</w:t>
        <w:br/>
        <w:br/>
        <w:t xml:space="preserve">Persona - one of the best written gay characters is in this series. </w:t>
        <w:br/>
        <w:t xml:space="preserve">There isn't any sex. Only a character struggling to come to terms with </w:t>
        <w:br/>
        <w:t>his own sexuality.</w:t>
        <w:br/>
        <w:br/>
        <w:t xml:space="preserve">If you're referring to Kanji, he's not actually gay. If you follow the </w:t>
        <w:br/>
        <w:t xml:space="preserve">information the game actually gives about him, he's either Straight or </w:t>
        <w:br/>
        <w:t xml:space="preserve">Bisexual. Regardless, he's really not written all that well, and is only </w:t>
        <w:br/>
        <w:t xml:space="preserve">given the acclaim he has because of the severe lack of gay representation </w:t>
        <w:br/>
        <w:t xml:space="preserve">anywhere else.Just had to pick you up about these two particular </w:t>
        <w:br/>
        <w:t xml:space="preserve">examples, many of your other ones though are solid. It's a refreshing </w:t>
        <w:br/>
        <w:t xml:space="preserve">change to see more and more games actually including LGBT characters, but </w:t>
        <w:br/>
        <w:t xml:space="preserve">there's still a -long- way to go, most of the time gay characters are </w:t>
        <w:br/>
        <w:t xml:space="preserve">still used as comic relief, stereotypes are still often used, and often </w:t>
        <w:br/>
        <w:t xml:space="preserve">developers go so far out of their way to not 'shove it in your face', that </w:t>
        <w:br/>
        <w:t xml:space="preserve">it's never even confirmed what their sexuality even is, making the </w:t>
        <w:br/>
        <w:t>inclusion of that character for representation purposes pointless.</w:t>
      </w:r>
    </w:p>
    <w:p>
      <w:r>
        <w:rPr>
          <w:b/>
          <w:u w:val="single"/>
        </w:rPr>
        <w:t>800227</w:t>
      </w:r>
    </w:p>
    <w:p>
      <w:r>
        <w:t>I heard gamon is gay, can anybody confirm?</w:t>
      </w:r>
    </w:p>
    <w:p>
      <w:r>
        <w:rPr>
          <w:b/>
          <w:u w:val="single"/>
        </w:rPr>
        <w:t>800228</w:t>
      </w:r>
    </w:p>
    <w:p>
      <w:r>
        <w:t xml:space="preserve">Blizzard keeps neutral. they dont really touch subjects like being gay, zoophelia, racism or other subjects people will be butthurt over. </w:t>
        <w:br/>
        <w:br/>
        <w:t xml:space="preserve">thats really all there is to it. </w:t>
        <w:br/>
        <w:br/>
        <w:t xml:space="preserve">Yep. </w:t>
        <w:br/>
        <w:br/>
        <w:t xml:space="preserve">While I think it's fine to include in-game NPC characters that poke fun at stereotypes (of many different kinds), the fact that Blizzard has not, upto this moment at least, normalised gay sexuality in any serious way is one of the main positives that makes them stand out from other large gaming corporations (EA et al). </w:t>
        <w:br/>
        <w:br/>
        <w:t>Hopefully they believe doing so would risk alienating a large portion of their players and so best to stay out of this area altogether and not take sides.</w:t>
      </w:r>
    </w:p>
    <w:p>
      <w:r>
        <w:rPr>
          <w:b/>
          <w:u w:val="single"/>
        </w:rPr>
        <w:t>800229</w:t>
      </w:r>
    </w:p>
    <w:p>
      <w:r>
        <w:t xml:space="preserve">Let's talk about gay orc warriors and see how far tolerance really goes; last time i mentioned them I got several minus vote! </w:t>
        <w:br/>
        <w:br/>
        <w:t xml:space="preserve">Stereotyping is inevitable, but dangerous, it already goes too far - females are objectified as sexually hyped models, males are objectified as muscle hyped models. Sorry everyone but breasts do not make a woman and muscles do not make a goblin male! (e.g We see no oversexed between the legs male models) Likewise, if altersexuality were ever openly portrayed in game, (shock horror headline news female night elf in love with female undead!), it would probably be stereotyped dykes in leather and shaved heads... (Bald night elves?!) </w:t>
        <w:br/>
        <w:t xml:space="preserve">As for oversexualization of character models, the Drenaii are current champions, goblins, trolls and undead among the least guilty. Nevertheless, the assumption for most models is, Big Shoulders = male, boobs&amp;smaller stature = female </w:t>
        <w:br/>
        <w:br/>
        <w:t>as for segregated realms, please no; let's not reinvent discrimination via the revolving door of PC.</w:t>
      </w:r>
    </w:p>
    <w:p>
      <w:r>
        <w:rPr>
          <w:b/>
          <w:u w:val="single"/>
        </w:rPr>
        <w:t>800230</w:t>
      </w:r>
    </w:p>
    <w:p>
      <w:r>
        <w:t xml:space="preserve">Why would they need to? </w:t>
        <w:br/>
        <w:br/>
        <w:t>Nobody freaking cares who you decide to sleep with now-a-days. Men, woman or both, just get on with the game.</w:t>
      </w:r>
    </w:p>
    <w:p>
      <w:r>
        <w:rPr>
          <w:b/>
          <w:u w:val="single"/>
        </w:rPr>
        <w:t>800231</w:t>
      </w:r>
    </w:p>
    <w:p>
      <w:r>
        <w:t xml:space="preserve">Gw2 did it, non blatant and not in your face kinda way. It was actualy a nice part of a story. </w:t>
        <w:br/>
        <w:br/>
        <w:t>if blizz doe go for a gay char, it needs to fit the story, or atleast the partnership between the 2 should support a story line.</w:t>
      </w:r>
    </w:p>
    <w:p>
      <w:r>
        <w:rPr>
          <w:b/>
          <w:u w:val="single"/>
        </w:rPr>
        <w:t>800232</w:t>
      </w:r>
    </w:p>
    <w:p>
      <w:r>
        <w:t>WOW doens't need any defends :D Blizzard have theri own lawyers to defend the Game :D</w:t>
      </w:r>
    </w:p>
    <w:p>
      <w:r>
        <w:rPr>
          <w:b/>
          <w:u w:val="single"/>
        </w:rPr>
        <w:t>800233</w:t>
      </w:r>
    </w:p>
    <w:p>
      <w:r>
        <w:t xml:space="preserve">Just to be clear I am not anti gay or anything. I have many a gay friend and I am proud to call them my friend. </w:t>
        <w:br/>
        <w:br/>
        <w:t xml:space="preserve">That being said, I play this game because it is a fantasy game set in a world not afflicted by Earth values or having to be politically correct at all points nor does it have to cater to all sexualities or genders. I make that separation very consciously much like I separate my work from my private life. They are not shared with each other. I do not feel that real life should always if at all be reflected in the games we play. </w:t>
        <w:br/>
        <w:br/>
        <w:t xml:space="preserve">This is important in the games we play, If a game came out where gay characters were just part of the world then no one would care. If a long running game suddenly added them then I would be concerned they were doing it for the wrong reasons. </w:t>
        <w:br/>
        <w:br/>
        <w:t>Even if it was done tastefully that would be by degrees and in some people's eye's only. To others it may not be tasteful at all and could have the completely opposite effect and cause more problems than it is worth.</w:t>
      </w:r>
    </w:p>
    <w:p>
      <w:r>
        <w:rPr>
          <w:b/>
          <w:u w:val="single"/>
        </w:rPr>
        <w:t>800234</w:t>
      </w:r>
    </w:p>
    <w:p>
      <w:r>
        <w:t xml:space="preserve">27/11/2014 17:23Posted by </w:t>
        <w:br/>
        <w:t>635fac583507b372</w:t>
        <w:br/>
        <w:t xml:space="preserve">I didnt have to think for a second to find a gay character in this game. </w:t>
        <w:br/>
        <w:br/>
        <w:t xml:space="preserve">Lorthemar. </w:t>
        <w:br/>
        <w:br/>
        <w:t xml:space="preserve">Want another one? </w:t>
        <w:br/>
        <w:br/>
        <w:t xml:space="preserve">Anduin. </w:t>
        <w:br/>
        <w:br/>
        <w:t xml:space="preserve">Another one? </w:t>
        <w:br/>
        <w:br/>
        <w:t xml:space="preserve">Wrathion. </w:t>
        <w:br/>
        <w:br/>
        <w:t xml:space="preserve">Get some awesome glasses like me and youll find what you seek! ;) </w:t>
        <w:br/>
        <w:br/>
        <w:t>If i ever find you in-game, i will kill you for Lor'themar you pathethic !@#$.</w:t>
      </w:r>
    </w:p>
    <w:p>
      <w:r>
        <w:rPr>
          <w:b/>
          <w:u w:val="single"/>
        </w:rPr>
        <w:t>800235</w:t>
      </w:r>
    </w:p>
    <w:p>
      <w:r>
        <w:t xml:space="preserve">Calm down everyone, I cracked the code, the other night, proving that one of the biggest heros in this world is transgender! </w:t>
        <w:br/>
        <w:br/>
        <w:t xml:space="preserve">I will help you crack the code aswell. </w:t>
        <w:br/>
        <w:t xml:space="preserve">Orc males, hunch backed without eyebrows. </w:t>
        <w:br/>
        <w:t xml:space="preserve">The females on the other hand stand with a straight back and have eyebrows, </w:t>
        <w:br/>
        <w:t xml:space="preserve">But! there is one orc male, unlike every other male orc, who stand straight, and has eyebrows. </w:t>
        <w:br/>
        <w:t xml:space="preserve">Meaning that this orc is Transgender. </w:t>
        <w:br/>
        <w:br/>
        <w:t xml:space="preserve">Yes boys and girls! The green Jesus, Thrall, is transgender, being the only orc male who stand up straight, and has eyebrows. </w:t>
        <w:br/>
        <w:br/>
        <w:t xml:space="preserve">Blizzard 1. </w:t>
        <w:br/>
        <w:t>people who think blizzard is not very accepting, 0.</w:t>
      </w:r>
    </w:p>
    <w:p>
      <w:r>
        <w:rPr>
          <w:b/>
          <w:u w:val="single"/>
        </w:rPr>
        <w:t>800236</w:t>
      </w:r>
    </w:p>
    <w:p>
      <w:r>
        <w:t xml:space="preserve">I would say that as much as I am for the inclusion of !@#$%^-*!@ characters even if only in a subtle way (as in, the same subtle way that #$%^-*!@#$%^ character relationships are mentioned), surely it would also depend on the lore concerning the various cultures within WoW. </w:t>
        <w:br/>
        <w:br/>
        <w:t xml:space="preserve">Tauren? Given the culture they are based on, it would not be unlikely to see a two-spirit individual, with a male or female wife depending on the bodied/spiritual gender of the Tauren in question. A druid would seem to fit the role of that more than a shaman, in my opinion at least. </w:t>
        <w:br/>
        <w:br/>
        <w:t xml:space="preserve">Orcs? Most fantasy settings tend to portray them as extremely misogynistic, with the females being trophies at best and chattel at worst. WoW tends to show them rather more equally - females fighting alongside the males being the best example. So that's an 'on the fencer'. </w:t>
        <w:br/>
        <w:br/>
        <w:t xml:space="preserve">Undead? Um... yeah, no. Certainly not physically anyway, but it would be oddly sweet if there was implied to be some manner of relationship after death between two characters, regardless of the sexuality presented. Certainly that would take it beyond the 'til death do us part' vow, yes? </w:t>
        <w:br/>
        <w:br/>
        <w:t xml:space="preserve">Blood Elf? As with what I was going to write with the night elves, blood elf society is what I would consider 'high'. They are not primitive by any means, and are magically advanced with flourishing cities. Therefore they would be one of the races that I would assume would be more open to the idea of -*!@#$%^-*ity being acceptable. </w:t>
        <w:br/>
        <w:br/>
        <w:t xml:space="preserve">Pandaren? Eastern culture in general has had !@#$%^-*!@ marriages in the past, often between older and younger women. Not so much between men however. Pandaren are also what I would consider more spiritually open and 'neutral', thus I cannot see them having an issue with it from what I have seen and read of how the culture is presented. </w:t>
        <w:br/>
        <w:br/>
        <w:t xml:space="preserve">Troll? See Orc. </w:t>
        <w:br/>
        <w:br/>
        <w:t xml:space="preserve">Goblin? I would probably say on the fence again. They seem to fall heavily on the technologically advanced side of things, but I have rarely seen any form of culture in the strictest sense as is shown with say, humans and blood elves. So, neutral. </w:t>
        <w:br/>
        <w:br/>
        <w:t xml:space="preserve">Onto the Alliance! </w:t>
        <w:br/>
        <w:br/>
        <w:t xml:space="preserve">Night Elves? See Blood Elves. They are what I think of as 'high' society, so, I would not think that there would be any strong reason for them to reject love between two members of the same sex. </w:t>
        <w:br/>
        <w:br/>
        <w:t xml:space="preserve">Human? Well we all know how human attitudes defer regarding this subject, don't we? ;) So naturally, I would imagine that such an attitude would carry over into the human culture as presented in WoW. Some would hate it with a passion, some would hide it, some would be proud of it all depending on their geographical location, closest cultural influences and so forth. </w:t>
        <w:br/>
        <w:br/>
        <w:t xml:space="preserve">Gnomes? See Goblins. </w:t>
        <w:br/>
        <w:br/>
        <w:t xml:space="preserve">Dwarves? Given the heavily Norse cultural references, I would assume therefore that Dwarven culture reflects the fact that at least male #$%^-*!@#$ity would make the male 'weak'. But then again, Earth Norse culture also implies that that magic users are weak, so. But there is little to no mention of them frowning so heavily on female %^-*!@#$%^ity. </w:t>
        <w:br/>
        <w:br/>
        <w:t xml:space="preserve">Draenei? They are literally alien, so to expect them to have anything close to the human perspective of sexuality and romantic relationships is laughable. </w:t>
        <w:br/>
        <w:br/>
        <w:t xml:space="preserve">Worgen? They were once human, so, going with what I wrote for the humans here. </w:t>
        <w:br/>
        <w:br/>
        <w:t>This is all, of course, just my personal ramblings on the subject based on how I perceive the cultures in-game :)</w:t>
      </w:r>
    </w:p>
    <w:p>
      <w:r>
        <w:rPr>
          <w:b/>
          <w:u w:val="single"/>
        </w:rPr>
        <w:t>800237</w:t>
      </w:r>
    </w:p>
    <w:p>
      <w:r>
        <w:t xml:space="preserve">27/11/2014 17:16Posted by </w:t>
        <w:br/>
        <w:t>53524b68f853058a</w:t>
        <w:br/>
        <w:t xml:space="preserve">Only one thing one can say to a claim like the OP; </w:t>
        <w:br/>
        <w:br/>
        <w:t xml:space="preserve">Look at me, I'm saaaaaaiiiling! </w:t>
        <w:br/>
        <w:br/>
        <w:t xml:space="preserve">He has to be one of my favourite characters in the whole game. </w:t>
        <w:br/>
        <w:br/>
        <w:t>You missed "oooh, shinies!"</w:t>
      </w:r>
    </w:p>
    <w:p>
      <w:r>
        <w:rPr>
          <w:b/>
          <w:u w:val="single"/>
        </w:rPr>
        <w:t>800238</w:t>
      </w:r>
    </w:p>
    <w:p>
      <w:r>
        <w:t>27/11/2014 21:21Posted by 5bef617f22d7c511</w:t>
        <w:br/>
        <w:br/>
        <w:t>27/11/2014 06:46Posted by eb94172be1229850</w:t>
        <w:br/>
        <w:br/>
        <w:t xml:space="preserve">Final Fantasy VII - one of the most critical acclaimed fantasy RPG's </w:t>
        <w:br/>
        <w:t xml:space="preserve">had the main character crossdress to get information. He got the </w:t>
        <w:br/>
        <w:t>clothes from a gym full of muscular guys with strong gay innuendos.</w:t>
        <w:br/>
        <w:br/>
        <w:t xml:space="preserve">The gay characters in Final Fantasy VII are mainly used as comic relief, </w:t>
        <w:br/>
        <w:t xml:space="preserve">and infact are pretty darn stereotypical, certainly -not- great </w:t>
        <w:br/>
        <w:t>representation of gay characters in video games.</w:t>
        <w:br/>
        <w:br/>
        <w:t>27/11/2014 06:46Posted by eb94172be1229850</w:t>
        <w:br/>
        <w:br/>
        <w:t xml:space="preserve">Persona - one of the best written gay characters is in this series. </w:t>
        <w:br/>
        <w:t xml:space="preserve">There isn't any sex. Only a character struggling to come to terms with </w:t>
        <w:br/>
        <w:t>his own sexuality.</w:t>
        <w:br/>
        <w:br/>
        <w:t xml:space="preserve">If you're referring to Kanji, he's not actually gay. If you follow the </w:t>
        <w:br/>
        <w:t xml:space="preserve">information the game actually gives about him, he's either Straight or </w:t>
        <w:br/>
        <w:t xml:space="preserve">Bisexual. Regardless, he's really not written all that well, and is only </w:t>
        <w:br/>
        <w:t xml:space="preserve">given the acclaim he has because of the severe lack of gay </w:t>
        <w:br/>
        <w:t xml:space="preserve">representation anywhere else.Just had to pick you up about these </w:t>
        <w:br/>
        <w:t xml:space="preserve">two particular examples, many of your other ones though are solid. It's </w:t>
        <w:br/>
        <w:t xml:space="preserve">a refreshing change to see more and more games actually including LGBT </w:t>
        <w:br/>
        <w:t xml:space="preserve">characters, but there's still a -long- way to go, most of the time gay </w:t>
        <w:br/>
        <w:t xml:space="preserve">characters are still used as comic relief, stereotypes are still often </w:t>
        <w:br/>
        <w:t xml:space="preserve">used, and often developers go so far out of their way to not 'shove it </w:t>
        <w:br/>
        <w:t xml:space="preserve">in your face', that it's never even confirmed what their sexuality even </w:t>
        <w:br/>
        <w:t xml:space="preserve">is, making the inclusion of that character for representation purposes </w:t>
        <w:br/>
        <w:t>pointless.</w:t>
        <w:br/>
        <w:br/>
        <w:t xml:space="preserve">Which is actually the perfect representation of how things should be.Integration </w:t>
        <w:br/>
        <w:t xml:space="preserve">means that something that is part of a minority is looked upon with the </w:t>
        <w:br/>
        <w:t xml:space="preserve">same eyes as everything else.YOU are contributing to separation if you </w:t>
        <w:br/>
        <w:t xml:space="preserve">want every character to flash their sexuality for there mere purpose of </w:t>
        <w:br/>
        <w:t xml:space="preserve">satisfying a childish whim.I don't want an ingame representation of an </w:t>
        <w:br/>
        <w:t xml:space="preserve">epic character with a red shirt because I like them more than blue or </w:t>
        <w:br/>
        <w:t>white shirts. You know why? Because it's f*cking common sense.</w:t>
      </w:r>
    </w:p>
    <w:p>
      <w:r>
        <w:rPr>
          <w:b/>
          <w:u w:val="single"/>
        </w:rPr>
        <w:t>800239</w:t>
      </w:r>
    </w:p>
    <w:p>
      <w:r>
        <w:t>Go play Bioware crap games then, take this social justice crap out of wow please.</w:t>
      </w:r>
    </w:p>
    <w:p>
      <w:r>
        <w:rPr>
          <w:b/>
          <w:u w:val="single"/>
        </w:rPr>
        <w:t>800240</w:t>
      </w:r>
    </w:p>
    <w:p>
      <w:r>
        <w:t xml:space="preserve">28/11/2014 00:02Posted by </w:t>
        <w:br/>
        <w:t>d6d64367e25d9b52</w:t>
        <w:br/>
        <w:t xml:space="preserve">I play this game because it is a fantasy game set in a world not afflicted by Earth values or having to be politically correct at all points nor does it have to cater to all sexualities or genders. I make that separation very consciously much like I separate my work from my private life. They are not shared with each other. I do not feel that real life should always if at all be reflected in the games we play. </w:t>
        <w:br/>
        <w:br/>
        <w:t xml:space="preserve">This. </w:t>
        <w:br/>
        <w:br/>
        <w:t xml:space="preserve">WOW doesn't have any Christians, Muslims, Oriental, Asian people either, and the list goes on and on and on.....should they all be shoe-horned into the game just so its 'diverse? </w:t>
        <w:br/>
        <w:br/>
        <w:t>And this.</w:t>
      </w:r>
    </w:p>
    <w:p>
      <w:r>
        <w:rPr>
          <w:b/>
          <w:u w:val="single"/>
        </w:rPr>
        <w:t>800241</w:t>
      </w:r>
    </w:p>
    <w:p>
      <w:r>
        <w:t xml:space="preserve">well why not ban any display of gender (no more female/male models) and emotion from the game? Create a new robot model? Not to mention all the theology present, and references to religion and mythology in game, let's remove that to. If we think hard, we could remove plenty more. </w:t>
        <w:br/>
        <w:br/>
        <w:t xml:space="preserve">Fantasy use elements of reality as its building blocks, if it were not so, how would we ever build magic </w:t>
        <w:br/>
        <w:t>castles?</w:t>
      </w:r>
    </w:p>
    <w:p>
      <w:r>
        <w:rPr>
          <w:b/>
          <w:u w:val="single"/>
        </w:rPr>
        <w:t>800242</w:t>
      </w:r>
    </w:p>
    <w:p>
      <w:r>
        <w:t>If I recall correctly, there are some gay NPCs, I remember a quest, I think, by a female elf searching for her female partner in life or something. You should google it.</w:t>
      </w:r>
    </w:p>
    <w:p>
      <w:r>
        <w:rPr>
          <w:b/>
          <w:u w:val="single"/>
        </w:rPr>
        <w:t>800243</w:t>
      </w:r>
    </w:p>
    <w:p>
      <w:r>
        <w:t xml:space="preserve">27/11/2014 09:17Posted by </w:t>
        <w:br/>
        <w:t>f2b3f9df2f068725</w:t>
        <w:br/>
        <w:br/>
        <w:t xml:space="preserve">27/11/2014 08:03Posted by </w:t>
        <w:br/>
        <w:t>c729e538ce73e477</w:t>
        <w:br/>
        <w:t xml:space="preserve">Sure blizzard could add a gay character, but it would have to actually mean something, influence the character, change them. </w:t>
        <w:br/>
        <w:t xml:space="preserve">I don't think you could do that in a 12+ game. </w:t>
        <w:br/>
        <w:br/>
        <w:t xml:space="preserve">I´m sorry but I fail to see the connection between those two sentences. What´s wrong with underaged people seeing gay characters? </w:t>
        <w:br/>
        <w:br/>
        <w:t xml:space="preserve">There is nothing wrong with that, but it's the sexuality part. For example, have sex ever benefited anyone in this game? Is there any stories where someone used sex to manipulate someone else. No? Then how would you write a story where gay is important to the character. </w:t>
        <w:br/>
        <w:t xml:space="preserve">Are you going to have other, homophobic characters, that are against this gay character? Are you going to just team two guys together and have them tag team across azeroth? Because then what makes those more than just "buddies" - Why is it important that one or both of them is gay? </w:t>
        <w:br/>
        <w:br/>
        <w:t>Talking about sexuality at all in World of Warcraft just isn't plausible. Straight, gay, bi or whatever. If you don't talk about any of them, there really is no "discrimination" or "exclusion"</w:t>
      </w:r>
    </w:p>
    <w:p>
      <w:r>
        <w:rPr>
          <w:b/>
          <w:u w:val="single"/>
        </w:rPr>
        <w:t>800244</w:t>
      </w:r>
    </w:p>
    <w:p>
      <w:r>
        <w:t xml:space="preserve">27/11/2014 09:17Posted by </w:t>
        <w:br/>
        <w:t>f2b3f9df2f068725</w:t>
        <w:br/>
        <w:t xml:space="preserve">What´s wrong with underaged people seeing gay characters? </w:t>
        <w:br/>
        <w:br/>
        <w:t xml:space="preserve">Blizzard would be forced to shut down the game in Russia. It's illegal to spread "gay propaganda" to minors there. </w:t>
        <w:br/>
        <w:br/>
        <w:t>Not that I think they'd have much joy over it in the good old USA either. Hacking people into small pieces is nice, setting the pieces on fire is OK, but any mention of sex or actual nipples? BURN THE WITCH!</w:t>
      </w:r>
    </w:p>
    <w:p>
      <w:r>
        <w:rPr>
          <w:b/>
          <w:u w:val="single"/>
        </w:rPr>
        <w:t>800245</w:t>
      </w:r>
    </w:p>
    <w:p>
      <w:r>
        <w:t>ROFL! 10/10</w:t>
      </w:r>
    </w:p>
    <w:p>
      <w:r>
        <w:rPr>
          <w:b/>
          <w:u w:val="single"/>
        </w:rPr>
        <w:t>800246</w:t>
      </w:r>
    </w:p>
    <w:p>
      <w:r>
        <w:t xml:space="preserve">Im not gay but my character in dragon age origins was all over it. </w:t>
        <w:br/>
        <w:t xml:space="preserve">I found it quite refreshing. </w:t>
        <w:br/>
        <w:br/>
        <w:t>You dont get many gay love-making scenes in games. It was pretty graphic stuff.</w:t>
      </w:r>
    </w:p>
    <w:p>
      <w:r>
        <w:rPr>
          <w:b/>
          <w:u w:val="single"/>
        </w:rPr>
        <w:t>800247</w:t>
      </w:r>
    </w:p>
    <w:p>
      <w:r>
        <w:t xml:space="preserve">27/11/2014 21:49Posted by </w:t>
        <w:br/>
        <w:t>6d010f20730135b2</w:t>
        <w:br/>
        <w:t xml:space="preserve">Hopefully they believe doing so would risk alienating a large portion of their players and so best to stay out of this area altogether and not take sides. </w:t>
        <w:br/>
        <w:br/>
        <w:t xml:space="preserve">Ironically, by acknowledging that there are "sides" in this matter you are taking sides already. You acknowledge there are conservatives and religious people playing your game, so it´s better to stay out of trouble by not adding what they hate, therefore you are on their side. </w:t>
        <w:br/>
        <w:t xml:space="preserve">Not taking sides would mean not caring if a male character had a husband or not. "Hey, let´s write a quest for this character, he lost his life´s couple and wants revenge for it", "So was that couple male or female?", "Whatever suits you". </w:t>
        <w:br/>
        <w:t xml:space="preserve">Instead I can imagine: "Hey, let´s write a quest for this character, he lost his life´s couple and wants revenge for it", "So was that couple male or female?", "Are you nuts? Do you realize how many russians play this game?", "Oh, that´s true". </w:t>
        <w:br/>
        <w:br/>
        <w:t>A valid business decission, but don´t say they are not taking sides.</w:t>
      </w:r>
    </w:p>
    <w:p>
      <w:r>
        <w:rPr>
          <w:b/>
          <w:u w:val="single"/>
        </w:rPr>
        <w:t>800248</w:t>
      </w:r>
    </w:p>
    <w:p>
      <w:r>
        <w:t>Keep sexuality, religion and anything that mirrors real life current or high profile historical political events out the game altogether. Games are not the place to discuss these issues or to try tackle them. They should be tackled seriously in the proper places, such as school and at home.</w:t>
      </w:r>
    </w:p>
    <w:p>
      <w:r>
        <w:rPr>
          <w:b/>
          <w:u w:val="single"/>
        </w:rPr>
        <w:t>800249</w:t>
      </w:r>
    </w:p>
    <w:p>
      <w:r>
        <w:t>28/11/2014 10:05Posted by 54bfdcf05c350e7b</w:t>
        <w:br/>
        <w:br/>
        <w:t xml:space="preserve">Keep sexuality, religion and anything that mirrors real life current or </w:t>
        <w:br/>
        <w:t>high profile historical political events out the game altogether.</w:t>
        <w:br/>
        <w:br/>
        <w:t xml:space="preserve">Sorry to quote you specifically when lots of people have said this, your </w:t>
        <w:br/>
        <w:t xml:space="preserve">post was the more handy.Sorry to say but Warcraft already has tons and </w:t>
        <w:br/>
        <w:t xml:space="preserve">tons of influence from the real life, like the pandaren culture, Garrosh´s </w:t>
        <w:br/>
        <w:t xml:space="preserve">actions mirroring those of a certain german, thousands of pop culture </w:t>
        <w:br/>
        <w:t xml:space="preserve">references (some even part of the official lore), alien races acting </w:t>
        <w:br/>
        <w:t xml:space="preserve">according to Earth values, Eastern Kingdoms and Kalimdor vaguely </w:t>
        <w:br/>
        <w:t xml:space="preserve">resembling Earth, the tauren culture, etc.That aside, adding a gay </w:t>
        <w:br/>
        <w:t xml:space="preserve">character doesn´t automatically mean: "Oh my gosh! They are making out in </w:t>
        <w:br/>
        <w:t xml:space="preserve">public! Now the age limit will have to be raised to 18+!". A questgiver </w:t>
        <w:br/>
        <w:t xml:space="preserve">could tell you to find or avenge his husband and that would be all. Why </w:t>
        <w:br/>
        <w:t xml:space="preserve">not add a gay couple as long as they behave just like any other couple </w:t>
        <w:br/>
        <w:t>already in game? It´s the same thing!</w:t>
      </w:r>
    </w:p>
    <w:p>
      <w:r>
        <w:rPr>
          <w:b/>
          <w:u w:val="single"/>
        </w:rPr>
        <w:t>800250</w:t>
      </w:r>
    </w:p>
    <w:p>
      <w:r>
        <w:t>28/11/2014 06:13Posted by c729e538ce73e477</w:t>
        <w:br/>
        <w:br/>
        <w:t xml:space="preserve">Talking about sexuality at all in World of Warcraft just isn't </w:t>
        <w:br/>
        <w:t xml:space="preserve">plausible. Straight, gay, bi or whatever. If you don't talk about any of </w:t>
        <w:br/>
        <w:t>them, there really is no "discrimination" or "exclusion"</w:t>
        <w:br/>
        <w:br/>
        <w:t>28/11/2014 10:05Posted by 54bfdcf05c350e7b</w:t>
        <w:br/>
        <w:br/>
        <w:t xml:space="preserve">Keep sexuality, religion and anything that mirrors real life current or </w:t>
        <w:br/>
        <w:t>high profile historical political events out the game altogether.</w:t>
        <w:br/>
        <w:br/>
        <w:t xml:space="preserve">the trouble is....they are already in the game....there ARE hetr0sexual </w:t>
        <w:br/>
        <w:t xml:space="preserve">relationships in there.so yes, exclusion DOES apply.Why is it ok </w:t>
        <w:br/>
        <w:t xml:space="preserve">to have hetr0 relationships, but not gay ones....STILL no one has answered </w:t>
        <w:br/>
        <w:t xml:space="preserve">this, and ive asked it three times.....if you can have one, why not the </w:t>
        <w:br/>
        <w:t xml:space="preserve">other?(and one DOES exist.)religion isnt comparable....the </w:t>
        <w:br/>
        <w:t xml:space="preserve">religions we have in game are purposefully "different" to real world </w:t>
        <w:br/>
        <w:t xml:space="preserve">religions specifically because of this kind of issue.YES we can draw </w:t>
        <w:br/>
        <w:t xml:space="preserve">parallels between an in game religion, and its obvious inspiration in the </w:t>
        <w:br/>
        <w:t xml:space="preserve">real world....but they are not specifically real world religions.....so </w:t>
        <w:br/>
        <w:t xml:space="preserve">that argument is not even relevant, or comparable.sexuality IS in </w:t>
        <w:br/>
        <w:t xml:space="preserve">game.....ther ARE straight, married couples in game....couples having </w:t>
        <w:br/>
        <w:t xml:space="preserve">children in obvious implicit hetr0 relationships.....so why is it taboo to </w:t>
        <w:br/>
        <w:t xml:space="preserve">have the gay counterpart.....any reason can only be discriminatory."oh </w:t>
        <w:br/>
        <w:t xml:space="preserve">because....russians" - well, the chinese didnt like bones </w:t>
        <w:br/>
        <w:t xml:space="preserve">showing on undeads....so guess what? they have a different </w:t>
        <w:br/>
        <w:t xml:space="preserve">client....surely something similar could be done for the russians </w:t>
        <w:br/>
        <w:t xml:space="preserve">(although in my opinion thats just pandering to bigotry)"oh </w:t>
        <w:br/>
        <w:t xml:space="preserve">because.....conservative americans" - see my point above."there </w:t>
        <w:br/>
        <w:t xml:space="preserve">are already gay npcs" - again, covered this.....its </w:t>
        <w:br/>
        <w:t xml:space="preserve">innuendo....its suggestion, there are no IMPLICIT same sex partnerships or </w:t>
        <w:br/>
        <w:t xml:space="preserve">questlines in wow."how does the story/lore handles gays" </w:t>
        <w:br/>
        <w:t xml:space="preserve">- doesnt HAVE to be a major plot line, it just needs to be there.....like </w:t>
        <w:br/>
        <w:t xml:space="preserve">ive already said - quest in stormwind where a lady asks you to take her </w:t>
        <w:br/>
        <w:t xml:space="preserve">sons sewing kit to his fathers shop for him.....why couldnt that have been </w:t>
        <w:br/>
        <w:t xml:space="preserve">a male questgiver? - does that hugely change the story? nope....neither </w:t>
        <w:br/>
        <w:t xml:space="preserve">did the original. daphne and jordan stillwell.....could easily have been </w:t>
        <w:br/>
        <w:t xml:space="preserve">derek and jordan stilwell....and finally -"wont someone </w:t>
        <w:br/>
        <w:t xml:space="preserve">think of the children?!" - bigotry however you slice </w:t>
        <w:br/>
        <w:t xml:space="preserve">it....its saying that young people shouldnt be exposed to gay people....there </w:t>
        <w:br/>
        <w:t xml:space="preserve">hasnt been a single valid or good reason why the inclusion of </w:t>
        <w:br/>
        <w:t xml:space="preserve">gay(bi/ts/etc) npcs, or questlines cannot be included in the game....its </w:t>
        <w:br/>
        <w:t xml:space="preserve">not about showboating and fighting the cause for gaykind......its simply </w:t>
        <w:br/>
        <w:t>about equal inclusive representation....nothing special, just being there.</w:t>
      </w:r>
    </w:p>
    <w:p>
      <w:r>
        <w:rPr>
          <w:b/>
          <w:u w:val="single"/>
        </w:rPr>
        <w:t>800251</w:t>
      </w:r>
    </w:p>
    <w:p>
      <w:r>
        <w:t>it's a very touchy subject that can have very serious effects on your business, you just don't do it when targeting a world wide audience. It's as simple as that.</w:t>
      </w:r>
    </w:p>
    <w:p>
      <w:r>
        <w:rPr>
          <w:b/>
          <w:u w:val="single"/>
        </w:rPr>
        <w:t>800252</w:t>
      </w:r>
    </w:p>
    <w:p>
      <w:r>
        <w:t>Can't recall blizzard stating somewhere the characters are straight. Can someone? Maybe in the terms.</w:t>
      </w:r>
    </w:p>
    <w:p>
      <w:r>
        <w:rPr>
          <w:b/>
          <w:u w:val="single"/>
        </w:rPr>
        <w:t>800253</w:t>
      </w:r>
    </w:p>
    <w:p>
      <w:r>
        <w:t>28/11/2014 11:21Posted by 54bfdcf05c350e7b</w:t>
        <w:br/>
        <w:br/>
        <w:t xml:space="preserve">you just don't do it when targeting a world wide audience. It's as </w:t>
        <w:br/>
        <w:t>simple as that.</w:t>
        <w:br/>
        <w:br/>
        <w:t>28/11/2014 11:10Posted by c9dd38cd89445078</w:t>
        <w:br/>
        <w:br/>
        <w:t>valid or good reason</w:t>
        <w:br/>
        <w:br/>
        <w:t xml:space="preserve">perhaps you missed that bit - i quoted myself for you just in case.gay </w:t>
        <w:br/>
        <w:t xml:space="preserve">marriage is not only accepted in most of europe, but actually legal in </w:t>
        <w:br/>
        <w:t xml:space="preserve">many of its parts.the odd few places where its not only frowned upon, </w:t>
        <w:br/>
        <w:t xml:space="preserve">but outright illegal to "spread" the c"urse of gay-ism"....can be dealt </w:t>
        <w:br/>
        <w:t xml:space="preserve">with as i stated with a different client, just like the chinese </w:t>
        <w:br/>
        <w:t xml:space="preserve">were....personally i wouldnt pander to that bigotry, but im a realist and </w:t>
        <w:br/>
        <w:t xml:space="preserve">know you cant change the world in one go, so theres youre </w:t>
        <w:br/>
        <w:t xml:space="preserve">answer....different clients....same game, just differing npcs for the </w:t>
        <w:br/>
        <w:t>countries evolved and enlightened enough to handle it.</w:t>
        <w:br/>
        <w:br/>
        <w:t>28/11/2014 11:33Posted by e28b77222762a035</w:t>
        <w:br/>
        <w:br/>
        <w:t xml:space="preserve">Can't recall blizzard stating somewhere the characters are straight. Can </w:t>
        <w:br/>
        <w:t>someone?</w:t>
        <w:br/>
        <w:br/>
        <w:t xml:space="preserve">daphne stillwell quest chain sends you eventually to find her </w:t>
        <w:br/>
        <w:t xml:space="preserve">husband....its implicit in the questline that they are married and in a </w:t>
        <w:br/>
        <w:t xml:space="preserve">hetr0 relationship....players can make anything else out of it they wish </w:t>
        <w:br/>
        <w:t xml:space="preserve">to (secretly bisexual etc) but state din black and white - </w:t>
        <w:br/>
        <w:t xml:space="preserve">married....husband and wife.sunwalker dezco - his WIFE dies, he saves </w:t>
        <w:br/>
        <w:t xml:space="preserve">his children and goes on to fight for peace in pandaria in her </w:t>
        <w:br/>
        <w:t xml:space="preserve">memory....IMPLICITLY hetr0sexualmakrik - find my wifemankrik </w:t>
        <w:br/>
        <w:t xml:space="preserve">markII - find my girlfriend - both implicitly hetr0sexual.there </w:t>
        <w:br/>
        <w:t xml:space="preserve">are many many more instances of implicit hetr0sexual relationships in the </w:t>
        <w:br/>
        <w:t>game.....</w:t>
      </w:r>
    </w:p>
    <w:p>
      <w:r>
        <w:rPr>
          <w:b/>
          <w:u w:val="single"/>
        </w:rPr>
        <w:t>800254</w:t>
      </w:r>
    </w:p>
    <w:p>
      <w:r>
        <w:t xml:space="preserve">Valid reason. </w:t>
        <w:br/>
        <w:br/>
        <w:t xml:space="preserve">IT CAN HAVE A BAD EFFECT ON BUSINESS. </w:t>
        <w:br/>
        <w:br/>
        <w:t>I put it in caps incase you missed it the first time around. You mightn't like it but that's the world we live in one day it will change but today is not that day. Until it's 100% risk free then it's not going to happen. Simple as that.</w:t>
      </w:r>
    </w:p>
    <w:p>
      <w:r>
        <w:rPr>
          <w:b/>
          <w:u w:val="single"/>
        </w:rPr>
        <w:t>800255</w:t>
      </w:r>
    </w:p>
    <w:p>
      <w:r>
        <w:t>28/11/2014 11:38Posted by 54bfdcf05c350e7b</w:t>
        <w:br/>
        <w:br/>
        <w:t>Valid reason.IT CAN HAVE A BAD EFFECT ON BUSINESS.</w:t>
        <w:br/>
        <w:br/>
        <w:t>28/11/2014 11:10Posted by c9dd38cd89445078</w:t>
        <w:br/>
        <w:br/>
        <w:t xml:space="preserve">"oh because....russians" - well, the chinese didnt like bones showing on </w:t>
        <w:br/>
        <w:t xml:space="preserve">undeads....so guess what? they have a different client....surely </w:t>
        <w:br/>
        <w:t xml:space="preserve">something similar could be done for the russians (although in my opinion </w:t>
        <w:br/>
        <w:t>thats just pandering to bigotry)</w:t>
      </w:r>
    </w:p>
    <w:p>
      <w:r>
        <w:rPr>
          <w:b/>
          <w:u w:val="single"/>
        </w:rPr>
        <w:t>800256</w:t>
      </w:r>
    </w:p>
    <w:p>
      <w:r>
        <w:t>28/11/2014 11:38Posted by 54bfdcf05c350e7b</w:t>
        <w:br/>
        <w:br/>
        <w:t xml:space="preserve">Valid reason.IT CAN HAVE A BAD EFFECT ON BUSINESS.I put </w:t>
        <w:br/>
        <w:t xml:space="preserve">it in caps incase you missed it the first time around. You mightn't like </w:t>
        <w:br/>
        <w:t xml:space="preserve">it but that's the world we live in one day it will change but today is </w:t>
        <w:br/>
        <w:t xml:space="preserve">not that day. Until it's 100% risk free then it's not going to happen. </w:t>
        <w:br/>
        <w:t>Simple as that.</w:t>
        <w:br/>
        <w:br/>
        <w:t xml:space="preserve">which bit of "different client" did you ignore?showing </w:t>
        <w:br/>
        <w:t xml:space="preserve">bones on the undead was deemed "bad for business" in china, something to </w:t>
        <w:br/>
        <w:t xml:space="preserve">do with how they honour their dead, it was deemed inappropriate.....so </w:t>
        <w:br/>
        <w:t xml:space="preserve">instead of blanket coverage removing all undead bones, a seperate client </w:t>
        <w:br/>
        <w:t xml:space="preserve">was created where the undead showed no bones, specifically for the chinese </w:t>
        <w:br/>
        <w:t xml:space="preserve">market........please dont take this as a personal attack....ive </w:t>
        <w:br/>
        <w:t xml:space="preserve">ignored the blatant bigotry in your post simply because i dont think you </w:t>
        <w:br/>
        <w:t xml:space="preserve">are actually like that.....but i really want to highlight it to you all </w:t>
        <w:br/>
        <w:t xml:space="preserve">the same......in america up until very very recently, black people </w:t>
        <w:br/>
        <w:t xml:space="preserve">were segregated into their own areas....white people who owned businesses </w:t>
        <w:br/>
        <w:t xml:space="preserve">wouldnt allow the to integrate, because - you know, it was bad for </w:t>
        <w:br/>
        <w:t xml:space="preserve">business.the rode the buses up front, because you know - it was bad </w:t>
        <w:br/>
        <w:t xml:space="preserve">for business to allow them to mingle (in case white people caught the </w:t>
        <w:br/>
        <w:t xml:space="preserve">black)its even MORE recently that south africa changed their policies </w:t>
        <w:br/>
        <w:t xml:space="preserve">regarding black people and abolished apartheid....but up until that point, </w:t>
        <w:br/>
        <w:t xml:space="preserve">blacks were treat the same, because - you guessed it! was bad for business.simply </w:t>
        <w:br/>
        <w:t xml:space="preserve">stating that "its bad for business" infers that being gay is a negative </w:t>
        <w:br/>
        <w:t xml:space="preserve">thing...that allowing gay people to mingle with "normal straight people" </w:t>
        <w:br/>
        <w:t xml:space="preserve">is bad, and will make sales drop......THATS the bigotry im talking </w:t>
        <w:br/>
        <w:t xml:space="preserve">about....like i say, dont take it personal, i dont think you are a bigot, </w:t>
        <w:br/>
        <w:t xml:space="preserve">or hom0phobic.....i just want you to consider the thought process behind </w:t>
        <w:br/>
        <w:t xml:space="preserve">what youve said, and why you said it, and understand the underlying </w:t>
        <w:br/>
        <w:t>feelings and where you came by them.</w:t>
      </w:r>
    </w:p>
    <w:p>
      <w:r>
        <w:rPr>
          <w:b/>
          <w:u w:val="single"/>
        </w:rPr>
        <w:t>800257</w:t>
      </w:r>
    </w:p>
    <w:p>
      <w:r>
        <w:t xml:space="preserve">I have gay friends, and get on with them great </w:t>
        <w:br/>
        <w:br/>
        <w:t xml:space="preserve">However its a game and should not have such things in it </w:t>
        <w:br/>
        <w:br/>
        <w:t xml:space="preserve">Children can learn about sexuality in the right setting, and not get abuse form other pupils for copying a character in a game </w:t>
        <w:br/>
        <w:br/>
        <w:t>Doesnt need to be represented in this</w:t>
      </w:r>
    </w:p>
    <w:p>
      <w:r>
        <w:rPr>
          <w:b/>
          <w:u w:val="single"/>
        </w:rPr>
        <w:t>800258</w:t>
      </w:r>
    </w:p>
    <w:p>
      <w:r>
        <w:t>28/11/2014 11:44Posted by f2b3f9df2f068725</w:t>
        <w:br/>
        <w:br/>
        <w:t>28/11/2014 11:38Posted by 54bfdcf05c350e7b</w:t>
        <w:br/>
        <w:br/>
        <w:t>Valid reason.IT CAN HAVE A BAD EFFECT ON BUSINESS.</w:t>
        <w:br/>
        <w:br/>
        <w:t>28/11/2014 11:10Posted by c9dd38cd89445078</w:t>
        <w:br/>
        <w:br/>
        <w:t xml:space="preserve">"oh because....russians" - well, the chinese didnt like bones showing </w:t>
        <w:br/>
        <w:t xml:space="preserve">on undeads....so guess what? they have a different client....surely </w:t>
        <w:br/>
        <w:t xml:space="preserve">something similar could be done for the russians (although in my </w:t>
        <w:br/>
        <w:t>opinion thats just pandering to bigotry)</w:t>
        <w:br/>
        <w:br/>
        <w:t xml:space="preserve">Yep because Russia and China are the only two countries who have problems </w:t>
        <w:br/>
        <w:t xml:space="preserve">with same sex relationships?What you going to say make a client </w:t>
        <w:br/>
        <w:t xml:space="preserve">for the Bible Belt in America too? Point being its a issue all over the </w:t>
        <w:br/>
        <w:t xml:space="preserve">world and that's a risk to the profit margins and that's what's important </w:t>
        <w:br/>
        <w:t xml:space="preserve">in business.EDIT: I know what I am saying is offensive and I don't </w:t>
        <w:br/>
        <w:t xml:space="preserve">like it. But that's how business works. It's !@#$ty and it's wrong. These </w:t>
        <w:br/>
        <w:t>are not my personal views each to there own doesn't bother me at all.</w:t>
      </w:r>
    </w:p>
    <w:p>
      <w:r>
        <w:rPr>
          <w:b/>
          <w:u w:val="single"/>
        </w:rPr>
        <w:t>800259</w:t>
      </w:r>
    </w:p>
    <w:p>
      <w:r>
        <w:t xml:space="preserve">28/11/2014 11:47Posted by </w:t>
        <w:br/>
        <w:t>49b474586300005e</w:t>
        <w:br/>
        <w:t xml:space="preserve">Children can learn about sexuality in the right setting, and not get abuse form other pupils for copying a character in a game </w:t>
        <w:br/>
        <w:br/>
        <w:t xml:space="preserve">Doesnt need to be represented in this </w:t>
        <w:br/>
        <w:br/>
        <w:t xml:space="preserve">covered that too........ </w:t>
        <w:br/>
        <w:br/>
        <w:t xml:space="preserve">28/11/2014 11:10Posted by </w:t>
        <w:br/>
        <w:t>c9dd38cd89445078</w:t>
        <w:br/>
        <w:t>"wont someone think of the children?!" - bigotry however you slice it....its saying that young people shouldnt be exposed to gay people....</w:t>
      </w:r>
    </w:p>
    <w:p>
      <w:r>
        <w:rPr>
          <w:b/>
          <w:u w:val="single"/>
        </w:rPr>
        <w:t>800260</w:t>
      </w:r>
    </w:p>
    <w:p>
      <w:r>
        <w:t>Why does it matter?</w:t>
      </w:r>
    </w:p>
    <w:p>
      <w:r>
        <w:rPr>
          <w:b/>
          <w:u w:val="single"/>
        </w:rPr>
        <w:t>800261</w:t>
      </w:r>
    </w:p>
    <w:p>
      <w:r>
        <w:t>28/11/2014 11:48Posted by 54bfdcf05c350e7b</w:t>
        <w:br/>
        <w:br/>
        <w:t xml:space="preserve">What you going to say make a client for the Bible Belt in America too? </w:t>
        <w:br/>
        <w:t xml:space="preserve">Point being its a issue all over the world and that's a risk to the </w:t>
        <w:br/>
        <w:t>profit margins and that's what's important in business.</w:t>
        <w:br/>
        <w:br/>
        <w:t xml:space="preserve">/shrug. The more radical religious type wouldn´t play WoW in the first </w:t>
        <w:br/>
        <w:t xml:space="preserve">place. It involves players summoning demons and making them your friends, </w:t>
        <w:br/>
        <w:t xml:space="preserve">so it would mean it supports satanism. Since I don´t see this is an issue </w:t>
        <w:br/>
        <w:t>for Blizzard I don´t know why adding such a minor thing would be.</w:t>
        <w:br/>
        <w:br/>
        <w:t>28/11/2014 11:47Posted by 49b474586300005e</w:t>
        <w:br/>
        <w:br/>
        <w:t>However its a game and should not have such things in it</w:t>
        <w:br/>
        <w:br/>
        <w:t>Please expand on what "such things" are, because when I read</w:t>
        <w:br/>
        <w:br/>
        <w:t>28/11/2014 11:47Posted by 49b474586300005e</w:t>
        <w:br/>
        <w:br/>
        <w:t>I have gay friends, and get on with them great</w:t>
        <w:br/>
        <w:br/>
        <w:t xml:space="preserve">I read the same hypocrisy as when people say I´m no racist but... if you </w:t>
        <w:br/>
        <w:t>are no homophobe or racist you don´t need to go out of your way to say so.</w:t>
        <w:br/>
        <w:br/>
        <w:t>28/11/2014 11:47Posted by 49b474586300005e</w:t>
        <w:br/>
        <w:br/>
        <w:t xml:space="preserve">Children can learn about sexuality in the right setting, and not get </w:t>
        <w:br/>
        <w:t>abuse form other pupils for copying a character in a game</w:t>
        <w:br/>
        <w:br/>
        <w:t xml:space="preserve">Straight relationships are represented. If you can explain why a gay </w:t>
        <w:br/>
        <w:t xml:space="preserve">relationship cannot be represented in the same light please do so. People </w:t>
        <w:br/>
        <w:t xml:space="preserve">need to stop thinking: "My child is going to get the gay flu and start </w:t>
        <w:br/>
        <w:t xml:space="preserve">kissing other boys and wear pink if he ever has the slightest connection </w:t>
        <w:br/>
        <w:t xml:space="preserve">to the gay world!".If I´m wrong and you are talking about all </w:t>
        <w:br/>
        <w:t xml:space="preserve">sexuality you shouldn´t let him play WoW in the first place, since there </w:t>
        <w:br/>
        <w:t xml:space="preserve">are straight couples. "My child is going to start kissing girls and </w:t>
        <w:br/>
        <w:t xml:space="preserve">ripping their skirts if he ever has the slightest connection to a </w:t>
        <w:br/>
        <w:t>relationship!".</w:t>
      </w:r>
    </w:p>
    <w:p>
      <w:r>
        <w:rPr>
          <w:b/>
          <w:u w:val="single"/>
        </w:rPr>
        <w:t>800262</w:t>
      </w:r>
    </w:p>
    <w:p>
      <w:r>
        <w:t>28/11/2014 11:59Posted by f2b3f9df2f068725</w:t>
        <w:br/>
        <w:br/>
        <w:t>28/11/2014 11:48Posted by 54bfdcf05c350e7b</w:t>
        <w:br/>
        <w:br/>
        <w:t xml:space="preserve">What you going to say make a client for the Bible Belt in America too? </w:t>
        <w:br/>
        <w:t xml:space="preserve">Point being its a issue all over the world and that's a risk to the </w:t>
        <w:br/>
        <w:t>profit margins and that's what's important in business.</w:t>
        <w:br/>
        <w:br/>
        <w:t xml:space="preserve">/shrug. The more radical religious type wouldn´t play WoW in the first </w:t>
        <w:br/>
        <w:t xml:space="preserve">place. It involves players summoning demons and making them your </w:t>
        <w:br/>
        <w:t xml:space="preserve">friends, so it would mean it supports satanism. Since I don´t see this </w:t>
        <w:br/>
        <w:t xml:space="preserve">is an issue for Blizzard I don´t know why adding such a minor thing </w:t>
        <w:br/>
        <w:t>would be.</w:t>
        <w:br/>
        <w:br/>
        <w:t>28/11/2014 11:47Posted by 49b474586300005e</w:t>
        <w:br/>
        <w:br/>
        <w:t>However its a game and should not have such things in it</w:t>
        <w:br/>
        <w:br/>
        <w:t>Please expand on what "such things" are, because when I read</w:t>
        <w:br/>
        <w:br/>
        <w:t>28/11/2014 11:47Posted by 49b474586300005e</w:t>
        <w:br/>
        <w:br/>
        <w:t>I have gay friends, and get on with them great</w:t>
        <w:br/>
        <w:br/>
        <w:t xml:space="preserve">I read the same hypocrisy as when people say I´m no racist but... if you </w:t>
        <w:br/>
        <w:t xml:space="preserve">are no homophobe or racist you don´t need to go out of your way to say </w:t>
        <w:br/>
        <w:t>so.</w:t>
        <w:br/>
        <w:br/>
        <w:t>28/11/2014 11:47Posted by 49b474586300005e</w:t>
        <w:br/>
        <w:br/>
        <w:t xml:space="preserve">Children can learn about sexuality in the right setting, and not get </w:t>
        <w:br/>
        <w:t>abuse form other pupils for copying a character in a game</w:t>
        <w:br/>
        <w:br/>
        <w:t xml:space="preserve">Straight relationships are represented. If you can explain why a gay </w:t>
        <w:br/>
        <w:t xml:space="preserve">relationship cannot be represented in the same light please do so. </w:t>
        <w:br/>
        <w:t xml:space="preserve">People need to stop thinking: "My child is going to get the gay flu and </w:t>
        <w:br/>
        <w:t xml:space="preserve">start kissing other boys and wear pink if he ever has the slightest </w:t>
        <w:br/>
        <w:t xml:space="preserve">connection to the gay world!".If I´m wrong and you are talking </w:t>
        <w:br/>
        <w:t xml:space="preserve">about all sexuality you shouldn´t let him play WoW in the first place, </w:t>
        <w:br/>
        <w:t xml:space="preserve">since there are straight couples. "My child is going to start kissing </w:t>
        <w:br/>
        <w:t xml:space="preserve">girls and ripping their skirts if he ever has the slightest connection </w:t>
        <w:br/>
        <w:t>to a relationship!".</w:t>
        <w:br/>
        <w:br/>
        <w:t xml:space="preserve">Shrug all you want, it's a business and profit come before anything else, </w:t>
        <w:br/>
        <w:t xml:space="preserve">It's as simple as that. You stay away from things that might have a </w:t>
        <w:br/>
        <w:t>negative effect on your profits.</w:t>
      </w:r>
    </w:p>
    <w:p>
      <w:r>
        <w:rPr>
          <w:b/>
          <w:u w:val="single"/>
        </w:rPr>
        <w:t>800263</w:t>
      </w:r>
    </w:p>
    <w:p>
      <w:r>
        <w:t>28/11/2014 11:59Posted by f2b3f9df2f068725</w:t>
        <w:br/>
        <w:br/>
        <w:t>28/11/2014 11:48Posted by 54bfdcf05c350e7b</w:t>
        <w:br/>
        <w:br/>
        <w:t xml:space="preserve">What you going to say make a client for the Bible Belt in America too? </w:t>
        <w:br/>
        <w:t xml:space="preserve">Point being its a issue all over the world and that's a risk to the </w:t>
        <w:br/>
        <w:t>profit margins and that's what's important in business.</w:t>
        <w:br/>
        <w:br/>
        <w:t xml:space="preserve">/shrug. The more radical religious type wouldn´t play WoW in the first </w:t>
        <w:br/>
        <w:t xml:space="preserve">place. It involves players summoning demons and making them your </w:t>
        <w:br/>
        <w:t xml:space="preserve">friends, so it would mean it supports satanism. Since I don´t see this </w:t>
        <w:br/>
        <w:t xml:space="preserve">is an issue for Blizzard I don´t know why adding such a minor thing </w:t>
        <w:br/>
        <w:t>would be.</w:t>
        <w:br/>
        <w:br/>
        <w:t>28/11/2014 11:47Posted by 49b474586300005e</w:t>
        <w:br/>
        <w:br/>
        <w:t>However its a game and should not have such things in it</w:t>
        <w:br/>
        <w:br/>
        <w:t>Please expand on what "such things" are, because when I read</w:t>
        <w:br/>
        <w:br/>
        <w:t>28/11/2014 11:47Posted by 49b474586300005e</w:t>
        <w:br/>
        <w:br/>
        <w:t>I have gay friends, and get on with them great</w:t>
        <w:br/>
        <w:br/>
        <w:t xml:space="preserve">I read the same hypocrisy as when people say I´m no racist but... if you </w:t>
        <w:br/>
        <w:t xml:space="preserve">are no homophobe or racist you don´t need to go out of your way to say </w:t>
        <w:br/>
        <w:t>so.</w:t>
        <w:br/>
        <w:br/>
        <w:t>28/11/2014 11:47Posted by 49b474586300005e</w:t>
        <w:br/>
        <w:br/>
        <w:t xml:space="preserve">Children can learn about sexuality in the right setting, and not get </w:t>
        <w:br/>
        <w:t>abuse form other pupils for copying a character in a game</w:t>
        <w:br/>
        <w:br/>
        <w:t xml:space="preserve">Straight relationships are represented. If you can explain why a gay </w:t>
        <w:br/>
        <w:t xml:space="preserve">relationship cannot be represented in the same light please do so. </w:t>
        <w:br/>
        <w:t xml:space="preserve">People need to stop thinking: "My child is going to get the gay flu and </w:t>
        <w:br/>
        <w:t xml:space="preserve">start kissing other boys and wear pink if he ever has the slightest </w:t>
        <w:br/>
        <w:t xml:space="preserve">connection to the gay world!".If I´m wrong and you are talking </w:t>
        <w:br/>
        <w:t xml:space="preserve">about all sexuality you shouldn´t let him play WoW in the first place, </w:t>
        <w:br/>
        <w:t xml:space="preserve">since there are straight couples. "My child is going to start kissing </w:t>
        <w:br/>
        <w:t xml:space="preserve">girls and ripping their skirts if he ever has the slightest connection </w:t>
        <w:br/>
        <w:t>to a relationship!".</w:t>
        <w:br/>
        <w:br/>
        <w:t xml:space="preserve">The usual bleeding heart rhetoriclike i said, im fine with people </w:t>
        <w:br/>
        <w:t xml:space="preserve">being whatever sexuality they please, I just dont think it needs to be </w:t>
        <w:br/>
        <w:t xml:space="preserve">paraded around in a "hey look theres gay people in the world" manner, its </w:t>
        <w:br/>
        <w:t xml:space="preserve">a gameIf you want to have more awareness go lobby some politicians </w:t>
        <w:br/>
        <w:t xml:space="preserve">or have a parade or something seriouslyI have 2 daughters, they can be </w:t>
        <w:br/>
        <w:t>whatever they want to be</w:t>
      </w:r>
    </w:p>
    <w:p>
      <w:r>
        <w:rPr>
          <w:b/>
          <w:u w:val="single"/>
        </w:rPr>
        <w:t>800264</w:t>
      </w:r>
    </w:p>
    <w:p>
      <w:r>
        <w:t>28/11/2014 12:07Posted by 54bfdcf05c350e7b</w:t>
        <w:br/>
        <w:br/>
        <w:t xml:space="preserve">it's a business and profit come before anything else, It's as simple as </w:t>
        <w:br/>
        <w:t>that.</w:t>
        <w:br/>
        <w:br/>
        <w:t xml:space="preserve">why dont you understand that that ISNT A VALID or GOOD reason?its </w:t>
        <w:br/>
        <w:t xml:space="preserve">dogmatic and a bigoted view dude, seriously, read what i wrote in response </w:t>
        <w:br/>
        <w:t xml:space="preserve">to your earlier post......repeating the same line over and over doesnt </w:t>
        <w:br/>
        <w:t xml:space="preserve">make it any more (or less ) true...EDIT: - do you honestly think </w:t>
        <w:br/>
        <w:t xml:space="preserve">that multinational corporations with a global market make ONE single </w:t>
        <w:br/>
        <w:t xml:space="preserve">product and ship it worldwide, or do you think they change that product </w:t>
        <w:br/>
        <w:t>slightly to its target audience in each country/region respectively?</w:t>
      </w:r>
    </w:p>
    <w:p>
      <w:r>
        <w:rPr>
          <w:b/>
          <w:u w:val="single"/>
        </w:rPr>
        <w:t>800265</w:t>
      </w:r>
    </w:p>
    <w:p>
      <w:r>
        <w:t xml:space="preserve">28/11/2014 12:10Posted by </w:t>
        <w:br/>
        <w:t>49b474586300005e</w:t>
        <w:br/>
        <w:t xml:space="preserve">I just dont think it needs to be paraded around in a "hey look theres gay people in the world" manner, its a game </w:t>
        <w:br/>
        <w:br/>
        <w:t xml:space="preserve">I completely and wholeheartedly agree, as I have said in previous posts. That´s why I said </w:t>
        <w:br/>
        <w:br/>
        <w:t xml:space="preserve">28/11/2014 11:59Posted by </w:t>
        <w:br/>
        <w:t>f2b3f9df2f068725</w:t>
        <w:br/>
        <w:t xml:space="preserve">If you can explain why a gay relationship cannot be represented in the same light please do so. </w:t>
        <w:br/>
        <w:br/>
        <w:t xml:space="preserve">28/11/2014 11:59Posted by </w:t>
        <w:br/>
        <w:t>f2b3f9df2f068725</w:t>
        <w:br/>
        <w:t xml:space="preserve">in the same light </w:t>
        <w:br/>
        <w:br/>
        <w:t>I don´t think anyone is suggesting to put a man in pink making out with another main and a giant sign pointing at them saying: "Look, here´s your gay couple!".</w:t>
      </w:r>
    </w:p>
    <w:p>
      <w:r>
        <w:rPr>
          <w:b/>
          <w:u w:val="single"/>
        </w:rPr>
        <w:t>800266</w:t>
      </w:r>
    </w:p>
    <w:p>
      <w:r>
        <w:t xml:space="preserve">28/11/2014 12:11Posted by </w:t>
        <w:br/>
        <w:t>c9dd38cd89445078</w:t>
        <w:br/>
        <w:t xml:space="preserve">[quote="128426001338"]it's a business and profit come before anything else, It's as simple as that. </w:t>
        <w:br/>
        <w:br/>
        <w:t xml:space="preserve">why dont you understand that that ISNT A VALID or GOOD reason? </w:t>
        <w:br/>
        <w:t xml:space="preserve">its dogmatic and a bigoted view dude, seriously, read what i wrote in response to your earlier post......seriously just repeating the same line over and over doesnt make it any more (or less ) true...[/quoteYou ] </w:t>
        <w:br/>
        <w:br/>
        <w:t xml:space="preserve">You mightn't like but that how the world works, that's why its a valid reason because it's happening right now. I don't like it you don't like it but that's the way it is. </w:t>
        <w:br/>
        <w:br/>
        <w:t xml:space="preserve">Want it to change then you have one of two options force people to change there opinions or two make business not care about profits as much. </w:t>
        <w:br/>
        <w:br/>
        <w:t>You have more chance of seeing a pig fly than any of the above.</w:t>
      </w:r>
    </w:p>
    <w:p>
      <w:r>
        <w:rPr>
          <w:b/>
          <w:u w:val="single"/>
        </w:rPr>
        <w:t>800267</w:t>
      </w:r>
    </w:p>
    <w:p>
      <w:r>
        <w:t>28/11/2014 12:21Posted by 54bfdcf05c350e7b</w:t>
        <w:br/>
        <w:br/>
        <w:t>I don't like it you don't like it but that's the way it is.</w:t>
        <w:br/>
        <w:br/>
        <w:t xml:space="preserve">no, its not....not anymore, thats the whole point....i know you dont </w:t>
        <w:br/>
        <w:t xml:space="preserve">like it, thats why i explained what i explained earlier - and why i said </w:t>
        <w:br/>
        <w:t xml:space="preserve">its not a personal attack against you.....but im trying to make you </w:t>
        <w:br/>
        <w:t xml:space="preserve">understand that on a global scale, the odd few places that are absolutely </w:t>
        <w:br/>
        <w:t xml:space="preserve">anti gay can be catered for.....with very very little impact to the </w:t>
        <w:br/>
        <w:t xml:space="preserve">business as a whole, hence me saying its not a valid reason.i fully </w:t>
        <w:br/>
        <w:t xml:space="preserve">accept that business is business....without a doubt i agree with </w:t>
        <w:br/>
        <w:t xml:space="preserve">you.....but my argument to that IS make a separate client.all the </w:t>
        <w:br/>
        <w:t xml:space="preserve">processing is done client side....its the users responsibility....the eula </w:t>
        <w:br/>
        <w:t xml:space="preserve">can reflect that youve chosen THAT version so its up to you to take </w:t>
        <w:br/>
        <w:t xml:space="preserve">responsibility for it in your country of origin.simply put, you </w:t>
        <w:br/>
        <w:t xml:space="preserve">have two versions of the client....pretty much the same as each other, in </w:t>
        <w:br/>
        <w:t xml:space="preserve">one you can have the game as is now....if you choose a more "enlightened" </w:t>
        <w:br/>
        <w:t xml:space="preserve">version, you get gay npcs.mechanics are the same, everything is the </w:t>
        <w:br/>
        <w:t xml:space="preserve">same except for the fact that the quest giver is wearing a male skin, not </w:t>
        <w:br/>
        <w:t xml:space="preserve">a female, the text says husband, not wife - for example.its not </w:t>
        <w:br/>
        <w:t xml:space="preserve">about having extra npcs in the game that wander around with gay pride </w:t>
        <w:br/>
        <w:t xml:space="preserve">banners, "promoting" hom0sexuality, its all about having simple </w:t>
        <w:br/>
        <w:t xml:space="preserve">representation and being included, not excluded......at most, its </w:t>
        <w:br/>
        <w:t xml:space="preserve">a couple of hours work to reskin some old models and create a selection </w:t>
        <w:br/>
        <w:t>screen or two...</w:t>
      </w:r>
    </w:p>
    <w:p>
      <w:r>
        <w:rPr>
          <w:b/>
          <w:u w:val="single"/>
        </w:rPr>
        <w:t>800268</w:t>
      </w:r>
    </w:p>
    <w:p>
      <w:r>
        <w:t xml:space="preserve">28/11/2014 12:10Posted by </w:t>
        <w:br/>
        <w:t>49b474586300005e</w:t>
        <w:br/>
        <w:t xml:space="preserve">The usual bleeding heart rhetoric </w:t>
        <w:br/>
        <w:br/>
        <w:t xml:space="preserve">The only rhetoric I'm seeing here is your hackneyed old comment about "bleeding heart"s. </w:t>
        <w:br/>
        <w:br/>
        <w:t xml:space="preserve">Trying to convince people that not being utterly selfish is wrong? </w:t>
        <w:br/>
        <w:br/>
        <w:t xml:space="preserve">Do you think of it as an insult? </w:t>
        <w:br/>
        <w:br/>
        <w:t xml:space="preserve">If so, who brainwashed you into thinking it's OK to try to demean people who care about other people? </w:t>
        <w:br/>
        <w:br/>
        <w:t xml:space="preserve">Doesn't it strike you as a bit weird, when you stop and think about it? </w:t>
        <w:br/>
        <w:br/>
        <w:t xml:space="preserve">Do you also go into hospitals and call the nurses "bleeding hearts", for all that soppy "caring" they do for their patients? </w:t>
        <w:br/>
        <w:br/>
        <w:t>Please. &gt;&lt;</w:t>
      </w:r>
    </w:p>
    <w:p>
      <w:r>
        <w:rPr>
          <w:b/>
          <w:u w:val="single"/>
        </w:rPr>
        <w:t>800269</w:t>
      </w:r>
    </w:p>
    <w:p>
      <w:r>
        <w:t xml:space="preserve">25/11/2014 00:13Posted by </w:t>
        <w:br/>
        <w:t>88b6fc4e87f86499</w:t>
        <w:br/>
        <w:t>Because there's no need for sexuality to be in the game at all.</w:t>
      </w:r>
    </w:p>
    <w:p>
      <w:r>
        <w:rPr>
          <w:b/>
          <w:u w:val="single"/>
        </w:rPr>
        <w:t>800270</w:t>
      </w:r>
    </w:p>
    <w:p>
      <w:r>
        <w:t>28/11/2014 12:29Posted by c9dd38cd89445078</w:t>
        <w:br/>
        <w:br/>
        <w:t>28/11/2014 12:21Posted by 54bfdcf05c350e7b</w:t>
        <w:br/>
        <w:br/>
        <w:t>I don't like it you don't like it but that's the way it is.</w:t>
        <w:br/>
        <w:br/>
        <w:t xml:space="preserve">no, its not....not anymore, thats the whole point....i know you dont </w:t>
        <w:br/>
        <w:t xml:space="preserve">like it, thats why i explained what i explained earlier - and why i said </w:t>
        <w:br/>
        <w:t xml:space="preserve">its not a personal attack against you.....but im trying to make you </w:t>
        <w:br/>
        <w:t xml:space="preserve">understand that on a global scale, the odd few places that are </w:t>
        <w:br/>
        <w:t xml:space="preserve">absolutely anti gay can be catered for.....with very very little impact </w:t>
        <w:br/>
        <w:t xml:space="preserve">to the business as a whole, hence me saying its not a valid reason.i </w:t>
        <w:br/>
        <w:t xml:space="preserve">fully accept that business is business....without a doubt i agree with </w:t>
        <w:br/>
        <w:t xml:space="preserve">you.....but my argument to that IS make a separate client.all the </w:t>
        <w:br/>
        <w:t xml:space="preserve">processing is done client side....its the users responsibility....the </w:t>
        <w:br/>
        <w:t xml:space="preserve">eula can reflect that youve chosen THAT version so its up to you to take </w:t>
        <w:br/>
        <w:t xml:space="preserve">responsibility for it in your country of origin.simply put, you </w:t>
        <w:br/>
        <w:t xml:space="preserve">have two versions of the client....pretty much the same as each other, </w:t>
        <w:br/>
        <w:t xml:space="preserve">in one you can have the game as is now....if you choose a more </w:t>
        <w:br/>
        <w:t xml:space="preserve">"enlightened" version, you get gay npcs.mechanics are the </w:t>
        <w:br/>
        <w:t xml:space="preserve">same, everything is the same except for the fact that the quest giver is </w:t>
        <w:br/>
        <w:t xml:space="preserve">wearing a male skin, not a female, the text says husband, not wife - for </w:t>
        <w:br/>
        <w:t xml:space="preserve">example.its not about having extra npcs in the game that wander </w:t>
        <w:br/>
        <w:t xml:space="preserve">around with gay pride banners, "promoting" hom0sexuality, its all about </w:t>
        <w:br/>
        <w:t xml:space="preserve">having simple representation and being included, not excluded......at </w:t>
        <w:br/>
        <w:t xml:space="preserve">most, its a couple of hours work to reskin some old models and create a </w:t>
        <w:br/>
        <w:t>selection screen or two...</w:t>
        <w:br/>
        <w:br/>
        <w:t xml:space="preserve">Blizzard makes the client for Russian players and the next day the </w:t>
        <w:br/>
        <w:t xml:space="preserve">headlines read "blizzard supports Russia's anti !@#$%^-*!@ity laws"They </w:t>
        <w:br/>
        <w:t xml:space="preserve">would loose even more business from that. Either way they can't win so you </w:t>
        <w:br/>
        <w:t>stick to not getting involved at all.</w:t>
      </w:r>
    </w:p>
    <w:p>
      <w:r>
        <w:rPr>
          <w:b/>
          <w:u w:val="single"/>
        </w:rPr>
        <w:t>800271</w:t>
      </w:r>
    </w:p>
    <w:p>
      <w:r>
        <w:t>28/11/2014 12:48Posted by 54bfdcf05c350e7b</w:t>
        <w:br/>
        <w:br/>
        <w:t xml:space="preserve">Blizzard makes the client for Russian players and the next day the </w:t>
        <w:br/>
        <w:t xml:space="preserve">headlines read "blizzard supports Russia's anti !@#$%^-*!@ity laws"They </w:t>
        <w:br/>
        <w:t xml:space="preserve">would loose even more business from that. Either way they can't win so </w:t>
        <w:br/>
        <w:t>you stick to not getting involved at all.</w:t>
        <w:br/>
        <w:br/>
        <w:t xml:space="preserve">really?which bit of TWO clients did you ignore THIS time.ive </w:t>
        <w:br/>
        <w:t xml:space="preserve">tried to reason with you, ive seen your side of the argument, and </w:t>
        <w:br/>
        <w:t xml:space="preserve">countered it with my opinion....now youre just grasping at straws to </w:t>
        <w:br/>
        <w:t xml:space="preserve">justify your point of view.sorry dude, but im not going to discuss </w:t>
        <w:br/>
        <w:t xml:space="preserve">it any further as it seems pointless at this point....you simply cannot </w:t>
        <w:br/>
        <w:t xml:space="preserve">see the flaws in your own argument, so we may as well leave it......you </w:t>
        <w:br/>
        <w:t xml:space="preserve">continue to believe what you wish.....ill stick to my enlightened world </w:t>
        <w:br/>
        <w:t>view.HF</w:t>
      </w:r>
    </w:p>
    <w:p>
      <w:r>
        <w:rPr>
          <w:b/>
          <w:u w:val="single"/>
        </w:rPr>
        <w:t>800272</w:t>
      </w:r>
    </w:p>
    <w:p>
      <w:r>
        <w:t xml:space="preserve">28/11/2014 12:29Posted by </w:t>
        <w:br/>
        <w:t>c9dd38cd89445078</w:t>
        <w:br/>
        <w:br/>
        <w:t xml:space="preserve">at most, its a couple of hours work to reskin some old models and create a selection screen or two... </w:t>
        <w:br/>
        <w:br/>
        <w:t xml:space="preserve">Said it once and i'll say it again. </w:t>
        <w:br/>
        <w:br/>
        <w:t xml:space="preserve">Nothing in coding is "a couple of hours work". </w:t>
        <w:br/>
        <w:br/>
        <w:t xml:space="preserve">A change in one line affects lines in the code not even related to that, thus why so many bugs appear in large scale games. </w:t>
        <w:br/>
        <w:br/>
        <w:t xml:space="preserve">Coding an entirely new client is a massive undertaking, it would need to yield massive profit for any company to be willing to do it. </w:t>
        <w:br/>
        <w:br/>
        <w:t xml:space="preserve">You can argue until your blue in the face but it's all about the money and the money they would make for doing what you propose wouldn't be worth their time. </w:t>
        <w:br/>
        <w:br/>
        <w:t xml:space="preserve">They don't do it to be "bigoted", they do what they do for profit. That's how business works and gaming is massive business. If something isn't profitable then it isn't done. </w:t>
        <w:br/>
        <w:br/>
        <w:t>They can't cater to every single demographic, that's just not how the world works</w:t>
      </w:r>
    </w:p>
    <w:p>
      <w:r>
        <w:rPr>
          <w:b/>
          <w:u w:val="single"/>
        </w:rPr>
        <w:t>800273</w:t>
      </w:r>
    </w:p>
    <w:p>
      <w:r>
        <w:t xml:space="preserve">28/11/2014 12:10Posted by </w:t>
        <w:br/>
        <w:t>49b474586300005e</w:t>
        <w:br/>
        <w:t xml:space="preserve">The usual bleeding heart rhetoric </w:t>
        <w:br/>
        <w:br/>
        <w:t xml:space="preserve">The only rhetoric I'm seeing here is your hackneyed old comment about "bleeding heart"s. </w:t>
        <w:br/>
        <w:br/>
        <w:t xml:space="preserve">Trying to convince people that not being utterly selfish is wrong? </w:t>
        <w:br/>
        <w:br/>
        <w:t xml:space="preserve">Do you think of it as an insult? </w:t>
        <w:br/>
        <w:br/>
        <w:t xml:space="preserve">If so, who brainwashed you into thinking it's OK to try to demean people who care about other people? </w:t>
        <w:br/>
        <w:br/>
        <w:t xml:space="preserve">Doesn't it strike you as a bit weird, when you stop and think about it? </w:t>
        <w:br/>
        <w:br/>
        <w:t xml:space="preserve">Do you also go into hospitals and call the nurses "bleeding hearts", for all that soppy "caring" they do for their patients? </w:t>
        <w:br/>
        <w:br/>
        <w:t xml:space="preserve">Please. &gt;&lt; </w:t>
        <w:br/>
        <w:br/>
        <w:t xml:space="preserve">Theres a difference in caring for the sick an elderly </w:t>
        <w:br/>
        <w:br/>
        <w:t xml:space="preserve">Waving a huge signpost in people faces with "I CARE ABOUT GAY RIGHTS" in huge pink caps on it and then trying to shoehorn it into a neutral game is not caring its just a attempt to be edgy </w:t>
        <w:br/>
        <w:br/>
        <w:t xml:space="preserve">Like i said, i dont judge peoples sexuality but trying to cross real world issues into games just for the sake of it, really really isnt the right thing to do </w:t>
        <w:br/>
        <w:br/>
        <w:t xml:space="preserve">Its a international game, and as soon as you introduce a subject like for instance "gays" etc will only cause those from the other side of the camp, the haters, the bigots to come out and ebfore you know it countries are boycotting </w:t>
        <w:br/>
        <w:br/>
        <w:t>Its a slippery and messy slope, one that the gaming world shouldnt be touching</w:t>
      </w:r>
    </w:p>
    <w:p>
      <w:r>
        <w:rPr>
          <w:b/>
          <w:u w:val="single"/>
        </w:rPr>
        <w:t>800274</w:t>
      </w:r>
    </w:p>
    <w:p>
      <w:r>
        <w:t xml:space="preserve">28/11/2014 11:47Posted by </w:t>
        <w:br/>
        <w:t>49b474586300005e</w:t>
        <w:br/>
        <w:t xml:space="preserve">I have gay friends, and get on with them great </w:t>
        <w:br/>
        <w:br/>
        <w:t xml:space="preserve">However its a game and should not have such things in it </w:t>
        <w:br/>
        <w:br/>
        <w:t xml:space="preserve">Children can learn about sexuality in the right setting, and not get abuse form other pupils for copying a character in a game </w:t>
        <w:br/>
        <w:br/>
        <w:t xml:space="preserve">Doesnt need to be represented in this </w:t>
        <w:br/>
        <w:br/>
        <w:t xml:space="preserve">You're totally wrong. We're not putting it in the game so children can learn about it. People are gay, they don't learn to be gay. The reason people want to see gay people represented in WOW is because they believe that minorities should be represented in all communities. Which is why you can make characters with different colour skin and why the last expansion had an Asian theme. </w:t>
        <w:br/>
        <w:br/>
        <w:t>But generally, there is no need to have it represented in general, I think it's been pointed out many times that just because there are no overtly gay/camp characters in the game, does not mean there are no gay people. There are probably many, it's just we don't get to see any characters in the bedroom right?</w:t>
      </w:r>
    </w:p>
    <w:p>
      <w:r>
        <w:rPr>
          <w:b/>
          <w:u w:val="single"/>
        </w:rPr>
        <w:t>800275</w:t>
      </w:r>
    </w:p>
    <w:p>
      <w:r>
        <w:t xml:space="preserve">You tell my one news paper that wouldn't love </w:t>
        <w:br/>
        <w:br/>
        <w:t>WORLD OF BIGOTRYCRAFT: BLIZZARD COMPLYS WITH RUSSIAS ANTI HOMOSEUALITY LAWS</w:t>
        <w:br/>
        <w:br/>
        <w:t>As a headline there is no escaping the backlash of putting gay characters in the game then removing them to please a bigoted country. You are going to get burnt if you pulled a stunt like that.</w:t>
      </w:r>
    </w:p>
    <w:p>
      <w:r>
        <w:rPr>
          <w:b/>
          <w:u w:val="single"/>
        </w:rPr>
        <w:t>800276</w:t>
      </w:r>
    </w:p>
    <w:p>
      <w:r>
        <w:t xml:space="preserve">28/11/2014 13:05Posted by </w:t>
        <w:br/>
        <w:t>39f9b1c8ca323717</w:t>
        <w:br/>
        <w:br/>
        <w:t xml:space="preserve">28/11/2014 11:47Posted by </w:t>
        <w:br/>
        <w:t>49b474586300005e</w:t>
        <w:br/>
        <w:t xml:space="preserve">I have gay friends, and get on with them great </w:t>
        <w:br/>
        <w:br/>
        <w:t xml:space="preserve">However its a game and should not have such things in it </w:t>
        <w:br/>
        <w:br/>
        <w:t xml:space="preserve">Children can learn about sexuality in the right setting, and not get abuse form other pupils for copying a character in a game </w:t>
        <w:br/>
        <w:br/>
        <w:t xml:space="preserve">Doesnt need to be represented in this </w:t>
        <w:br/>
        <w:br/>
        <w:t xml:space="preserve">You're totally wrong. We're not putting it in the game so children can learn about it. People are gay, they don't learn to be gay. The reason people want to see gay people represented in WOW is because they believe that minorities should be represented in all communities. Which is why you can make characters with different colour skin and why the last expansion had an Asian theme. </w:t>
        <w:br/>
        <w:br/>
        <w:t xml:space="preserve">But generally, there is no need to have it represented in general, I think it's been pointed out many times that just because there are no overtly gay/camp characters in the game, does not mean there are no gay people. There are probably many, it's just we don't get to see any characters in the bedroom right? </w:t>
        <w:br/>
        <w:br/>
        <w:t xml:space="preserve">Children copy what they see, im not saying its some horrible disease, im saying that if youngsters copy what they see in a game they will be reviled and ridiculed </w:t>
        <w:br/>
        <w:t xml:space="preserve">Not to mention giving the "videogame are bad hmmmkay" crowd more ammo "omg video games made my son gay" </w:t>
        <w:br/>
        <w:br/>
        <w:t xml:space="preserve">People are intolerant and children even more so </w:t>
        <w:br/>
        <w:t xml:space="preserve">Some people have a rela problem with homosesuality, some dont, but for neutrality we should keep the ground level and clear </w:t>
        <w:br/>
        <w:br/>
        <w:t>We dont see sex in the game so gay or not it shouldnt matter nor be added</w:t>
      </w:r>
    </w:p>
    <w:p>
      <w:r>
        <w:rPr>
          <w:b/>
          <w:u w:val="single"/>
        </w:rPr>
        <w:t>800277</w:t>
      </w:r>
    </w:p>
    <w:p>
      <w:r>
        <w:t xml:space="preserve">28/11/2014 12:58Posted by </w:t>
        <w:br/>
        <w:t>586b45d361d45548</w:t>
        <w:br/>
        <w:t xml:space="preserve">Coding an entirely new client is a massive undertaking, </w:t>
        <w:br/>
        <w:br/>
        <w:t xml:space="preserve">i agree....which is why it would only need a few npcs to be reskinned, which ISNT a totally new client. </w:t>
        <w:br/>
        <w:t xml:space="preserve">reskinning is a fairly easy job, the skeleton is already there, and the skinning process is a matter of changing layers....not recoding the whole thing. </w:t>
        <w:br/>
        <w:br/>
        <w:t xml:space="preserve">thast the only major differences in the two *proposed* clients i mentioned.....i would never expect them to fully recode an entire client. </w:t>
        <w:br/>
        <w:br/>
        <w:t xml:space="preserve">text in a quest and reskinning are very very easy and simple jobs, they dont affect the client in huge ways, and ARE a matter of a few hours work...... </w:t>
        <w:br/>
        <w:t>they have limited impact on the game engine as they do not have associated mechanics....the skeletons of the quest givers etc are already there, just wearing different guises.</w:t>
      </w:r>
    </w:p>
    <w:p>
      <w:r>
        <w:rPr>
          <w:b/>
          <w:u w:val="single"/>
        </w:rPr>
        <w:t>800278</w:t>
      </w:r>
    </w:p>
    <w:p>
      <w:r>
        <w:t xml:space="preserve">28/11/2014 13:09Posted by </w:t>
        <w:br/>
        <w:t>49b474586300005e</w:t>
        <w:br/>
        <w:t xml:space="preserve">but for neutrality we should keep the ground level and clear </w:t>
        <w:br/>
        <w:br/>
        <w:t>in which case we need to remove all hetr0sexual npcs and quests in case my gay daughter catches a dose of the straight........fair?</w:t>
      </w:r>
    </w:p>
    <w:p>
      <w:r>
        <w:rPr>
          <w:b/>
          <w:u w:val="single"/>
        </w:rPr>
        <w:t>800279</w:t>
      </w:r>
    </w:p>
    <w:p>
      <w:r>
        <w:t>What about every Blood Elf male ever?</w:t>
      </w:r>
    </w:p>
    <w:p>
      <w:r>
        <w:rPr>
          <w:b/>
          <w:u w:val="single"/>
        </w:rPr>
        <w:t>800280</w:t>
      </w:r>
    </w:p>
    <w:p>
      <w:r>
        <w:t xml:space="preserve">28/11/2014 12:59Posted by </w:t>
        <w:br/>
        <w:t>49b474586300005e</w:t>
        <w:br/>
        <w:t xml:space="preserve">Theres a difference in caring for the sick an elderlyWaving a huge signpost in people faces with "I CARE ABOUT GAY RIGHTS" in huge pink caps on it and then trying to shoehorn it into a neutral game is not caring its just a attempt to be edgyLike i said, i dont judge peoples sexuality but trying to cross real world issues into games just for the sake of it, really really isnt the right thing to doIts a international game, and as soon as you introduce a subject like for instance "gays" etc will only cause those from the other side of the camp, the haters, the bigots to come out and ebfore you know it countries are boycottingIts a slippery and messy slope, one that the gaming world shouldnt be touching </w:t>
        <w:br/>
        <w:br/>
        <w:t xml:space="preserve">I notice you didn't answer any of my questions about your use of that terminology. </w:t>
        <w:br/>
        <w:br/>
        <w:t>Don't want to think about how cynical and manipulative the people, who first put that phrase into your head, really are?</w:t>
      </w:r>
    </w:p>
    <w:p>
      <w:r>
        <w:rPr>
          <w:b/>
          <w:u w:val="single"/>
        </w:rPr>
        <w:t>800281</w:t>
      </w:r>
    </w:p>
    <w:p>
      <w:r>
        <w:t xml:space="preserve">28/11/2014 13:05Posted by </w:t>
        <w:br/>
        <w:t>39f9b1c8ca323717</w:t>
        <w:br/>
        <w:br/>
        <w:t xml:space="preserve">You're totally wrong. We're not putting it in the game so children can learn about it. People are gay, they don't learn to be gay. The reason people want to see gay people represented in WOW is because they believe that minorities should be represented in all communities. </w:t>
        <w:br/>
        <w:br/>
        <w:t xml:space="preserve">Seriously, why should all minorities be represented in </w:t>
        <w:br/>
        <w:t xml:space="preserve">everything? </w:t>
        <w:br/>
        <w:br/>
        <w:t>It's just a ridiculous request, if there is no specific reason for a minority to be included then they don't need to be. Developers can add them if they feel like it, if they'd rather spend their time on something else then they can. If you don't like it, don't play the game. Or get over it.</w:t>
      </w:r>
    </w:p>
    <w:p>
      <w:r>
        <w:rPr>
          <w:b/>
          <w:u w:val="single"/>
        </w:rPr>
        <w:t>800282</w:t>
      </w:r>
    </w:p>
    <w:p>
      <w:r>
        <w:t xml:space="preserve">You all here analyze and say good opinions , but we all forget something here : </w:t>
        <w:br/>
        <w:br/>
        <w:t xml:space="preserve">This is A GAME !!!!!!! </w:t>
        <w:br/>
        <w:t xml:space="preserve">A game that is 12+ age , that little kids are playing . </w:t>
        <w:br/>
        <w:br/>
        <w:t xml:space="preserve">Personally i don't give a sh!t who ever does what he wants in his / her bed or his / her life. </w:t>
        <w:br/>
        <w:t>But when little kids are playing a GAME , then we will have to be a little more restrict to matters like this for sake of our younger co-players.</w:t>
      </w:r>
    </w:p>
    <w:p>
      <w:r>
        <w:rPr>
          <w:b/>
          <w:u w:val="single"/>
        </w:rPr>
        <w:t>800283</w:t>
      </w:r>
    </w:p>
    <w:p>
      <w:r>
        <w:t xml:space="preserve">28/11/2014 13:14Posted by </w:t>
        <w:br/>
        <w:t>60dc41e3fdd0d94f</w:t>
        <w:br/>
        <w:t xml:space="preserve">Seriously, why should all minorities be represented in everything? </w:t>
        <w:br/>
        <w:br/>
        <w:t>because fantasy and art mimic reality?</w:t>
      </w:r>
    </w:p>
    <w:p>
      <w:r>
        <w:rPr>
          <w:b/>
          <w:u w:val="single"/>
        </w:rPr>
        <w:t>800284</w:t>
      </w:r>
    </w:p>
    <w:p>
      <w:r>
        <w:t xml:space="preserve">28/11/2014 13:11Posted by </w:t>
        <w:br/>
        <w:t>c9dd38cd89445078</w:t>
        <w:br/>
        <w:br/>
        <w:t xml:space="preserve">28/11/2014 13:09Posted by </w:t>
        <w:br/>
        <w:t>49b474586300005e</w:t>
        <w:br/>
        <w:t xml:space="preserve">but for neutrality we should keep the ground level and clear </w:t>
        <w:br/>
        <w:br/>
        <w:t xml:space="preserve">in which case we need to remove all hetr0sexual npcs and quests in case my gay daughter catches a dose of the straight........fair? </w:t>
        <w:br/>
        <w:br/>
        <w:t xml:space="preserve">See, like i said, its not like its some horrible disease its natural and normal </w:t>
        <w:br/>
        <w:br/>
        <w:t xml:space="preserve">So far the only ones throwing silly fits are you </w:t>
        <w:br/>
        <w:br/>
        <w:t>Like i said your flogging a horse that doesnt need flogging</w:t>
      </w:r>
    </w:p>
    <w:p>
      <w:r>
        <w:rPr>
          <w:b/>
          <w:u w:val="single"/>
        </w:rPr>
        <w:t>800285</w:t>
      </w:r>
    </w:p>
    <w:p>
      <w:r>
        <w:t xml:space="preserve">28/11/2014 13:16Posted by </w:t>
        <w:br/>
        <w:t>43d108d739ec08b4</w:t>
        <w:br/>
        <w:t xml:space="preserve">But when little kids are playing a GAME , then we will have to be a little more restrict to matters like this for sake of our younger co-players. </w:t>
        <w:br/>
        <w:br/>
        <w:t xml:space="preserve">covered that..... </w:t>
        <w:br/>
        <w:br/>
        <w:t xml:space="preserve">28/11/2014 11:10Posted by </w:t>
        <w:br/>
        <w:t>c9dd38cd89445078</w:t>
        <w:br/>
        <w:t xml:space="preserve">"wont someone think of the children?!" - bigotry however you slice it....its saying that young people shouldnt be exposed to gay people.... </w:t>
        <w:br/>
        <w:br/>
        <w:t xml:space="preserve">28/11/2014 13:18Posted by </w:t>
        <w:br/>
        <w:t>49b474586300005e</w:t>
        <w:br/>
        <w:t xml:space="preserve">So far the only ones throwing silly fits are you </w:t>
        <w:br/>
        <w:br/>
        <w:t xml:space="preserve">im directly answering your question....you stated that sexuality should be kept out of the game for fairness and a level field. </w:t>
        <w:br/>
        <w:t xml:space="preserve">my daughter IS gay.....so to her it IS normal and natural, and she DOES play wow.....so when she sees hetr0sexuality represented but not hom0sexuality - what message does that give? </w:t>
        <w:br/>
        <w:t>its not a silly fit, its a completely valid point i made....i made it in an attempted light hearted way, but that obviously was lost on you......so please read the above</w:t>
      </w:r>
    </w:p>
    <w:p>
      <w:r>
        <w:rPr>
          <w:b/>
          <w:u w:val="single"/>
        </w:rPr>
        <w:t>800286</w:t>
      </w:r>
    </w:p>
    <w:p>
      <w:r>
        <w:t xml:space="preserve">28/11/2014 13:16Posted by </w:t>
        <w:br/>
        <w:t>c9dd38cd89445078</w:t>
        <w:br/>
        <w:t xml:space="preserve">because fantasy and art mimic reality? </w:t>
        <w:br/>
        <w:br/>
        <w:t xml:space="preserve">Fantasy and art is also a product of imagination, which is by definition not bound by societal rules. I understand your policy, and I commend your passionate ambassadorship for a community to which I too belong, but the bottom line is that it is the discretion of the writer. </w:t>
        <w:br/>
        <w:br/>
        <w:t xml:space="preserve">Wow is not mandatory, and it is not prescribe. It also makes no statement on sexuality, or sexual preference. The bigotry card is therefore a non-sequitur. </w:t>
        <w:br/>
        <w:br/>
        <w:t>The moment we try to force Blizzard (or any artist for that matter) to include whatever minority merely for the sake of representation, we are not only robbing that inclusion of the beauty of spontaneity, but also infringing the right of the artist.</w:t>
      </w:r>
    </w:p>
    <w:p>
      <w:r>
        <w:rPr>
          <w:b/>
          <w:u w:val="single"/>
        </w:rPr>
        <w:t>800287</w:t>
      </w:r>
    </w:p>
    <w:p>
      <w:r>
        <w:t xml:space="preserve">28/11/2014 13:16Posted by </w:t>
        <w:br/>
        <w:t>c9dd38cd89445078</w:t>
        <w:br/>
        <w:br/>
        <w:t xml:space="preserve">28/11/2014 13:14Posted by </w:t>
        <w:br/>
        <w:t>60dc41e3fdd0d94f</w:t>
        <w:br/>
        <w:t xml:space="preserve">Seriously, why should all minorities be represented in everything? </w:t>
        <w:br/>
        <w:br/>
        <w:t xml:space="preserve">because fantasy and art mimic reality? </w:t>
        <w:br/>
        <w:br/>
        <w:t>Ok so we should also have characters reflecting neo-na-zi's and the Ar-yan Brotherhood?</w:t>
      </w:r>
    </w:p>
    <w:p>
      <w:r>
        <w:rPr>
          <w:b/>
          <w:u w:val="single"/>
        </w:rPr>
        <w:t>800288</w:t>
      </w:r>
    </w:p>
    <w:p>
      <w:r>
        <w:t xml:space="preserve">28/11/2014 13:18Posted by </w:t>
        <w:br/>
        <w:t>c9dd38cd89445078</w:t>
        <w:br/>
        <w:br/>
        <w:t xml:space="preserve">im directly answering your question....you stated that sexuality should be kept out of the game for fairness and a level field. </w:t>
        <w:br/>
        <w:t xml:space="preserve">my daughter IS gay.....so to her it IS normal and natural, and she DOES play wow.....so when she sees hetr0sexuality represented but not hom0sexuality - what message does that give? </w:t>
        <w:br/>
        <w:br/>
        <w:t xml:space="preserve">That most people are hetro. </w:t>
        <w:br/>
        <w:br/>
        <w:t>How old is your daughter? She's too young and 'naive' to understand why every minority ever isn't in every single computer game ever, yet is certain shes lesbian?</w:t>
      </w:r>
    </w:p>
    <w:p>
      <w:r>
        <w:rPr>
          <w:b/>
          <w:u w:val="single"/>
        </w:rPr>
        <w:t>800289</w:t>
      </w:r>
    </w:p>
    <w:p>
      <w:r>
        <w:t xml:space="preserve">28/11/2014 13:18Posted by </w:t>
        <w:br/>
        <w:t>c9dd38cd89445078</w:t>
        <w:br/>
        <w:br/>
        <w:t xml:space="preserve">28/11/2014 13:16Posted by </w:t>
        <w:br/>
        <w:t>43d108d739ec08b4</w:t>
        <w:br/>
        <w:t xml:space="preserve">But when little kids are playing a GAME , then we will have to be a little more restrict to matters like this for sake of our younger co-players. </w:t>
        <w:br/>
        <w:br/>
        <w:t xml:space="preserve">covered that..... </w:t>
        <w:br/>
        <w:br/>
        <w:t xml:space="preserve">28/11/2014 11:10Posted by </w:t>
        <w:br/>
        <w:t>c9dd38cd89445078</w:t>
        <w:br/>
        <w:t xml:space="preserve">"wont someone think of the children?!" - bigotry however you slice it....its saying that young people shouldnt be exposed to gay people.... </w:t>
        <w:br/>
        <w:br/>
        <w:t xml:space="preserve">28/11/2014 13:18Posted by </w:t>
        <w:br/>
        <w:t>49b474586300005e</w:t>
        <w:br/>
        <w:t xml:space="preserve">So far the only ones throwing silly fits are you </w:t>
        <w:br/>
        <w:br/>
        <w:t xml:space="preserve">im directly answering your question....you stated that sexuality should be kept out of the game for fairness and a level field. </w:t>
        <w:br/>
        <w:t xml:space="preserve">my daughter IS gay.....so to her it IS normal and natural, and she DOES play wow.....so when she sees hetr0sexuality represented but not hom0sexuality - what message does that give? </w:t>
        <w:br/>
        <w:t xml:space="preserve">its not a silly fit, its a completely valid point i made....i made it in an attempted light hearted way, but that obviously was lost on you......so please read the above </w:t>
        <w:br/>
        <w:br/>
        <w:t xml:space="preserve">Blizzard always keep every situation as nautral as possible, relgions sexuality etc </w:t>
        <w:br/>
        <w:br/>
        <w:t xml:space="preserve">However they want a world to seems alive, which means children and children are born to parents </w:t>
        <w:br/>
        <w:br/>
        <w:t xml:space="preserve">They arent secretly hiding gays or !@#$%^-*!@ity in any way </w:t>
        <w:br/>
        <w:br/>
        <w:t xml:space="preserve">Your making a issue out of nothing, in a similar vein furries could be in here next, or the BDSM scene, or any other minority you can think of </w:t>
        <w:br/>
        <w:br/>
        <w:t xml:space="preserve">klu klux klan members wanting hoods as a choice? </w:t>
        <w:br/>
        <w:br/>
        <w:t xml:space="preserve">Theres a middle ground, and thats keeping all such issues out of a game enjoyed by a diverse and varied bunch </w:t>
        <w:br/>
        <w:br/>
        <w:t>Blizzard has chose that route, be happy for it</w:t>
      </w:r>
    </w:p>
    <w:p>
      <w:r>
        <w:rPr>
          <w:b/>
          <w:u w:val="single"/>
        </w:rPr>
        <w:t>800290</w:t>
      </w:r>
    </w:p>
    <w:p>
      <w:r>
        <w:t>The blood elf males seem very effeminate to me.</w:t>
      </w:r>
    </w:p>
    <w:p>
      <w:r>
        <w:rPr>
          <w:b/>
          <w:u w:val="single"/>
        </w:rPr>
        <w:t>800291</w:t>
      </w:r>
    </w:p>
    <w:p>
      <w:r>
        <w:t xml:space="preserve">Blizzard always keep every situation as nautral as possible, relgions sexuality etc </w:t>
        <w:br/>
        <w:br/>
        <w:t xml:space="preserve">Now you reminded me of an incident that happend 8 years ago on Nordrassil Server. </w:t>
        <w:br/>
        <w:br/>
        <w:t xml:space="preserve">There was 2 guys , Human Rogues , same dress same outfit (level 1) Bolds (i mean without hair , sorry for my bad English) that was walking on SW and was saying (not yelling) Oi Skinheads , etc etc etc. </w:t>
        <w:br/>
        <w:br/>
        <w:t xml:space="preserve">What blizzard did ?? </w:t>
        <w:br/>
        <w:t xml:space="preserve">Gave them a nice ban i suppose i don't know actually but those 2 never appeared again in SW or anywhere again. </w:t>
        <w:br/>
        <w:br/>
        <w:t>Neutral is the better option for MMORPG Games , as you all saw television programs like Watchdog as waiting in the corner with a minigun and a movable target to hit anything that moves .</w:t>
      </w:r>
    </w:p>
    <w:p>
      <w:r>
        <w:rPr>
          <w:b/>
          <w:u w:val="single"/>
        </w:rPr>
        <w:t>800292</w:t>
      </w:r>
    </w:p>
    <w:p>
      <w:r>
        <w:t xml:space="preserve">28/11/2014 13:21Posted by </w:t>
        <w:br/>
        <w:t>4ee3d2f77526f128</w:t>
        <w:br/>
        <w:t xml:space="preserve">It also makes no statement on sexuality, or sexual preference. The bigotry card is therefore a non-sequitur. </w:t>
        <w:br/>
        <w:br/>
        <w:t xml:space="preserve">but it already does....this is simply what i personally am tryin gto get across....the fact no one notices it is a simple product of social conditioning. </w:t>
        <w:br/>
        <w:t xml:space="preserve">there ARE married couples with children specifically in the game...not suggested but implied...therefore hetr0sexuality IS represented in the game....its there....its not in your face or outre....and neither should same sex representation...but it should be there simply because it is also normal and part of life. </w:t>
        <w:br/>
        <w:br/>
        <w:t>responding to everyone throwing in random faction groups.....really? thats your argument?</w:t>
      </w:r>
    </w:p>
    <w:p>
      <w:r>
        <w:rPr>
          <w:b/>
          <w:u w:val="single"/>
        </w:rPr>
        <w:t>800293</w:t>
      </w:r>
    </w:p>
    <w:p>
      <w:r>
        <w:t xml:space="preserve">28/11/2014 13:32Posted by </w:t>
        <w:br/>
        <w:t>c9dd38cd89445078</w:t>
        <w:br/>
        <w:br/>
        <w:t xml:space="preserve">28/11/2014 13:21Posted by </w:t>
        <w:br/>
        <w:t>4ee3d2f77526f128</w:t>
        <w:br/>
        <w:t xml:space="preserve">It also makes no statement on sexuality, or sexual preference. The bigotry card is therefore a non-sequitur. </w:t>
        <w:br/>
        <w:br/>
        <w:t xml:space="preserve">but it already does....this is simply what i personally am tryin gto get across....the fact no one notices it is a simple product of social conditioning. </w:t>
        <w:br/>
        <w:t xml:space="preserve">there ARE married couples with children specifically in the game...not suggested but implied...therefore hetr0sexuality IS represented in the game....its there....its not in your face or outre....and neither should same sex representation...but it should be there simply because it is also normal and part of life. </w:t>
        <w:br/>
        <w:br/>
        <w:t xml:space="preserve">responding to everyone throwing in random faction groups.....really? thats your argument? </w:t>
        <w:br/>
        <w:br/>
        <w:t xml:space="preserve">Because the world is meant to be alive, children are born naturally to a mummy and daddy </w:t>
        <w:br/>
        <w:t xml:space="preserve">its only implied because there are children in the game and young animals </w:t>
        <w:br/>
        <w:br/>
        <w:t xml:space="preserve">But they never mention sex, it could all be being done by the stork! </w:t>
        <w:br/>
        <w:br/>
        <w:t>Its a non issue and being read into far too much</w:t>
      </w:r>
    </w:p>
    <w:p>
      <w:r>
        <w:rPr>
          <w:b/>
          <w:u w:val="single"/>
        </w:rPr>
        <w:t>800294</w:t>
      </w:r>
    </w:p>
    <w:p>
      <w:r>
        <w:t xml:space="preserve">28/11/2014 13:14Posted by </w:t>
        <w:br/>
        <w:t>60dc41e3fdd0d94f</w:t>
        <w:br/>
        <w:br/>
        <w:t xml:space="preserve">28/11/2014 13:05Posted by </w:t>
        <w:br/>
        <w:t>39f9b1c8ca323717</w:t>
        <w:br/>
        <w:br/>
        <w:t xml:space="preserve">You're totally wrong. We're not putting it in the game so children can learn about it. People are gay, they don't learn to be gay. The reason people want to see gay people represented in WOW is because they believe that minorities should be represented in all communities. </w:t>
        <w:br/>
        <w:br/>
        <w:t xml:space="preserve">Seriously, why should all minorities be represented in </w:t>
        <w:br/>
        <w:t xml:space="preserve">everything? </w:t>
        <w:br/>
        <w:br/>
        <w:t xml:space="preserve">It's just a ridiculous request, if there is no specific reason for a minority to be included then they don't need to be. Developers can add them if they feel like it, if they'd rather spend their time on something else then they can. If you don't like it, don't play the game. Or get over it. </w:t>
        <w:br/>
        <w:br/>
        <w:t>I never said they should, I said that's the reason anyone's even talking about this. I never said that in my opinion every minority should be represented. Wow is hardly where I come to learn about !@#$ing morals.</w:t>
      </w:r>
    </w:p>
    <w:p>
      <w:r>
        <w:rPr>
          <w:b/>
          <w:u w:val="single"/>
        </w:rPr>
        <w:t>800295</w:t>
      </w:r>
    </w:p>
    <w:p>
      <w:r>
        <w:t xml:space="preserve">28/11/2014 13:32Posted by </w:t>
        <w:br/>
        <w:t>c9dd38cd89445078</w:t>
        <w:br/>
        <w:br/>
        <w:t xml:space="preserve">28/11/2014 13:21Posted by </w:t>
        <w:br/>
        <w:t>4ee3d2f77526f128</w:t>
        <w:br/>
        <w:t xml:space="preserve">It also makes no statement on sexuality, or sexual preference. The bigotry card is therefore a non-sequitur. </w:t>
        <w:br/>
        <w:br/>
        <w:t xml:space="preserve">but it already does....this is simply what i personally am tryin gto get across....the fact no one notices it is a simple product of social conditioning. </w:t>
        <w:br/>
        <w:t xml:space="preserve">there ARE married couples with children specifically in the game...not suggested but implied...therefore hetr0sexuality IS represented in the game....its there....its not in your face or outre....and neither should same sex representation...but it should be there simply because it is also normal and part of life. </w:t>
        <w:br/>
        <w:br/>
        <w:t xml:space="preserve">[/quote] </w:t>
        <w:br/>
        <w:br/>
        <w:t xml:space="preserve">But for a lot of people, !@#$%^-*!@ity is </w:t>
        <w:br/>
        <w:t xml:space="preserve">not a normal part of life. </w:t>
        <w:br/>
        <w:br/>
        <w:t xml:space="preserve">I can't think of a single h0m0sexual person (that I know) that I interact with on a weekly or even monthly basis. </w:t>
        <w:br/>
        <w:br/>
        <w:t xml:space="preserve">When I see a h0m0sexual couple kissing in public I take notice precisely because it isn't usual. </w:t>
        <w:br/>
        <w:br/>
        <w:t>Having a h0m0sexual couple in game would stand out for a lot of people, so it doesn't matter if you think it is 'normal/usual' or w/e, for most it stands out and looks like Blizzard making a firm stand on the issue</w:t>
      </w:r>
    </w:p>
    <w:p>
      <w:r>
        <w:rPr>
          <w:b/>
          <w:u w:val="single"/>
        </w:rPr>
        <w:t>800296</w:t>
      </w:r>
    </w:p>
    <w:p>
      <w:r>
        <w:t xml:space="preserve">28/11/2014 13:36Posted by </w:t>
        <w:br/>
        <w:t>49b474586300005e</w:t>
        <w:br/>
        <w:t xml:space="preserve">Because the world is meant to be alive, children are born naturally to a mummy and daddy </w:t>
        <w:br/>
        <w:t xml:space="preserve">its only implied because there are children in the game and young animals </w:t>
        <w:br/>
        <w:br/>
        <w:t xml:space="preserve">But they never mention sex, it could all be being done by the stork! </w:t>
        <w:br/>
        <w:br/>
        <w:t xml:space="preserve">Its a non issue and being read into far too much </w:t>
        <w:br/>
        <w:br/>
        <w:t xml:space="preserve">ive never mentioned sex....sexuality does not equal sex. </w:t>
        <w:br/>
        <w:t xml:space="preserve">why cant two males, or females have a child.....childrens week would be an IDEAL place to have orphans fostered by same sex couples....do you have a problem with same sex couples having children? just asking.... </w:t>
        <w:br/>
        <w:br/>
        <w:t xml:space="preserve">28/11/2014 13:24Posted by </w:t>
        <w:br/>
        <w:t>60dc41e3fdd0d94f</w:t>
        <w:br/>
        <w:t xml:space="preserve">She's too young and 'naive' to understand why every minority ever isn't in every single computer game ever, yet is certain shes lesbian? </w:t>
        <w:br/>
        <w:br/>
        <w:t xml:space="preserve">people really really think this way still? </w:t>
        <w:br/>
        <w:t xml:space="preserve">see above - sexuality doesnt equal sex. </w:t>
        <w:br/>
        <w:br/>
        <w:t xml:space="preserve">you know, what im finding most shocking in this whole thread? </w:t>
        <w:br/>
        <w:br/>
        <w:t xml:space="preserve">people are still spouting dogma, without even realising they are doing so.....its so ingrained into people they cant even see the negative aspects of what they are saying....its saddening.....truly. </w:t>
        <w:br/>
        <w:t xml:space="preserve">im not having a dig at anyone, but im really really shocked that people still say the same things over and over, and dont look at why they are saying it.....the two quotes above are prime examples, but not limited to these two..... </w:t>
        <w:br/>
        <w:br/>
        <w:t xml:space="preserve">the only thing i can take away from this is a deeper understanding of the sheer weight of ignorance my daughter must have to face on a daily basis...i thought i knew and understood, but now i see how woefully wrong i was. </w:t>
        <w:br/>
        <w:br/>
        <w:t>peace out everyone, was a very very interesting conversation, but im bowing out.....</w:t>
      </w:r>
    </w:p>
    <w:p>
      <w:r>
        <w:rPr>
          <w:b/>
          <w:u w:val="single"/>
        </w:rPr>
        <w:t>800297</w:t>
      </w:r>
    </w:p>
    <w:p>
      <w:r>
        <w:t xml:space="preserve">people really really think this way still? </w:t>
        <w:br/>
        <w:t xml:space="preserve">see above - sexuality doesnt equal sex. </w:t>
        <w:br/>
        <w:t xml:space="preserve">. </w:t>
        <w:br/>
        <w:br/>
        <w:t xml:space="preserve">? I never mentioned sex. I just said she was a lesbian (according to you). </w:t>
        <w:br/>
        <w:br/>
        <w:t>What way am I thinking?</w:t>
      </w:r>
    </w:p>
    <w:p>
      <w:r>
        <w:rPr>
          <w:b/>
          <w:u w:val="single"/>
        </w:rPr>
        <w:t>800298</w:t>
      </w:r>
    </w:p>
    <w:p>
      <w:r>
        <w:t xml:space="preserve">28/11/2014 13:45Posted by </w:t>
        <w:br/>
        <w:t>c9dd38cd89445078</w:t>
        <w:br/>
        <w:br/>
        <w:t xml:space="preserve">28/11/2014 13:36Posted by </w:t>
        <w:br/>
        <w:t>49b474586300005e</w:t>
        <w:br/>
        <w:t xml:space="preserve">Because the world is meant to be alive, children are born naturally to a mummy and daddy </w:t>
        <w:br/>
        <w:t xml:space="preserve">its only implied because there are children in the game and young animals </w:t>
        <w:br/>
        <w:br/>
        <w:t xml:space="preserve">But they never mention sex, it could all be being done by the stork! </w:t>
        <w:br/>
        <w:br/>
        <w:t xml:space="preserve">Its a non issue and being read into far too much </w:t>
        <w:br/>
        <w:br/>
        <w:t xml:space="preserve">ive never mentioned sex....sexuality does not equal sex. </w:t>
        <w:br/>
        <w:t xml:space="preserve">why cant two males, or females have a child.....childrens week would be an IDEAL place to have orphans fostered by same sex couples....do you have a problem with same sex couples having children? just asking.... </w:t>
        <w:br/>
        <w:br/>
        <w:t xml:space="preserve">28/11/2014 13:24Posted by </w:t>
        <w:br/>
        <w:t>60dc41e3fdd0d94f</w:t>
        <w:br/>
        <w:t xml:space="preserve">She's too young and 'naive' to understand why every minority ever isn't in every single computer game ever, yet is certain shes lesbian? </w:t>
        <w:br/>
        <w:br/>
        <w:t xml:space="preserve">people really really think this way still? </w:t>
        <w:br/>
        <w:t xml:space="preserve">see above - sexuality doesnt equal sex. </w:t>
        <w:br/>
        <w:br/>
        <w:t xml:space="preserve">you know, what im finding most shocking in this whole thread? </w:t>
        <w:br/>
        <w:br/>
        <w:t xml:space="preserve">people are still spouting dogma, without even realising they are doing so.....its so ingrained into people they cant even see the negative aspects of what they are saying....its saddening.....truly. </w:t>
        <w:br/>
        <w:t xml:space="preserve">im not having a dig at anyone, but im really really shocked that people still say the same things over and over, and dont look at why they are saying it.....the two quotes above are prime examples, but not limited to these two..... </w:t>
        <w:br/>
        <w:br/>
        <w:t xml:space="preserve">the only thing i can take away from this is a deeper understanding of the sheer weight of ignorance my daughter must have to face on a daily basis...i thought i knew and understood, but now i see how woefully wrong i was. </w:t>
        <w:br/>
        <w:br/>
        <w:t xml:space="preserve">peace out everyone, was a very very interesting conversation, but im bowing out..... </w:t>
        <w:br/>
        <w:br/>
        <w:t xml:space="preserve">But we arent ignorant? we are looking at the bigger picture, being gay doesnt make you special or unique, its totally and completly normal in a civilised society, unfortunatly not all the countried served by blzzard are this way </w:t>
        <w:br/>
        <w:br/>
        <w:t xml:space="preserve">And with immigration as it is, they cant NOT include it for some countries because if for instance a russian plays from the uk and see this, will he/she be offended? </w:t>
        <w:br/>
        <w:br/>
        <w:t xml:space="preserve">Neutrality is key, and they pull this off well </w:t>
        <w:br/>
        <w:br/>
        <w:t>So far the inly ignorance you seem to be showing your daughter is your own</w:t>
      </w:r>
    </w:p>
    <w:p>
      <w:r>
        <w:rPr>
          <w:b/>
          <w:u w:val="single"/>
        </w:rPr>
        <w:t>800299</w:t>
      </w:r>
    </w:p>
    <w:p>
      <w:r>
        <w:t xml:space="preserve">28/11/2014 13:49Posted by </w:t>
        <w:br/>
        <w:t>49b474586300005e</w:t>
        <w:br/>
        <w:t xml:space="preserve">Neutrality is key </w:t>
        <w:br/>
        <w:br/>
        <w:t xml:space="preserve">im sure plenty of countries thought that way during WWII - until they got invaded. </w:t>
        <w:br/>
        <w:t xml:space="preserve">so yeah, i stand by my view point......ignorance was the right word to use </w:t>
        <w:br/>
        <w:t>(really is my last point.)</w:t>
      </w:r>
    </w:p>
    <w:p>
      <w:r>
        <w:rPr>
          <w:b/>
          <w:u w:val="single"/>
        </w:rPr>
        <w:t>800300</w:t>
      </w:r>
    </w:p>
    <w:p>
      <w:r>
        <w:t xml:space="preserve">28/11/2014 13:51Posted by </w:t>
        <w:br/>
        <w:t>c9dd38cd89445078</w:t>
        <w:br/>
        <w:br/>
        <w:t xml:space="preserve">28/11/2014 13:49Posted by </w:t>
        <w:br/>
        <w:t>49b474586300005e</w:t>
        <w:br/>
        <w:t xml:space="preserve">Neutrality is key </w:t>
        <w:br/>
        <w:br/>
        <w:t xml:space="preserve">im sure plenty of countries thought that way during WWII - until they got invaded. </w:t>
        <w:br/>
        <w:t xml:space="preserve">so yeah, i stand by my view point......ignorance was the right word to use </w:t>
        <w:br/>
        <w:t xml:space="preserve">(really is my last point.) </w:t>
        <w:br/>
        <w:br/>
        <w:t xml:space="preserve">they were invaded by crazed !@#$s, who beleived that the world should be shaped in they're image </w:t>
        <w:br/>
        <w:br/>
        <w:t xml:space="preserve">the way your acting i can see you are form the same ilk, yes you may be gay, your daughter may be gay but you are nothign special or out of the ordinary, be pleased in yourselves and enjoy being who you are </w:t>
        <w:br/>
        <w:br/>
        <w:t xml:space="preserve">Wow is neutral ground and using your logic you are trying to be the germans from WWII </w:t>
        <w:br/>
        <w:br/>
        <w:t>Your arent doing your arguement or case any favors</w:t>
      </w:r>
    </w:p>
    <w:p>
      <w:r>
        <w:rPr>
          <w:b/>
          <w:u w:val="single"/>
        </w:rPr>
        <w:t>800301</w:t>
      </w:r>
    </w:p>
    <w:p>
      <w:r>
        <w:t>And what exactly does a gay char look and behave like? And what character is known all over azeroth for their luck with the opposite gender? There is LGBT RP guilds that are out there. I just dont see where sexuality comes in WoW lore. Nobody said about RP though.</w:t>
      </w:r>
    </w:p>
    <w:p>
      <w:r>
        <w:rPr>
          <w:b/>
          <w:u w:val="single"/>
        </w:rPr>
        <w:t>800302</w:t>
      </w:r>
    </w:p>
    <w:p>
      <w:r>
        <w:t xml:space="preserve">This thread makes me to ask.. Why so many ppl think Anduin is a gay ? :D </w:t>
        <w:br/>
        <w:br/>
        <w:t>though, I am not against gay friendly addition into the game. Still not sure if it would affect anyone anyways.</w:t>
      </w:r>
    </w:p>
    <w:p>
      <w:r>
        <w:rPr>
          <w:b/>
          <w:u w:val="single"/>
        </w:rPr>
        <w:t>800303</w:t>
      </w:r>
    </w:p>
    <w:p>
      <w:r>
        <w:t xml:space="preserve">28/11/2014 14:16Posted by </w:t>
        <w:br/>
        <w:t>eac60c162f478f54</w:t>
        <w:br/>
        <w:t xml:space="preserve">This thread makes me to ask.. Why so many ppl think Anduin is a gay ? :D </w:t>
        <w:br/>
        <w:br/>
        <w:t xml:space="preserve">though, I am not against gay friendly addition into the game. Still not sure if it would affect anyone anyways. </w:t>
        <w:br/>
        <w:br/>
        <w:t xml:space="preserve">That would be a fun story for the family </w:t>
        <w:br/>
        <w:br/>
        <w:t>He jumps out the portal and wrynn disowns him instantly because come on its wrynn he's the biggest dick on the planet. He wants a bloodline heir to the throne.</w:t>
      </w:r>
    </w:p>
    <w:p>
      <w:r>
        <w:rPr>
          <w:b/>
          <w:u w:val="single"/>
        </w:rPr>
        <w:t>800304</w:t>
      </w:r>
    </w:p>
    <w:p>
      <w:r>
        <w:t xml:space="preserve">28/11/2014 06:13Posted by </w:t>
        <w:br/>
        <w:t>c729e538ce73e477</w:t>
        <w:br/>
        <w:t xml:space="preserve">Talking about sexuality at all in World of Warcraft just isn't plausible. Straight, gay, bi or whatever. If you don't talk about any of them, there really is no "discrimination" or "exclusion" </w:t>
        <w:br/>
        <w:br/>
        <w:t xml:space="preserve">the trouble is....they are already in the game....there ARE hetr0sexual relationships in there. </w:t>
        <w:br/>
        <w:t xml:space="preserve">so yes, exclusion DOES apply. </w:t>
        <w:br/>
        <w:t xml:space="preserve">Why is it ok to have hetr0 relationships, but not gay ones....STILL no one has answered this, and ive asked it three times.....if you can have one, why not the other? </w:t>
        <w:br/>
        <w:t xml:space="preserve">(and one DOES exist.) </w:t>
        <w:br/>
        <w:br/>
        <w:t xml:space="preserve">Alright so you have this gay couple in world of warcraft. Then what? They get married. Okay. What is the point of that? How will it benefit who? </w:t>
        <w:br/>
        <w:br/>
        <w:t xml:space="preserve">What's the difference between two dudes being bro's and fist bumping after a successful mission and these two gay guys who just got married? What's the point? It's just fan-service. </w:t>
        <w:br/>
        <w:t>How would you find something that makes being gay an important part of the scenario while keeping it pegi 12?</w:t>
      </w:r>
    </w:p>
    <w:p>
      <w:r>
        <w:rPr>
          <w:b/>
          <w:u w:val="single"/>
        </w:rPr>
        <w:t>800305</w:t>
      </w:r>
    </w:p>
    <w:p>
      <w:r>
        <w:t xml:space="preserve">28/11/2014 01:48Posted by </w:t>
        <w:br/>
        <w:t>ab0823829cde5c99</w:t>
        <w:br/>
        <w:t xml:space="preserve">YOU are contributing to separation if you want every character to flash their sexuality for there mere purpose of satisfying a childish whim. </w:t>
        <w:br/>
        <w:br/>
        <w:t xml:space="preserve">When did I say I wanted them to 'flash their sexuality'? Why is it people don't seem to realise that you -can- confirm a character's sexuality without doing it in a showy, needlessly-intrusive way? </w:t>
        <w:br/>
        <w:br/>
        <w:t xml:space="preserve">There are -plenty- of examples of straight characters in video games. They don't just randomly say "Oh hey by the way I'm straight wooo!" do they? You just learn it from the simple fact that they happen to have a partner of the opposite sex, or from them having a crush or feelings toward someone of the opposite sex, and no-one ever bats an eyelid at this. However, someone asking to have a character who just happens to have a partner of the -same- sex, or to show any sort of romantic feelings towards someone of the -same- sex, is apparently terrible because then it's 'flashing your sexuality'. </w:t>
        <w:br/>
        <w:br/>
        <w:t>This mindset, of having a double-standard where it's perfectly fine to have openly straight characters, to the extent that some people even seem to claim there -aren't- 'openly-straight characters' in games, and where asking for gay characters in exactly the same kind of situations, is apparently wrong and terrible, is quite simply homophobic.</w:t>
      </w:r>
    </w:p>
    <w:p>
      <w:r>
        <w:rPr>
          <w:b/>
          <w:u w:val="single"/>
        </w:rPr>
        <w:t>800306</w:t>
      </w:r>
    </w:p>
    <w:p>
      <w:r>
        <w:t xml:space="preserve">28/11/2014 19:02Posted by </w:t>
        <w:br/>
        <w:t>5bef617f22d7c511</w:t>
        <w:br/>
        <w:br/>
        <w:t xml:space="preserve">28/11/2014 01:48Posted by </w:t>
        <w:br/>
        <w:t>ab0823829cde5c99</w:t>
        <w:br/>
        <w:t xml:space="preserve">YOU are contributing to separation if you want every character to flash their sexuality for there mere purpose of satisfying a childish whim. </w:t>
        <w:br/>
        <w:br/>
        <w:t xml:space="preserve">When did I say I wanted them to 'flash their sexuality'? Why is it people don't seem to realise that you -can- confirm a character's sexuality without doing it in a showy, needlessly-intrusive way? </w:t>
        <w:br/>
        <w:br/>
        <w:t xml:space="preserve">There are -plenty- of examples of straight characters in video games. They don't just randomly say "Oh hey by the way I'm straight wooo!" do they? You just learn it from the simple fact that they happen to have a partner of the opposite sex, or from them having a crush or feelings toward someone of the opposite sex, and no-one ever bats an eyelid at this. However, someone asking to have a character who just happens to have a partner of the -same- sex, or to show any sort of romantic feelings towards someone of the -same- sex, is apparently terrible because then it's 'flashing your sexuality'. </w:t>
        <w:br/>
        <w:br/>
        <w:t xml:space="preserve">This mindset, of having a double-standard where it's perfectly fine to have openly straight characters, to the extent that some people even seem to claim there -aren't- 'openly-straight characters' in games, and where asking for gay characters in exactly the same kind of situations, is apparently wrong and terrible, is quite simply homophobic. </w:t>
        <w:br/>
        <w:br/>
        <w:t xml:space="preserve">/thread. </w:t>
        <w:br/>
        <w:br/>
        <w:t xml:space="preserve">When you start arguing that the mere mention of sexuality is like "flashing it", then you are automaticly enforcing cenorship upon a game that already delve into subjects of relationships and love. I've mentioned several cases of character development in WoW where personal love life and relationship is key to a character. You do set a double-standard by doing this, and you pander </w:t>
        <w:br/>
        <w:t>to people who demand that their personal views on LGBT peoples private lives are being treated as the norm in general society. Which in essence is what h0m0phobia is.</w:t>
      </w:r>
    </w:p>
    <w:p>
      <w:r>
        <w:rPr>
          <w:b/>
          <w:u w:val="single"/>
        </w:rPr>
        <w:t>800307</w:t>
      </w:r>
    </w:p>
    <w:p>
      <w:r>
        <w:t>I undestand all but... How about a romance with a gnome and an undead? :P</w:t>
      </w:r>
    </w:p>
    <w:p>
      <w:r>
        <w:rPr>
          <w:b/>
          <w:u w:val="single"/>
        </w:rPr>
        <w:t>800308</w:t>
      </w:r>
    </w:p>
    <w:p>
      <w:r>
        <w:t>28/11/2014 14:20Posted by 54bfdcf05c350e7b</w:t>
        <w:br/>
        <w:br/>
        <w:t>28/11/2014 14:16Posted by eac60c162f478f54</w:t>
        <w:br/>
        <w:br/>
        <w:t xml:space="preserve">This thread makes me to ask.. Why so many ppl think Anduin is a gay ? </w:t>
        <w:br/>
        <w:t xml:space="preserve">:Dthough, I am not against gay friendly addition into the </w:t>
        <w:br/>
        <w:t>game. Still not sure if it would affect anyone anyways.</w:t>
        <w:br/>
        <w:br/>
        <w:t xml:space="preserve">That would be a fun story for the familyHe jumps out the portal </w:t>
        <w:br/>
        <w:t xml:space="preserve">and wrynn disowns him instantly because come on its wrynn he's the </w:t>
        <w:br/>
        <w:t>biggest dick on the planet. He wants a bloodline heir to the throne.</w:t>
        <w:br/>
        <w:br/>
        <w:t xml:space="preserve">But if Anduin did turn out gay and takes over just imagine the guard </w:t>
        <w:br/>
        <w:t>uniforms.They will look fabulous.</w:t>
      </w:r>
    </w:p>
    <w:p>
      <w:r>
        <w:rPr>
          <w:b/>
          <w:u w:val="single"/>
        </w:rPr>
        <w:t>800309</w:t>
      </w:r>
    </w:p>
    <w:p>
      <w:r>
        <w:t>That would be interesting, but it is not going to happen I think.</w:t>
      </w:r>
    </w:p>
    <w:p>
      <w:r>
        <w:rPr>
          <w:b/>
          <w:u w:val="single"/>
        </w:rPr>
        <w:t>800310</w:t>
      </w:r>
    </w:p>
    <w:p>
      <w:r>
        <w:t>29/11/2014 03:33Posted by 586b45d361d45548</w:t>
        <w:br/>
        <w:br/>
        <w:t>28/11/2014 14:20Posted by 54bfdcf05c350e7b</w:t>
        <w:br/>
        <w:br/>
        <w:t xml:space="preserve">...That would be a fun story </w:t>
        <w:br/>
        <w:t xml:space="preserve">for the familyHe jumps out the portal and wrynn disowns him </w:t>
        <w:br/>
        <w:t xml:space="preserve">instantly because come on its wrynn he's the biggest dick on the </w:t>
        <w:br/>
        <w:t>planet. He wants a bloodline heir to the throne.</w:t>
        <w:br/>
        <w:br/>
        <w:t xml:space="preserve">But if Anduin did turn out gay and takes over just imagine the guard </w:t>
        <w:br/>
        <w:t>uniforms.They will look fabulous.</w:t>
        <w:br/>
        <w:br/>
        <w:t xml:space="preserve">I honestly don't think wrynn would let andun take the throne if he came </w:t>
        <w:br/>
        <w:t>out. That's the kinda person wrynn is</w:t>
      </w:r>
    </w:p>
    <w:p>
      <w:r>
        <w:rPr>
          <w:b/>
          <w:u w:val="single"/>
        </w:rPr>
        <w:t>800311</w:t>
      </w:r>
    </w:p>
    <w:p>
      <w:r>
        <w:t>29/11/2014 05:05Posted by 54bfdcf05c350e7b</w:t>
        <w:br/>
        <w:br/>
        <w:t xml:space="preserve">I honestly don't think wrynn would let andun take the throne if he came </w:t>
        <w:br/>
        <w:t>out. That's the kinda person wrynn is</w:t>
        <w:br/>
        <w:br/>
        <w:t>He may be a bit of a male love organ some times but he does love his son.</w:t>
      </w:r>
    </w:p>
    <w:p>
      <w:r>
        <w:rPr>
          <w:b/>
          <w:u w:val="single"/>
        </w:rPr>
        <w:t>800312</w:t>
      </w:r>
    </w:p>
    <w:p>
      <w:r>
        <w:t xml:space="preserve">The gaming community by and large just reflects what white, heter0 males want it to. That isn't in my mind due to some Machiavellian conspiracy, but rather because the gaming industry is not representative of players or society. It's right wing and oppressive. If something isn't a problem for an individual, they make no effort to see how it could be for someone else. In fact, they tend to go a step further and attempt to denigrate both you as an individual, and your argument because it holds no interest to them. </w:t>
        <w:br/>
        <w:br/>
        <w:t xml:space="preserve">Entirely back the OP, but you won't find the support you are looking for amongst this community. Depresses me that you've been downvoted so heavily, but it was predictable. </w:t>
        <w:br/>
        <w:br/>
        <w:t>Deleted</w:t>
        <w:br/>
        <w:br/>
        <w:t>Congratulations on being homophobic.</w:t>
      </w:r>
    </w:p>
    <w:p>
      <w:r>
        <w:rPr>
          <w:b/>
          <w:u w:val="single"/>
        </w:rPr>
        <w:t>800313</w:t>
      </w:r>
    </w:p>
    <w:p>
      <w:r>
        <w:t>Deleted</w:t>
        <w:br/>
        <w:br/>
        <w:t xml:space="preserve">Wut? </w:t>
        <w:br/>
        <w:br/>
        <w:t xml:space="preserve">Gay = happy and joyful </w:t>
        <w:br/>
        <w:br/>
        <w:t xml:space="preserve">Fag = a tiresome or tedious task. </w:t>
        <w:br/>
        <w:br/>
        <w:t>What the hell are you going on about?</w:t>
      </w:r>
    </w:p>
    <w:p>
      <w:r>
        <w:rPr>
          <w:b/>
          <w:u w:val="single"/>
        </w:rPr>
        <w:t>800314</w:t>
      </w:r>
    </w:p>
    <w:p>
      <w:r>
        <w:t>29/11/2014 03:33Posted by 586b45d361d45548</w:t>
        <w:br/>
        <w:br/>
        <w:t>28/11/2014 14:20Posted by 54bfdcf05c350e7b</w:t>
        <w:br/>
        <w:br/>
        <w:t xml:space="preserve">...That would be a fun story </w:t>
        <w:br/>
        <w:t xml:space="preserve">for the familyHe jumps out the portal and wrynn disowns him </w:t>
        <w:br/>
        <w:t xml:space="preserve">instantly because come on its wrynn he's the biggest dick on the </w:t>
        <w:br/>
        <w:t>planet. He wants a bloodline heir to the throne.</w:t>
        <w:br/>
        <w:br/>
        <w:t xml:space="preserve">But if Anduin did turn out gay and takes over just imagine the guard </w:t>
        <w:br/>
        <w:t>uniforms.They will look fabulous.</w:t>
        <w:br/>
        <w:br/>
        <w:t>Let me guess... Full Crystalforge armor?</w:t>
      </w:r>
    </w:p>
    <w:p>
      <w:r>
        <w:rPr>
          <w:b/>
          <w:u w:val="single"/>
        </w:rPr>
        <w:t>800315</w:t>
      </w:r>
    </w:p>
    <w:p>
      <w:r>
        <w:t xml:space="preserve">29/11/2014 08:31Posted by </w:t>
        <w:br/>
        <w:t>eb4f8c58e8c43d8a</w:t>
        <w:br/>
        <w:br/>
        <w:t>...</w:t>
        <w:br/>
        <w:br/>
        <w:t xml:space="preserve">But if Anduin did turn out gay and takes over just imagine the guard uniforms. </w:t>
        <w:br/>
        <w:br/>
        <w:t xml:space="preserve">They will look fabulous. </w:t>
        <w:br/>
        <w:br/>
        <w:t xml:space="preserve">Let me guess... Full Crystalforge armor? </w:t>
        <w:br/>
        <w:br/>
        <w:t>With assless plate legs</w:t>
      </w:r>
    </w:p>
    <w:p>
      <w:r>
        <w:rPr>
          <w:b/>
          <w:u w:val="single"/>
        </w:rPr>
        <w:t>800316</w:t>
      </w:r>
    </w:p>
    <w:p>
      <w:r>
        <w:t xml:space="preserve">25/11/2014 00:06Posted by </w:t>
        <w:br/>
        <w:t>2b2e0a2b5684d40b</w:t>
        <w:br/>
        <w:t xml:space="preserve">Apart from those prescribed by my GP, um, no I'm not. And don't really get your reason for asking about my drug habits, or what it's got to do with the subject I'm choosing to discuss. </w:t>
        <w:br/>
        <w:br/>
        <w:t xml:space="preserve">24/11/2014 23:59Posted by </w:t>
        <w:br/>
        <w:t>2b2e0a2b5684d40b</w:t>
        <w:br/>
        <w:t xml:space="preserve">I'll probably get shot down for this - but I was wondering why WoW has no gay characters? Gays play the game too, and it's the 21st Century and all. </w:t>
        <w:br/>
        <w:br/>
        <w:t xml:space="preserve">A lot of young people play the game, and it'd make a good impression, and help people be more accepting in everyday life. </w:t>
        <w:br/>
        <w:br/>
        <w:t xml:space="preserve">Yes, I'm gay, and don't really care about the homophobes, but think WoW would be doing themselves a service if they implemented a character into the game which is gay. </w:t>
        <w:br/>
        <w:br/>
        <w:t>So you are implying that you being gay makes you different from us being straight???</w:t>
      </w:r>
    </w:p>
    <w:p>
      <w:r>
        <w:rPr>
          <w:b/>
          <w:u w:val="single"/>
        </w:rPr>
        <w:t>800317</w:t>
      </w:r>
    </w:p>
    <w:p>
      <w:r>
        <w:t xml:space="preserve">29/11/2014 09:28Posted by </w:t>
        <w:br/>
        <w:t>99828a237df12e5e</w:t>
        <w:br/>
        <w:br/>
        <w:t xml:space="preserve">So you are implying that you being gay makes you different from us being straight??? </w:t>
        <w:br/>
        <w:br/>
        <w:t xml:space="preserve">Well it clearly does. Much as being a man is different to being a woman, being Black is different to being White and being upstairs is different to being downstairs. </w:t>
        <w:br/>
        <w:br/>
        <w:t>The only question open to interpretation is what the implications of these differences are, not whether they are indeed different things.</w:t>
      </w:r>
    </w:p>
    <w:p>
      <w:r>
        <w:rPr>
          <w:b/>
          <w:u w:val="single"/>
        </w:rPr>
        <w:t>800318</w:t>
      </w:r>
    </w:p>
    <w:p>
      <w:r>
        <w:t xml:space="preserve">29/11/2014 09:34Posted by </w:t>
        <w:br/>
        <w:t>b0952178983e2998</w:t>
        <w:br/>
        <w:br/>
        <w:t xml:space="preserve">29/11/2014 09:28Posted by </w:t>
        <w:br/>
        <w:t>99828a237df12e5e</w:t>
        <w:br/>
        <w:br/>
        <w:t xml:space="preserve">So you are implying that you being gay makes you different from us being straight??? </w:t>
        <w:br/>
        <w:br/>
        <w:t xml:space="preserve">Well it clearly does. Much as being a man is different to being a woman, being Black is different to being White and being upstairs is different to being downstairs. </w:t>
        <w:br/>
        <w:br/>
        <w:t xml:space="preserve">The only question open to interpretation is what the implications of these differences are, not whether they are indeed different things. </w:t>
        <w:br/>
        <w:br/>
        <w:t>To that point there are none it makes no difference to socity what your sexual preference is. The only time it would be a problem to socity is if over 70% of the population was !@#$%^-*!@ because it would hinder growth.</w:t>
      </w:r>
    </w:p>
    <w:p>
      <w:r>
        <w:rPr>
          <w:b/>
          <w:u w:val="single"/>
        </w:rPr>
        <w:t>800319</w:t>
      </w:r>
    </w:p>
    <w:p>
      <w:r>
        <w:t xml:space="preserve">There are few overtly !@#$%^ characters in the entire lore and most of those "couples" tend to be part of a romance that does not end well. </w:t>
        <w:br/>
        <w:br/>
        <w:t xml:space="preserve">so most npc's could be either, or both and blizzard has therefore done a great job of avoiding stereotyping. </w:t>
        <w:br/>
        <w:br/>
        <w:t xml:space="preserve">the OP seems to want promotional portrayal of a gay lifestyle. Anyone interested in such would be able to find out all about it by now, surely, at least in the west ? blizz would need to make some judgment calls if they went down that road and would come in for all sorts off critcism. </w:t>
        <w:br/>
        <w:br/>
        <w:t>the world as a whole has a much more fundamental issue to get past, gender stereotyping and the fact that in many parts of the world, being born female is a huge stroke of bad luck.</w:t>
      </w:r>
    </w:p>
    <w:p>
      <w:r>
        <w:rPr>
          <w:b/>
          <w:u w:val="single"/>
        </w:rPr>
        <w:t>800320</w:t>
      </w:r>
    </w:p>
    <w:p>
      <w:r>
        <w:t xml:space="preserve">Given WoW's PEGI 12 rating... Well, I don't think that sexuality is something that's even on Blizzards radar. At least not to the point that they'd concern themselves with specifically depicting a character as either straight or gay. There are some that have kids, are/get married, but that's it. Sexuality as a whole isn't much of a topic in WoW. </w:t>
        <w:br/>
        <w:br/>
        <w:t>Also, how would you have them depict it? Having some super queer character would only end up as a (insensitive) joke anyway, and I'd say that the differences are too subtle to convey otherwise.</w:t>
      </w:r>
    </w:p>
    <w:p>
      <w:r>
        <w:rPr>
          <w:b/>
          <w:u w:val="single"/>
        </w:rPr>
        <w:t>800321</w:t>
      </w:r>
    </w:p>
    <w:p>
      <w:r>
        <w:t xml:space="preserve">There are few overtly !@#$%^ characters in the entire lore and most of those "couples" tend to be part of a romance that does not end well. </w:t>
        <w:br/>
        <w:br/>
        <w:t>so most npc's could be either, or both and blizzard has therefore done a great job of avoiding stereotyping.</w:t>
        <w:br/>
        <w:br/>
        <w:t xml:space="preserve">the OP seems to want promotional portrayal of a gay lifestyle. Anyone interested in such would be able to find out all about it by now, surely, at least in the west ? blizz would need to make some judgment calls if they went down that road and would come in for all sorts off critcism. </w:t>
        <w:br/>
        <w:br/>
        <w:t xml:space="preserve">the world as a whole has a much more fundamental issue to get past, gender stereotyping and the fact that in many parts of the world, being born female is a huge stroke of bad luck. </w:t>
        <w:br/>
        <w:br/>
        <w:t xml:space="preserve">I think the bolded bit is a classic trap people fall into when attempting not to stereotype. Avoiding stereotyping someone and essentially making a trait they have irrelevant are two different things. For example, a well written gay character needs to avoid being a stereotype </w:t>
        <w:br/>
        <w:t xml:space="preserve">without ignoring the fact they are gay, or what would be the point? That can be achieved by them being in a same sex relationship, but equally can be accomplished through storyline or character traits that are the result of being gay. A character who has been oppressed due to their sexuality or found adversity in some situation due to not conforming to societal expectations. </w:t>
        <w:br/>
        <w:br/>
        <w:t xml:space="preserve">29/11/2014 09:56Posted by </w:t>
        <w:br/>
        <w:t>8b8cd746dc63c499</w:t>
        <w:br/>
        <w:t xml:space="preserve">Given WoW's PEGI 12 rating... Well, I don't think that sexuality is something that's even on Blizzards radar. At least not to the point that they'd concern themselves with specifically depicting a character as either straight or gay. There are some that have kids, are/get married, but that's it. Sexuality as a whole isn't much of a topic in WoW. </w:t>
        <w:br/>
        <w:br/>
        <w:t>And I think this would be the problem that the OP sees, why is a "straight" relationship completely normal and appropriate for a PEGI 12 rating and a gay one not? Having two human male protagonists in a relationship shouldn't be any more of an issue than any of the other relationships in game.</w:t>
      </w:r>
    </w:p>
    <w:p>
      <w:r>
        <w:rPr>
          <w:b/>
          <w:u w:val="single"/>
        </w:rPr>
        <w:t>800322</w:t>
      </w:r>
    </w:p>
    <w:p>
      <w:r>
        <w:t xml:space="preserve">29/11/2014 10:03Posted by </w:t>
        <w:br/>
        <w:t>b0952178983e2998</w:t>
        <w:br/>
        <w:br/>
        <w:t xml:space="preserve">And I think this would be the problem that the OP sees, why is a "straight" relationship completely normal and appropriate for a PEGI 12 rating and a gay one not? Having two human male protagonists in a relationship shouldn't be any more of an issue than any of the other relationships in game. </w:t>
        <w:br/>
        <w:br/>
        <w:t xml:space="preserve">The relationships ingame are mostly implied by someone having kids. Gay relationships = no kids. Might be that there are some, but they're not obvious enough for players to even notice. </w:t>
        <w:br/>
        <w:br/>
        <w:t>The only reason I'm mentioning the PEGI rating is because you don't see characters humping each other - or even kissing or whatever, probably due to that rating. As such, you can't really tell who's gay and who's straight - the NPCs don't seem to act on their sexuality, either way.</w:t>
      </w:r>
    </w:p>
    <w:p>
      <w:r>
        <w:rPr>
          <w:b/>
          <w:u w:val="single"/>
        </w:rPr>
        <w:t>800323</w:t>
      </w:r>
    </w:p>
    <w:p>
      <w:r>
        <w:t xml:space="preserve">I'd love to see better representation for gay people within the medium of games. In a game like WoW, with thousands of minor and major characters, it wouldn't take much to have a small number of gay or bisexual characters involved in a quest or storyline. </w:t>
        <w:br/>
        <w:br/>
        <w:t xml:space="preserve">There have been a number of small hints with certain characters lately, specifically with Wrathion/Anduin in the legendary questline and in War Crimes. I particularly like the WC quote: </w:t>
        <w:br/>
        <w:br/>
        <w:t xml:space="preserve">“When I’m a little older," Wrathion announced, "I shall, if asked politely, take you on my back and ferry you to fascinating places, where we will have adventures that will age your father ten years in one night.” </w:t>
        <w:br/>
        <w:br/>
        <w:t>It'd be great if Blizzard would pull the trigger and make Wrathion's affection for Anduin more clearly romantic as it would add another layer to the character and further storyline potential.</w:t>
      </w:r>
    </w:p>
    <w:p>
      <w:r>
        <w:rPr>
          <w:b/>
          <w:u w:val="single"/>
        </w:rPr>
        <w:t>800324</w:t>
      </w:r>
    </w:p>
    <w:p>
      <w:r>
        <w:t>I thought those 2 death knights were openly gay? Koltira and whoever</w:t>
      </w:r>
    </w:p>
    <w:p>
      <w:r>
        <w:rPr>
          <w:b/>
          <w:u w:val="single"/>
        </w:rPr>
        <w:t>800325</w:t>
      </w:r>
    </w:p>
    <w:p>
      <w:r>
        <w:t xml:space="preserve">to all saying that "this game doesn't need sexuality" .... haven't jaina and arthas expressed their sexuality upon falling in love for each other? </w:t>
        <w:br/>
        <w:br/>
        <w:t xml:space="preserve">there's even a whole expansion + dungeon during which jaina chases after him. </w:t>
        <w:br/>
        <w:br/>
        <w:t>but that's ok for the "12yo kids" to see? only because it's a straight romance? so you assume that a gay romance is something that doesn't fit 12yo kids, as if it were something weird, unnatural or unappropriate.</w:t>
      </w:r>
    </w:p>
    <w:p>
      <w:r>
        <w:rPr>
          <w:b/>
          <w:u w:val="single"/>
        </w:rPr>
        <w:t>800326</w:t>
      </w:r>
    </w:p>
    <w:p>
      <w:r>
        <w:t xml:space="preserve">29/11/2014 12:52Posted by </w:t>
        <w:br/>
        <w:t>8b8cd746dc63c499</w:t>
        <w:br/>
        <w:br/>
        <w:t xml:space="preserve">29/11/2014 10:03Posted by </w:t>
        <w:br/>
        <w:t>b0952178983e2998</w:t>
        <w:br/>
        <w:br/>
        <w:t xml:space="preserve">And I think this would be the problem that the OP sees, why is a "straight" relationship completely normal and appropriate for a PEGI 12 rating and a gay one not? Having two human male protagonists in a relationship shouldn't be any more of an issue than any of the other relationships in game. </w:t>
        <w:br/>
        <w:br/>
        <w:t xml:space="preserve">The relationships ingame are mostly implied by someone having kids. Gay relationships = no kids. Might be that there are some, but they're not obvious enough for players to even notice. </w:t>
        <w:br/>
        <w:br/>
        <w:t xml:space="preserve">The only reason I'm mentioning the PEGI rating is because you don't see characters humping each other - or even kissing or whatever, probably due to that rating. As such, you can't really tell who's gay and who's straight - the NPCs don't seem to act on their sexuality, either way. </w:t>
        <w:br/>
        <w:br/>
        <w:t xml:space="preserve">This is just completely untrue. There are a myriad of characters who have relationships developed in the Warcraft universe that are not dependant on Children. The already mentioned Arthas and Jaina, then off the top of my head Tyrande and Malfurion don't either. </w:t>
        <w:br/>
        <w:br/>
        <w:t>Out of interest, why do people feel the need to try and justify it not existing? A same sex relationship is no more "adult" than one between a man and a woman. If anything them having children makes the relationship inherently more sexual.</w:t>
      </w:r>
    </w:p>
    <w:p>
      <w:r>
        <w:rPr>
          <w:b/>
          <w:u w:val="single"/>
        </w:rPr>
        <w:t>800327</w:t>
      </w:r>
    </w:p>
    <w:p>
      <w:r>
        <w:t xml:space="preserve">This thread in a nutshell </w:t>
        <w:br/>
        <w:t xml:space="preserve">"Yay, gays" </w:t>
        <w:br/>
        <w:t xml:space="preserve">"Hell no, gays!" </w:t>
        <w:br/>
        <w:t xml:space="preserve">"The children!" </w:t>
        <w:br/>
        <w:t xml:space="preserve">"The immersion!" </w:t>
        <w:br/>
        <w:t xml:space="preserve">"Male BElves!" </w:t>
        <w:br/>
        <w:t xml:space="preserve">"All good male friends are obviously gay for eachother." </w:t>
        <w:br/>
        <w:br/>
        <w:t>That said, as a !@#$, I wouldn't really mind some escort quest where a man says husband instead of wife.</w:t>
      </w:r>
    </w:p>
    <w:p>
      <w:r>
        <w:rPr>
          <w:b/>
          <w:u w:val="single"/>
        </w:rPr>
        <w:t>800328</w:t>
      </w:r>
    </w:p>
    <w:p>
      <w:r>
        <w:t xml:space="preserve">I'm not going to read 24 pages to see if someone mentioned it, but blizz added a book in Dreanor called: </w:t>
        <w:br/>
        <w:br/>
        <w:t>A Steamy Romance Novel: Savage Passions</w:t>
        <w:br/>
        <w:br/>
        <w:t xml:space="preserve">About two gay guys, i recieved it today from a salvage box in my garrison. </w:t>
        <w:br/>
        <w:br/>
        <w:t>There you go, problem solved.</w:t>
      </w:r>
    </w:p>
    <w:p>
      <w:r>
        <w:rPr>
          <w:b/>
          <w:u w:val="single"/>
        </w:rPr>
        <w:t>800329</w:t>
      </w:r>
    </w:p>
    <w:p>
      <w:r>
        <w:t xml:space="preserve">I'm not going to read 24 pages to see if someone mentioned it, but blizz added a book in Dreanor called: </w:t>
        <w:br/>
        <w:br/>
        <w:t>A Steamy Romance Novel: Savage Passions</w:t>
        <w:br/>
        <w:br/>
        <w:t xml:space="preserve">About two gay guys, i recieved it today from a salvage box in my garrison. </w:t>
        <w:br/>
        <w:br/>
        <w:t xml:space="preserve">There you go, problem solved. </w:t>
        <w:br/>
        <w:br/>
        <w:t>Thats awesome!! :D Its actually not steamy at all, and yet somehow it really is! LOL</w:t>
      </w:r>
    </w:p>
    <w:p>
      <w:r>
        <w:rPr>
          <w:b/>
          <w:u w:val="single"/>
        </w:rPr>
        <w:t>800330</w:t>
      </w:r>
    </w:p>
    <w:p>
      <w:r>
        <w:t xml:space="preserve">I'm not going to read 24 pages to see if someone mentioned it, but blizz added a book in Dreanor called: </w:t>
        <w:br/>
        <w:br/>
        <w:t>A Steamy Romance Novel: Savage Passions</w:t>
        <w:br/>
        <w:br/>
        <w:t xml:space="preserve">About two gay guys, i recieved it today from a salvage box in my garrison. </w:t>
        <w:br/>
        <w:br/>
        <w:t xml:space="preserve">There you go, problem solved. </w:t>
        <w:br/>
        <w:br/>
        <w:t>#Confirmed</w:t>
      </w:r>
    </w:p>
    <w:p>
      <w:r>
        <w:rPr>
          <w:b/>
          <w:u w:val="single"/>
        </w:rPr>
        <w:t>800331</w:t>
      </w:r>
    </w:p>
    <w:p>
      <w:r>
        <w:t xml:space="preserve">b4c757eff94b9353......just, wow.There is dumb, ignorant and bigotted </w:t>
        <w:br/>
        <w:t>and then there is b4c757eff94b9353!</w:t>
      </w:r>
    </w:p>
    <w:p>
      <w:r>
        <w:rPr>
          <w:b/>
          <w:u w:val="single"/>
        </w:rPr>
        <w:t>800332</w:t>
      </w:r>
    </w:p>
    <w:p>
      <w:r>
        <w:t xml:space="preserve">Simple fix make a quest chain called broke back barrens. </w:t>
        <w:br/>
        <w:br/>
        <w:t>It's revolves around two male Orc hunters.</w:t>
      </w:r>
    </w:p>
    <w:p>
      <w:r>
        <w:rPr>
          <w:b/>
          <w:u w:val="single"/>
        </w:rPr>
        <w:t>800333</w:t>
      </w:r>
    </w:p>
    <w:p>
      <w:r>
        <w:t xml:space="preserve">How can a post with +14 be considered as highly rated,while another with +19 isn't?Now that's discrimination. </w:t>
        <w:br/>
        <w:br/>
        <w:t xml:space="preserve">But as mentioned in the earlier posts,there's no need for sexuality in the game.If anything it might look discriminating somehow. </w:t>
        <w:br/>
        <w:br/>
        <w:t>Yet making such characters noticable could be good for the storyline.I'm extremelly neutral about this topic.</w:t>
      </w:r>
    </w:p>
    <w:p>
      <w:r>
        <w:rPr>
          <w:b/>
          <w:u w:val="single"/>
        </w:rPr>
        <w:t>800334</w:t>
      </w:r>
    </w:p>
    <w:p>
      <w:r>
        <w:t>29/11/2014 17:07Posted by b4c757eff94b9353</w:t>
        <w:br/>
        <w:br/>
        <w:t xml:space="preserve">For example there are wild animals which born gay, but they are eaten </w:t>
        <w:br/>
        <w:t>and killed early by stronger and more agressive male specimens</w:t>
        <w:br/>
        <w:br/>
        <w:t xml:space="preserve">Actually this is not necessarily true. There's been a lot of research on </w:t>
        <w:br/>
        <w:t xml:space="preserve">same gender attraction (and action) among animals and it turned out it is </w:t>
        <w:br/>
        <w:t xml:space="preserve">actually not that uncommon that males of certain species will be attracted </w:t>
        <w:br/>
        <w:t xml:space="preserve">to other males, and females to females. And they won't even bite each </w:t>
        <w:br/>
        <w:t xml:space="preserve">others' heads off. I guess humans liking the same gender is pretty natural </w:t>
        <w:br/>
        <w:t xml:space="preserve">:).So besides your post being very narrowminded, it's blatantly </w:t>
        <w:br/>
        <w:t>untrue.</w:t>
      </w:r>
    </w:p>
    <w:p>
      <w:r>
        <w:rPr>
          <w:b/>
          <w:u w:val="single"/>
        </w:rPr>
        <w:t>800335</w:t>
      </w:r>
    </w:p>
    <w:p>
      <w:r>
        <w:t>I would like some gay characters as long as they're not stereotypical, and it's not made into an issue, but I just cheer myself up by seeing all the elves and draeni as gay anyway. If my tauren shamen was that way inclined, I'd definitely go out with her, because she has a sexy dance I can watch for aaages...</w:t>
      </w:r>
    </w:p>
    <w:p>
      <w:r>
        <w:rPr>
          <w:b/>
          <w:u w:val="single"/>
        </w:rPr>
        <w:t>800336</w:t>
      </w:r>
    </w:p>
    <w:p>
      <w:r>
        <w:t>Just because gay characters do not yell at the world their sexuality like gay peoples do it in real life, doesn't mean there are none in the game. Not everyone is obsessed by sexual preferences, especially in a game.</w:t>
      </w:r>
    </w:p>
    <w:p>
      <w:r>
        <w:rPr>
          <w:b/>
          <w:u w:val="single"/>
        </w:rPr>
        <w:t>800337</w:t>
      </w:r>
    </w:p>
    <w:p>
      <w:r>
        <w:t xml:space="preserve">like we said for the millionth time, </w:t>
        <w:br/>
        <w:br/>
        <w:t xml:space="preserve">every single straight person living his/her relationship openly (like jaina and arthas) "yells his/her sexuality at the world" (because doing so gives hint of his/her sexual orientatoin) </w:t>
        <w:br/>
        <w:br/>
        <w:t>so the reason why gay characters shouldn't do the same is beyond me.</w:t>
      </w:r>
    </w:p>
    <w:p>
      <w:r>
        <w:rPr>
          <w:b/>
          <w:u w:val="single"/>
        </w:rPr>
        <w:t>800338</w:t>
      </w:r>
    </w:p>
    <w:p>
      <w:r>
        <w:t xml:space="preserve">30/11/2014 12:59Posted by </w:t>
        <w:br/>
        <w:t>563778ef8f184f5f</w:t>
        <w:br/>
        <w:t xml:space="preserve">like we said for the millionth time, </w:t>
        <w:br/>
        <w:br/>
        <w:t xml:space="preserve">every single straight person living his/her relationship openly (like jaina and arthas) "yells his/her sexuality at the world" (because doing so gives hint of his/her sexual orientatoin) </w:t>
        <w:br/>
        <w:br/>
        <w:t xml:space="preserve">so the reason why gay characters shouldn't do the same is beyond me. </w:t>
        <w:br/>
        <w:br/>
        <w:t xml:space="preserve">+1 </w:t>
        <w:br/>
        <w:br/>
        <w:t>So much this. But the forums aren't interested.</w:t>
      </w:r>
    </w:p>
    <w:p>
      <w:r>
        <w:rPr>
          <w:b/>
          <w:u w:val="single"/>
        </w:rPr>
        <w:t>800339</w:t>
      </w:r>
    </w:p>
    <w:p>
      <w:r>
        <w:t>If it hasn't already been mentioned, the latest Steamy Romance Novel: Savage Passions, focuses on male/male 'smut', with our hero Marcus and Raven, the stablehand you actually get in your alliance Stables building in your garrison.</w:t>
      </w:r>
    </w:p>
    <w:p>
      <w:r>
        <w:rPr>
          <w:b/>
          <w:u w:val="single"/>
        </w:rPr>
        <w:t>800340</w:t>
      </w:r>
    </w:p>
    <w:p>
      <w:r>
        <w:t>yes it was mentioned and i am sure it's a step towards the right direction. i think the company takes in great consideration every gender and preference.</w:t>
      </w:r>
    </w:p>
    <w:p>
      <w:r>
        <w:rPr>
          <w:b/>
          <w:u w:val="single"/>
        </w:rPr>
        <w:t>800341</w:t>
      </w:r>
    </w:p>
    <w:p>
      <w:r>
        <w:t xml:space="preserve">every single straight person living his/her relationship openly "yells his/her sexuality at the world" </w:t>
        <w:br/>
        <w:br/>
        <w:t>On the other hand, it's the duty of the high and mighty to eventually marry for political power and a heir or two. And the duty of ordinary people to produce children to take care of the family and serve their lord. Duty, not necessarily pleasure. A fair few are probably doing what they really prefer in secret with someone else than their spouse.</w:t>
      </w:r>
    </w:p>
    <w:p>
      <w:r>
        <w:rPr>
          <w:b/>
          <w:u w:val="single"/>
        </w:rPr>
        <w:t>800342</w:t>
      </w:r>
    </w:p>
    <w:p>
      <w:r>
        <w:t xml:space="preserve">1. Blizzard aint Bioware, they make mmos and rts:es, not compelling stories with well crafted characters. </w:t>
        <w:br/>
        <w:t xml:space="preserve">2. If wow would be a rpg then it wouldn't be any problem since they are a bit niche, whereas wow is kind of a staple of games. That means they are under more scrutiny than, say, dragon age inquisition that has a well made gay character. If blizzard were to put a gay in their game, it could spark an outrage amongst conservatives, which would cause public uproar. That would lead to lots of bad press and a news article in fox new how wow is corrupting the youth. And they don't want that. </w:t>
        <w:br/>
        <w:t>All in all, blizzard has neither the balls nor the ability to add openly gay characters to this game afaik.</w:t>
      </w:r>
    </w:p>
    <w:p>
      <w:r>
        <w:rPr>
          <w:b/>
          <w:u w:val="single"/>
        </w:rPr>
        <w:t>800343</w:t>
      </w:r>
    </w:p>
    <w:p>
      <w:r>
        <w:t xml:space="preserve">02/12/2014 15:30Posted by </w:t>
        <w:br/>
        <w:t>d6f4d6d1a3d42152</w:t>
        <w:br/>
        <w:t xml:space="preserve">All in all, blizzard has neither the balls nor the ability to add openly gay characters to this game afaik. </w:t>
        <w:br/>
        <w:br/>
        <w:t>They are in the game already. A night elf at Stars Rest in Northrend for example.</w:t>
      </w:r>
    </w:p>
    <w:p>
      <w:r>
        <w:rPr>
          <w:b/>
          <w:u w:val="single"/>
        </w:rPr>
        <w:t>800344</w:t>
      </w:r>
    </w:p>
    <w:p>
      <w:r>
        <w:t xml:space="preserve">02/12/2014 15:37Posted by </w:t>
        <w:br/>
        <w:t>892a2ff9636b9b92</w:t>
        <w:br/>
        <w:t xml:space="preserve">They are in the game already. A night elf at Stars Rest in Northrend for example. </w:t>
        <w:br/>
        <w:br/>
        <w:t>wasn't that in the in game book tho? I still doubt that they can make a believable major gay characters, but I could be wrong.</w:t>
      </w:r>
    </w:p>
    <w:p>
      <w:r>
        <w:rPr>
          <w:b/>
          <w:u w:val="single"/>
        </w:rPr>
        <w:t>800345</w:t>
      </w:r>
    </w:p>
    <w:p>
      <w:r>
        <w:t xml:space="preserve">02/12/2014 15:37Posted by </w:t>
        <w:br/>
        <w:t>892a2ff9636b9b92</w:t>
        <w:br/>
        <w:t xml:space="preserve">They are in the game already. A night elf at Stars Rest in Northrend for example. </w:t>
        <w:br/>
        <w:br/>
        <w:t>She's not really confirmed to be gay, it's implied, but that's not really what people are necessarily asking for. People want characters who are openly gay in the sense that we as players know they're definitely gay. Vague implications don't really count as representation.</w:t>
      </w:r>
    </w:p>
    <w:p>
      <w:r>
        <w:rPr>
          <w:b/>
          <w:u w:val="single"/>
        </w:rPr>
        <w:t>800346</w:t>
      </w:r>
    </w:p>
    <w:p>
      <w:r>
        <w:t xml:space="preserve">24/11/2014 23:59Posted by </w:t>
        <w:br/>
        <w:t>2b2e0a2b5684d40b</w:t>
        <w:br/>
        <w:t xml:space="preserve">I'll probably get shot down for this - but I was wondering why WoW has no gay characters? Gays play the game too, and it's the 21st Century and all. </w:t>
        <w:br/>
        <w:br/>
        <w:t xml:space="preserve">A lot of young people play the game, and it'd make a good impression, and help people be more accepting in everyday life. </w:t>
        <w:br/>
        <w:br/>
        <w:t xml:space="preserve">Yes, I'm gay, and don't really care about the homophobes, but think WoW would be doing themselves a service if they implemented a character into the game which is gay. </w:t>
        <w:br/>
        <w:br/>
        <w:t xml:space="preserve">Erm... every time I click on a human male from any location other than Gilneas (other than worker, peasant from Garrison) I get a camp response: </w:t>
        <w:br/>
        <w:br/>
        <w:t xml:space="preserve">"Why hello their" I assumed that was a reference... </w:t>
        <w:br/>
        <w:br/>
        <w:t xml:space="preserve">Then we have Anduin Wrynn... clearly he has to be a fairy! </w:t>
        <w:br/>
        <w:br/>
        <w:t xml:space="preserve">Garrosh Hellscream is clearly a bear.... </w:t>
        <w:br/>
        <w:br/>
        <w:t xml:space="preserve">Big Bearded, Muscular dwarves when clicked on say in a gruff voice "Can I interest you in a pint?" Clearly Grizzly Adams Bears </w:t>
        <w:br/>
        <w:br/>
        <w:t xml:space="preserve">Arthus who turned down Jaina Proudmore... clearly... he has to be...Jaina F&amp;*(^$g Proudmore! </w:t>
        <w:br/>
        <w:br/>
        <w:t xml:space="preserve">The Goblins with the high pitched voices "HURRY BACK" </w:t>
        <w:br/>
        <w:br/>
        <w:t xml:space="preserve">The male Gnomes who excitedly say "MY your a tall one!" </w:t>
        <w:br/>
        <w:br/>
        <w:t xml:space="preserve">Khadagar The Mage who gives you the epic &amp; legendary ring is clearly hiding something colorful! </w:t>
        <w:br/>
        <w:br/>
        <w:t xml:space="preserve">Also do not forget BENJAMIN BODE: </w:t>
        <w:br/>
        <w:br/>
        <w:t xml:space="preserve">http://i.imgur.com/spbjN6X.jpg </w:t>
        <w:br/>
        <w:br/>
        <w:t xml:space="preserve">LOOK AT THIS SCREEN SHOT FROM IN GAME! </w:t>
        <w:br/>
        <w:br/>
        <w:t>Open your eyes my friend, all the colors of the cosmic rainbow shine brightly in WOW!</w:t>
      </w:r>
    </w:p>
    <w:p>
      <w:r>
        <w:rPr>
          <w:b/>
          <w:u w:val="single"/>
        </w:rPr>
        <w:t>800347</w:t>
      </w:r>
    </w:p>
    <w:p>
      <w:r>
        <w:t xml:space="preserve">02/12/2014 16:01Posted by </w:t>
        <w:br/>
        <w:t>5bef617f22d7c511</w:t>
        <w:br/>
        <w:t xml:space="preserve">Vague implications don't really count as representation. </w:t>
        <w:br/>
        <w:br/>
        <w:t xml:space="preserve">Vague? She is openly making gooey eyes (and flirting) at another female nelf? what do you want them to do? Wear t-shirts saying life partners and proud? </w:t>
        <w:br/>
        <w:br/>
        <w:t xml:space="preserve">02/12/2014 16:01Posted by </w:t>
        <w:br/>
        <w:t>5bef617f22d7c511</w:t>
        <w:br/>
        <w:t xml:space="preserve">eople want characters who are openly gay in the sense that we as players know they're definitely gay </w:t>
        <w:br/>
        <w:br/>
        <w:t xml:space="preserve">How would they achieve this? An NPC telling everyone who clicks on him/her that their gay? Havng an NPC standing next to them of the same gender? I don't see many "single" NPC (as in represented in-game as not with a partner) expressing a sexual preference whether that is straight or gay. We, as players, can do that for them if we so wish. This is an RPG after all. </w:t>
        <w:br/>
        <w:br/>
        <w:t>IMO this is an "issue" that does not need addressing.</w:t>
      </w:r>
    </w:p>
    <w:p>
      <w:r>
        <w:rPr>
          <w:b/>
          <w:u w:val="single"/>
        </w:rPr>
        <w:t>800348</w:t>
      </w:r>
    </w:p>
    <w:p>
      <w:r>
        <w:t xml:space="preserve">I seriously hope everyone reporting the op gets a warning for the abusing the report function.The op has a valid point. </w:t>
        <w:br/>
        <w:br/>
        <w:t>There are so many homophobes playing wow(and in this thread) it is clearly a issue and everything that potentially can help normalising it is a step in the good direction.Like it or not Blizzard is a leading company and their stance still has some value.But they need to be more open about their stance,not only state it when someone applies for a job but also state it by means of lore.Start in a book then implement in game.Easy and it hurts noone.</w:t>
      </w:r>
    </w:p>
    <w:p>
      <w:r>
        <w:rPr>
          <w:b/>
          <w:u w:val="single"/>
        </w:rPr>
        <w:t>800349</w:t>
      </w:r>
    </w:p>
    <w:p>
      <w:r>
        <w:t>Well, I have done few funny quests that have a hint on that. Like &lt;the day Deathwing came&gt; one. When you do the third one, there are some females and one male blood elf that are admiring the orc and want him to take them for a romantic ride. You can choose the male blood elf.</w:t>
      </w:r>
    </w:p>
    <w:p>
      <w:r>
        <w:rPr>
          <w:b/>
          <w:u w:val="single"/>
        </w:rPr>
        <w:t>800350</w:t>
      </w:r>
    </w:p>
    <w:p>
      <w:r>
        <w:t>02/12/2014 16:41Posted by 17c6d6136ab3d95c</w:t>
        <w:br/>
        <w:br/>
        <w:t>You can choose the male blood elf.</w:t>
        <w:br/>
        <w:br/>
        <w:t xml:space="preserve">You missed the point with that. Its taking the mickey out of Blood Elves </w:t>
        <w:br/>
        <w:t>in a very juvenile way.</w:t>
      </w:r>
    </w:p>
    <w:p>
      <w:r>
        <w:rPr>
          <w:b/>
          <w:u w:val="single"/>
        </w:rPr>
        <w:t>800351</w:t>
      </w:r>
    </w:p>
    <w:p>
      <w:r>
        <w:t>Who gives a !@#$? It has no purpose. For all we know, WoW already has one(ala Dumbledore from Harry Potter). Forced diversity is %^-*.</w:t>
      </w:r>
    </w:p>
    <w:p>
      <w:r>
        <w:rPr>
          <w:b/>
          <w:u w:val="single"/>
        </w:rPr>
        <w:t>800352</w:t>
      </w:r>
    </w:p>
    <w:p>
      <w:r>
        <w:t xml:space="preserve">02/12/2014 14:01Posted by </w:t>
        <w:br/>
        <w:t>82048552b5d9644a</w:t>
        <w:br/>
        <w:t xml:space="preserve">Duty, not necessarily pleasure. A fair few are probably doing what they really prefer in secret with someone else than their spouse. </w:t>
        <w:br/>
        <w:br/>
        <w:t xml:space="preserve">Which isn´t fair for themselves or their spouses, since nowadays you can have children despite your sexuality. You don´t need to fool yourself or your partner in order to do so. Sure, it might be more difficult, but it is completely possible. </w:t>
        <w:br/>
        <w:br/>
        <w:t>I understand where this kind of people come from, and it is extremely ironic that they are the ones that support that kind of laws and behavior in the first place, since they are throwing stones at their own roof, but I don´t think living a lie is a healthy life.</w:t>
      </w:r>
    </w:p>
    <w:p>
      <w:r>
        <w:rPr>
          <w:b/>
          <w:u w:val="single"/>
        </w:rPr>
        <w:t>800353</w:t>
      </w:r>
    </w:p>
    <w:p>
      <w:r>
        <w:t xml:space="preserve">Why stop at gays, why not one of every possible combination of minority groups? </w:t>
        <w:br/>
        <w:br/>
        <w:t xml:space="preserve">I dont see any characters of mixed african-chinese heritage, or any transgender Romanian women or any eunuch Polar bear characters. </w:t>
        <w:br/>
        <w:br/>
        <w:t xml:space="preserve">Its a total non-issue. </w:t>
        <w:br/>
        <w:br/>
        <w:t xml:space="preserve">I really wish minority groups would stop all this "dont treat me differently because of my lifestyle choice, however you HAVE to treat us differently (i.e. better) because of my lifestyle choice. </w:t>
        <w:br/>
        <w:br/>
        <w:t xml:space="preserve">And, for the record , the estimated gay population is around 4% (for theUSA, and depending on your source) </w:t>
        <w:br/>
        <w:br/>
        <w:t>That would like equate to about 4 main characters being of the LGBT persuasion. Which is already represented in-game. Read some of the other posts for obvious and non-obvious examples.</w:t>
      </w:r>
    </w:p>
    <w:p>
      <w:r>
        <w:rPr>
          <w:b/>
          <w:u w:val="single"/>
        </w:rPr>
        <w:t>800354</w:t>
      </w:r>
    </w:p>
    <w:p>
      <w:r>
        <w:t>http://us.blizzard.com/store/details.xml?id=1100001913</w:t>
        <w:br/>
        <w:br/>
        <w:t>What a bummer again, though it was to be expected.</w:t>
      </w:r>
    </w:p>
    <w:p>
      <w:r>
        <w:rPr>
          <w:b/>
          <w:u w:val="single"/>
        </w:rPr>
        <w:t>800355</w:t>
      </w:r>
    </w:p>
    <w:p>
      <w:r>
        <w:t>One of the best models they have ever designed and it ends up on the store. Jesus christ, do they have any integrity left?</w:t>
      </w:r>
    </w:p>
    <w:p>
      <w:r>
        <w:rPr>
          <w:b/>
          <w:u w:val="single"/>
        </w:rPr>
        <w:t>800356</w:t>
      </w:r>
    </w:p>
    <w:p>
      <w:r>
        <w:t xml:space="preserve">That sucks big time...there I was thinking that the big time mount collectors were gonna get something totally awesome for 150 mounts, and then Blizzard does that. </w:t>
        <w:br/>
        <w:br/>
        <w:t xml:space="preserve">14/02/2012 22:12Posted by </w:t>
        <w:br/>
        <w:t>5763bcb633fb420f</w:t>
        <w:br/>
        <w:t xml:space="preserve">One of the best models they have ever designed and it ends up on the store. Jesus christ, do they have any integrity left? </w:t>
        <w:br/>
        <w:br/>
        <w:t>This.</w:t>
      </w:r>
    </w:p>
    <w:p>
      <w:r>
        <w:rPr>
          <w:b/>
          <w:u w:val="single"/>
        </w:rPr>
        <w:t>800357</w:t>
      </w:r>
    </w:p>
    <w:p>
      <w:r>
        <w:t xml:space="preserve">14/02/2012 22:12Posted by </w:t>
        <w:br/>
        <w:t>5763bcb633fb420f</w:t>
        <w:br/>
        <w:t xml:space="preserve">One of the best models they have ever designed and it ends up on the store. Jesus christ, do they have any integrity left? </w:t>
        <w:br/>
        <w:br/>
        <w:t>Well, after a WoW monoply game, my guess is no.</w:t>
      </w:r>
    </w:p>
    <w:p>
      <w:r>
        <w:rPr>
          <w:b/>
          <w:u w:val="single"/>
        </w:rPr>
        <w:t>800358</w:t>
      </w:r>
    </w:p>
    <w:p>
      <w:r>
        <w:t xml:space="preserve">http://imageshack.us/photo/my-images/535/wowscrnshot021412221001.jpg/ </w:t>
        <w:br/>
        <w:br/>
        <w:t xml:space="preserve">As someone who has bought mounts/pets from the store, this has gone too far imo. </w:t>
        <w:br/>
        <w:br/>
        <w:t xml:space="preserve">This mount looks far better (in terms of colours, graphics, uniqueness) than many if not all of the raiding mounts available. </w:t>
        <w:br/>
        <w:br/>
        <w:t>Shouldn't have been wasted on the store.</w:t>
      </w:r>
    </w:p>
    <w:p>
      <w:r>
        <w:rPr>
          <w:b/>
          <w:u w:val="single"/>
        </w:rPr>
        <w:t>800359</w:t>
      </w:r>
    </w:p>
    <w:p>
      <w:r>
        <w:t>Pretty much the same with the Celestial Charger. A beautiful mount aswell, though I wont pay 20 euros for it.</w:t>
      </w:r>
    </w:p>
    <w:p>
      <w:r>
        <w:rPr>
          <w:b/>
          <w:u w:val="single"/>
        </w:rPr>
        <w:t>800360</w:t>
      </w:r>
    </w:p>
    <w:p>
      <w:r>
        <w:t xml:space="preserve">lol..i bought it and i love it. But face the facts...they will continue to do this eitherway, i love the game and ill still buy things if i can afford it..its nothing more like buying my make up or candy. </w:t>
        <w:br/>
        <w:br/>
        <w:t>its priorities.</w:t>
      </w:r>
    </w:p>
    <w:p>
      <w:r>
        <w:rPr>
          <w:b/>
          <w:u w:val="single"/>
        </w:rPr>
        <w:t>800361</w:t>
      </w:r>
    </w:p>
    <w:p>
      <w:r>
        <w:t>It's in the UK store too (&amp; the Celestial Charger is only 10 euros)</w:t>
      </w:r>
    </w:p>
    <w:p>
      <w:r>
        <w:rPr>
          <w:b/>
          <w:u w:val="single"/>
        </w:rPr>
        <w:t>800362</w:t>
      </w:r>
    </w:p>
    <w:p>
      <w:r>
        <w:t xml:space="preserve">Ok, I bought it straight away and I love it. But this is by far the coolest model in game, I liked celestial steed but I wasnt too hurt by it being in blizz store... but this is lame. We've seen the effects of selling blizz store mounts and imo the coolest mount in game is about to become a massive joke. First time i've ever said this but seriously, gg blizz, I really wish this wasn't available to absolutely everyone </w:t>
        <w:br/>
        <w:br/>
        <w:t>Edit: I'd just like to say that I wouldn't be as hurt by this if some of the newer models that require a little bit of dedication and work for like the new lovebird and stuff like darkmoon mounts actually looked cool. But the fact that those suck (imo) and something that looks as if it has had a tonne of work put into it and only requires what took a frantic orc 30 secs to buy off blizz store is in a way killing an aspect of the game I am fond of (farming mounts). Can't blizz start putting crap like the swift lovebird and recoloured models in the blizz store instead?</w:t>
      </w:r>
    </w:p>
    <w:p>
      <w:r>
        <w:rPr>
          <w:b/>
          <w:u w:val="single"/>
        </w:rPr>
        <w:t>800363</w:t>
      </w:r>
    </w:p>
    <w:p>
      <w:r>
        <w:t>Maybe I'll win it from mmo champion? Yeah... right...</w:t>
      </w:r>
    </w:p>
    <w:p>
      <w:r>
        <w:rPr>
          <w:b/>
          <w:u w:val="single"/>
        </w:rPr>
        <w:t>800364</w:t>
      </w:r>
    </w:p>
    <w:p>
      <w:r>
        <w:t xml:space="preserve">This is just the start, the s**t will hit the proverbial fan tomorrow when everyone and their uncle has it, all these bright, shiney dragons flying around Org/SW are gonna be enough to give someone a epileptic fit... </w:t>
        <w:br/>
        <w:br/>
        <w:t>And it's such a shame to see such an awesome mount/model wasted in this way.</w:t>
      </w:r>
    </w:p>
    <w:p>
      <w:r>
        <w:rPr>
          <w:b/>
          <w:u w:val="single"/>
        </w:rPr>
        <w:t>800365</w:t>
      </w:r>
    </w:p>
    <w:p>
      <w:r>
        <w:t xml:space="preserve">Of course it ended up in the store... It's disgusting how they charge so much for a in-game item. </w:t>
        <w:br/>
        <w:br/>
        <w:t>it will lose its appeal after 2 weeks and then you'll regret buying it</w:t>
      </w:r>
    </w:p>
    <w:p>
      <w:r>
        <w:rPr>
          <w:b/>
          <w:u w:val="single"/>
        </w:rPr>
        <w:t>800366</w:t>
      </w:r>
    </w:p>
    <w:p>
      <w:r>
        <w:t xml:space="preserve">14/02/2012 22:27Posted by </w:t>
        <w:br/>
        <w:t>81d75ffa32ea5838</w:t>
        <w:br/>
        <w:t xml:space="preserve">And it's such a shame to see such an awesome mount/model wasted in this way. </w:t>
        <w:br/>
        <w:br/>
        <w:t xml:space="preserve">I know right its going to be awful. They will be absolutely everywhere! </w:t>
        <w:br/>
        <w:br/>
        <w:t>Would be so much better if only a few had it, so that when you did see it you'd be like "aaah :D" not "grrr!"</w:t>
      </w:r>
    </w:p>
    <w:p>
      <w:r>
        <w:rPr>
          <w:b/>
          <w:u w:val="single"/>
        </w:rPr>
        <w:t>800367</w:t>
      </w:r>
    </w:p>
    <w:p>
      <w:r>
        <w:t>Its a disgrace. And I have been defending Blizzard so much and I get this. Wasted my time.</w:t>
      </w:r>
    </w:p>
    <w:p>
      <w:r>
        <w:rPr>
          <w:b/>
          <w:u w:val="single"/>
        </w:rPr>
        <w:t>800368</w:t>
      </w:r>
    </w:p>
    <w:p>
      <w:r>
        <w:t xml:space="preserve">!@#$ like this makes me want to quit wow.. </w:t>
        <w:br/>
        <w:br/>
        <w:t>At least make stuff like these tradeable so that I can buy it off the AH and be just as cool as everyone else, until I get bored and mount my white gryphon again.</w:t>
      </w:r>
    </w:p>
    <w:p>
      <w:r>
        <w:rPr>
          <w:b/>
          <w:u w:val="single"/>
        </w:rPr>
        <w:t>800369</w:t>
      </w:r>
    </w:p>
    <w:p>
      <w:r>
        <w:t xml:space="preserve">Such an awesome looking mount, really disappointed that they used it as a Store mount, it had so much potential just to be wasted in such a manner, I wonder why so much effort is put into this model, when the Dragon Soul mounts are so basic and aren't much more complex than the Bronze Drake. </w:t>
        <w:br/>
        <w:br/>
        <w:t>Oh well, business is business...</w:t>
      </w:r>
    </w:p>
    <w:p>
      <w:r>
        <w:rPr>
          <w:b/>
          <w:u w:val="single"/>
        </w:rPr>
        <w:t>800370</w:t>
      </w:r>
    </w:p>
    <w:p>
      <w:r>
        <w:t xml:space="preserve">what differense does it make if its common or not? I thought the ulduar glory 25 was bloody awesome and now every1 and their grandmas have it. Same with icc mounts. You dont need a slight clue what to do,just be there and voila, free achieves and mounts. </w:t>
        <w:br/>
        <w:br/>
        <w:t xml:space="preserve">stop the special snowflake shiz already. </w:t>
        <w:br/>
        <w:br/>
        <w:t>And oh yeah i get where you are coming from, but if they gave us this as a taste of what is coming we can just wait to see what they will have in MoP.</w:t>
      </w:r>
    </w:p>
    <w:p>
      <w:r>
        <w:rPr>
          <w:b/>
          <w:u w:val="single"/>
        </w:rPr>
        <w:t>800371</w:t>
      </w:r>
    </w:p>
    <w:p>
      <w:r>
        <w:t xml:space="preserve">All the core members in one guild on my realm has just bought it. So they've filled Orgrimmar now! :P </w:t>
        <w:br/>
        <w:br/>
        <w:t>As of this minute, literally half of everyone in Orgrimmar is on this mount.</w:t>
      </w:r>
    </w:p>
    <w:p>
      <w:r>
        <w:rPr>
          <w:b/>
          <w:u w:val="single"/>
        </w:rPr>
        <w:t>800372</w:t>
      </w:r>
    </w:p>
    <w:p>
      <w:r>
        <w:t>Bet in MoP every mount ingame will be avaible at the store.</w:t>
      </w:r>
    </w:p>
    <w:p>
      <w:r>
        <w:rPr>
          <w:b/>
          <w:u w:val="single"/>
        </w:rPr>
        <w:t>800373</w:t>
      </w:r>
    </w:p>
    <w:p>
      <w:r>
        <w:t xml:space="preserve">In my opinion, adding it to the blizzard store has been one of the worst decisions they've made for this expansion. It's arguably one of the nicest and shiniest looking drakes / mounts in the game currently. It's related to current content. It could have been added as something gained after completing x achievement or x heroic raid encounter. Nope. Added lazily to the blizzard store so that everyone can dump £17 on it. I really don't want to be "That guy" but I can't see any real reason why they would put this up on the Blizzard Store other than for profit. </w:t>
        <w:br/>
        <w:br/>
        <w:t>When bad players get the nicest looking reward for no effort required, that's when I flip tables. I don't wish to sound elitist, but something that nice and "obvious" should not be put up so that everyone can get it.</w:t>
      </w:r>
    </w:p>
    <w:p>
      <w:r>
        <w:rPr>
          <w:b/>
          <w:u w:val="single"/>
        </w:rPr>
        <w:t>800374</w:t>
      </w:r>
    </w:p>
    <w:p>
      <w:r>
        <w:t xml:space="preserve">14/02/2012 22:33Posted by </w:t>
        <w:br/>
        <w:t>8487752683237842</w:t>
        <w:br/>
        <w:t xml:space="preserve">stop the special snowflake shiz already. </w:t>
        <w:br/>
        <w:br/>
        <w:t>Has nothing to do with being a 'special snowflake', lad.</w:t>
      </w:r>
    </w:p>
    <w:p>
      <w:r>
        <w:rPr>
          <w:b/>
          <w:u w:val="single"/>
        </w:rPr>
        <w:t>800375</w:t>
      </w:r>
    </w:p>
    <w:p>
      <w:r>
        <w:t xml:space="preserve">14/02/2012 22:33Posted by </w:t>
        <w:br/>
        <w:t>8487752683237842</w:t>
        <w:br/>
        <w:t xml:space="preserve">And oh yeah i get where you are coming from, but if they gave us this as a taste of what is coming we can just wait to see what they will have in MoP. </w:t>
        <w:br/>
        <w:br/>
        <w:t>If blizz is going to continue with this quality of mount then /shrug at this being in blizz store, but you gotta admit this is a step up from what we've got so far by a mile</w:t>
      </w:r>
    </w:p>
    <w:p>
      <w:r>
        <w:rPr>
          <w:b/>
          <w:u w:val="single"/>
        </w:rPr>
        <w:t>800376</w:t>
      </w:r>
    </w:p>
    <w:p>
      <w:r>
        <w:t xml:space="preserve">They really decided to put this up on the store instead of making it the reward from the dragon soul meta? </w:t>
        <w:br/>
        <w:t xml:space="preserve">They could've even put this up for the 150 mount achievement. </w:t>
        <w:br/>
        <w:br/>
        <w:t xml:space="preserve">Wow. </w:t>
        <w:br/>
        <w:t>I'm not liking the direction they're going with this mount thing, every other mount looks like !@#$ both lookswise and detailwise.</w:t>
      </w:r>
    </w:p>
    <w:p>
      <w:r>
        <w:rPr>
          <w:b/>
          <w:u w:val="single"/>
        </w:rPr>
        <w:t>800377</w:t>
      </w:r>
    </w:p>
    <w:p>
      <w:r>
        <w:t xml:space="preserve">Just logged in after 10pm GMT, had 1 guy doing the usual "Sit in front of the AH and boast/Get a job and buy it like I did" shenanigans ....its half past the hour now and 4 more have cropped up. Tomorrow evening? 50+ perhaps? /yawn </w:t>
        <w:br/>
        <w:br/>
        <w:t>Coming from a veteran mount collector, this is disappointing. This would'ave made a lovely 150 mount achievement! (Matches the Chinese/celestial dragon pet for the 150 Companion achievement.)</w:t>
      </w:r>
    </w:p>
    <w:p>
      <w:r>
        <w:rPr>
          <w:b/>
          <w:u w:val="single"/>
        </w:rPr>
        <w:t>800378</w:t>
      </w:r>
    </w:p>
    <w:p>
      <w:r>
        <w:t xml:space="preserve">14/02/2012 22:12Posted by </w:t>
        <w:br/>
        <w:t>5763bcb633fb420f</w:t>
        <w:br/>
        <w:t>One of the best models they have ever designed and it ends up on the store. Jesus christ, do they have any integrity left?</w:t>
      </w:r>
    </w:p>
    <w:p>
      <w:r>
        <w:rPr>
          <w:b/>
          <w:u w:val="single"/>
        </w:rPr>
        <w:t>800379</w:t>
      </w:r>
    </w:p>
    <w:p>
      <w:r>
        <w:t xml:space="preserve">In my opinion, adding it to the blizzard store has been one of the worst decisions they've made for this expansion. It's arguably one of the nicest and shiniest looking drakes / mounts in the game currently. It's related to current content. It could have been added as something gained after completing x achievement or x heroic raid encounter. Nope. Added lazily to the blizzard store so that everyone can dump £17 on it. I really don't want to be "That guy" but I can't see any real reason why they would put this up on the Blizzard Store other than for profit. </w:t>
        <w:br/>
        <w:br/>
        <w:t xml:space="preserve">When bad players get the nicest looking reward for no effort required, that's when I flip tables. I don't wish to sound elitist, but something that nice and "obvious" should not be put up so that everyone can get it. </w:t>
        <w:br/>
        <w:br/>
        <w:t>Pretty much this. Especially since it's actually relevant to the latest content.</w:t>
      </w:r>
    </w:p>
    <w:p>
      <w:r>
        <w:rPr>
          <w:b/>
          <w:u w:val="single"/>
        </w:rPr>
        <w:t>800380</w:t>
      </w:r>
    </w:p>
    <w:p>
      <w:r>
        <w:t xml:space="preserve">They really decided to put this up on the store instead of making it the reward from the dragon soul meta? </w:t>
        <w:br/>
        <w:t xml:space="preserve">They could've even put this up for the 150 mount achievement. </w:t>
        <w:br/>
        <w:br/>
        <w:t xml:space="preserve">Wow. </w:t>
        <w:br/>
        <w:t xml:space="preserve">I'm not liking the direction they're going with this mount thing, every other mount looks like !@#$ both lookswise and detailwise. </w:t>
        <w:br/>
        <w:br/>
        <w:t>We probably gonna get the spectral wind rider/gryphon for reward of 150 mounts achiev.</w:t>
      </w:r>
    </w:p>
    <w:p>
      <w:r>
        <w:rPr>
          <w:b/>
          <w:u w:val="single"/>
        </w:rPr>
        <w:t>800381</w:t>
      </w:r>
    </w:p>
    <w:p>
      <w:r>
        <w:t>I'm a mount collector &amp; would have loved it for the 150 achievement. The blue dragonhawk for 100 is great as it's unusual and the same would have applied to this one.</w:t>
      </w:r>
    </w:p>
    <w:p>
      <w:r>
        <w:rPr>
          <w:b/>
          <w:u w:val="single"/>
        </w:rPr>
        <w:t>800382</w:t>
      </w:r>
    </w:p>
    <w:p>
      <w:r>
        <w:t xml:space="preserve">I'm a mount collector &amp; would have loved it for the 150 achievement. The blue dragonhawk for 100 is great as it's unusual and the same would have applied to this one. </w:t>
        <w:br/>
        <w:br/>
        <w:t>yeah. since im pretty much the only person on my realm with 150+ mounts, I'd be able to enjoy it for a lot longer (and so would everyone else)</w:t>
      </w:r>
    </w:p>
    <w:p>
      <w:r>
        <w:rPr>
          <w:b/>
          <w:u w:val="single"/>
        </w:rPr>
        <w:t>800383</w:t>
      </w:r>
    </w:p>
    <w:p>
      <w:r>
        <w:t xml:space="preserve">It looks pretty cool. A good preparation mount for all the chinese dragon </w:t>
        <w:br/>
        <w:t xml:space="preserve">mounts we'll surely see in Mists of Pandaria ^_^Will be nice for my </w:t>
        <w:br/>
        <w:t xml:space="preserve">Mage I think.But why you not release Spectral </w:t>
        <w:br/>
        <w:t>Gryphon Blizzard? C'mon! I want it so bad &gt;_&lt;</w:t>
      </w:r>
    </w:p>
    <w:p>
      <w:r>
        <w:rPr>
          <w:b/>
          <w:u w:val="single"/>
        </w:rPr>
        <w:t>800384</w:t>
      </w:r>
    </w:p>
    <w:p>
      <w:r>
        <w:t xml:space="preserve">It looks pretty cool. A good preparation mount for all the chinese </w:t>
        <w:br/>
        <w:t xml:space="preserve">dragon mounts we'll surely see in Mists of Pandaria ^_^Will be nice </w:t>
        <w:br/>
        <w:t xml:space="preserve">for my Mage I think.But why you not release Spectral </w:t>
        <w:br/>
        <w:t>Gryphon Blizzard? C'mon! I want it so bad &gt;_&lt;</w:t>
        <w:br/>
        <w:br/>
        <w:t>Oh look a MVP praising the mount for being on the store. Sigh.</w:t>
      </w:r>
    </w:p>
    <w:p>
      <w:r>
        <w:rPr>
          <w:b/>
          <w:u w:val="single"/>
        </w:rPr>
        <w:t>800385</w:t>
      </w:r>
    </w:p>
    <w:p>
      <w:r>
        <w:t xml:space="preserve">As many of you have said, this is the nicest looking mounts in the game. Now put your business hats on, apply your brain, think about how much money this will make blizz, and what a good idea it is from their perspective. </w:t>
        <w:br/>
        <w:br/>
        <w:t>Finally, the great thing is you all have the choice whether or not to buy it, and most of you will haha!</w:t>
      </w:r>
    </w:p>
    <w:p>
      <w:r>
        <w:rPr>
          <w:b/>
          <w:u w:val="single"/>
        </w:rPr>
        <w:t>800386</w:t>
      </w:r>
    </w:p>
    <w:p>
      <w:r>
        <w:t xml:space="preserve">lol..i bought it and i love it. But face the facts...they will continue to do this eitherway, i love the game and ill still buy things if i can afford it..its nothing more like buying my make up or candy. </w:t>
        <w:br/>
        <w:br/>
        <w:t xml:space="preserve">its priorities. </w:t>
        <w:br/>
        <w:br/>
        <w:t xml:space="preserve">How dare you place WoW over candy!!! </w:t>
        <w:br/>
        <w:br/>
        <w:t>Also it looks pretty cool :-)</w:t>
      </w:r>
    </w:p>
    <w:p>
      <w:r>
        <w:rPr>
          <w:b/>
          <w:u w:val="single"/>
        </w:rPr>
        <w:t>800387</w:t>
      </w:r>
    </w:p>
    <w:p>
      <w:r>
        <w:t xml:space="preserve">14/02/2012 22:55Posted by </w:t>
        <w:br/>
        <w:t>17d190cc4650b72f</w:t>
        <w:br/>
        <w:t xml:space="preserve">Oh look a MVP praising the mount for being on the store. Sigh. </w:t>
        <w:br/>
        <w:br/>
        <w:t xml:space="preserve">Did I say something wrong? </w:t>
        <w:br/>
        <w:br/>
        <w:t>/confused</w:t>
      </w:r>
    </w:p>
    <w:p>
      <w:r>
        <w:rPr>
          <w:b/>
          <w:u w:val="single"/>
        </w:rPr>
        <w:t>800388</w:t>
      </w:r>
    </w:p>
    <w:p>
      <w:r>
        <w:t xml:space="preserve">My two copper on this matter: </w:t>
        <w:br/>
        <w:br/>
        <w:t>http://www.youtube.com/watch?v=WAKwG4VqUgk</w:t>
      </w:r>
    </w:p>
    <w:p>
      <w:r>
        <w:rPr>
          <w:b/>
          <w:u w:val="single"/>
        </w:rPr>
        <w:t>800389</w:t>
      </w:r>
    </w:p>
    <w:p>
      <w:r>
        <w:t xml:space="preserve">As the others have already said, I too hoped it would become the 150 Mount Achievement reward, given just how amazing the mount looks. </w:t>
        <w:br/>
        <w:br/>
        <w:t xml:space="preserve">Sure, as a store mount it will get used by far more people than mount collectors or raiders, but reducing it to the Celestial Horse fad is unnecessary. It would have been a far more fitting "Glory of the Pandaria Raider" reward or something; exclusive in the beginning, but also approachable by anyone who wants to get a run going after the content is no longer relevant (the same way people still run Ulduar and ICC for the drakes and the same way people will surely raid Firelands for the Firehawk). </w:t>
        <w:br/>
        <w:br/>
        <w:t>Might as well go for the real cash grab and make the old ZG mounts also purchasable from the store.</w:t>
      </w:r>
    </w:p>
    <w:p>
      <w:r>
        <w:rPr>
          <w:b/>
          <w:u w:val="single"/>
        </w:rPr>
        <w:t>800390</w:t>
      </w:r>
    </w:p>
    <w:p>
      <w:r>
        <w:t xml:space="preserve">Sigh. </w:t>
        <w:br/>
        <w:br/>
        <w:t xml:space="preserve">I would have LOVED this as something to work towards, though Meta achievements in DS or something - It's stunning, and not the usual Drake Reskin crap. </w:t>
        <w:br/>
        <w:br/>
        <w:t xml:space="preserve">And it's in the store only. </w:t>
        <w:br/>
        <w:br/>
        <w:t xml:space="preserve">I normally don't give two cents about what Blizzard put in their store - Cosmetic stuff is vanity and usually it's fine, but this is a drake that fits in with the current scene, it would fit perfect in the new raid - but instead it's another cash cow. </w:t>
        <w:br/>
        <w:br/>
        <w:t>Thanks Blizzard.</w:t>
      </w:r>
    </w:p>
    <w:p>
      <w:r>
        <w:rPr>
          <w:b/>
          <w:u w:val="single"/>
        </w:rPr>
        <w:t>800391</w:t>
      </w:r>
    </w:p>
    <w:p>
      <w:r>
        <w:t xml:space="preserve">they working on paypal , you can see this on your account page, </w:t>
        <w:br/>
        <w:t xml:space="preserve">I wait..till its work. </w:t>
        <w:br/>
        <w:t>then I buy the new mount</w:t>
      </w:r>
    </w:p>
    <w:p>
      <w:r>
        <w:rPr>
          <w:b/>
          <w:u w:val="single"/>
        </w:rPr>
        <w:t>800392</w:t>
      </w:r>
    </w:p>
    <w:p>
      <w:r>
        <w:t>And please don't give us a spectral anything for 150 mounts. They're not as nice ... or substantial.</w:t>
      </w:r>
    </w:p>
    <w:p>
      <w:r>
        <w:rPr>
          <w:b/>
          <w:u w:val="single"/>
        </w:rPr>
        <w:t>800393</w:t>
      </w:r>
    </w:p>
    <w:p>
      <w:r>
        <w:t>You people are so selfish, the problem is not that everyone will have it, the problem is that some people wont have it. Kids that , lets face it probably want it the most , because they simple do not have the money for it and that is the only and pretty big issue I have with blizzard store.</w:t>
      </w:r>
    </w:p>
    <w:p>
      <w:r>
        <w:rPr>
          <w:b/>
          <w:u w:val="single"/>
        </w:rPr>
        <w:t>800394</w:t>
      </w:r>
    </w:p>
    <w:p>
      <w:r>
        <w:t>14/02/2012 22:38Posted by 5db9a848979903cc</w:t>
        <w:br/>
        <w:br/>
        <w:t xml:space="preserve">When bad players get the nicest looking reward for no effort required, </w:t>
        <w:br/>
        <w:t xml:space="preserve">that's when I flip tables. I don't wish to sound elitist, but something </w:t>
        <w:br/>
        <w:t>that nice and "obvious" should not be put up so that everyone can get it.</w:t>
        <w:br/>
        <w:br/>
        <w:t>Get over yourself.</w:t>
      </w:r>
    </w:p>
    <w:p>
      <w:r>
        <w:rPr>
          <w:b/>
          <w:u w:val="single"/>
        </w:rPr>
        <w:t>800395</w:t>
      </w:r>
    </w:p>
    <w:p>
      <w:r>
        <w:t xml:space="preserve">Such an incredible waste!! A special looking mount like this should be reserved for a feature of certain achievement, at least for a while. </w:t>
        <w:br/>
        <w:t xml:space="preserve">So much of the content in this expansion has been recycled, so many bugs gone unfixed, yet they do have time and resources for this? </w:t>
        <w:br/>
        <w:t xml:space="preserve">Sure it makes sense from a $ point of view, but we're paying for expansion packs, and a subscription on top of that, what are we supposed to think of this? </w:t>
        <w:br/>
        <w:t xml:space="preserve">It's making me feel unappreciated as a loyal costumer and sooner or later that's going to take it's cost! </w:t>
        <w:br/>
        <w:br/>
        <w:t xml:space="preserve">I just saw a 60-something paladin wearing heirlooms and mismatched greens ride this -.-'' </w:t>
        <w:br/>
        <w:t>I died a little inside!</w:t>
      </w:r>
    </w:p>
    <w:p>
      <w:r>
        <w:rPr>
          <w:b/>
          <w:u w:val="single"/>
        </w:rPr>
        <w:t>800396</w:t>
      </w:r>
    </w:p>
    <w:p>
      <w:r>
        <w:t xml:space="preserve">You people are so selfish, the problem is not that everyone will have it, the problem is that some people wont have it. </w:t>
        <w:br/>
        <w:br/>
        <w:t xml:space="preserve">Lol where did this knee jerk "u r kids" reaction come from? </w:t>
        <w:br/>
        <w:br/>
        <w:t xml:space="preserve">The anger is that it's one of the rare good looking mounts for a while, it fits with the current theme, and it would have been perfect as a reward for either PvE Metas or Collectors for 150 Mounts. </w:t>
        <w:br/>
        <w:br/>
        <w:t>Instead, it went in the store. The lazy and cash cow way.</w:t>
      </w:r>
    </w:p>
    <w:p>
      <w:r>
        <w:rPr>
          <w:b/>
          <w:u w:val="single"/>
        </w:rPr>
        <w:t>800397</w:t>
      </w:r>
    </w:p>
    <w:p>
      <w:r>
        <w:t>14/02/2012 23:03Posted by fd107aa2b54660aa</w:t>
        <w:br/>
        <w:br/>
        <w:t xml:space="preserve">And please don't give us a spectral anything for 150 mounts. They're not </w:t>
        <w:br/>
        <w:t>as nice ... or substantial.</w:t>
        <w:br/>
        <w:br/>
        <w:t xml:space="preserve">Wut? :PSpectral mounts are the nicest mounts!But then again, I am </w:t>
        <w:br/>
        <w:t>a "Uuuh! Shiny!" type of person :)</w:t>
      </w:r>
    </w:p>
    <w:p>
      <w:r>
        <w:rPr>
          <w:b/>
          <w:u w:val="single"/>
        </w:rPr>
        <w:t>800398</w:t>
      </w:r>
    </w:p>
    <w:p>
      <w:r>
        <w:t xml:space="preserve">When bad players get the nicest looking reward for no effort required, </w:t>
        <w:br/>
        <w:t xml:space="preserve">that's when I flip tables. I don't wish to sound elitist, but </w:t>
        <w:br/>
        <w:t xml:space="preserve">something that nice and "obvious" should not be put up so that </w:t>
        <w:br/>
        <w:t>everyone can get it.</w:t>
        <w:br/>
        <w:br/>
        <w:t>Get over yourself.</w:t>
        <w:br/>
        <w:br/>
        <w:t xml:space="preserve">For what? Wanting something which looks </w:t>
        <w:br/>
        <w:t xml:space="preserve">decent to have some objective to it? That I don't like the fact that they </w:t>
        <w:br/>
        <w:t xml:space="preserve">add something like this lazily to the blizzard store when it could have </w:t>
        <w:br/>
        <w:t xml:space="preserve">been implemented as something to work for in game? Instead of showing no </w:t>
        <w:br/>
        <w:t xml:space="preserve">contribution to the thread over than to make yourself look like a fool, </w:t>
        <w:br/>
        <w:t xml:space="preserve">please have a little constructive feedback like I and all the others have </w:t>
        <w:br/>
        <w:t xml:space="preserve">done instead of just 3 words. I'm in no mood to bicker with people like </w:t>
        <w:br/>
        <w:t xml:space="preserve">you publicly so you have a problem with me, by all means log onto </w:t>
        <w:br/>
        <w:t xml:space="preserve">Quel'thalas. I'm on 9807b2d01a81b14f right now and we can discuss things </w:t>
        <w:br/>
        <w:t>further there.</w:t>
      </w:r>
    </w:p>
    <w:p>
      <w:r>
        <w:rPr>
          <w:b/>
          <w:u w:val="single"/>
        </w:rPr>
        <w:t>800399</w:t>
      </w:r>
    </w:p>
    <w:p>
      <w:r>
        <w:t xml:space="preserve">Quoting this from US forums since it's spot on. </w:t>
        <w:br/>
        <w:br/>
        <w:t xml:space="preserve">First unique mount model in ages... </w:t>
        <w:br/>
        <w:br/>
        <w:t xml:space="preserve">And it's a !@#$%^- store mount. </w:t>
        <w:br/>
        <w:br/>
        <w:t>I can't even BEGIN to express my disappointment at this.</w:t>
      </w:r>
    </w:p>
    <w:p>
      <w:r>
        <w:rPr>
          <w:b/>
          <w:u w:val="single"/>
        </w:rPr>
        <w:t>800400</w:t>
      </w:r>
    </w:p>
    <w:p>
      <w:r>
        <w:t>Sweet... can't wait to see SW flooded with these...</w:t>
      </w:r>
    </w:p>
    <w:p>
      <w:r>
        <w:rPr>
          <w:b/>
          <w:u w:val="single"/>
        </w:rPr>
        <w:t>800401</w:t>
      </w:r>
    </w:p>
    <w:p>
      <w:r>
        <w:t xml:space="preserve">In the past I have bought several of the Blizz store pets, especially ones that also donated some of my purchase to charity. Mounts I always refused to buy. </w:t>
        <w:br/>
        <w:br/>
        <w:t xml:space="preserve">Seeing this mount in the store... This beautiful mount, with lovely colors, animations...and compare it to meta achievement mounts ingame...what a waste. Really Blizz, you crossed the line. The theme would have been perfect for something in the DS raid, or just something in the 4.3 patch. Maybe some grand epic storyline filled with lore. But no, you award people with bland recolors and put one of the most detailed looking mounts ever in the store. </w:t>
        <w:br/>
        <w:br/>
        <w:t>I am all for accessable mounts for raiders and non-raiders alike, but this is too much.</w:t>
      </w:r>
    </w:p>
    <w:p>
      <w:r>
        <w:rPr>
          <w:b/>
          <w:u w:val="single"/>
        </w:rPr>
        <w:t>800402</w:t>
      </w:r>
    </w:p>
    <w:p>
      <w:r>
        <w:t xml:space="preserve">As many of you have said, this is the nicest looking mounts in the game. Now put your business hats on, apply your brain, think about how much money this will make blizz, and what a good idea it is from their perspective. </w:t>
        <w:br/>
        <w:br/>
        <w:t xml:space="preserve">Finally, the great thing is you all have the choice whether or not to buy it, and most of you will haha! </w:t>
        <w:br/>
        <w:br/>
        <w:t>After getting over the intial upset this is pretty logical I guess. This is seriously gonna rake in the cash cause I bet most of the people complaining here (me included) bought one of these as well as they people that we don't want to have them :P</w:t>
      </w:r>
    </w:p>
    <w:p>
      <w:r>
        <w:rPr>
          <w:b/>
          <w:u w:val="single"/>
        </w:rPr>
        <w:t>800403</w:t>
      </w:r>
    </w:p>
    <w:p>
      <w:r>
        <w:t xml:space="preserve">14/02/2012 23:07Posted by </w:t>
        <w:br/>
        <w:t>a9dbf410c3db0a93</w:t>
        <w:br/>
        <w:br/>
        <w:t xml:space="preserve">You people are so selfish, the problem is not that everyone will have it, the problem is that some people wont have it. </w:t>
        <w:br/>
        <w:br/>
        <w:t xml:space="preserve">Lol where did this knee jerk "u r kids" reaction come from? </w:t>
        <w:br/>
        <w:br/>
        <w:t xml:space="preserve">The anger is that it's one of the rare good looking mounts for a while, it fits with the current theme, and it would have been perfect as a reward for either PvE Metas or Collectors for 150 Mounts. </w:t>
        <w:br/>
        <w:br/>
        <w:t xml:space="preserve">Instead, it went in the store. The lazy and cash cow way. </w:t>
        <w:br/>
        <w:br/>
        <w:t>So is that something new? This kinda of topics come every time something new is in the store and its always the same story: omg everyone will have it...So who cares. Its good thing that atleast when you have to pay for it it looks good, lets face it so far all the mounts there were horrible . I just know some people that wont have the money for this for sure and its bothering me way more then the fact that everyone will have it. There isnt much unique things in wow anymore anyway.</w:t>
      </w:r>
    </w:p>
    <w:p>
      <w:r>
        <w:rPr>
          <w:b/>
          <w:u w:val="single"/>
        </w:rPr>
        <w:t>800404</w:t>
      </w:r>
    </w:p>
    <w:p>
      <w:r>
        <w:t xml:space="preserve">14/02/2012 23:13Posted by </w:t>
        <w:br/>
        <w:t>e5bacdb6c6e153c4</w:t>
        <w:br/>
        <w:t xml:space="preserve">This is seriously gonna rake in the cash </w:t>
        <w:br/>
        <w:br/>
        <w:t xml:space="preserve">Nobody doubts that for a second. </w:t>
        <w:br/>
        <w:br/>
        <w:t>But people are more than right to complain about this.</w:t>
      </w:r>
    </w:p>
    <w:p>
      <w:r>
        <w:rPr>
          <w:b/>
          <w:u w:val="single"/>
        </w:rPr>
        <w:t>800405</w:t>
      </w:r>
    </w:p>
    <w:p>
      <w:r>
        <w:t xml:space="preserve">5db9a848979903cc you might not have meant to sound elitist but that's </w:t>
        <w:br/>
        <w:t xml:space="preserve">exactly what you did sound like. I can understand a child behaving like </w:t>
        <w:br/>
        <w:t xml:space="preserve">you, I really hope you are one because its understandable that you aren't </w:t>
        <w:br/>
        <w:t xml:space="preserve">mature yet.Flipping tables because a "bad player" can get a mount. </w:t>
        <w:br/>
        <w:t xml:space="preserve">Man, my faith in this community is just falling constantly. How do you </w:t>
        <w:br/>
        <w:t xml:space="preserve">define a bad player. You showed little to no contribution in your original </w:t>
        <w:br/>
        <w:t xml:space="preserve">post so don't have a go at him for responding to you with little anyway.Your </w:t>
        <w:br/>
        <w:t xml:space="preserve">only construction was criticising what you call "bad players" and saying </w:t>
        <w:br/>
        <w:t xml:space="preserve">they shouldn't be allowed to obtain something. That's not construction </w:t>
        <w:br/>
        <w:t xml:space="preserve">either. You were just venting and ranting.As the previous person </w:t>
        <w:br/>
        <w:t>mentioned...Get over yourself</w:t>
      </w:r>
    </w:p>
    <w:p>
      <w:r>
        <w:rPr>
          <w:b/>
          <w:u w:val="single"/>
        </w:rPr>
        <w:t>800406</w:t>
      </w:r>
    </w:p>
    <w:p>
      <w:r>
        <w:t xml:space="preserve">14/02/2012 23:15Posted by </w:t>
        <w:br/>
        <w:t>5398ef313ec34d5b</w:t>
        <w:br/>
        <w:t xml:space="preserve">So is that something new? This kinda of topics come every time something new is in the store and its always the same story: omg everyone will have it </w:t>
        <w:br/>
        <w:br/>
        <w:t xml:space="preserve">Nobody is upset that it won't be unique. </w:t>
        <w:br/>
        <w:br/>
        <w:t xml:space="preserve">14/02/2012 23:15Posted by </w:t>
        <w:br/>
        <w:t>5398ef313ec34d5b</w:t>
        <w:br/>
        <w:t xml:space="preserve">. Its good thing that atleast when you have to pay for it it looks good, lets face it so far all the mounts there were horrible </w:t>
        <w:br/>
        <w:br/>
        <w:t xml:space="preserve">It's a good thing it looks good - It's a bad thing it's only available though the store. </w:t>
        <w:br/>
        <w:br/>
        <w:t xml:space="preserve">14/02/2012 23:15Posted by </w:t>
        <w:br/>
        <w:t>5398ef313ec34d5b</w:t>
        <w:br/>
        <w:t xml:space="preserve">There isnt much unique things in wow anymore anyway. </w:t>
        <w:br/>
        <w:br/>
        <w:t>Which is why when things like this, that are well made and unique, are totally made accessible to only those with a little spare income than those playing the game, it's more than a little slap in the face.</w:t>
      </w:r>
    </w:p>
    <w:p>
      <w:r>
        <w:rPr>
          <w:b/>
          <w:u w:val="single"/>
        </w:rPr>
        <w:t>800407</w:t>
      </w:r>
    </w:p>
    <w:p>
      <w:r>
        <w:t>jesus christ this mount is a total fail when it comes to idling on the ground o_O Thought dragons used their feets when they're on the ground ;) Looks f'ing stupid...</w:t>
      </w:r>
    </w:p>
    <w:p>
      <w:r>
        <w:rPr>
          <w:b/>
          <w:u w:val="single"/>
        </w:rPr>
        <w:t>800408</w:t>
      </w:r>
    </w:p>
    <w:p>
      <w:r>
        <w:t>Aw jesus i'm so bummed this is on the store. Why tease me with it then take it away?!</w:t>
      </w:r>
    </w:p>
    <w:p>
      <w:r>
        <w:rPr>
          <w:b/>
          <w:u w:val="single"/>
        </w:rPr>
        <w:t>800409</w:t>
      </w:r>
    </w:p>
    <w:p>
      <w:r>
        <w:t>It's nothing personal, just business .....</w:t>
      </w:r>
    </w:p>
    <w:p>
      <w:r>
        <w:rPr>
          <w:b/>
          <w:u w:val="single"/>
        </w:rPr>
        <w:t>800410</w:t>
      </w:r>
    </w:p>
    <w:p>
      <w:r>
        <w:t xml:space="preserve">5db9a848979903cc you might not have meant to sound elitist but that's </w:t>
        <w:br/>
        <w:t xml:space="preserve">exactly what you did sound like. I can understand a child behaving like </w:t>
        <w:br/>
        <w:t xml:space="preserve">you, I really hope you are one because its understandable that you </w:t>
        <w:br/>
        <w:t xml:space="preserve">aren't mature yet.Flipping tables because a "bad player" can get </w:t>
        <w:br/>
        <w:t xml:space="preserve">a mount. Man, my faith in this community is just falling constantly. How </w:t>
        <w:br/>
        <w:t xml:space="preserve">do you define a bad player. You showed little to no contribution in your </w:t>
        <w:br/>
        <w:t xml:space="preserve">original post so don't have a go at him for responding to you with </w:t>
        <w:br/>
        <w:t xml:space="preserve">little anyway.Your only construction was criticising what you </w:t>
        <w:br/>
        <w:t xml:space="preserve">call "bad players" and saying they shouldn't be allowed to obtain </w:t>
        <w:br/>
        <w:t xml:space="preserve">something. That's not construction either. You were just venting and </w:t>
        <w:br/>
        <w:t xml:space="preserve">ranting.As the previous person mentioned...Get over </w:t>
        <w:br/>
        <w:t>yourself</w:t>
        <w:br/>
        <w:br/>
        <w:t xml:space="preserve">Oh jesus christ. I'm voicing my opinion. If you can't handle that then </w:t>
        <w:br/>
        <w:t xml:space="preserve">please be offended. I won't lose sleep over the knowledge that you think </w:t>
        <w:br/>
        <w:t xml:space="preserve">less of me.And to define a bad player, let me answer that question </w:t>
        <w:br/>
        <w:t xml:space="preserve">with a question.If someone is bad at football, should they win a </w:t>
        <w:br/>
        <w:t xml:space="preserve">medal or trophy for it? Bad at football is the inability to kick a ball in </w:t>
        <w:br/>
        <w:t xml:space="preserve">the direction intended, or at all for that matter. For example, of course. </w:t>
        <w:br/>
        <w:t xml:space="preserve">If someone can't do more than 10k dps on Madness of Deathwing, that's a </w:t>
        <w:br/>
        <w:t xml:space="preserve">bad player. However, it's not me who said it's a bad thing. You're the one </w:t>
        <w:br/>
        <w:t xml:space="preserve">who's implied that. People can get better, you know this right? Ergo by </w:t>
        <w:br/>
        <w:t xml:space="preserve">having something like this as a reward from a particularly challenging </w:t>
        <w:br/>
        <w:t xml:space="preserve">objective means that there's more incentive to get better. What I mean by </w:t>
        <w:br/>
        <w:t xml:space="preserve">what I said is that, other than not really raiding heroic mode content, </w:t>
        <w:br/>
        <w:t xml:space="preserve">there's no incentive to get better at the game if the rewards are handed </w:t>
        <w:br/>
        <w:t>to players despite their ability.</w:t>
        <w:br/>
        <w:br/>
        <w:t>14/02/2012 23:16Posted by 87df16e8f2a38bd6</w:t>
        <w:br/>
        <w:br/>
        <w:t>my faith in this community is just falling constantly.</w:t>
        <w:br/>
        <w:br/>
        <w:t>That's funny. I'm thinking the exact same thing.</w:t>
      </w:r>
    </w:p>
    <w:p>
      <w:r>
        <w:rPr>
          <w:b/>
          <w:u w:val="single"/>
        </w:rPr>
        <w:t>800411</w:t>
      </w:r>
    </w:p>
    <w:p>
      <w:r>
        <w:t>My Sandstone Drake is still better...</w:t>
      </w:r>
    </w:p>
    <w:p>
      <w:r>
        <w:rPr>
          <w:b/>
          <w:u w:val="single"/>
        </w:rPr>
        <w:t>800412</w:t>
      </w:r>
    </w:p>
    <w:p>
      <w:r>
        <w:t xml:space="preserve">[quote="33713745683"] </w:t>
        <w:br/>
        <w:br/>
        <w:t xml:space="preserve">It's a good thing it looks good - It's a bad thing it's only available though the store. </w:t>
        <w:br/>
        <w:br/>
        <w:t xml:space="preserve">Which is why when things like this, that are well made and unique, are totally made accessible to only those with a little spare income than those playing the game, it's more than a little slap in the face. </w:t>
        <w:br/>
        <w:br/>
        <w:t xml:space="preserve">There I agree with you and what i wanted it to say but you said it better. But read some of the posts here ( bad players can have it, everyone will have it) so yes lot of people are upset that everyone will have it and "bad" players will have it, which is just childish and annoying honestly. </w:t>
        <w:br/>
        <w:t>It would be nice if they made this like a reward from doing something during events for MOP, that way everyone who wants it could have it with a bit of "work " in game.</w:t>
      </w:r>
    </w:p>
    <w:p>
      <w:r>
        <w:rPr>
          <w:b/>
          <w:u w:val="single"/>
        </w:rPr>
        <w:t>800413</w:t>
      </w:r>
    </w:p>
    <w:p>
      <w:r>
        <w:t>14/02/2012 23:22Posted by 5db9a848979903cc</w:t>
        <w:br/>
        <w:br/>
        <w:t xml:space="preserve">Oh jesus christ. I'm voicing my opinion. If you can't handle that then </w:t>
        <w:br/>
        <w:t xml:space="preserve">please be offended. I won't lose sleep over the knowledge that you think </w:t>
        <w:br/>
        <w:t>less of me</w:t>
        <w:br/>
        <w:br/>
        <w:t xml:space="preserve">Apparently that's a bannable offence on the forums now. You must only </w:t>
        <w:br/>
        <w:t>agree with the community! Gogo</w:t>
      </w:r>
    </w:p>
    <w:p>
      <w:r>
        <w:rPr>
          <w:b/>
          <w:u w:val="single"/>
        </w:rPr>
        <w:t>800414</w:t>
      </w:r>
    </w:p>
    <w:p>
      <w:r>
        <w:t xml:space="preserve">so yes lot of people are upset that everyone will have it and "bad" </w:t>
        <w:br/>
        <w:t>players will have it, which is just childish and annoying honestly.</w:t>
        <w:br/>
        <w:br/>
        <w:t xml:space="preserve">5db9a848979903cc is annoyed that a gorgeous mount like this is something </w:t>
        <w:br/>
        <w:t>special.And hence something special SHOULD be needed to get it.</w:t>
      </w:r>
    </w:p>
    <w:p>
      <w:r>
        <w:rPr>
          <w:b/>
          <w:u w:val="single"/>
        </w:rPr>
        <w:t>800415</w:t>
      </w:r>
    </w:p>
    <w:p>
      <w:r>
        <w:t xml:space="preserve">14/02/2012 22:58Posted by </w:t>
        <w:br/>
        <w:t>e180d88b71712263</w:t>
        <w:br/>
        <w:br/>
        <w:t xml:space="preserve">Oh look a MVP praising the mount for being on the store. Sigh. </w:t>
        <w:br/>
        <w:br/>
        <w:t xml:space="preserve">Did I say something wrong? </w:t>
        <w:br/>
        <w:br/>
        <w:t xml:space="preserve">/confused </w:t>
        <w:br/>
        <w:br/>
        <w:t xml:space="preserve">People believe MVPs always agree with Blizzard for some reason. Although I could find numerous threads where they disagree, just without so much whining as other threads. (Not saying this thread has whining) </w:t>
        <w:br/>
        <w:br/>
        <w:t>Personally I love the mount and don't mind it being on the store. I just won't buy it.</w:t>
      </w:r>
    </w:p>
    <w:p>
      <w:r>
        <w:rPr>
          <w:b/>
          <w:u w:val="single"/>
        </w:rPr>
        <w:t>800416</w:t>
      </w:r>
    </w:p>
    <w:p>
      <w:r>
        <w:t xml:space="preserve">There is a war brewing in Syria </w:t>
        <w:br/>
        <w:t xml:space="preserve">Iran is trolling USA </w:t>
        <w:br/>
        <w:t xml:space="preserve">There is a huge starvation problem in Africa </w:t>
        <w:br/>
        <w:br/>
        <w:t xml:space="preserve">But wait! Hold your horses, biggest news yet, Blizzard is selling a mount in their pet store! Shocking news, this just in; Company wants to earn money. </w:t>
        <w:br/>
        <w:br/>
        <w:t>Yeah I'm as shocked as everyone else.</w:t>
      </w:r>
    </w:p>
    <w:p>
      <w:r>
        <w:rPr>
          <w:b/>
          <w:u w:val="single"/>
        </w:rPr>
        <w:t>800417</w:t>
      </w:r>
    </w:p>
    <w:p>
      <w:r>
        <w:t>I can clearly see what the future holds for us, imagine if this type of business was added before? Ashes of Alar ? Blizzstore. Mimirons head? Blizzstore. Invincible? Blizzstore. In MoP we gonna see this trend going stronger and stronger.</w:t>
      </w:r>
    </w:p>
    <w:p>
      <w:r>
        <w:rPr>
          <w:b/>
          <w:u w:val="single"/>
        </w:rPr>
        <w:t>800418</w:t>
      </w:r>
    </w:p>
    <w:p>
      <w:r>
        <w:t xml:space="preserve">There is a war brewing in Syria </w:t>
        <w:br/>
        <w:t xml:space="preserve">Iran is trolling USA </w:t>
        <w:br/>
        <w:t xml:space="preserve">There is a huge starvation problem in Africa </w:t>
        <w:br/>
        <w:br/>
        <w:t xml:space="preserve">But wait! Hold your horses, biggest news yet, Blizzard is selling a mount in their pet store! Shocking news, this just in; Company wants to earn money. </w:t>
        <w:br/>
        <w:br/>
        <w:t>This is such a stupid "argument</w:t>
      </w:r>
    </w:p>
    <w:p>
      <w:r>
        <w:rPr>
          <w:b/>
          <w:u w:val="single"/>
        </w:rPr>
        <w:t>800419</w:t>
      </w:r>
    </w:p>
    <w:p>
      <w:r>
        <w:t xml:space="preserve">There is a war brewing in Syria </w:t>
        <w:br/>
        <w:t xml:space="preserve">Iran is trolling USA </w:t>
        <w:br/>
        <w:t xml:space="preserve">There is a huge starvation problem in Africa </w:t>
        <w:br/>
        <w:br/>
        <w:t xml:space="preserve">But wait! Hold your horses, biggest news yet, Blizzard is selling a mount in their pet store! Shocking news, this just in; Company wants to earn money. </w:t>
        <w:br/>
        <w:br/>
        <w:t xml:space="preserve">Yeah I'm as shocked as everyone else. </w:t>
        <w:br/>
        <w:br/>
        <w:t>Too bad none of those things affect me and its out of my power to influence them, so i don't see how those things are even remotely relevant; basically i'd say that is a dumb argument.</w:t>
      </w:r>
    </w:p>
    <w:p>
      <w:r>
        <w:rPr>
          <w:b/>
          <w:u w:val="single"/>
        </w:rPr>
        <w:t>800420</w:t>
      </w:r>
    </w:p>
    <w:p>
      <w:r>
        <w:t xml:space="preserve">Sparklepony: Smallish, semitransparent horse, not related to lore in any real way. </w:t>
        <w:br/>
        <w:br/>
        <w:t xml:space="preserve">Winged Guardian: Unexciting bland colourscheme, not related to lore. </w:t>
        <w:br/>
        <w:br/>
        <w:t xml:space="preserve">Heart of the Aspects: </w:t>
        <w:br/>
        <w:t>Enormous golden dragon created by the Dragon Soul, the most powerful weapon on Azeroth.</w:t>
        <w:br/>
        <w:br/>
        <w:t xml:space="preserve">Go to your local trade district. Enormous golden dragons. You can't move, for golden dragons. You can't see for golden dragons. Those poor sods who worked on Heroic Deathwing until their fingers bled? What are they riding? Oh, yeah, you can't see whatever it is (probably some reskin of something else) because it's eclipsed by a dozen golden dragons spawned by the most powerful weapon on Azeroth ($$$). </w:t>
        <w:br/>
        <w:br/>
        <w:t xml:space="preserve">I'm not impressed. </w:t>
        <w:br/>
        <w:br/>
        <w:t xml:space="preserve">But it's okay everyone. Store items will never have any impact on in game progression, right? This might be the most visually detailed and aesthetically pleasing mount ever made for the game, but it's okay that you have to buy it. It's a mount, and has no bearing at all on the game. </w:t>
        <w:br/>
        <w:br/>
        <w:t xml:space="preserve">Those of you who raided for the prestigious items you had to earn? Well you can knock things like Invincible off your future aims. Best mounts are going to be store bought now. </w:t>
        <w:br/>
        <w:br/>
        <w:t xml:space="preserve">But it's okay, you can still get the sweet sweet gear. Damn those visuals will be sacrosanct forever, won't they? Blizzard would never even dream of crafting beautiful transmogrification sets which can only be bought in the store, would they? </w:t>
        <w:br/>
        <w:br/>
        <w:t>Of course not, they have integrity.</w:t>
      </w:r>
    </w:p>
    <w:p>
      <w:r>
        <w:rPr>
          <w:b/>
          <w:u w:val="single"/>
        </w:rPr>
        <w:t>800421</w:t>
      </w:r>
    </w:p>
    <w:p>
      <w:r>
        <w:t>YAY! I was afraid it'd be made into some 100% drop for a heroic boss! Glad to see it becoming availabe like this, although I had kinda hoped for a 150 mount reward as well...ah well, at least I can enjoy it ^^. And it fits abit better for Horde chars as well than the other 2.</w:t>
      </w:r>
    </w:p>
    <w:p>
      <w:r>
        <w:rPr>
          <w:b/>
          <w:u w:val="single"/>
        </w:rPr>
        <w:t>800422</w:t>
      </w:r>
    </w:p>
    <w:p>
      <w:r>
        <w:t xml:space="preserve">14/02/2012 23:31Posted by </w:t>
        <w:br/>
        <w:t>459adf83dc7ef281</w:t>
        <w:br/>
        <w:t xml:space="preserve">Too bad none of those things affect me and its out of my power to influence them, so i don't see how those things are even remotely relevant; basically i'd say that is a dumb argument. </w:t>
        <w:br/>
        <w:br/>
        <w:t xml:space="preserve">Well, you can't influence this either, so why bother? Do you honestly think Blizzard sees this? Do you think they care? Do you think your - and everyone else's - opinion is more valuable than the revenue they can write down from this sales? </w:t>
        <w:br/>
        <w:br/>
        <w:t>There is no influencing Blizzard in this case, so why bother?</w:t>
      </w:r>
    </w:p>
    <w:p>
      <w:r>
        <w:rPr>
          <w:b/>
          <w:u w:val="single"/>
        </w:rPr>
        <w:t>800423</w:t>
      </w:r>
    </w:p>
    <w:p>
      <w:r>
        <w:t xml:space="preserve">14/02/2012 23:36Posted by </w:t>
        <w:br/>
        <w:t>024a92ed67c3dd82</w:t>
        <w:br/>
        <w:t xml:space="preserve">Well, you can't influence this either, so why bother? </w:t>
        <w:br/>
        <w:br/>
        <w:t xml:space="preserve">The difference is, he can voice his concern somewhere where those with the power to can see. </w:t>
        <w:br/>
        <w:br/>
        <w:t xml:space="preserve">14/02/2012 23:36Posted by </w:t>
        <w:br/>
        <w:t>024a92ed67c3dd82</w:t>
        <w:br/>
        <w:t xml:space="preserve">There is no influencing Blizzard in this case, so why bother? </w:t>
        <w:br/>
        <w:br/>
        <w:t>Because this is a forum, for discussing events.</w:t>
      </w:r>
    </w:p>
    <w:p>
      <w:r>
        <w:rPr>
          <w:b/>
          <w:u w:val="single"/>
        </w:rPr>
        <w:t>800424</w:t>
      </w:r>
    </w:p>
    <w:p>
      <w:r>
        <w:t xml:space="preserve">5db9a848979903cc its people like you that makes me laughsome </w:t>
        <w:br/>
        <w:t xml:space="preserve">people dont have time to raid you know why should they not get a nice </w:t>
        <w:br/>
        <w:t>mount...peace out :P</w:t>
      </w:r>
    </w:p>
    <w:p>
      <w:r>
        <w:rPr>
          <w:b/>
          <w:u w:val="single"/>
        </w:rPr>
        <w:t>800425</w:t>
      </w:r>
    </w:p>
    <w:p>
      <w:r>
        <w:t xml:space="preserve">Actually to everyone crying about new model...the Winged Guardian is also unique in movement (running), air animations, sound, /mountspecial and walking. It is unique in many ways so you're a bit late really :). </w:t>
        <w:br/>
        <w:br/>
        <w:t>Good thing the whining won't change their decision, gonna land me nicely on 140...but I am a bit dissed that it wasn't an 150 achi mount, I really am. I do NOT want a spectral gryphon for that achievement...</w:t>
      </w:r>
    </w:p>
    <w:p>
      <w:r>
        <w:rPr>
          <w:b/>
          <w:u w:val="single"/>
        </w:rPr>
        <w:t>800426</w:t>
      </w:r>
    </w:p>
    <w:p>
      <w:r>
        <w:t xml:space="preserve">14/02/2012 23:42Posted by </w:t>
        <w:br/>
        <w:t>17962b20d5c22baf</w:t>
        <w:br/>
        <w:t xml:space="preserve">GAAAH! This is a </w:t>
        <w:br/>
        <w:t xml:space="preserve">forum. People are allowed to express their opinions you know. Also I love the irony in your post. </w:t>
        <w:br/>
        <w:br/>
        <w:t>I didn't read the part where he said it wasn't allowed. I read the whole thing too. He is merely directing his reply on someone else's opinion. Which is allowed as this is a discussion board.</w:t>
      </w:r>
    </w:p>
    <w:p>
      <w:r>
        <w:rPr>
          <w:b/>
          <w:u w:val="single"/>
        </w:rPr>
        <w:t>800427</w:t>
      </w:r>
    </w:p>
    <w:p>
      <w:r>
        <w:t xml:space="preserve">The war in Syria. Iran and USA. Starvation and Famine in Africa. Post your thoughts on websites where it's relevant. News websites for example. Real world forums. </w:t>
        <w:br/>
        <w:br/>
        <w:t xml:space="preserve">This is a World of Warcraft forum. Sorry for discussing things related to WoW here instead of the above. </w:t>
        <w:br/>
        <w:br/>
        <w:t xml:space="preserve">Is that what you call this, a discussion? From what I see it's more a "Either you agree with me or I'll RAWR you to pieces!" kind of , erm, phrasing. </w:t>
        <w:br/>
        <w:br/>
        <w:t xml:space="preserve">Sure thing, I might go concern myself about something meaningful, I won't certainly not lose any sleep over this that's for sure. </w:t>
        <w:br/>
        <w:br/>
        <w:t xml:space="preserve">Firstly you'll see exactly the same kind of thing when discussing real-world related issues in other places as well. Secondly, I was putting my opinion forward. People have either agreed with what I wrote or personally insulted me. I'm not the one who drew their sword first. In any case, it's clear that unless you post an opinion which doesn't conform with others, you're going to be insulted for it. I wasn't saying that people who don't raid should get things half assed. I was saying that it has no objective related to it. The reward should scale with the effort required. This has no effort required. </w:t>
        <w:br/>
        <w:br/>
        <w:t>GL with your discussion.</w:t>
      </w:r>
    </w:p>
    <w:p>
      <w:r>
        <w:rPr>
          <w:b/>
          <w:u w:val="single"/>
        </w:rPr>
        <w:t>800428</w:t>
      </w:r>
    </w:p>
    <w:p>
      <w:r>
        <w:t>.</w:t>
      </w:r>
    </w:p>
    <w:p>
      <w:r>
        <w:rPr>
          <w:b/>
          <w:u w:val="single"/>
        </w:rPr>
        <w:t>800429</w:t>
      </w:r>
    </w:p>
    <w:p>
      <w:r>
        <w:t xml:space="preserve">The wowhead discussions on this mount, or specualtion rather highlight everything that is wrong with putting this in the store. </w:t>
        <w:br/>
        <w:br/>
        <w:t xml:space="preserve">Upon completing the Madness of Deathwing Fight, I have came to the realization that, what is fired from the Dragon Soul is indeed in the very manifestation of this model: http://media.mmo-champion.com/images/news/2011/october/chromaticdragon.jpg , hence, it is the true chromatic dragon, and what is fired off from the Dragon Soul, therefore, this being really special in it looks may be tied with Heroic: Madness of Deathwing in a way that is to be revealed with the patch of 4.3.2 </w:t>
        <w:br/>
        <w:br/>
        <w:t xml:space="preserve">...and here is the corresponding screenshot: </w:t>
        <w:br/>
        <w:t xml:space="preserve">http://img259.imageshack.us/img259/6992/chromaticdragon.png </w:t>
        <w:br/>
        <w:br/>
        <w:t>Regardless of the whole LOL I HAVE A LIFE ME NO WANT TO RAID FOR REWARD/LOL KIDS CAN'T AFFORD MONEY FOR ITEMS arguments, and they are very compelling i'm sure, can none of you appreciate the gravity of putting something that clearly looks to be so central to the game itself on the store?</w:t>
      </w:r>
    </w:p>
    <w:p>
      <w:r>
        <w:rPr>
          <w:b/>
          <w:u w:val="single"/>
        </w:rPr>
        <w:t>800430</w:t>
      </w:r>
    </w:p>
    <w:p>
      <w:r>
        <w:t xml:space="preserve">So theyve finally crossed the line of real dev time spent on store items. Good to know for the future. This not being available in game is disgraceful, how can they say stuff like 'we dont have enough artists and time' bull when they do this? </w:t>
        <w:br/>
        <w:br/>
        <w:t>Saw it coming, but still ridiculous.</w:t>
      </w:r>
    </w:p>
    <w:p>
      <w:r>
        <w:rPr>
          <w:b/>
          <w:u w:val="single"/>
        </w:rPr>
        <w:t>800431</w:t>
      </w:r>
    </w:p>
    <w:p>
      <w:r>
        <w:t xml:space="preserve">WHAAAA IT'S PATHETIC </w:t>
        <w:br/>
        <w:t xml:space="preserve">WHAAAA IT'S ONLY BUYABLE </w:t>
        <w:br/>
        <w:br/>
        <w:t xml:space="preserve">Shut. </w:t>
        <w:br/>
        <w:t xml:space="preserve">Up. </w:t>
        <w:br/>
        <w:br/>
        <w:t xml:space="preserve">This mount is perfectly optional and if I'm honest, it looks worth the price compared to the sparkle pony. </w:t>
        <w:br/>
        <w:br/>
        <w:t xml:space="preserve">Who gives a damn about WHO has this mount? It's hardly unique and give it a few weeks and it'll vanish from the face of Azeroth like every other buyable item. </w:t>
        <w:br/>
        <w:br/>
        <w:t>It does not affect gameplay, it is not -needed-, and if you want to be unique just wait a few weeks.</w:t>
      </w:r>
    </w:p>
    <w:p>
      <w:r>
        <w:rPr>
          <w:b/>
          <w:u w:val="single"/>
        </w:rPr>
        <w:t>800432</w:t>
      </w:r>
    </w:p>
    <w:p>
      <w:r>
        <w:t xml:space="preserve">Difference is that those are obtainable THROUGH PLAYING THE GAME, while these mounts are about who has the biggest wallet </w:t>
        <w:br/>
        <w:br/>
        <w:t xml:space="preserve">Try reading what I was saying before or even my whole post and then come back. That is exactly the problem I have with this, that people need to pay for it as I said in the post you quoted but clearly didnt read. </w:t>
        <w:br/>
        <w:br/>
        <w:t xml:space="preserve">To quote myself, the post you just answered to,read the bold part carefully: </w:t>
        <w:br/>
        <w:br/>
        <w:t xml:space="preserve">I do not see problem in everyone having this mount either, but </w:t>
        <w:br/>
        <w:t>the fact that you need to pay for it is horrible and so unfair considering how pretty it. Nothing to do with good or bad player.</w:t>
      </w:r>
    </w:p>
    <w:p>
      <w:r>
        <w:rPr>
          <w:b/>
          <w:u w:val="single"/>
        </w:rPr>
        <w:t>800433</w:t>
      </w:r>
    </w:p>
    <w:p>
      <w:r>
        <w:t xml:space="preserve">14/02/2012 23:50Posted by </w:t>
        <w:br/>
        <w:t>96d2db615a94fe4d</w:t>
        <w:br/>
        <w:t xml:space="preserve">Who gives a damn about WHO has this mount? </w:t>
        <w:br/>
        <w:br/>
        <w:t xml:space="preserve">Nobody. </w:t>
        <w:br/>
        <w:br/>
        <w:t>People give a damn about how it's obtainable. People like to work for things, and be rewarded for working towards them.</w:t>
      </w:r>
    </w:p>
    <w:p>
      <w:r>
        <w:rPr>
          <w:b/>
          <w:u w:val="single"/>
        </w:rPr>
        <w:t>800434</w:t>
      </w:r>
    </w:p>
    <w:p>
      <w:r>
        <w:t xml:space="preserve">yes i can say what i want people that dont raid are not bad players or </w:t>
        <w:br/>
        <w:t xml:space="preserve">noobsevery player can do what they wantcomments like that just </w:t>
        <w:br/>
        <w:t xml:space="preserve">annoy me nothing personal :Pi dont dislike you 5db9a848979903cc </w:t>
        <w:br/>
        <w:t xml:space="preserve">how could i when i dont even know you thats just stupid...your </w:t>
        <w:br/>
        <w:t xml:space="preserve">comments i dislike nothing morewater of a ducks back calling me a </w:t>
        <w:br/>
        <w:t>moron .</w:t>
        <w:br/>
        <w:br/>
        <w:t>14/02/2012 23:45Posted by 87df16e8f2a38bd6</w:t>
        <w:br/>
        <w:br/>
        <w:t xml:space="preserve">I didn't read the part where he said it wasn't allowed. I read the whole </w:t>
        <w:br/>
        <w:t xml:space="preserve">thing too. He is merely directing his reply on someone else's opinion. </w:t>
        <w:br/>
        <w:t>Which is allowed as this is a discussion board.</w:t>
      </w:r>
    </w:p>
    <w:p>
      <w:r>
        <w:rPr>
          <w:b/>
          <w:u w:val="single"/>
        </w:rPr>
        <w:t>800435</w:t>
      </w:r>
    </w:p>
    <w:p>
      <w:r>
        <w:t>14/02/2012 23:47Posted by cdaac753eafe4a77</w:t>
        <w:br/>
        <w:br/>
        <w:t xml:space="preserve">Regardless of the whole LOL I HAVE A LIFE ME NO WANT TO RAID FOR </w:t>
        <w:br/>
        <w:t xml:space="preserve">REWARD/LOL KIDS CAN'T AFFORD MONEY FOR ITEMS arguments, and they are </w:t>
        <w:br/>
        <w:t xml:space="preserve">very compelling i'm sure, can none of you appreciate the gravity of </w:t>
        <w:br/>
        <w:t xml:space="preserve">putting something that clearly looks to be so central to the game itself </w:t>
        <w:br/>
        <w:t>on the store?</w:t>
        <w:br/>
        <w:br/>
        <w:t xml:space="preserve">I really have a problem seeing anything "grave" about the mount being </w:t>
        <w:br/>
        <w:t xml:space="preserve">obtainable in the store. It's the first time I've contemplated using some </w:t>
        <w:br/>
        <w:t xml:space="preserve">money on the mount and might in fact do. I'm no fan of buying digital </w:t>
        <w:br/>
        <w:t xml:space="preserve">products like this but, for 20 euroes I could live with that.Is it </w:t>
        <w:br/>
        <w:t xml:space="preserve">so that the deep seated need for raiders to show of hasn't disappeared </w:t>
        <w:br/>
        <w:t>from the game yet?</w:t>
      </w:r>
    </w:p>
    <w:p>
      <w:r>
        <w:rPr>
          <w:b/>
          <w:u w:val="single"/>
        </w:rPr>
        <w:t>800436</w:t>
      </w:r>
    </w:p>
    <w:p>
      <w:r>
        <w:t xml:space="preserve">It doesn't have a proper ground animation, which leads me to believe that similar models will be coming in MoP that are more polished. Otherwise they just had this design stored up and no idea what to do with it so they chucked it on the store without even putting any effort into that action. </w:t>
        <w:br/>
        <w:br/>
        <w:t xml:space="preserve">I guess it's not all bad if MoP sees similiar mounts but it's still a %!!%#@!@ take, though seeing that thing flap along the floor awkwardly has removed all desire for me to buy it on the plus side. </w:t>
        <w:br/>
        <w:br/>
        <w:t xml:space="preserve">Is it so that the deep seated need for raiders to show of hasn't disappeared from the game yet? </w:t>
        <w:br/>
        <w:br/>
        <w:t xml:space="preserve">I have no problem with store bought items and i've done it several times over several accounts. </w:t>
        <w:br/>
        <w:br/>
        <w:t xml:space="preserve">I also don't raid so I would never obtain this mount if it were to be raid gotten. Maybe if it was ever 3 mannable in MoP without being a faceroll we would eventually get there, but otherwise, nope. </w:t>
        <w:br/>
        <w:br/>
        <w:t>I think that since it clearly is an integral part of this expansions lore it should be a really good reward for completling that expansion, I would gain nothing from it it just doesn't do the mount justice.</w:t>
      </w:r>
    </w:p>
    <w:p>
      <w:r>
        <w:rPr>
          <w:b/>
          <w:u w:val="single"/>
        </w:rPr>
        <w:t>800437</w:t>
      </w:r>
    </w:p>
    <w:p>
      <w:r>
        <w:t xml:space="preserve">It's just wrong that the best looking, most unique mount in the game is available in store. This is dirty. You'd of thought perhaps through achievements, or maybe a rare spawn or pvp/pve content.. but no, money shouldn't be able to buy you the sexiest mount in game. </w:t>
        <w:br/>
        <w:br/>
        <w:t>Utterly rediculous.</w:t>
      </w:r>
    </w:p>
    <w:p>
      <w:r>
        <w:rPr>
          <w:b/>
          <w:u w:val="single"/>
        </w:rPr>
        <w:t>800438</w:t>
      </w:r>
    </w:p>
    <w:p>
      <w:r>
        <w:t xml:space="preserve">WHAAAA IT'S PATHETIC </w:t>
        <w:br/>
        <w:t xml:space="preserve">WHAAAA IT'S ONLY BUYABLE </w:t>
        <w:br/>
        <w:br/>
        <w:t xml:space="preserve">Shut. </w:t>
        <w:br/>
        <w:t xml:space="preserve">Up. </w:t>
        <w:br/>
        <w:br/>
        <w:t xml:space="preserve">This mount is perfectly optional and if I'm honest, it looks worth the price compared to the sparkle pony. </w:t>
        <w:br/>
        <w:br/>
        <w:t xml:space="preserve">Who gives a damn about WHO has this mount? It's hardly unique and give it a few weeks and it'll vanish from the face of Azeroth like every other buyable item. </w:t>
        <w:br/>
        <w:br/>
        <w:t xml:space="preserve">It does not affect gameplay, it is not -needed-, and if you want to be unique just wait a few weeks. </w:t>
        <w:br/>
        <w:br/>
        <w:t>Could you miss the point any more? Me thinks not.</w:t>
      </w:r>
    </w:p>
    <w:p>
      <w:r>
        <w:rPr>
          <w:b/>
          <w:u w:val="single"/>
        </w:rPr>
        <w:t>800439</w:t>
      </w:r>
    </w:p>
    <w:p>
      <w:r>
        <w:t>Looks much better than the last Blizz store mount. Man, who the hell bought that abomination?</w:t>
      </w:r>
    </w:p>
    <w:p>
      <w:r>
        <w:rPr>
          <w:b/>
          <w:u w:val="single"/>
        </w:rPr>
        <w:t>800440</w:t>
      </w:r>
    </w:p>
    <w:p>
      <w:r>
        <w:t>14/02/2012 23:47Posted by cdaac753eafe4a77</w:t>
        <w:br/>
        <w:br/>
        <w:t xml:space="preserve">can none of you appreciate the gravity of putting something that clearly </w:t>
        <w:br/>
        <w:t>looks to be so central to the game itself on the store?</w:t>
        <w:br/>
        <w:br/>
        <w:t xml:space="preserve">Really, no. I think you are over reacting. It's a vanity mount, it isn't </w:t>
        <w:br/>
        <w:t xml:space="preserve">required for anything. It is there for those who want to buy it and can </w:t>
        <w:br/>
        <w:t xml:space="preserve">afford to do so. Some people like the look of it and some wont.I </w:t>
        <w:br/>
        <w:t xml:space="preserve">can't afford to buy it, though I want it. I hold no anger to those that do </w:t>
        <w:br/>
        <w:t xml:space="preserve">have it. Nor do I hold any frustration about who can buy it.it. </w:t>
        <w:br/>
        <w:t>is. just. a. mount.</w:t>
      </w:r>
    </w:p>
    <w:p>
      <w:r>
        <w:rPr>
          <w:b/>
          <w:u w:val="single"/>
        </w:rPr>
        <w:t>800441</w:t>
      </w:r>
    </w:p>
    <w:p>
      <w:r>
        <w:t>A gorgeous mount. I could buy it, but I refuse to buy any mount or pet from the Blizzard store. Besides, you're not even 'buying' it. The items will always be Blizzard's property, just like every thing WoW related. You pay for the right to use it in-game. It's really lame that they waste such a good design.</w:t>
      </w:r>
    </w:p>
    <w:p>
      <w:r>
        <w:rPr>
          <w:b/>
          <w:u w:val="single"/>
        </w:rPr>
        <w:t>800442</w:t>
      </w:r>
    </w:p>
    <w:p>
      <w:r>
        <w:t xml:space="preserve">14/02/2012 23:55Posted by </w:t>
        <w:br/>
        <w:t>3a0f6dc68964e066</w:t>
        <w:br/>
        <w:t xml:space="preserve">A gorgeous mount. I could buy it, but I refuse to buy any mount or pet from the Blizzard store. Besides, you're not even 'buying' it. The items will always be Blizzard's property, just like every thing WoW related. You pay for the right to use it in-game. It's really lame that they waste such a good design. </w:t>
        <w:br/>
        <w:br/>
        <w:t xml:space="preserve">Judging by how many they are selling, it's not really a wasted design. </w:t>
        <w:br/>
        <w:br/>
        <w:t>Working as intended.</w:t>
      </w:r>
    </w:p>
    <w:p>
      <w:r>
        <w:rPr>
          <w:b/>
          <w:u w:val="single"/>
        </w:rPr>
        <w:t>800443</w:t>
      </w:r>
    </w:p>
    <w:p>
      <w:r>
        <w:t xml:space="preserve">14/02/2012 23:52Posted by </w:t>
        <w:br/>
        <w:t>a9dbf410c3db0a93</w:t>
        <w:br/>
        <w:t xml:space="preserve">Nobody. </w:t>
        <w:br/>
        <w:br/>
        <w:t xml:space="preserve">How can you claim that when there are so many posts where people go bonkers over "bad" players having this, or it not being extremely rare? </w:t>
        <w:br/>
        <w:br/>
        <w:t xml:space="preserve">On another note: </w:t>
        <w:br/>
        <w:br/>
        <w:t>I can honestly say that I'd rather have every mount be available to everyone so that I could enjoy them all, than have hard-to-get mounts only a few would be lucky to have and thus me not being able to enjoy them...since by the end of the day, I play this game to enjoy MYSELF, not to e-peen in front of others or have other players e-peen in front of me.</w:t>
      </w:r>
    </w:p>
    <w:p>
      <w:r>
        <w:rPr>
          <w:b/>
          <w:u w:val="single"/>
        </w:rPr>
        <w:t>800444</w:t>
      </w:r>
    </w:p>
    <w:p>
      <w:r>
        <w:t xml:space="preserve">14/02/2012 23:55Posted by </w:t>
        <w:br/>
        <w:t>87df16e8f2a38bd6</w:t>
        <w:br/>
        <w:t xml:space="preserve">Really, no. I think you are over reacting. It's a vanity mount, it isn't required for anything. It is there for those who want to buy it and can afford to do so. Some people like the look of it and some wont. </w:t>
        <w:br/>
        <w:br/>
        <w:t xml:space="preserve">I have no problem with store bought items and i've done it several times over several accounts. I've also been asked already "Oh you want to get it, it can be valentines gifts?" since we share finances I wouldn't buy something without asking, I am in no way saying the following because I am crying over not being able to have it. </w:t>
        <w:br/>
        <w:br/>
        <w:t xml:space="preserve">I also don't raid so I would never obtain this mount if it were to be raid gotten. Maybe if it was ever 3 mannable in MoP without being a faceroll we would eventually get there, but otherwise, nope. </w:t>
        <w:br/>
        <w:br/>
        <w:t xml:space="preserve">I think that since it clearly is an integral part of this expansions lore it should be a really good reward for completling that expansion, I would gain nothing from it it just doesn't do the mount justice. </w:t>
        <w:br/>
        <w:br/>
        <w:t>Quoting myself coz still relevant.</w:t>
      </w:r>
    </w:p>
    <w:p>
      <w:r>
        <w:rPr>
          <w:b/>
          <w:u w:val="single"/>
        </w:rPr>
        <w:t>800445</w:t>
      </w:r>
    </w:p>
    <w:p>
      <w:r>
        <w:t>This is like selling Frostmourne in the store. It's pathetic, but it's also what I've come to expect.</w:t>
      </w:r>
    </w:p>
    <w:p>
      <w:r>
        <w:rPr>
          <w:b/>
          <w:u w:val="single"/>
        </w:rPr>
        <w:t>800446</w:t>
      </w:r>
    </w:p>
    <w:p>
      <w:r>
        <w:t xml:space="preserve">14/02/2012 23:54Posted by </w:t>
        <w:br/>
        <w:t>110d95358106e8b1</w:t>
        <w:br/>
        <w:t xml:space="preserve">Looks much better than the last Blizz store mount. Man, who the hell bought that abomination? </w:t>
        <w:br/>
        <w:br/>
        <w:t xml:space="preserve">My spriest rock her disco lion everytime I level her. It just looks so purrty in shadow :3. Oh, and the mountspecial sound/animation, the unique running/walking and the flying idle animation makes it fun. </w:t>
        <w:br/>
        <w:br/>
        <w:t>Unique? Yes, it is. It does not run like other cat mounts or the gryphons, proving a lot of players (including me) wrong on that part.</w:t>
      </w:r>
    </w:p>
    <w:p>
      <w:r>
        <w:rPr>
          <w:b/>
          <w:u w:val="single"/>
        </w:rPr>
        <w:t>800447</w:t>
      </w:r>
    </w:p>
    <w:p>
      <w:r>
        <w:t xml:space="preserve">14/02/2012 23:58Posted by </w:t>
        <w:br/>
        <w:t>77f86735a198ec7d</w:t>
        <w:br/>
        <w:t xml:space="preserve">This is like selling Frostmourne in the store. It's pathetic, but it's also what I've come to expect. </w:t>
        <w:br/>
        <w:br/>
        <w:t xml:space="preserve">And here we are comparing legendaries, BiS-weapons during their prime, to vanity items. Good Job! </w:t>
        <w:br/>
        <w:br/>
        <w:t xml:space="preserve">It's nothing like it really, anyone with half a brain could figure out that Shadowmourne during its relevant time had a lot more influence on the gameplay for those that got it than this drake will ever have. Not to mention the vanity items that Shadowmourne rewarded/rewards still when fulfilling the requirements. </w:t>
        <w:br/>
        <w:br/>
        <w:t xml:space="preserve">Edit: Oh sorry, I always mistake the 2 (and especially this late at night)...although then I'll change my standpoint to the one of the poster further down. </w:t>
        <w:br/>
        <w:br/>
        <w:t>In the end, this is just a vanity item...it'll never matter as much as in-game mounts or other in-game items that you use for gameplay, and it being good looking = just makes those that feel excited about it even happier. There are enough rare, epic mounts in-game...and there will surely be even more of them.</w:t>
      </w:r>
    </w:p>
    <w:p>
      <w:r>
        <w:rPr>
          <w:b/>
          <w:u w:val="single"/>
        </w:rPr>
        <w:t>800448</w:t>
      </w:r>
    </w:p>
    <w:p>
      <w:r>
        <w:t>First off let me say I was more defending a fellow poster rather then the mount. Like others have said, it is just a mount really. Not game changing. However, some of the flames going on in here are really not necessary</w:t>
      </w:r>
    </w:p>
    <w:p>
      <w:r>
        <w:rPr>
          <w:b/>
          <w:u w:val="single"/>
        </w:rPr>
        <w:t>800449</w:t>
      </w:r>
    </w:p>
    <w:p>
      <w:r>
        <w:t>Got mine. love it.</w:t>
      </w:r>
    </w:p>
    <w:p>
      <w:r>
        <w:rPr>
          <w:b/>
          <w:u w:val="single"/>
        </w:rPr>
        <w:t>800450</w:t>
      </w:r>
    </w:p>
    <w:p>
      <w:r>
        <w:t xml:space="preserve">Well there's about 20 flying in SW right now. </w:t>
        <w:br/>
        <w:br/>
        <w:t xml:space="preserve">Super annoying models. Far to big and bright. </w:t>
        <w:br/>
        <w:br/>
        <w:t>Same issue like the ragnaros mounts, but at least those are rare-ish.</w:t>
      </w:r>
    </w:p>
    <w:p>
      <w:r>
        <w:rPr>
          <w:b/>
          <w:u w:val="single"/>
        </w:rPr>
        <w:t>800451</w:t>
      </w:r>
    </w:p>
    <w:p>
      <w:r>
        <w:t xml:space="preserve">15/02/2012 00:01Posted by </w:t>
        <w:br/>
        <w:t>90a0eecc86444030</w:t>
        <w:br/>
        <w:br/>
        <w:t xml:space="preserve">This is like selling Frostmourne in the store. It's pathetic, but it's also what I've come to expect. </w:t>
        <w:br/>
        <w:br/>
        <w:t xml:space="preserve">And here we are comparing legendaries, BiS-weapons during their prime, to vanity items. Good Job! </w:t>
        <w:br/>
        <w:br/>
        <w:t xml:space="preserve">It's nothing like it really, anyone with half a brain could figure out that Shadowmourne during its relevant time had a lot more influence on the gameplay for those that got it than this drake will ever have. Not to mention the vanity items that Shadowmourne rewarded/rewards still when fulfilling the requirements. </w:t>
        <w:br/>
        <w:br/>
        <w:t xml:space="preserve">And here we are not reading my post. Good job! </w:t>
        <w:br/>
        <w:br/>
        <w:t>I'm talking about Frostmourne, not Shadowmourne. And I'm talking about the story implication, which is to me far more important than any fleeting stats, BiS nonsense. Frostmourne was a central artifact in WotLK. The Heart of the Aspects - the essence of the Dragon Soul - was a central artifact in Cataclysm.</w:t>
      </w:r>
    </w:p>
    <w:p>
      <w:r>
        <w:rPr>
          <w:b/>
          <w:u w:val="single"/>
        </w:rPr>
        <w:t>800452</w:t>
      </w:r>
    </w:p>
    <w:p>
      <w:r>
        <w:t xml:space="preserve">15/02/2012 00:01Posted by </w:t>
        <w:br/>
        <w:t>90a0eecc86444030</w:t>
        <w:br/>
        <w:br/>
        <w:t xml:space="preserve">This is like selling Frostmourne in the store. It's pathetic, but it's also what I've come to expect. </w:t>
        <w:br/>
        <w:br/>
        <w:t xml:space="preserve">And here we are comparing legendaries, BiS-weapons during their prime, to vanity items. Good Job! </w:t>
        <w:br/>
        <w:br/>
        <w:t xml:space="preserve">It's nothing like it really, anyone with half a brain could figure out that Shadowmourne during its relevant time had a lot more influence on the gameplay for those that got it than this drake will ever have. Not to mention the vanity items that Shadowmourne rewarded/rewards still when fulfilling the requirements. </w:t>
        <w:br/>
        <w:br/>
        <w:t>Its not about what the item does one bit. Its the plain and simple fact something which CLEARLY had a lot of dev time put into it, isnt even obtainable by playing the actual game.</w:t>
      </w:r>
    </w:p>
    <w:p>
      <w:r>
        <w:rPr>
          <w:b/>
          <w:u w:val="single"/>
        </w:rPr>
        <w:t>800453</w:t>
      </w:r>
    </w:p>
    <w:p>
      <w:r>
        <w:t xml:space="preserve">14/02/2012 23:58Posted by </w:t>
        <w:br/>
        <w:t>77f86735a198ec7d</w:t>
        <w:br/>
        <w:t xml:space="preserve">This is like selling Frostmourne in the store. It's pathetic, but it's also what I've come to expect. </w:t>
        <w:br/>
        <w:br/>
        <w:t xml:space="preserve">Infact, it's so entirely nothing like that at all. </w:t>
        <w:br/>
        <w:br/>
        <w:t xml:space="preserve">Frostmourne is an item of lore, that has been in the warcraft universe for years. There is only one Frostmourne and it is unique. </w:t>
        <w:br/>
        <w:br/>
        <w:t>These dragons on the other hand, have no lore attached to them (compared to frostmourne)and have had no significant impact on the game world. They could easily say these dragons are the most common sight in MoP making your comparison redundant.</w:t>
      </w:r>
    </w:p>
    <w:p>
      <w:r>
        <w:rPr>
          <w:b/>
          <w:u w:val="single"/>
        </w:rPr>
        <w:t>800454</w:t>
      </w:r>
    </w:p>
    <w:p>
      <w:r>
        <w:t xml:space="preserve">Lame and dull mount models (lol @ event reward lovebird) in-game, shiny and glittering fancy models in store for cash, there is </w:t>
        <w:br/>
        <w:t>absolutely nothing wrong with this.</w:t>
      </w:r>
    </w:p>
    <w:p>
      <w:r>
        <w:rPr>
          <w:b/>
          <w:u w:val="single"/>
        </w:rPr>
        <w:t>800455</w:t>
      </w:r>
    </w:p>
    <w:p>
      <w:r>
        <w:t>.</w:t>
      </w:r>
    </w:p>
    <w:p>
      <w:r>
        <w:rPr>
          <w:b/>
          <w:u w:val="single"/>
        </w:rPr>
        <w:t>800456</w:t>
      </w:r>
    </w:p>
    <w:p>
      <w:r>
        <w:t xml:space="preserve">People need to shut up whining about it being in the store. </w:t>
        <w:br/>
        <w:br/>
        <w:t xml:space="preserve">A company is making money. </w:t>
        <w:br/>
        <w:t xml:space="preserve">OH JESUS ALERT THE PRESSES. </w:t>
        <w:br/>
        <w:br/>
        <w:t>If you're disgusted in anyone, it should be the people who are buying it.</w:t>
      </w:r>
    </w:p>
    <w:p>
      <w:r>
        <w:rPr>
          <w:b/>
          <w:u w:val="single"/>
        </w:rPr>
        <w:t>800457</w:t>
      </w:r>
    </w:p>
    <w:p>
      <w:r>
        <w:t xml:space="preserve">This is like selling Frostmourne in the store. It's pathetic, but it's also what I've come to expect. </w:t>
        <w:br/>
        <w:br/>
        <w:t xml:space="preserve">Infact, it's so entirely nothing like that at all. </w:t>
        <w:br/>
        <w:br/>
        <w:t xml:space="preserve">Frostmourne is an item of lore, that has been in the warcraft universe for years. There is only one Frostmourne and it is unique. </w:t>
        <w:br/>
        <w:br/>
        <w:t xml:space="preserve">These dragons on the other hand, have no lore attached to them and have had no significant impact on the game world. They could easily say these dragons are the most common sight in MoP making your comparison redundant. </w:t>
        <w:br/>
        <w:br/>
        <w:t>Not at all. The Heart of the Aspects is the essence of the Dragon Soul - you actually see it shoot out of the Dragon Soul to destroy Deathwing in the Dragon Soul raid. It's the very incarnation of the power used to the create the Dragon Soul, that's why it's a "chromatic" dragon.</w:t>
      </w:r>
    </w:p>
    <w:p>
      <w:r>
        <w:rPr>
          <w:b/>
          <w:u w:val="single"/>
        </w:rPr>
        <w:t>800458</w:t>
      </w:r>
    </w:p>
    <w:p>
      <w:r>
        <w:t xml:space="preserve">The animation of the Heart of the Aspects is WAAY too fast, bops up and down insanely fast. A surefire way to get vertigo. </w:t>
        <w:br/>
        <w:br/>
        <w:t xml:space="preserve">Also it would have been nice with a bit more color variation on it, forgettable imo. </w:t>
        <w:br/>
        <w:br/>
        <w:t>But with the HoA in petstore, its highly likely that the soul of the aspects pet ends up in the store too, maybe even the next sellable guardian cub, huh? think about that.</w:t>
      </w:r>
    </w:p>
    <w:p>
      <w:r>
        <w:rPr>
          <w:b/>
          <w:u w:val="single"/>
        </w:rPr>
        <w:t>800459</w:t>
      </w:r>
    </w:p>
    <w:p>
      <w:r>
        <w:t xml:space="preserve">15/02/2012 00:10Posted by </w:t>
        <w:br/>
        <w:t>299df7ab6d96f535</w:t>
        <w:br/>
        <w:t xml:space="preserve">But with the HoA in petstore, its highly likely that the soul of the aspects pet ends up in the store too, maybe even the next sellable guardian cub, huh? think about that. </w:t>
        <w:br/>
        <w:br/>
        <w:t>I half hope that it'll be a reward for those daggers, the legendary ones...I haven't seen any pet reward for those yet.</w:t>
      </w:r>
    </w:p>
    <w:p>
      <w:r>
        <w:rPr>
          <w:b/>
          <w:u w:val="single"/>
        </w:rPr>
        <w:t>800460</w:t>
      </w:r>
    </w:p>
    <w:p>
      <w:r>
        <w:t>.</w:t>
      </w:r>
    </w:p>
    <w:p>
      <w:r>
        <w:rPr>
          <w:b/>
          <w:u w:val="single"/>
        </w:rPr>
        <w:t>800461</w:t>
      </w:r>
    </w:p>
    <w:p>
      <w:r>
        <w:t xml:space="preserve">15/02/2012 00:15Posted by </w:t>
        <w:br/>
        <w:t>fc33c41532f7baa2</w:t>
        <w:br/>
        <w:t xml:space="preserve">It's not. The sole vanity reward of the daggers is a parachute </w:t>
        <w:br/>
        <w:br/>
        <w:t xml:space="preserve">Lol, those wing thingies? I thought it would be anew thing to reward the guild as well with something for their hard work and the help put into getting the legendary. </w:t>
        <w:br/>
        <w:br/>
        <w:t xml:space="preserve">Makes me think of the start in this vid: </w:t>
        <w:br/>
        <w:br/>
        <w:t>http://www.youtube.com/watch?v=c6RZBe2Z4fQ</w:t>
      </w:r>
    </w:p>
    <w:p>
      <w:r>
        <w:rPr>
          <w:b/>
          <w:u w:val="single"/>
        </w:rPr>
        <w:t>800462</w:t>
      </w:r>
    </w:p>
    <w:p>
      <w:r>
        <w:t>Plus the parachute is bound to the daggers.</w:t>
      </w:r>
    </w:p>
    <w:p>
      <w:r>
        <w:rPr>
          <w:b/>
          <w:u w:val="single"/>
        </w:rPr>
        <w:t>800463</w:t>
      </w:r>
    </w:p>
    <w:p>
      <w:r>
        <w:t>hoping everyone gets one so its super dirt common &amp; annoying, ive no idea why, buying mine to use on allts in a sec.</w:t>
      </w:r>
    </w:p>
    <w:p>
      <w:r>
        <w:rPr>
          <w:b/>
          <w:u w:val="single"/>
        </w:rPr>
        <w:t>800464</w:t>
      </w:r>
    </w:p>
    <w:p>
      <w:r>
        <w:t>Screw anyone who sais this sucks this is GREAT. İ would glady pay for more mouynts released this way. So much better then farming achivements every week like a sucker this way i will be able to enjoy the game instead of wasting time to get the tool to start enjoying it way to go blizz kudos to you</w:t>
      </w:r>
    </w:p>
    <w:p>
      <w:r>
        <w:rPr>
          <w:b/>
          <w:u w:val="single"/>
        </w:rPr>
        <w:t>800465</w:t>
      </w:r>
    </w:p>
    <w:p>
      <w:r>
        <w:t xml:space="preserve">Yes - it is a vanity item. </w:t>
        <w:br/>
        <w:br/>
        <w:t xml:space="preserve">Yes - it does directly integrate with current lore for current content. </w:t>
        <w:br/>
        <w:br/>
        <w:t xml:space="preserve">Yes - it is better looking than all of the mounts available through the current content. </w:t>
        <w:br/>
        <w:br/>
        <w:t xml:space="preserve">Yes - it should have been the 'Glory of the Dragonsoul Raider' mount. </w:t>
        <w:br/>
        <w:br/>
        <w:t xml:space="preserve">No - it does not have a 'direct' impact on gameplay. </w:t>
        <w:br/>
        <w:br/>
        <w:t xml:space="preserve">No - it does not provide you with an unfair advantage by spending real life money. </w:t>
        <w:br/>
        <w:br/>
        <w:t xml:space="preserve">No - it shouldn't have ended up on the Blizzard store. </w:t>
        <w:br/>
        <w:br/>
        <w:t xml:space="preserve">However, I will leave you with a little math; </w:t>
        <w:br/>
        <w:br/>
        <w:t xml:space="preserve">20 euros each, a million will sell easily within the month. That's 20 million euros. The design of the mount couldn't have taken more than an afternoon, yes it looks nice, but it is so fundamentally incomplete, missing animations, looks ridiculous at high flying speeds, can't land and run on the ground even though its got legs - it's definitely an afternoon's work. </w:t>
        <w:br/>
        <w:br/>
        <w:t xml:space="preserve">That's 20 million euros of pure profit. </w:t>
        <w:br/>
        <w:br/>
        <w:t xml:space="preserve">They delayed Diablo 3 recently. </w:t>
        <w:br/>
        <w:br/>
        <w:t xml:space="preserve">Cataclysm has been a failure. </w:t>
        <w:br/>
        <w:br/>
        <w:t xml:space="preserve">They've lost a million subscribers (ps: 1 million subscribers is ~6mil euros/month). </w:t>
        <w:br/>
        <w:br/>
        <w:t xml:space="preserve">Might explain the 'why' of it all. </w:t>
        <w:br/>
        <w:br/>
        <w:t>PS: some of the earlier "discussion" in this thread is disgusting, and you should be ashamed of yourselves for talking to other people in that way.</w:t>
      </w:r>
    </w:p>
    <w:p>
      <w:r>
        <w:rPr>
          <w:b/>
          <w:u w:val="single"/>
        </w:rPr>
        <w:t>800466</w:t>
      </w:r>
    </w:p>
    <w:p>
      <w:r>
        <w:t xml:space="preserve">Yes - it is a vanity item. </w:t>
        <w:br/>
        <w:br/>
        <w:t xml:space="preserve">Yes - it does directly integrate with current lore for current content. </w:t>
        <w:br/>
        <w:br/>
        <w:t xml:space="preserve">Yes - it is better looking than all of the mounts available through the current content. </w:t>
        <w:br/>
        <w:br/>
        <w:t xml:space="preserve">Yes - it should have been the 'Glory of the Dragonsoul Raider' mount. </w:t>
        <w:br/>
        <w:br/>
        <w:t xml:space="preserve">No - it does not have a 'direct' impact on gameplay. </w:t>
        <w:br/>
        <w:br/>
        <w:t xml:space="preserve">No - it does not provide you with an unfair advantage by spending real life money. </w:t>
        <w:br/>
        <w:br/>
        <w:t xml:space="preserve">No - it shouldn't have ended up on the Blizzard store. </w:t>
        <w:br/>
        <w:br/>
        <w:t xml:space="preserve">However, I will leave you with a little math; </w:t>
        <w:br/>
        <w:br/>
        <w:t xml:space="preserve">20 euros each, a million will sell easily within the month. That's 20 million euros. The design of the mount couldn't have taken more than an afternoon, yes it looks nice, but it is so fundamentally incomplete, missing animations, looks ridiculous at high flying speeds, can't land and run on the ground even though its got legs - it's definitely an afternoon's work. </w:t>
        <w:br/>
        <w:br/>
        <w:t xml:space="preserve">That's 20 million euros of pure profit. </w:t>
        <w:br/>
        <w:br/>
        <w:t xml:space="preserve">They delayed Diablo 3 recently. </w:t>
        <w:br/>
        <w:br/>
        <w:t xml:space="preserve">Cataclysm has been a failure. </w:t>
        <w:br/>
        <w:br/>
        <w:t xml:space="preserve">They've lost a million subscribers (ps: 1 million subscribers is ~6mil euros/month). </w:t>
        <w:br/>
        <w:br/>
        <w:t xml:space="preserve">Might explain the 'why' of it all. </w:t>
        <w:br/>
        <w:br/>
        <w:t xml:space="preserve">PS: some of the earlier "discussion" in this thread is disgusting, and you should be ashamed of yourselves for talking to other people in that way. </w:t>
        <w:br/>
        <w:br/>
        <w:t xml:space="preserve">It's actually a lot more than a million subscribers, but you summed it up rather nicely. </w:t>
        <w:br/>
        <w:br/>
        <w:t>The saddest thing is that I'm not even disappointed, it's just what I've come to expect from Blizzard. It's not the same company it used to be, or perhaps my expectations are just higher than before. Either way, they join BioWare on the list of companies I've recently lost all respect for.</w:t>
      </w:r>
    </w:p>
    <w:p>
      <w:r>
        <w:rPr>
          <w:b/>
          <w:u w:val="single"/>
        </w:rPr>
        <w:t>800467</w:t>
      </w:r>
    </w:p>
    <w:p>
      <w:r>
        <w:t xml:space="preserve">14/02/2012 22:56Posted by </w:t>
        <w:br/>
        <w:t>34a3901ce56e11ca</w:t>
        <w:br/>
        <w:t xml:space="preserve">As many of you have said, this is the nicest looking mounts in the game. </w:t>
        <w:br/>
        <w:br/>
        <w:t>I don't think so. Saw a bunch of them in Orgri right now and I don't like it so much: way too shiny. My eyes still hurt :S</w:t>
      </w:r>
    </w:p>
    <w:p>
      <w:r>
        <w:rPr>
          <w:b/>
          <w:u w:val="single"/>
        </w:rPr>
        <w:t>800468</w:t>
      </w:r>
    </w:p>
    <w:p>
      <w:r>
        <w:t>Those purchased mounts are increasingly gaudy. I don't mind if people have terrible taste and like the looks of this thing, but ffs make it unusable in BGs, it's way too big. You get that huge tail right in the middle of your screen whenever you follow someone using this thing.</w:t>
      </w:r>
    </w:p>
    <w:p>
      <w:r>
        <w:rPr>
          <w:b/>
          <w:u w:val="single"/>
        </w:rPr>
        <w:t>800469</w:t>
      </w:r>
    </w:p>
    <w:p>
      <w:r>
        <w:t xml:space="preserve">Nice! </w:t>
        <w:br/>
        <w:t xml:space="preserve">Cool animation, way to brightly coloured. </w:t>
        <w:br/>
        <w:br/>
        <w:t>It's great everyone can buy it if they want though, you elitist jerks who doesn't want everyone to have it; no one is looking at you anyway.</w:t>
      </w:r>
    </w:p>
    <w:p>
      <w:r>
        <w:rPr>
          <w:b/>
          <w:u w:val="single"/>
        </w:rPr>
        <w:t>800470</w:t>
      </w:r>
    </w:p>
    <w:p>
      <w:r>
        <w:t xml:space="preserve">15/02/2012 00:26Posted by </w:t>
        <w:br/>
        <w:t>77f86735a198ec7d</w:t>
        <w:br/>
        <w:t xml:space="preserve">It's actually a lot more than a million subscribers, but you summed it up rather nicely. </w:t>
        <w:br/>
        <w:br/>
        <w:t xml:space="preserve">I try to speak sense occasionally :P </w:t>
        <w:br/>
        <w:br/>
        <w:t xml:space="preserve">15/02/2012 00:26Posted by </w:t>
        <w:br/>
        <w:t>77f86735a198ec7d</w:t>
        <w:br/>
        <w:t xml:space="preserve">The saddest thing is that I'm not even disappointed, it's just what I've come to expect from Blizzard. It's not the same company it used to be, or perhaps my expectations are just higher than before. Either way, they join BioWare on the list of companies I've recently lost all respect for. </w:t>
        <w:br/>
        <w:br/>
        <w:t xml:space="preserve">I'm not going to lose respect for a games company over making money. If anything I can respect how Blizzard practically have a license to print money at will. </w:t>
        <w:br/>
        <w:br/>
        <w:t xml:space="preserve">I do lose respect for a games company who produce poor games though, for example, last year ID software released 'RAGE', which was highly anticipated but turned out to be a nightmare to get to run, and after getting it running it was one of the shortest games ever released. I got a refund for said game, and will never be purchasing another game from ID. </w:t>
        <w:br/>
        <w:br/>
        <w:t xml:space="preserve">Or, Blizzard with Dragon Soul, poor instance design, poor mechanics, just plain poor. I signed up for the annual pass for a free copy of Diablo 3. It also means I can get into the MoP BETA and see if its even worth continuing to play WoW. Thus, for Blizzard to retain respect they need to make MoP awesome and not destroy Diablo. Either one of those failing will cause the same reaction that I had to RAGE. </w:t>
        <w:br/>
        <w:br/>
        <w:t>Adding a mount to game that you can see quite obviously would have been nice to have as a reward for doing something or achieving something in game to the store is not going to ruin it for me, it's a bit of a crappy move, but it's not the end of the world... (of warcraft)</w:t>
      </w:r>
    </w:p>
    <w:p>
      <w:r>
        <w:rPr>
          <w:b/>
          <w:u w:val="single"/>
        </w:rPr>
        <w:t>800471</w:t>
      </w:r>
    </w:p>
    <w:p>
      <w:r>
        <w:t xml:space="preserve">As usual I'm obviously missing something. I'm not a raider, I don't expect all the toys you get for not raiding. I do expect to have other choices available however &amp; this is one of them. </w:t>
        <w:br/>
        <w:br/>
        <w:t xml:space="preserve">As always it comes down to this, raiders are not more important than other players or vice versa. You choose to raid, so what? Why do you need 'status' as well? It's laughable. </w:t>
        <w:br/>
        <w:br/>
        <w:t xml:space="preserve">Get over yourselves &amp; start realizing you are playing a game. If not I shall epeen my pet prowess &amp; fishing skill &amp; demand special presents. </w:t>
        <w:br/>
        <w:br/>
        <w:t>TLDR: Lordy Lummox, snowflake alert!!</w:t>
      </w:r>
    </w:p>
    <w:p>
      <w:r>
        <w:rPr>
          <w:b/>
          <w:u w:val="single"/>
        </w:rPr>
        <w:t>800472</w:t>
      </w:r>
    </w:p>
    <w:p>
      <w:r>
        <w:t>Oh you guys, getting all worked up over some mount :&gt;</w:t>
      </w:r>
    </w:p>
    <w:p>
      <w:r>
        <w:rPr>
          <w:b/>
          <w:u w:val="single"/>
        </w:rPr>
        <w:t>800473</w:t>
      </w:r>
    </w:p>
    <w:p>
      <w:r>
        <w:t xml:space="preserve">15/02/2012 00:01Posted by </w:t>
        <w:br/>
        <w:t>90a0eecc86444030</w:t>
        <w:br/>
        <w:br/>
        <w:t xml:space="preserve">This is like selling Frostmourne in the store. It's pathetic, but it's also what I've come to expect. </w:t>
        <w:br/>
        <w:br/>
        <w:t xml:space="preserve">And here we are comparing legendaries, BiS-weapons during their prime, to vanity items. Good Job! </w:t>
        <w:br/>
        <w:br/>
        <w:t xml:space="preserve">It's nothing like it really, anyone with half a brain could figure out that Shadowmourne during its relevant time had a lot more influence on the gameplay for those that got it than this drake will ever have. Not to mention the vanity items that Shadowmourne rewarded/rewards still when fulfilling the requirements. </w:t>
        <w:br/>
        <w:br/>
        <w:t xml:space="preserve">Edit: Oh sorry, I always mistake the 2 (and especially this late at night)...although then I'll change my standpoint to the one of the poster further down. </w:t>
        <w:br/>
        <w:br/>
        <w:t xml:space="preserve">In the end, this is just a vanity item...it'll never matter as much as in-game mounts or other in-game items that you use for gameplay, and it being good looking = just makes those that feel excited about it even happier. There are enough rare, epic mounts in-game...and there will surely be even more of them. </w:t>
        <w:br/>
        <w:br/>
        <w:t>he said frostmourne not shadowmorune.</w:t>
      </w:r>
    </w:p>
    <w:p>
      <w:r>
        <w:rPr>
          <w:b/>
          <w:u w:val="single"/>
        </w:rPr>
        <w:t>800474</w:t>
      </w:r>
    </w:p>
    <w:p>
      <w:r>
        <w:t xml:space="preserve">15/02/2012 00:38Posted by </w:t>
        <w:br/>
        <w:t>ed93f4e797407f07</w:t>
        <w:br/>
        <w:t xml:space="preserve">Oh you guys, getting all worked up over some mount :&gt; </w:t>
        <w:br/>
        <w:br/>
        <w:t xml:space="preserve">It's not that, it's the principle of the thing. This isn't a reskin like the sparkle horse was of Invincible. This is a new model, new skeleton, new animations, new skin - it's all new. And you don't earn it by playing the game, you buy it for cash. Because it's entirely new, it took development time to make. Time which was evidently not lavished upon the crowning raid of this expansion. Content is no longer being developed to earn, or to experience, but purely to purchase. </w:t>
        <w:br/>
        <w:br/>
        <w:t>That is what people are getting worked up over.</w:t>
      </w:r>
    </w:p>
    <w:p>
      <w:r>
        <w:rPr>
          <w:b/>
          <w:u w:val="single"/>
        </w:rPr>
        <w:t>800475</w:t>
      </w:r>
    </w:p>
    <w:p>
      <w:r>
        <w:t xml:space="preserve">I'm not going to lose respect for a games company over making money. If anything I can respect how Blizzard practically have a license to print money at will. </w:t>
        <w:br/>
        <w:br/>
        <w:t xml:space="preserve">It's not even about that, for me. It's about how little respect they have for their own story and their own universe. I wasn't particularily fond of the previous pet store mounts, but at least they were just completely made up. The Heart of the Aspects on the other hand is an important part of lore, literally the incarnation of the power of all the dragon aspects, the very thing used to destroy Deathwing: </w:t>
        <w:br/>
        <w:br/>
        <w:t xml:space="preserve">http://img259.imageshack.us/img259/6992/chromaticdragon.png </w:t>
        <w:br/>
        <w:br/>
        <w:t>And it's being sold in huge numbers for €20. I mean, I'm not going to pretend to be shocked, story was never Blizzard's priority. But they used to show some integrity and internal consistency when it came to their own worlds. In vanilla, dragons were rare and important and every single individual dragon had a unique name and a place in the story. Now, you buy the incarnation of their beings in microtransactions and sit on them in Orgrimmar, hoping that someone will be impressed.</w:t>
      </w:r>
    </w:p>
    <w:p>
      <w:r>
        <w:rPr>
          <w:b/>
          <w:u w:val="single"/>
        </w:rPr>
        <w:t>800476</w:t>
      </w:r>
    </w:p>
    <w:p>
      <w:r>
        <w:t>15/02/2012 00:44Posted by 2eefd4d1fef6f276</w:t>
        <w:br/>
        <w:br/>
        <w:t xml:space="preserve">This isn't a reskin like the sparkle horse was of Invincible. This is a </w:t>
        <w:br/>
        <w:t>new model, new skeleton, new animations, new skin - it's all new.</w:t>
        <w:br/>
        <w:br/>
        <w:t>14/02/2012 23:25Posted by e6611155609117d3</w:t>
        <w:br/>
        <w:br/>
        <w:t xml:space="preserve">It's because it's basicly a remodeled Wind Serpent which were designed </w:t>
        <w:br/>
        <w:t>to fly upright, rather than horitontal.</w:t>
        <w:br/>
        <w:br/>
        <w:t>http://eu.battle.net/wow/en/forum/topic/3371877618</w:t>
        <w:br/>
        <w:br/>
        <w:t xml:space="preserve">It's not even about that, for me. It's about how little respect they </w:t>
        <w:br/>
        <w:t xml:space="preserve">have for their own story and their own universe. I wasn't particularily </w:t>
        <w:br/>
        <w:t xml:space="preserve">fond of the previous pet store mounts, but at least they were just </w:t>
        <w:br/>
        <w:t xml:space="preserve">completely made up. The Heart of the Aspects on the other hand is an </w:t>
        <w:br/>
        <w:t xml:space="preserve">important part of lore, literally the incarnation of the power of all </w:t>
        <w:br/>
        <w:t xml:space="preserve">the dragon aspects, the very thing used to destroy Deathwing:http://img259.imageshack.us/img259/6992/chromaticdragon.pngAnd </w:t>
        <w:br/>
        <w:t xml:space="preserve">it's being sold in huge numbers for €20. I mean, I'm not going to </w:t>
        <w:br/>
        <w:t xml:space="preserve">pretend to be shocked, story was never Blizzard's priority. But they </w:t>
        <w:br/>
        <w:t xml:space="preserve">used to show some integrity and internal consistency when it came to </w:t>
        <w:br/>
        <w:t xml:space="preserve">their own worlds. In vanilla, dragons were rare and important and every </w:t>
        <w:br/>
        <w:t xml:space="preserve">single individual dragon had a unique name and a place in the story. </w:t>
        <w:br/>
        <w:t xml:space="preserve">Now, you buy the incarnation of their beings in microtransactions and </w:t>
        <w:br/>
        <w:t>sit on them in Orgrimmar, hoping that someone will be impressed.</w:t>
        <w:br/>
        <w:br/>
        <w:t xml:space="preserve">Oh yeah I know it's part of the story, even part of the current story line </w:t>
        <w:br/>
        <w:t xml:space="preserve">that people are currently working through. With this in mind, it could be </w:t>
        <w:br/>
        <w:t xml:space="preserve">used as justification both for and against it being on the store if you </w:t>
        <w:br/>
        <w:t xml:space="preserve">look at the issue objectively.This means that everybody has the </w:t>
        <w:br/>
        <w:t xml:space="preserve">possibility of a Dragon Soul mount.With Blizzard's recent move </w:t>
        <w:br/>
        <w:t xml:space="preserve">towards 'everybody should be able to see any of the content regardless of </w:t>
        <w:br/>
        <w:t xml:space="preserve">how long they play' - which is what LFR is, it really wouldn't surprise me </w:t>
        <w:br/>
        <w:t xml:space="preserve">if this was the original thought behind putting it on the store. Let's </w:t>
        <w:br/>
        <w:t xml:space="preserve">face it, you can't 'earn' any of the Dragon Soul mounts through LFR - the </w:t>
        <w:br/>
        <w:t xml:space="preserve">Ultraxion drop or the Madness drop - they're both specific to Normal mode </w:t>
        <w:br/>
        <w:t>and Heroic mode.</w:t>
      </w:r>
    </w:p>
    <w:p>
      <w:r>
        <w:rPr>
          <w:b/>
          <w:u w:val="single"/>
        </w:rPr>
        <w:t>800477</w:t>
      </w:r>
    </w:p>
    <w:p>
      <w:r>
        <w:t xml:space="preserve">From a lore perspective, I do see why this does not seem right, but it is largely not the lore that people care about (sadly); it is the fact that it is a beautiful mount that cannot be earned in-game. But I am certain that MoP mounts are going to be re-skins of this thing. Possibly, better looking ones. Personally I do not really like it's head shape much, but it is obviously a drake based on the Eastern conception of a dragon. So everyone will have the chance to earn something highly similar to it eventually. </w:t>
        <w:br/>
        <w:br/>
        <w:t xml:space="preserve">I'll admit, it would have been great as the 150 mount achievement reward, and it would have went perfectly with the equivilent companion pet award. I really do not want another gryphon, spectral or not. But there would undoubtably have been complaints about that too. </w:t>
        <w:br/>
        <w:br/>
        <w:t>What I really detest is the abuse that people who buy the store mounts, or admit to liking the mounts, get from some people. People are just as entitled to buy the mounts and like them as they are to dislike them.</w:t>
      </w:r>
    </w:p>
    <w:p>
      <w:r>
        <w:rPr>
          <w:b/>
          <w:u w:val="single"/>
        </w:rPr>
        <w:t>800478</w:t>
      </w:r>
    </w:p>
    <w:p>
      <w:r>
        <w:t>I am genuinely gutted that this is a store mount. I was really prayin this was the reward for the 150 mount ach - selfish I know, but its a deserving mount for all the effort. It is one of the few completely new models of this expansion that has real quality, real detail, real desire to have it and its just given away. Just feels like a waste, but thats my opinion. I can just see when the 150 mount ach finally comes out its just a reskin of a crappy old mount. Please please make the reward a good one.</w:t>
      </w:r>
    </w:p>
    <w:p>
      <w:r>
        <w:rPr>
          <w:b/>
          <w:u w:val="single"/>
        </w:rPr>
        <w:t>800479</w:t>
      </w:r>
    </w:p>
    <w:p>
      <w:r>
        <w:t>/facepalm to blizzard.</w:t>
      </w:r>
    </w:p>
    <w:p>
      <w:r>
        <w:rPr>
          <w:b/>
          <w:u w:val="single"/>
        </w:rPr>
        <w:t>800480</w:t>
      </w:r>
    </w:p>
    <w:p>
      <w:r>
        <w:t>Unlocked ingame stuff for money? Turning more and more into Activision by the second. What a disgrace to put the best looking mount of the expansion into a cash vanity item, It would be much more awesome as a reward.</w:t>
      </w:r>
    </w:p>
    <w:p>
      <w:r>
        <w:rPr>
          <w:b/>
          <w:u w:val="single"/>
        </w:rPr>
        <w:t>800481</w:t>
      </w:r>
    </w:p>
    <w:p>
      <w:r>
        <w:t>Haters gonna hate. Of course it's up there for profit. Blizzard is a company, all companies WANT to make a profit. And frankly it's nice that everyone can get a rather sweet looking mount instead of the no lifers.</w:t>
      </w:r>
    </w:p>
    <w:p>
      <w:r>
        <w:rPr>
          <w:b/>
          <w:u w:val="single"/>
        </w:rPr>
        <w:t>800482</w:t>
      </w:r>
    </w:p>
    <w:p>
      <w:r>
        <w:t xml:space="preserve">15/02/2012 00:51Posted by </w:t>
        <w:br/>
        <w:t>d6133cab1b11db56</w:t>
        <w:br/>
        <w:t xml:space="preserve">Haters gonna hate. Of course it's up there for profit. Blizzard is a company, all companies WANT to make a profit. And frankly it's nice that everyone can get a rather sweet looking mount instead of the no lifers. </w:t>
        <w:br/>
        <w:br/>
        <w:t>So much facepalm, facepalming so hard it's melting through my face and is in the process of obliterating my keyboard.</w:t>
      </w:r>
    </w:p>
    <w:p>
      <w:r>
        <w:rPr>
          <w:b/>
          <w:u w:val="single"/>
        </w:rPr>
        <w:t>800483</w:t>
      </w:r>
    </w:p>
    <w:p>
      <w:r>
        <w:t xml:space="preserve">15/02/2012 00:53Posted by </w:t>
        <w:br/>
        <w:t>04d6707ab804394a</w:t>
        <w:br/>
        <w:t xml:space="preserve">So much facepalm, facepalming so hard it's melting through my face and is in the process of obliterating my keyboard. </w:t>
        <w:br/>
        <w:br/>
        <w:t>Somebody please link the animated gif of last decade with the guy smashing his face against his keyboard in rage! ^_-</w:t>
      </w:r>
    </w:p>
    <w:p>
      <w:r>
        <w:rPr>
          <w:b/>
          <w:u w:val="single"/>
        </w:rPr>
        <w:t>800484</w:t>
      </w:r>
    </w:p>
    <w:p>
      <w:r>
        <w:t xml:space="preserve">15/02/2012 00:53Posted by </w:t>
        <w:br/>
        <w:t>04d6707ab804394a</w:t>
        <w:br/>
        <w:br/>
        <w:t xml:space="preserve">Haters gonna hate. Of course it's up there for profit. Blizzard is a company, all companies WANT to make a profit. And frankly it's nice that everyone can get a rather sweet looking mount instead of the no lifers. </w:t>
        <w:br/>
        <w:br/>
        <w:t xml:space="preserve">So much facepalm, facepalming so hard it's melting through my face and is in the process of obliterating my keyboard. </w:t>
        <w:br/>
        <w:br/>
        <w:t>Awesome. You keep doing that and I'm gonna sit here on a vanity item that's appealing to me aesthetically which does not give me an advantage over you in any way whatsoever.</w:t>
      </w:r>
    </w:p>
    <w:p>
      <w:r>
        <w:rPr>
          <w:b/>
          <w:u w:val="single"/>
        </w:rPr>
        <w:t>800485</w:t>
      </w:r>
    </w:p>
    <w:p>
      <w:r>
        <w:t>pretty much what the rest said, unique cool soon common with no meaning would have fit the 150 mount achievment or chinese type dragons for MOP u wont get my monnies</w:t>
      </w:r>
    </w:p>
    <w:p>
      <w:r>
        <w:rPr>
          <w:b/>
          <w:u w:val="single"/>
        </w:rPr>
        <w:t>800486</w:t>
      </w:r>
    </w:p>
    <w:p>
      <w:r>
        <w:t xml:space="preserve">The US are loving it </w:t>
        <w:br/>
        <w:t>http://us.battle.net/wow/en/forum/topic/4063167213 ... Well the would wouldn't they. -.-</w:t>
      </w:r>
    </w:p>
    <w:p>
      <w:r>
        <w:rPr>
          <w:b/>
          <w:u w:val="single"/>
        </w:rPr>
        <w:t>800487</w:t>
      </w:r>
    </w:p>
    <w:p>
      <w:r>
        <w:t xml:space="preserve">As always it comes down to this, raiders are not more important than other players or vice versa. You choose to raid, so what? Why do you need 'status' as well? It's laughable </w:t>
        <w:br/>
        <w:br/>
        <w:t>That is the truth! Or at least I agree with you. :P</w:t>
      </w:r>
    </w:p>
    <w:p>
      <w:r>
        <w:rPr>
          <w:b/>
          <w:u w:val="single"/>
        </w:rPr>
        <w:t>800488</w:t>
      </w:r>
    </w:p>
    <w:p>
      <w:r>
        <w:t xml:space="preserve">Awesome. You keep doing that and I'm gonna sit here on a vanity item that's appealing to me aesthetically which does not give me an advantage over you in any way whatsoever. </w:t>
        <w:br/>
        <w:br/>
        <w:t>no wonder why you are playing a belf male</w:t>
      </w:r>
    </w:p>
    <w:p>
      <w:r>
        <w:rPr>
          <w:b/>
          <w:u w:val="single"/>
        </w:rPr>
        <w:t>800489</w:t>
      </w:r>
    </w:p>
    <w:p>
      <w:r>
        <w:t xml:space="preserve">15/02/2012 00:55Posted by </w:t>
        <w:br/>
        <w:t>d6133cab1b11db56</w:t>
        <w:br/>
        <w:br/>
        <w:t xml:space="preserve">So much facepalm, facepalming so hard it's melting through my face and is in the process of obliterating my keyboard. </w:t>
        <w:br/>
        <w:br/>
        <w:t xml:space="preserve">Awesome. You keep doing that and I'm gonna sit here on a vanity item that's appealing to me aesthetically which does not give me an advantage over you in any way whatsoever. </w:t>
        <w:br/>
        <w:br/>
        <w:t>Please elaborate why it is fair that an in-game item, possibly one of the best ingame mounts i've seen for a long time, is dependant on somebodys £££ rather than as a reward for an ingame challenge? I know the answer, it's more money to blizzard, but even if it is aesthetic and not interfering with the gameplay itself it destroys immersion. This is an mmoRPG right?</w:t>
      </w:r>
    </w:p>
    <w:p>
      <w:r>
        <w:rPr>
          <w:b/>
          <w:u w:val="single"/>
        </w:rPr>
        <w:t>800490</w:t>
      </w:r>
    </w:p>
    <w:p>
      <w:r>
        <w:t>And on a different note...from what I've seen of it, it's really something extra with room for improvement of course. But I'll have to wait until tomorrow before I can get it...or do I...ahem, did I mention I'm a girl IRL? *Looks around with hopeful eyes*...noone? FINE! Curse you for not giving in to the sterotype!!!!!!!!! Guess I'll have to wait after all...</w:t>
      </w:r>
    </w:p>
    <w:p>
      <w:r>
        <w:rPr>
          <w:b/>
          <w:u w:val="single"/>
        </w:rPr>
        <w:t>800491</w:t>
      </w:r>
    </w:p>
    <w:p>
      <w:r>
        <w:t xml:space="preserve">15/02/2012 00:57Posted by </w:t>
        <w:br/>
        <w:t>198265b1eb4c25dc</w:t>
        <w:br/>
        <w:t xml:space="preserve">The US are loving it </w:t>
        <w:br/>
        <w:t xml:space="preserve">http://us.battle.net/wow/en/forum/topic/4063167213 ... Well the would wouldn't they. -.- </w:t>
        <w:br/>
        <w:br/>
        <w:t xml:space="preserve">"Loving it" is extreme, it's still earlier in their day so they have some of their less-hardcore players online. We'll have some similar posts in the morning. (We already have some, but we have far more negative posts at the moment due to the time of day it is for us here). </w:t>
        <w:br/>
        <w:br/>
        <w:t xml:space="preserve">15/02/2012 00:58Posted by </w:t>
        <w:br/>
        <w:t>90a0eecc86444030</w:t>
        <w:br/>
        <w:br/>
        <w:t xml:space="preserve">As always it comes down to this, raiders are not more important than other players or vice versa. You choose to raid, so what? Why do you need 'status' as well? It's laughable </w:t>
        <w:br/>
        <w:br/>
        <w:t xml:space="preserve">That is the truth! Or at least I agree with you. :P </w:t>
        <w:br/>
        <w:br/>
        <w:t>Agree, every WoW player is of equal importance to the company that charges us all an equal fee.</w:t>
      </w:r>
    </w:p>
    <w:p>
      <w:r>
        <w:rPr>
          <w:b/>
          <w:u w:val="single"/>
        </w:rPr>
        <w:t>800492</w:t>
      </w:r>
    </w:p>
    <w:p>
      <w:r>
        <w:t xml:space="preserve">Awesome. You keep doing that and I'm gonna sit here on a vanity item that's appealing to me aesthetically which does not give me an advantage over you in any way whatsoever. </w:t>
        <w:br/>
        <w:br/>
        <w:t xml:space="preserve">Please elaborate why it is fair that an in-game item, possibly one of the best ingame mounts i've seen for a long time, is dependant on somebodys £££ rather than as a reward for an ingame challenge? I know the answer, it's more money to blizzard, but even if it is aesthetic and not interfering with the gameplay itself it destroys immersion. This is an mmoRPG right? </w:t>
        <w:br/>
        <w:br/>
        <w:t>Because raiders get access to countless other mounts that a lot of players would gladly take in a heartbeat? It's not fair to special snowflakes that believe because they sink most of their time into grinding something or PvPing or raiding that they're entitled to some sort of elite status over everyone else. It's a good looking mount, everyone has access to it. If that "ruins" the looks of the mount for you well then... You need to sort out your priorities.</w:t>
      </w:r>
    </w:p>
    <w:p>
      <w:r>
        <w:rPr>
          <w:b/>
          <w:u w:val="single"/>
        </w:rPr>
        <w:t>800493</w:t>
      </w:r>
    </w:p>
    <w:p>
      <w:r>
        <w:t>The animation of it really sucks badly when it flies, please fix it and use the drake animation.</w:t>
      </w:r>
    </w:p>
    <w:p>
      <w:r>
        <w:rPr>
          <w:b/>
          <w:u w:val="single"/>
        </w:rPr>
        <w:t>800494</w:t>
      </w:r>
    </w:p>
    <w:p>
      <w:r>
        <w:t xml:space="preserve">15/02/2012 01:02Posted by </w:t>
        <w:br/>
        <w:t>04d6707ab804394a</w:t>
        <w:br/>
        <w:t xml:space="preserve">I know the answer, it's more money to blizzard, but even if it is aesthetic and not interfering with the gameplay itself it destroys immersion. This is an mmoRPG right? </w:t>
        <w:br/>
        <w:br/>
        <w:t xml:space="preserve">A sudden influx of the same mount into the game is a temporary damage to immersion. </w:t>
        <w:br/>
        <w:br/>
        <w:t xml:space="preserve">How many of the other mounts do you still see around? Not many. People prefer to be unique and will always go back to something they truly like after the hype. </w:t>
        <w:br/>
        <w:br/>
        <w:t>WoW being an MMORPG has nothing to do with microtransactions, in fact, such transactions are becoming fairly standard in the genre, if not gaming in genre, to add 'value added services' - such as vanity items.</w:t>
      </w:r>
    </w:p>
    <w:p>
      <w:r>
        <w:rPr>
          <w:b/>
          <w:u w:val="single"/>
        </w:rPr>
        <w:t>800495</w:t>
      </w:r>
    </w:p>
    <w:p>
      <w:r>
        <w:t xml:space="preserve">pretty much what the rest said, unique cool soon common with no meaning would have fit the 150 mount achievment or chinese type dragons for MOP u wont get my monnies </w:t>
        <w:br/>
        <w:br/>
        <w:t xml:space="preserve">What is this drivel about "no meaning" coming from? Are people really playing this game only to show off what they have to other players? </w:t>
        <w:br/>
        <w:br/>
        <w:t>I'm not at all IMPRESSED by for example someone sitting on a firehawk of any kind. It does not have MEANING to me since it's not my own, I can't enjoy it at my own will. Someone else than me getting Firelord or some other title doesn't mean squat to me, since I'm not playing for others and their achievements do not apply to me in any way.</w:t>
      </w:r>
    </w:p>
    <w:p>
      <w:r>
        <w:rPr>
          <w:b/>
          <w:u w:val="single"/>
        </w:rPr>
        <w:t>800496</w:t>
      </w:r>
    </w:p>
    <w:p>
      <w:r>
        <w:t xml:space="preserve">15/02/2012 01:09Posted by </w:t>
        <w:br/>
        <w:t>43f1b59478534e3f</w:t>
        <w:br/>
        <w:br/>
        <w:t xml:space="preserve">I know the answer, it's more money to blizzard, but even if it is aesthetic and not interfering with the gameplay itself it destroys immersion. This is an mmoRPG right? </w:t>
        <w:br/>
        <w:br/>
        <w:t xml:space="preserve">A sudden influx of the same mount into the game is a temporary damage to immersion. </w:t>
        <w:br/>
        <w:br/>
        <w:t xml:space="preserve">How many of the other mounts do you still see around? Not many. People prefer to be unique and will always go back to something they truly like after the hype. </w:t>
        <w:br/>
        <w:br/>
        <w:t xml:space="preserve">WoW being an MMORPG has nothing to do with microtransactions, in fact, such transactions are becoming fairly standard in the genre, if not gaming in genre, to add 'value added services' - such as vanity items. </w:t>
        <w:br/>
        <w:br/>
        <w:t>It is unfortunate, but it's true. And it's true only because people encourage it by paying for them. I long for the days when actually buying the game was good enough.</w:t>
      </w:r>
    </w:p>
    <w:p>
      <w:r>
        <w:rPr>
          <w:b/>
          <w:u w:val="single"/>
        </w:rPr>
        <w:t>800497</w:t>
      </w:r>
    </w:p>
    <w:p>
      <w:r>
        <w:t xml:space="preserve">Heart of the Aspect.. </w:t>
        <w:br/>
        <w:t xml:space="preserve">May be the model for the MoP dragons, since it looks almost identical to the chinese/japanese dragons depicted in old folklore. http://lair2000.net/Chinese_Dragon_Downloads/30chdr.jpg </w:t>
        <w:br/>
        <w:t>And since im a Asian culture lover, i APPROVE of this mount.</w:t>
      </w:r>
    </w:p>
    <w:p>
      <w:r>
        <w:rPr>
          <w:b/>
          <w:u w:val="single"/>
        </w:rPr>
        <w:t>800498</w:t>
      </w:r>
    </w:p>
    <w:p>
      <w:r>
        <w:t xml:space="preserve">Please elaborate why it is fair that an in-game item, possibly one of the best ingame mounts i've seen for a long time, is dependant on somebodys £££ rather than as a reward for an ingame challenge? I know the answer, it's more money to blizzard, but even if it is aesthetic and not interfering with the gameplay itself it destroys immersion. This is an mmoRPG right? </w:t>
        <w:br/>
        <w:br/>
        <w:t xml:space="preserve">Because raiders get access to countless other mounts that a lot of players would gladly take in a heartbeat? It's not fair to special snowflakes that believe because they sink most of their time into grinding something or PvPing or raiding that they're entitled to some sort of elite status over everyone else. It's a good looking mount, everyone has access to it. If that "ruins" the looks of the mount for you well then... You need to sort out your priorities. </w:t>
        <w:br/>
        <w:br/>
        <w:t xml:space="preserve">Reused old skins for endgame content reward mounts? Yet blizzard invest resources on a brand new modelled mount that's only available for purchase? I would call that a </w:t>
        <w:br/>
        <w:t>massive fail in priorities. Every endgame mount you see today will eventually be easily farmable by all due to talent/increased level expansion changes etc, aswell as gradual ingame nerfs to content (something I do agree with, accessiblity + progression is important). Calling somebody 'special snowflakes' because they put more effort into this game well than you well...time + effort = reward?</w:t>
      </w:r>
    </w:p>
    <w:p>
      <w:r>
        <w:rPr>
          <w:b/>
          <w:u w:val="single"/>
        </w:rPr>
        <w:t>800499</w:t>
      </w:r>
    </w:p>
    <w:p>
      <w:r>
        <w:t xml:space="preserve">Please elaborate why it is fair that an in-game item, possibly one of the best ingame mounts i've seen for a long time, is dependant on somebodys £££ rather than as a reward for an ingame challenge? I know the answer, it's more money to blizzard, but even if it is aesthetic and not interfering with the gameplay itself it destroys immersion. This is an mmoRPG right? </w:t>
        <w:br/>
        <w:br/>
        <w:t xml:space="preserve">Because raiders get access to countless other mounts that a lot of players would gladly take in a heartbeat? It's not fair to special snowflakes that believe because they sink most of their time into grinding something or PvPing or raiding that they're entitled to some sort of elite status over everyone else. It's a good looking mount, everyone has access to it. If that "ruins" the looks of the mount for you well then... You need to sort out your priorities. </w:t>
        <w:br/>
        <w:br/>
        <w:t xml:space="preserve">And since when was </w:t>
        <w:br/>
        <w:t xml:space="preserve">playing the game for the rewards a bad thing? </w:t>
        <w:br/>
        <w:br/>
        <w:t xml:space="preserve">I highlighted the key words there. </w:t>
        <w:br/>
        <w:br/>
        <w:t xml:space="preserve">Just because you don't raid, that doesn't excuse you from the fact that this is a game. Rewards should come with playing the game and the challenges it has, raiding or not. </w:t>
        <w:br/>
        <w:br/>
        <w:t>Standing around doing nothing of merit in your faction capital isn't a game. That's a social simulator. Getting amazingly neat perks such as this for not actually playing the game is why people aren't happy. Not the mount itself.</w:t>
      </w:r>
    </w:p>
    <w:p>
      <w:r>
        <w:rPr>
          <w:b/>
          <w:u w:val="single"/>
        </w:rPr>
        <w:t>800500</w:t>
      </w:r>
    </w:p>
    <w:p>
      <w:r>
        <w:t xml:space="preserve">Because raiders get access to countless other mounts that a lot of players would gladly take in a heartbeat? It's not fair to special snowflakes that believe because they sink most of their time into grinding something or PvPing or raiding that they're entitled to some sort of elite status over everyone else. It's a good looking mount, everyone has access to it. If that "ruins" the looks of the mount for you well then... You need to sort out your priorities. </w:t>
        <w:br/>
        <w:br/>
        <w:t xml:space="preserve">Reused old skins for endgame content reward mounts? Yet blizzard invest resources on a brand new modelled mount that's only available for purchase? I would call that a </w:t>
        <w:br/>
        <w:t xml:space="preserve">massive fail in priorities. Every endgame mount you see today will eventually be easily farmable by all due to talent/increased level expansion changes etc, aswell as gradual ingame nerfs to content (something I do agree with, accessiblity + progression is important). Calling somebody 'special snowflakes' because they put more effort into this game well than you well...time + effort = reward? </w:t>
        <w:br/>
        <w:br/>
        <w:t>If you're over 18 and have a job to go to... Well. I believe I don't even need to explain that one. If you like how the mount looks, buy it. Don't like it? Don't buy it. Blimey. I honestly wonder how a Blizzard dev hasn't killed himself in despair over this community. They can never do anything right. If this had been an achievement reward mount, people would still rage. It's a game. Life is short etcetera.</w:t>
      </w:r>
    </w:p>
    <w:p>
      <w:r>
        <w:rPr>
          <w:b/>
          <w:u w:val="single"/>
        </w:rPr>
        <w:t>800501</w:t>
      </w:r>
    </w:p>
    <w:p>
      <w:r>
        <w:t>How am I not surprised that the first thing I see when I log in in the front of Orgrimmar AH, is four of these god damn drakes... Not so unique anymore, eh.</w:t>
      </w:r>
    </w:p>
    <w:p>
      <w:r>
        <w:rPr>
          <w:b/>
          <w:u w:val="single"/>
        </w:rPr>
        <w:t>800502</w:t>
      </w:r>
    </w:p>
    <w:p>
      <w:r>
        <w:t>am i the only one who thinks its extremelly big and extremelly ugly mount made for chinese</w:t>
      </w:r>
    </w:p>
    <w:p>
      <w:r>
        <w:rPr>
          <w:b/>
          <w:u w:val="single"/>
        </w:rPr>
        <w:t>800503</w:t>
      </w:r>
    </w:p>
    <w:p>
      <w:r>
        <w:t xml:space="preserve">Reused old skins for endgame content reward mounts? Yet blizzard invest resources on a brand new modelled mount that's only available for purchase? I would call that a </w:t>
        <w:br/>
        <w:t xml:space="preserve">massive fail in priorities. Every endgame mount you see today will eventually be easily farmable by all due to talent/increased level expansion changes etc, aswell as gradual ingame nerfs to content (something I do agree with, accessiblity + progression is important). Calling somebody 'special snowflakes' because they put more effort into this game well than you well...time + effort = reward? </w:t>
        <w:br/>
        <w:br/>
        <w:t xml:space="preserve">If you're over 18 and have a job to go to... Well. I believe I don't even need to explain that one. If you like how the mount looks, buy it. Don't like it? Don't buy it. Blimey. I honestly wonder how a Blizzard dev hasn't killed himself in despair over this community. They can never do anything right. If this had been an achievement reward mount, people would still rage. It's a game. Life is short etcetera. </w:t>
        <w:br/>
        <w:br/>
        <w:t>I pass your criteria test, thank you. Likewise, I wonder what goes through the minds of a Blizzard Dev when a new-skinned model and visually awesome mount is nothing more than a cash maker? Why should I put any effort in collecting the old mounts (or any) when the newest model is for money? You could reply and say.."You jelly?" I wouldn't say jelly, just very disappointed in how the latest model cost extra money ontop of a game I already spend £9.99 a month for.</w:t>
      </w:r>
    </w:p>
    <w:p>
      <w:r>
        <w:rPr>
          <w:b/>
          <w:u w:val="single"/>
        </w:rPr>
        <w:t>800504</w:t>
      </w:r>
    </w:p>
    <w:p>
      <w:r>
        <w:t xml:space="preserve">This is just sad. </w:t>
        <w:br/>
        <w:br/>
        <w:t xml:space="preserve">For starters the mount looks fantastic. </w:t>
        <w:br/>
        <w:br/>
        <w:t xml:space="preserve">Now why would u go and waste this beautiful model in the store and cause all this whining is beyond me. </w:t>
        <w:br/>
        <w:br/>
        <w:t xml:space="preserve">I can understand ( although i cannot accept) that you don't wanna ""waste"" such a well designed model and put it in a high raiding achievement , that perhaps ""few"" people would enjoy. Fair enough. </w:t>
        <w:br/>
        <w:br/>
        <w:t xml:space="preserve">Why not turn in into somekind of in-game experience? A series of achievements , an incredibly hard questchain , something , anything , whatever u can come up with. If anything it would even bring people back to the game , it would give me a reason to log in. </w:t>
        <w:br/>
        <w:br/>
        <w:t xml:space="preserve">But you chose the store. And the funny thing is with everyone buying this in a couple of weeks tops it will lose its glow , and your design will go to the gutter. But at least a giant pile of money will come with it. </w:t>
        <w:br/>
        <w:br/>
        <w:t xml:space="preserve">But hey thanks for giving me a reason to avoid farming Deathwing Heroic for the next 6 months , the only reason would have been to distrubute the Life Binder mount. </w:t>
        <w:br/>
        <w:br/>
        <w:t>So here , take my money..../Spits</w:t>
      </w:r>
    </w:p>
    <w:p>
      <w:r>
        <w:rPr>
          <w:b/>
          <w:u w:val="single"/>
        </w:rPr>
        <w:t>800505</w:t>
      </w:r>
    </w:p>
    <w:p>
      <w:r>
        <w:t>15/02/2012 01:17Posted by e6f495dd67c64e88</w:t>
        <w:br/>
        <w:br/>
        <w:t xml:space="preserve">How am I not surprised that the first thing I see when I log in in the </w:t>
        <w:br/>
        <w:t xml:space="preserve">front of Orgrimmar AH, is four of these god damn drakes... Not so unique </w:t>
        <w:br/>
        <w:t>anymore, eh.</w:t>
        <w:br/>
        <w:br/>
        <w:t>Anyone that buys it to be unique is a moron.</w:t>
      </w:r>
    </w:p>
    <w:p>
      <w:r>
        <w:rPr>
          <w:b/>
          <w:u w:val="single"/>
        </w:rPr>
        <w:t>800506</w:t>
      </w:r>
    </w:p>
    <w:p>
      <w:r>
        <w:t>People really start up riots for the dumbest reasons.</w:t>
      </w:r>
    </w:p>
    <w:p>
      <w:r>
        <w:rPr>
          <w:b/>
          <w:u w:val="single"/>
        </w:rPr>
        <w:t>800507</w:t>
      </w:r>
    </w:p>
    <w:p>
      <w:r>
        <w:t xml:space="preserve">Everything that looks good is on the store, reminds me of F2P games. It's really sad what they've come down to. Seems like they've gave up on the game, just trying to earn as much money from it they can with things like these. </w:t>
        <w:br/>
        <w:br/>
        <w:t xml:space="preserve">Best decision ever would be to just remove the store and all items from it completely except game time and games. Make items again worth something (other than $$$) by actually having to earn them in game. </w:t>
        <w:br/>
        <w:br/>
        <w:t>Just pathetic.</w:t>
      </w:r>
    </w:p>
    <w:p>
      <w:r>
        <w:rPr>
          <w:b/>
          <w:u w:val="single"/>
        </w:rPr>
        <w:t>800508</w:t>
      </w:r>
    </w:p>
    <w:p>
      <w:r>
        <w:t xml:space="preserve">Blizzard are greedy !@#$% imo why not give players who have played for years a free mount instead of trying to pry yet more money from peoples wallets. I love the look of this mount but i ll be foocked if im gonna buy it. People already pay subs blizzard stop been greedy ^-*!@ and give the players something for free for a change. </w:t>
        <w:br/>
        <w:br/>
        <w:t>No wonder more and more people are quitting wow every day</w:t>
      </w:r>
    </w:p>
    <w:p>
      <w:r>
        <w:rPr>
          <w:b/>
          <w:u w:val="single"/>
        </w:rPr>
        <w:t>800509</w:t>
      </w:r>
    </w:p>
    <w:p>
      <w:r>
        <w:t>So now a paid subscription doesn't include everything inside the of WoW?</w:t>
      </w:r>
    </w:p>
    <w:p>
      <w:r>
        <w:rPr>
          <w:b/>
          <w:u w:val="single"/>
        </w:rPr>
        <w:t>800510</w:t>
      </w:r>
    </w:p>
    <w:p>
      <w:r>
        <w:t xml:space="preserve">15/02/2012 01:44Posted by </w:t>
        <w:br/>
        <w:t>9ebd145fcf18c07d</w:t>
        <w:br/>
        <w:t xml:space="preserve">People really start up riots for the dumbest reasons. </w:t>
        <w:br/>
        <w:br/>
        <w:t>This is a sub based game, we shouldn't need to pay to get access to ingame items.</w:t>
      </w:r>
    </w:p>
    <w:p>
      <w:r>
        <w:rPr>
          <w:b/>
          <w:u w:val="single"/>
        </w:rPr>
        <w:t>800511</w:t>
      </w:r>
    </w:p>
    <w:p>
      <w:r>
        <w:t xml:space="preserve">The mount has been on their website for purchase for a couple of hours now. </w:t>
        <w:br/>
        <w:br/>
        <w:t xml:space="preserve">- Yet, I've seen hundreds of people on my realm having it.. And that is just in a matter of hours, on 1 realm. </w:t>
        <w:br/>
        <w:br/>
        <w:t>Wouldn't surprise me if they sold it x 1.000.000 in a month, that is 20 million euros for them, in a month - you really think they would even consider giving it to you for free?</w:t>
      </w:r>
    </w:p>
    <w:p>
      <w:r>
        <w:rPr>
          <w:b/>
          <w:u w:val="single"/>
        </w:rPr>
        <w:t>800512</w:t>
      </w:r>
    </w:p>
    <w:p>
      <w:r>
        <w:t xml:space="preserve">I love all this "ALL THEY DO IS PAY X?! THEY DID NOT EARN IT!!1" </w:t>
        <w:br/>
        <w:br/>
        <w:t xml:space="preserve">Pro tip, Earning £17 in the real world is infinitely more impressive than earning anything in a game, ever. </w:t>
        <w:br/>
        <w:br/>
        <w:t xml:space="preserve">Finished Devil May Cry 3 on Dante must die mode? Killed the 40 hour boss in FF11? Finished battle Toads?, sorry. The guy who worked for an hour in Tesco's has still achieved more than you. </w:t>
        <w:br/>
        <w:br/>
        <w:t>Oh and as cool as it is, its not worth £17. Shame its not a BoE like the pet was.</w:t>
      </w:r>
    </w:p>
    <w:p>
      <w:r>
        <w:rPr>
          <w:b/>
          <w:u w:val="single"/>
        </w:rPr>
        <w:t>800513</w:t>
      </w:r>
    </w:p>
    <w:p>
      <w:r>
        <w:t>Would be great if blizzard actually respected players for there loyalty but no blizzard just wants to pry moeny from peeps for something that with all due respect should be free. @ the very least obtainable in game as part of some grinding or maybe make it so it can be quested for instead of dropping it in the blizz store and peeing players off. Both me and my gf play wow and would both love this mount yet paying subs for 2 accounts every month is hard enough to say the least. Having to fork out nearly 2 months worth of subs each for a mount just isnt right at all. I ll just go back to rift the games more interesting anyway plus i didnt mind paying 5 quid for a mount from there store its a big spider woop dee doo plus i got a mobile banker for a fiver blizz not a trumped up price like yours.</w:t>
      </w:r>
    </w:p>
    <w:p>
      <w:r>
        <w:rPr>
          <w:b/>
          <w:u w:val="single"/>
        </w:rPr>
        <w:t>800514</w:t>
      </w:r>
    </w:p>
    <w:p>
      <w:r>
        <w:t xml:space="preserve">This page: </w:t>
        <w:br/>
        <w:br/>
        <w:t>BLIZZ SHOULD GIVE ME FREE STUFF BECAUSE I'M A CUSTOMER AND I'M ENTITLED TO IT BECAUSE I PAY MY SUBSCRIPTION. ALSO GIVE ME A BOX OF KITTENS MADE OF ICE CREAM. FOR I AM A CUSTOMER AND YOU ARE A BIG MEAN EVIL CORPORATION. HOW DARE YOU WANT TO MAKE A POCKET TO KEEP WOW RUNNING. Y'KNOW. THAT GAME WE LOVE THAT COSTS $136,000 A DAY TO RUN.</w:t>
      </w:r>
    </w:p>
    <w:p>
      <w:r>
        <w:rPr>
          <w:b/>
          <w:u w:val="single"/>
        </w:rPr>
        <w:t>800515</w:t>
      </w:r>
    </w:p>
    <w:p>
      <w:r>
        <w:t>Oh my god, they're adding stuff to the store! HOW DARE THEY DO THAT?</w:t>
      </w:r>
    </w:p>
    <w:p>
      <w:r>
        <w:rPr>
          <w:b/>
          <w:u w:val="single"/>
        </w:rPr>
        <w:t>800516</w:t>
      </w:r>
    </w:p>
    <w:p>
      <w:r>
        <w:t xml:space="preserve">This page: </w:t>
        <w:br/>
        <w:br/>
        <w:t xml:space="preserve">BLIZZ SHOULD GIVE ME FREE STUFF BECAUSE I'M A CUSTOMER AND I'M ENTITLED TO IT BECAUSE I PAY MY SUBSCRIPTION. ALSO GIVE ME A BOX OF KITTENS MADE OF ICE CREAM. FOR I AM A CUSTOMER AND YOU ARE A BIG MEAN EVIL CORPORATION. HOW DARE YOU WANT TO MAKE A POCKET TO KEEP WOW RUNNING. Y'KNOW. THAT GAME WE LOVE THAT COSTS $136,000 A DAY TO RUN. </w:t>
        <w:br/>
        <w:br/>
        <w:t>Yup, and don't say it's "feedback", its just a load of QQ (with the exception of 2 or 3 constructive posts)</w:t>
      </w:r>
    </w:p>
    <w:p>
      <w:r>
        <w:rPr>
          <w:b/>
          <w:u w:val="single"/>
        </w:rPr>
        <w:t>800517</w:t>
      </w:r>
    </w:p>
    <w:p>
      <w:r>
        <w:t>YzllZmMwYjgyNDUzZTcyYTYzZDg0NzkwOWM5NmY2MmYzZDdkZWFkNg==</w:t>
      </w:r>
    </w:p>
    <w:p>
      <w:r>
        <w:rPr>
          <w:b/>
          <w:u w:val="single"/>
        </w:rPr>
        <w:t>800518</w:t>
      </w:r>
    </w:p>
    <w:p>
      <w:r>
        <w:t>Blizzard can stuff their overpriced mounts.</w:t>
      </w:r>
    </w:p>
    <w:p>
      <w:r>
        <w:rPr>
          <w:b/>
          <w:u w:val="single"/>
        </w:rPr>
        <w:t>800519</w:t>
      </w:r>
    </w:p>
    <w:p>
      <w:r>
        <w:t>Shouldn't £8.99 - $15.00 per month be enough? I really think micro-transactions are for free to play games. Throw the customers who're fuelling your livelihood a bone once in a while for god's sake.</w:t>
      </w:r>
    </w:p>
    <w:p>
      <w:r>
        <w:rPr>
          <w:b/>
          <w:u w:val="single"/>
        </w:rPr>
        <w:t>800520</w:t>
      </w:r>
    </w:p>
    <w:p>
      <w:r>
        <w:t>great, another good looking mount gonna be ugly in a week or 2 when half the server got it... awsome job blizz.</w:t>
      </w:r>
    </w:p>
    <w:p>
      <w:r>
        <w:rPr>
          <w:b/>
          <w:u w:val="single"/>
        </w:rPr>
        <w:t>800521</w:t>
      </w:r>
    </w:p>
    <w:p>
      <w:r>
        <w:t xml:space="preserve">It's ugly if you ask me. Yes, I can see it has been put a lot of effort to design it, but it's still ugly. Winged guardian looks better. </w:t>
        <w:br/>
        <w:br/>
        <w:t>Not buying it :O</w:t>
      </w:r>
    </w:p>
    <w:p>
      <w:r>
        <w:rPr>
          <w:b/>
          <w:u w:val="single"/>
        </w:rPr>
        <w:t>800522</w:t>
      </w:r>
    </w:p>
    <w:p>
      <w:r>
        <w:t>I belive some of the procedings go towards a certain charity im not too sure though but posative it does so some good comes from it.</w:t>
      </w:r>
    </w:p>
    <w:p>
      <w:r>
        <w:rPr>
          <w:b/>
          <w:u w:val="single"/>
        </w:rPr>
        <w:t>800523</w:t>
      </w:r>
    </w:p>
    <w:p>
      <w:r>
        <w:t>Sorry blizzard but your judgment has been clouded in greed. Very bad decision, and it begs the question what other more unique mounts will be paid? Disappointed...</w:t>
      </w:r>
    </w:p>
    <w:p>
      <w:r>
        <w:rPr>
          <w:b/>
          <w:u w:val="single"/>
        </w:rPr>
        <w:t>800524</w:t>
      </w:r>
    </w:p>
    <w:p>
      <w:r>
        <w:t xml:space="preserve">I love all this "ALL THEY DO IS PAY X?! THEY DID NOT EARN IT!!1" </w:t>
        <w:br/>
        <w:br/>
        <w:t xml:space="preserve">Pro tip, Earning £17 in the real world is infinitely more impressive than earning anything in a game, ever. </w:t>
        <w:br/>
        <w:br/>
        <w:t xml:space="preserve">Finished Devil May Cry 3 on Dante must die mode? Killed the 40 hour boss in FF11? Finished battle Toads?, sorry. The guy who worked for an hour in Tesco's has still achieved more than you. </w:t>
        <w:br/>
        <w:br/>
        <w:t xml:space="preserve">Oh and as cool as it is, its not worth £17. Shame its not a BoE like the pet was. </w:t>
        <w:br/>
        <w:br/>
        <w:t>Well all know any1 who buy this mount is a noob, it will be like with TRH/TRL, you will be just laughed at :(</w:t>
      </w:r>
    </w:p>
    <w:p>
      <w:r>
        <w:rPr>
          <w:b/>
          <w:u w:val="single"/>
        </w:rPr>
        <w:t>800525</w:t>
      </w:r>
    </w:p>
    <w:p>
      <w:r>
        <w:t>They sure didn't have resources to make some new models for DS bosses. Or a new (not another reskin of Vanilla drake) model for the rare Ultraxion mount.</w:t>
      </w:r>
    </w:p>
    <w:p>
      <w:r>
        <w:rPr>
          <w:b/>
          <w:u w:val="single"/>
        </w:rPr>
        <w:t>800526</w:t>
      </w:r>
    </w:p>
    <w:p>
      <w:r>
        <w:t xml:space="preserve">15/02/2012 04:04Posted by </w:t>
        <w:br/>
        <w:t>b07cc834f887120c</w:t>
        <w:br/>
        <w:t xml:space="preserve">not another reskin of Vanilla drake </w:t>
        <w:br/>
        <w:br/>
        <w:t>It's not even a reskin. It's the same texture and model of Gyth from UBRS.</w:t>
      </w:r>
    </w:p>
    <w:p>
      <w:r>
        <w:rPr>
          <w:b/>
          <w:u w:val="single"/>
        </w:rPr>
        <w:t>800527</w:t>
      </w:r>
    </w:p>
    <w:p>
      <w:r>
        <w:t>No landed animation? Ruined.</w:t>
      </w:r>
    </w:p>
    <w:p>
      <w:r>
        <w:rPr>
          <w:b/>
          <w:u w:val="single"/>
        </w:rPr>
        <w:t>800528</w:t>
      </w:r>
    </w:p>
    <w:p>
      <w:r>
        <w:t xml:space="preserve">My bad, used "reskin" as "retexture". Still, that is very disappointing. If there was a way to get this mount as a drop, I would grind DS (or, say, Bronze Sanctum) on all my alts. </w:t>
        <w:br/>
        <w:br/>
        <w:t xml:space="preserve">15/02/2012 04:06Posted by </w:t>
        <w:br/>
        <w:t>5db9a848979903ccandra</w:t>
        <w:br/>
        <w:t xml:space="preserve">It's not even a reskin. It's the same texture and model of Gyth from UBRS. </w:t>
        <w:br/>
        <w:br/>
        <w:t>EDIT: Oh, indeed, that is Gyth. Good job, Blizzard!</w:t>
      </w:r>
    </w:p>
    <w:p>
      <w:r>
        <w:rPr>
          <w:b/>
          <w:u w:val="single"/>
        </w:rPr>
        <w:t>800529</w:t>
      </w:r>
    </w:p>
    <w:p>
      <w:r>
        <w:t xml:space="preserve">US link but whatever. </w:t>
        <w:br/>
        <w:br/>
        <w:t>http://eu.blizzard.com/store/details.xml?id=221005143</w:t>
      </w:r>
    </w:p>
    <w:p>
      <w:r>
        <w:rPr>
          <w:b/>
          <w:u w:val="single"/>
        </w:rPr>
        <w:t>800530</w:t>
      </w:r>
    </w:p>
    <w:p>
      <w:r>
        <w:t xml:space="preserve">Just wait until they take experence from the Diablo 3 rl cash-for-items model and implement it to WoW during MoP. </w:t>
        <w:br/>
        <w:br/>
        <w:t xml:space="preserve">In short, this is what monopoly gives you </w:t>
        <w:br/>
        <w:br/>
        <w:t>Its a pretty mount, but the price represents hard profit.. and like someone suggested in another post, the income does not go to charity :) (in this case)</w:t>
      </w:r>
    </w:p>
    <w:p>
      <w:r>
        <w:rPr>
          <w:b/>
          <w:u w:val="single"/>
        </w:rPr>
        <w:t>800531</w:t>
      </w:r>
    </w:p>
    <w:p>
      <w:r>
        <w:t xml:space="preserve">14/02/2012 22:12Posted by </w:t>
        <w:br/>
        <w:t>5763bcb633fb420f</w:t>
        <w:br/>
        <w:t xml:space="preserve">One of the best models they have ever designed and it ends up on the store. </w:t>
        <w:br/>
        <w:t xml:space="preserve">True </w:t>
        <w:br/>
        <w:br/>
        <w:t xml:space="preserve">14/02/2012 22:16Posted by </w:t>
        <w:br/>
        <w:t>73f79312536d4c84</w:t>
        <w:br/>
        <w:t xml:space="preserve">This mount looks far better (in terms of colours, graphics, uniqueness) than many if not all of the raiding mounts available. </w:t>
        <w:br/>
        <w:t xml:space="preserve">Not all. But many ,agree deffinetly. </w:t>
        <w:br/>
        <w:br/>
        <w:t xml:space="preserve">14/02/2012 22:16Posted by </w:t>
        <w:br/>
        <w:t>73f79312536d4c84</w:t>
        <w:br/>
        <w:t xml:space="preserve">Shouldn't have been wasted on the store. </w:t>
        <w:br/>
        <w:br/>
        <w:t xml:space="preserve">Agree. </w:t>
        <w:br/>
        <w:br/>
        <w:t xml:space="preserve">14/02/2012 22:21Posted by </w:t>
        <w:br/>
        <w:t>e5bacdb6c6e153c4</w:t>
        <w:br/>
        <w:t xml:space="preserve">Ok, I bought it straight away and I love it. But this is by far the coolest model in game, </w:t>
        <w:br/>
        <w:t xml:space="preserve">All good and fine. But the problem is ,you will now see thousands others with it. </w:t>
        <w:br/>
        <w:t>i don't mind players having it ofc. But the more common as it is ,the more Charm it lose. You know what i mean.</w:t>
      </w:r>
    </w:p>
    <w:p>
      <w:r>
        <w:rPr>
          <w:b/>
          <w:u w:val="single"/>
        </w:rPr>
        <w:t>800532</w:t>
      </w:r>
    </w:p>
    <w:p>
      <w:r>
        <w:t>well fact is, it's just a game! you'll lose anything you achieved anyway in a few years when they release their new game and dont bring any new content to WoW and shut their servers down. So just buy it and Support Blizzard, or dont. As long they are not adding stuff like "Upgrade Protection Scrolls ultra+10 to the max" or "Expierence x5000" or something that bring you benefits in gear and gameplay, im fine.</w:t>
      </w:r>
    </w:p>
    <w:p>
      <w:r>
        <w:rPr>
          <w:b/>
          <w:u w:val="single"/>
        </w:rPr>
        <w:t>800533</w:t>
      </w:r>
    </w:p>
    <w:p>
      <w:r>
        <w:t>Shame on blizz.Why don't you just put all items, materials, weapons, armor, trinkets, achievements, available in game into the !@#$ store...</w:t>
      </w:r>
    </w:p>
    <w:p>
      <w:r>
        <w:rPr>
          <w:b/>
          <w:u w:val="single"/>
        </w:rPr>
        <w:t>800534</w:t>
      </w:r>
    </w:p>
    <w:p>
      <w:r>
        <w:t xml:space="preserve">15/02/2012 05:26Posted by </w:t>
        <w:br/>
        <w:t>b96a2104be0f6646</w:t>
        <w:br/>
        <w:t xml:space="preserve">Shame on blizz.Why don't you just put all items, materials, weapons, armor, trinkets, achievements, available in game into the !@#$ store. </w:t>
        <w:br/>
        <w:br/>
        <w:t>someone is mad</w:t>
      </w:r>
    </w:p>
    <w:p>
      <w:r>
        <w:rPr>
          <w:b/>
          <w:u w:val="single"/>
        </w:rPr>
        <w:t>800535</w:t>
      </w:r>
    </w:p>
    <w:p>
      <w:r>
        <w:t>Disgusting</w:t>
      </w:r>
    </w:p>
    <w:p>
      <w:r>
        <w:rPr>
          <w:b/>
          <w:u w:val="single"/>
        </w:rPr>
        <w:t>800536</w:t>
      </w:r>
    </w:p>
    <w:p>
      <w:r>
        <w:t>store again? lame....</w:t>
      </w:r>
    </w:p>
    <w:p>
      <w:r>
        <w:rPr>
          <w:b/>
          <w:u w:val="single"/>
        </w:rPr>
        <w:t>800537</w:t>
      </w:r>
    </w:p>
    <w:p>
      <w:r>
        <w:t xml:space="preserve">I know I will never get anywhere NEAR 150 mounts. But this totally deserved to be the reward for that. It's arguably the nicest mount I've seen in WoW, and making it available for everyone for 20 euros is just horrible. Blizzard, this wasn't even necessary. Making it the 150 mounts reward would ensure that it goes to people who deserve it. </w:t>
        <w:br/>
        <w:br/>
        <w:t>Disappointed in you Blizzard. Really, really disappointed.</w:t>
      </w:r>
    </w:p>
    <w:p>
      <w:r>
        <w:rPr>
          <w:b/>
          <w:u w:val="single"/>
        </w:rPr>
        <w:t>800538</w:t>
      </w:r>
    </w:p>
    <w:p>
      <w:r>
        <w:t xml:space="preserve">Wow, Blizzard. After all the talk about how your resources can't be spent on new boss models in DS you put up this at the store? I guess the customers only paying the monthly fee, all the expansions and the game are just some kind of second class players to you. I'm disgusted by your methods to be honest. </w:t>
        <w:br/>
        <w:br/>
        <w:t>What's even worse is that this model is probably something you've developed for MoP, maybe some rep grind reward á la Tol Barad, and then you first release it as a store mount and make practically free money.</w:t>
      </w:r>
    </w:p>
    <w:p>
      <w:r>
        <w:rPr>
          <w:b/>
          <w:u w:val="single"/>
        </w:rPr>
        <w:t>800539</w:t>
      </w:r>
    </w:p>
    <w:p>
      <w:r>
        <w:t>15/02/2012 05:15Posted by 5589db3d514a1790</w:t>
        <w:br/>
        <w:br/>
        <w:t xml:space="preserve">well fact is, it's just a game! you'll lose anything you achieved anyway </w:t>
        <w:br/>
        <w:t xml:space="preserve">in a few years when they release their new game and dont bring any new </w:t>
        <w:br/>
        <w:t xml:space="preserve">content to WoW and shut their servers down. So just buy it and Support </w:t>
        <w:br/>
        <w:t xml:space="preserve">Blizzard, or dont. As long they are not adding stuff like "Upgrade </w:t>
        <w:br/>
        <w:t xml:space="preserve">Protection Scrolls ultra+10 to the max" or "Expierence x5000" or </w:t>
        <w:br/>
        <w:t>something that bring you benefits in gear and gameplay, im fine.</w:t>
        <w:br/>
        <w:br/>
        <w:t xml:space="preserve">Agree with this comment. Blizzard's message is; gone are the days of </w:t>
        <w:br/>
        <w:t xml:space="preserve">special little snowflakes. You want a cool mount? Come buy it. Blizz are </w:t>
        <w:br/>
        <w:t xml:space="preserve">in business for profit, not charity or special treatment to the select few </w:t>
        <w:br/>
        <w:t>elite. They cater to every single one of their accounts worldwide.</w:t>
      </w:r>
    </w:p>
    <w:p>
      <w:r>
        <w:rPr>
          <w:b/>
          <w:u w:val="single"/>
        </w:rPr>
        <w:t>800540</w:t>
      </w:r>
    </w:p>
    <w:p>
      <w:r>
        <w:t xml:space="preserve">I love all this "ALL THEY DO IS PAY X?! THEY DID NOT EARN IT!!1" </w:t>
        <w:br/>
        <w:br/>
        <w:t xml:space="preserve">Pro tip, Earning £17 in the real world is infinitely more impressive than earning anything in a game, ever. </w:t>
        <w:br/>
        <w:br/>
        <w:t xml:space="preserve">Finished Devil May Cry 3 on Dante must die mode? Killed the 40 hour boss in FF11? Finished battle Toads?, sorry. The guy who worked for an hour in Tesco's has still achieved more than you. </w:t>
        <w:br/>
        <w:br/>
        <w:t xml:space="preserve">Oh and as cool as it is, its not worth £17. Shame its not a BoE like the pet was. </w:t>
        <w:br/>
        <w:br/>
        <w:t xml:space="preserve">This is the biggest BS I ever heard. </w:t>
        <w:br/>
        <w:br/>
        <w:t xml:space="preserve">You think making 20 buck is empressive? </w:t>
        <w:br/>
        <w:br/>
        <w:t>You must go mental when somebody makes 100 bucks then.</w:t>
      </w:r>
    </w:p>
    <w:p>
      <w:r>
        <w:rPr>
          <w:b/>
          <w:u w:val="single"/>
        </w:rPr>
        <w:t>800541</w:t>
      </w:r>
    </w:p>
    <w:p>
      <w:r>
        <w:t xml:space="preserve">This action just proves to us ONE more time that blizzard is just a company genuinely interested in just profit,profit,profit,while not giving A CRAP about players and how they feel ingame. </w:t>
        <w:br/>
        <w:br/>
        <w:t>Im just sad about those poor blues and those butt licking greens that will have to defend them once again in this HORRIBLE decision</w:t>
      </w:r>
    </w:p>
    <w:p>
      <w:r>
        <w:rPr>
          <w:b/>
          <w:u w:val="single"/>
        </w:rPr>
        <w:t>800542</w:t>
      </w:r>
    </w:p>
    <w:p>
      <w:r>
        <w:t>People so mad. If u have problems with money -&gt; play less, work more (or get a job). Don't wanna pay for pixel -&gt; stop the whine. Eventually all your hard ("hard") work in this game will be the ash, you have to admit that game can't last forever. And yes, it's a game. Have fun, stop your cry.</w:t>
      </w:r>
    </w:p>
    <w:p>
      <w:r>
        <w:rPr>
          <w:b/>
          <w:u w:val="single"/>
        </w:rPr>
        <w:t>800543</w:t>
      </w:r>
    </w:p>
    <w:p>
      <w:r>
        <w:t xml:space="preserve">Whine whine whine, moan, moan, moan. I'm gonna quit the game over an optional mount because it's available to people who can use a credit card so my fragile, hyper-extended ego will be destroyed like a statue made of bread crumbs in a park full of ravenous pigeons. </w:t>
        <w:br/>
        <w:br/>
        <w:t xml:space="preserve">... Seriously? You people couldn't be bothered just grind for those old mounts from the really old content no one bothers to go after anymore, making them a rare sight in cities? Is the love rocket not quite rare enough for your fancy with it's 0.14 drop chance? </w:t>
        <w:br/>
        <w:br/>
        <w:t xml:space="preserve">Is this going to kill any sense of community like the looking for group feature did because people happen to share a common interest in a £17, really nice looking mount? </w:t>
        <w:br/>
        <w:br/>
        <w:t>Or are you people just complaining for the sake of it because you're really easily bored and like to complain about trivial things and think it's unfair that people who asked for a not so lazy blizzard store mount actually got what they wanted?</w:t>
      </w:r>
    </w:p>
    <w:p>
      <w:r>
        <w:rPr>
          <w:b/>
          <w:u w:val="single"/>
        </w:rPr>
        <w:t>800544</w:t>
      </w:r>
    </w:p>
    <w:p>
      <w:r>
        <w:t xml:space="preserve">blizzard seems to not care anymore about the community,just only the money they get.....and they begin to more greedy too as it wouldnt be enought that we pay every 2 month 25euro and some ppl (including me) haved moved over servers and done factionchanges / race changes...this was just dumb of blizzard to do -_- </w:t>
        <w:br/>
        <w:br/>
        <w:t>And i forgot: its a damn waste of money</w:t>
      </w:r>
    </w:p>
    <w:p>
      <w:r>
        <w:rPr>
          <w:b/>
          <w:u w:val="single"/>
        </w:rPr>
        <w:t>800545</w:t>
      </w:r>
    </w:p>
    <w:p>
      <w:r>
        <w:t xml:space="preserve">Whine whine whine, moan, moan, moan. I'm gonna quit the game over an optional mount because it's available to people who can use a credit card so my fragile, hyper-extended ego will be destroyed like a statue made of bread crumbs in a park full of ravenous pigeons. </w:t>
        <w:br/>
        <w:br/>
        <w:t xml:space="preserve">... Seriously? You people couldn't be bothered just grind for those old mounts from the really old content no one bothers to go after anymore, making them a rare sight in cities? Is the love rocket not quite rare enough for your fancy with it's 0.14 drop chance? </w:t>
        <w:br/>
        <w:br/>
        <w:t xml:space="preserve">Is this going to kill any sense of community like the looking for group feature did because people happen to share a common interest in a £17, really nice looking mount? </w:t>
        <w:br/>
        <w:br/>
        <w:t xml:space="preserve">Or are you people just complaining for the sake of it because you're really easily bored and like to complain about trivial things and think it's unfair that people who asked for a not so lazy blizzard store mount actually got what they wanted? </w:t>
        <w:br/>
        <w:br/>
        <w:t>This.....</w:t>
      </w:r>
    </w:p>
    <w:p>
      <w:r>
        <w:rPr>
          <w:b/>
          <w:u w:val="single"/>
        </w:rPr>
        <w:t>800546</w:t>
      </w:r>
    </w:p>
    <w:p>
      <w:r>
        <w:t xml:space="preserve">blizzard seems to not care anymore about the community,just only the money they get.....and they begin to more greedy too as it wouldnt be enought that we pay every 2 month 25euro and some ppl (including me) haved moved over servers and done factionchanges / race changes...this was just dumb of blizzard to do -_- </w:t>
        <w:br/>
        <w:br/>
        <w:t xml:space="preserve">And i forgot: its a damn waste of money </w:t>
        <w:br/>
        <w:br/>
        <w:t xml:space="preserve">What has an optional mount on the blizzard pet store got to do with the community not being listened to? </w:t>
        <w:br/>
        <w:t xml:space="preserve">... If I recall, the community -demanded- that blizzard took the time and effort to put something in the store that wasn't just a recolour of invincible or a gryphon with a lion head strapped onto it. </w:t>
        <w:br/>
        <w:t>And they did... yet people still complain about trivial, optional things that are paid for by other people who are under no obligation from hipster egotists on the internet telling them how to spend something as small as £17.</w:t>
      </w:r>
    </w:p>
    <w:p>
      <w:r>
        <w:rPr>
          <w:b/>
          <w:u w:val="single"/>
        </w:rPr>
        <w:t>800547</w:t>
      </w:r>
    </w:p>
    <w:p>
      <w:r>
        <w:t xml:space="preserve">14/02/2012 22:28Posted by </w:t>
        <w:br/>
        <w:t>276456753e47c46a</w:t>
        <w:br/>
        <w:t>it will lose its appeal after 2 weeks and then you'll regret buying it</w:t>
      </w:r>
    </w:p>
    <w:p>
      <w:r>
        <w:rPr>
          <w:b/>
          <w:u w:val="single"/>
        </w:rPr>
        <w:t>800548</w:t>
      </w:r>
    </w:p>
    <w:p>
      <w:r>
        <w:t xml:space="preserve">it will lose its appeal after 2 weeks and then you'll regret buying it </w:t>
        <w:br/>
        <w:br/>
        <w:t xml:space="preserve">Okay mum. While I'm listening to you, would you like a cup of tea while you watch countdown and complain about people wasting their money on the ipad when you have a perfectly working Nokia from the 90s? </w:t>
        <w:br/>
        <w:br/>
        <w:t>On the plus side, when people get bored of it, that will make it a less common sight so my ego will be repaired from seeing someone other than myself with it. YAY SILVERLINING IN A POINTLESS CLOUD \o/</w:t>
      </w:r>
    </w:p>
    <w:p>
      <w:r>
        <w:rPr>
          <w:b/>
          <w:u w:val="single"/>
        </w:rPr>
        <w:t>800549</w:t>
      </w:r>
    </w:p>
    <w:p>
      <w:r>
        <w:t>Well boohoo, it's in the blizz store.. Whatever as long as it looks nice, seriously guys..</w:t>
      </w:r>
    </w:p>
    <w:p>
      <w:r>
        <w:rPr>
          <w:b/>
          <w:u w:val="single"/>
        </w:rPr>
        <w:t>800550</w:t>
      </w:r>
    </w:p>
    <w:p>
      <w:r>
        <w:t xml:space="preserve">15/02/2012 07:54Posted by </w:t>
        <w:br/>
        <w:t>f1af0e7522c8ad33</w:t>
        <w:br/>
        <w:t xml:space="preserve">Well boohoo, it's in the blizz store.. Whatever as long as it looks nice, seriously guys.. </w:t>
        <w:br/>
        <w:br/>
        <w:t>Why can't there be more people like you in this community? :C</w:t>
      </w:r>
    </w:p>
    <w:p>
      <w:r>
        <w:rPr>
          <w:b/>
          <w:u w:val="single"/>
        </w:rPr>
        <w:t>800551</w:t>
      </w:r>
    </w:p>
    <w:p>
      <w:r>
        <w:t xml:space="preserve">14/02/2012 22:21Posted by </w:t>
        <w:br/>
        <w:t>e5bacdb6c6e153c4</w:t>
        <w:br/>
        <w:t xml:space="preserve">I'd just like to say that I wouldn't be as hurt by this if some of the newer models that require a little bit of dedication and work for like the new lovebird and stuff like darkmoon mounts actually looked cool. But the fact that those suck (imo) and something that looks as if it has had a tonne of work put into it and only requires what took a frantic orc 30 secs to buy off blizz store is in a way killing an aspect of the game I am fond of (farming mounts). Can't blizz start putting crap like the swift lovebird and recoloured models in the blizz store instead? </w:t>
        <w:br/>
        <w:t xml:space="preserve">You are so right. </w:t>
        <w:br/>
        <w:br/>
        <w:t xml:space="preserve">I have some pretty rare mounts (Azure Drake, Rivendare's Deathcharger, Raven Lord) but NONE of them compare to this mount. It's so stupid how such a cool model has been wasted (And I have already seen people /spit on people with the mount in game). It could have been an achievement which we had to work for, instead no. Buy able on the store by level 20s. Proves the point of people that left, that Blizz are money whoring. </w:t>
        <w:br/>
        <w:br/>
        <w:t>Very disappointed.</w:t>
      </w:r>
    </w:p>
    <w:p>
      <w:r>
        <w:rPr>
          <w:b/>
          <w:u w:val="single"/>
        </w:rPr>
        <w:t>800552</w:t>
      </w:r>
    </w:p>
    <w:p>
      <w:r>
        <w:t>it's all about money and i don't think is funny... that's why it looks better then what we can get ingame. Where's your respect Blizzard, I am sorry that I have agreed to the annual pass subscription, you don't deserve me, honestly!</w:t>
      </w:r>
    </w:p>
    <w:p>
      <w:r>
        <w:rPr>
          <w:b/>
          <w:u w:val="single"/>
        </w:rPr>
        <w:t>800553</w:t>
      </w:r>
    </w:p>
    <w:p>
      <w:r>
        <w:t xml:space="preserve">It looks nice, that's enough for me. </w:t>
        <w:br/>
        <w:br/>
        <w:t xml:space="preserve">Besides, all you raiders got the awesome looking mounts from Firelands. </w:t>
        <w:br/>
        <w:br/>
        <w:t>I don't raid, but I still want to be able to get good looking mounts.</w:t>
      </w:r>
    </w:p>
    <w:p>
      <w:r>
        <w:rPr>
          <w:b/>
          <w:u w:val="single"/>
        </w:rPr>
        <w:t>800554</w:t>
      </w:r>
    </w:p>
    <w:p>
      <w:r>
        <w:t xml:space="preserve">@2ab3289ebc53b354-&gt; you like to be milked? </w:t>
        <w:br/>
        <w:t>I guess u do!</w:t>
      </w:r>
    </w:p>
    <w:p>
      <w:r>
        <w:rPr>
          <w:b/>
          <w:u w:val="single"/>
        </w:rPr>
        <w:t>800555</w:t>
      </w:r>
    </w:p>
    <w:p>
      <w:r>
        <w:t xml:space="preserve">15/02/2012 08:02Posted by </w:t>
        <w:br/>
        <w:t>f1a4cc5cc3215012</w:t>
        <w:br/>
        <w:t xml:space="preserve">it's all about money and i don't think is funny... that's why it looks better then what we can get ingame. Where's your respect Blizzard, I am sorry that I have agreed to the annual pass subscription, you don't deserve me, honestly! </w:t>
        <w:br/>
        <w:br/>
        <w:t>Someone call the wambulance, we have another case of a malignant ego that's threatening to give the victim a case of unwarranted self importance! Clearly this flying, golden noodle was too much for her!</w:t>
      </w:r>
    </w:p>
    <w:p>
      <w:r>
        <w:rPr>
          <w:b/>
          <w:u w:val="single"/>
        </w:rPr>
        <w:t>800556</w:t>
      </w:r>
    </w:p>
    <w:p>
      <w:r>
        <w:t xml:space="preserve">Would love to have it but sadly i think its to much money for a mount. </w:t>
        <w:br/>
        <w:t>At this moment i can use it better for irl then just a mount.</w:t>
      </w:r>
    </w:p>
    <w:p>
      <w:r>
        <w:rPr>
          <w:b/>
          <w:u w:val="single"/>
        </w:rPr>
        <w:t>800557</w:t>
      </w:r>
    </w:p>
    <w:p>
      <w:r>
        <w:t xml:space="preserve">Would love to have it but sadly i think its to much money for a mount. </w:t>
        <w:br/>
        <w:t xml:space="preserve">At this moment i can use it better for irl then just a mount. </w:t>
        <w:br/>
        <w:br/>
        <w:t>Give it a couple of months. Hopefully if it's not limited time, you'll be able to get it on sale like the celestial steed is! =)</w:t>
      </w:r>
    </w:p>
    <w:p>
      <w:r>
        <w:rPr>
          <w:b/>
          <w:u w:val="single"/>
        </w:rPr>
        <w:t>800558</w:t>
      </w:r>
    </w:p>
    <w:p>
      <w:r>
        <w:t xml:space="preserve">Wasted?! Disgrace?! You hardcore raiders/rare mount campers! I'm thrilled something worthwile and beautiful is available to </w:t>
        <w:br/>
        <w:t>all for a change! What the hell is wrong with you that keep going on and on about it not being unique or available to only a few... I love it and i bought it. Now ppl that doesn't have time to spend days farming for rares can have something pretty to ride around on. And enjoy it for as long as you can because on Pandaria there is no flying until max level lol Also what the hell is wrong with Blizz getting some profit? It is that profit that allows them to do awsome stuff for us all the time. Guys...you sound very much like spoiled brats. I'm gonna ride my gorgeous mount and enjoy it, and frankly i don't care that more ppl have it. I don't envy other their good fortune and i don't begrudge Blizz getting some cash either. I think they had lots of fun creating this mount and have you ever seen a single iota of Blizzcon feeds you would never ever call any of those ppl greedy! I never seen such dedication or passion in any team of workers. We are the reason they get to do their hobby as a job, but we're not the boss of them. Maybe because you pay a monthly fee you think so. You pay monthly to get a newspaper too... Just saying.</w:t>
      </w:r>
    </w:p>
    <w:p>
      <w:r>
        <w:rPr>
          <w:b/>
          <w:u w:val="single"/>
        </w:rPr>
        <w:t>800559</w:t>
      </w:r>
    </w:p>
    <w:p>
      <w:r>
        <w:t>This mount is to much "china" for my taste. This mount should have been added into MoP lore, instead of the crappy blizzstore in this peroid of time.</w:t>
      </w:r>
    </w:p>
    <w:p>
      <w:r>
        <w:rPr>
          <w:b/>
          <w:u w:val="single"/>
        </w:rPr>
        <w:t>800560</w:t>
      </w:r>
    </w:p>
    <w:p>
      <w:r>
        <w:t>@4e7649459969fda1-&gt; some people, including myself don't have money to buy the mount so I am discriminated, now you lack some brain and while it is in your rights to have an opinion try to learn how to make some sense out of it for the sake of post limit.</w:t>
      </w:r>
    </w:p>
    <w:p>
      <w:r>
        <w:rPr>
          <w:b/>
          <w:u w:val="single"/>
        </w:rPr>
        <w:t>800561</w:t>
      </w:r>
    </w:p>
    <w:p>
      <w:r>
        <w:t>is he bannd?</w:t>
      </w:r>
    </w:p>
    <w:p>
      <w:r>
        <w:rPr>
          <w:b/>
          <w:u w:val="single"/>
        </w:rPr>
        <w:t>800562</w:t>
      </w:r>
    </w:p>
    <w:p>
      <w:r>
        <w:t>We can only hope.</w:t>
      </w:r>
    </w:p>
    <w:p>
      <w:r>
        <w:rPr>
          <w:b/>
          <w:u w:val="single"/>
        </w:rPr>
        <w:t>800563</w:t>
      </w:r>
    </w:p>
    <w:p>
      <w:r>
        <w:t>yeah he made a QQ thread about it the other day and i think it gave me a *****.</w:t>
      </w:r>
    </w:p>
    <w:p>
      <w:r>
        <w:rPr>
          <w:b/>
          <w:u w:val="single"/>
        </w:rPr>
        <w:t>800564</w:t>
      </w:r>
    </w:p>
    <w:p>
      <w:r>
        <w:t>I haven't seen him in forever so maybe</w:t>
      </w:r>
    </w:p>
    <w:p>
      <w:r>
        <w:rPr>
          <w:b/>
          <w:u w:val="single"/>
        </w:rPr>
        <w:t>800565</w:t>
      </w:r>
    </w:p>
    <w:p>
      <w:r>
        <w:t xml:space="preserve">Quote: </w:t>
        <w:br/>
        <w:br/>
        <w:t xml:space="preserve">8cc53bdf0f9bb743: </w:t>
        <w:br/>
        <w:br/>
        <w:t xml:space="preserve">We can only hope. </w:t>
        <w:br/>
        <w:br/>
        <w:t>0 honor and streaming on lv 5 smurf lolz.</w:t>
      </w:r>
    </w:p>
    <w:p>
      <w:r>
        <w:rPr>
          <w:b/>
          <w:u w:val="single"/>
        </w:rPr>
        <w:t>800566</w:t>
      </w:r>
    </w:p>
    <w:p>
      <w:r>
        <w:t xml:space="preserve">Quote: </w:t>
        <w:br/>
        <w:br/>
        <w:t xml:space="preserve">8cc53bdf0f9bb743: </w:t>
        <w:br/>
        <w:br/>
        <w:t xml:space="preserve">We can only hope. </w:t>
        <w:br/>
        <w:br/>
        <w:t>This</w:t>
      </w:r>
    </w:p>
    <w:p>
      <w:r>
        <w:rPr>
          <w:b/>
          <w:u w:val="single"/>
        </w:rPr>
        <w:t>800567</w:t>
      </w:r>
    </w:p>
    <w:p>
      <w:r>
        <w:t>Prob.  Anyone with like 2k+ games probably can't live a day without this game.</w:t>
      </w:r>
    </w:p>
    <w:p>
      <w:r>
        <w:rPr>
          <w:b/>
          <w:u w:val="single"/>
        </w:rPr>
        <w:t>800568</w:t>
      </w:r>
    </w:p>
    <w:p>
      <w:r>
        <w:t>Maybe he can go take the time to fix his lisp. Or maybe find a job.</w:t>
      </w:r>
    </w:p>
    <w:p>
      <w:r>
        <w:rPr>
          <w:b/>
          <w:u w:val="single"/>
        </w:rPr>
        <w:t>800569</w:t>
      </w:r>
    </w:p>
    <w:p>
      <w:r>
        <w:t xml:space="preserve">you people all make me sick. he did nothing wrong to deserve it. </w:t>
        <w:br/>
        <w:t xml:space="preserve">everyone just targets him because they don't like him even if he doesn't </w:t>
        <w:br/>
        <w:t xml:space="preserve">do anything wrong now. why don't you sad nerds go find something to do </w:t>
        <w:br/>
        <w:t xml:space="preserve">with your lives other than talk **** about someone that doesn't even </w:t>
        <w:br/>
        <w:t xml:space="preserve">affect your guys' lives? oh wait you don't have lives... that's why </w:t>
        <w:br/>
        <w:t xml:space="preserve">you're making this thread.inb4 "hurr durr fd897c3091b5bee1 </w:t>
        <w:br/>
        <w:t xml:space="preserve">fanboy" no not really. i've seen his stream a couple of times, that's </w:t>
        <w:br/>
        <w:t xml:space="preserve">about it, and i'd defend anyone in his position if the same thing were </w:t>
        <w:br/>
        <w:t xml:space="preserve">to happen because this thread and you people are full of ****. you all </w:t>
        <w:br/>
        <w:t xml:space="preserve">disgust me.GD is like highschool, everyone says everyone in GD </w:t>
        <w:br/>
        <w:t>is cancerous filth well guess what the same applies to you kids.</w:t>
      </w:r>
    </w:p>
    <w:p>
      <w:r>
        <w:rPr>
          <w:b/>
          <w:u w:val="single"/>
        </w:rPr>
        <w:t>800570</w:t>
      </w:r>
    </w:p>
    <w:p>
      <w:r>
        <w:t>Quote:</w:t>
        <w:br/>
        <w:br/>
        <w:t>160a1b78dcdbd065:</w:t>
        <w:br/>
        <w:br/>
        <w:t xml:space="preserve">you people all make me sick. he did nothing wrong to deserve it. </w:t>
        <w:br/>
        <w:t xml:space="preserve">everyone just targets him because they don't like him even if he </w:t>
        <w:br/>
        <w:t xml:space="preserve">doesn't do anything wrong now. why don't you sad nerds go find </w:t>
        <w:br/>
        <w:t xml:space="preserve">something to do with your lives other than talk **** about someone </w:t>
        <w:br/>
        <w:t xml:space="preserve">that doesn't even affect your guys' lives? oh wait you don't have </w:t>
        <w:br/>
        <w:t xml:space="preserve">lives... that's why you're making this thread.inb4 "hurr </w:t>
        <w:br/>
        <w:t xml:space="preserve">durr fd897c3091b5bee1 fanboy" no not really. i've seen his stream a </w:t>
        <w:br/>
        <w:t xml:space="preserve">couple of times, that's about it, and i'd defend anyone in his </w:t>
        <w:br/>
        <w:t xml:space="preserve">position if the same thing were to happen because this thread and </w:t>
        <w:br/>
        <w:t>you people are full of ****. you all disgust me.</w:t>
        <w:br/>
        <w:br/>
        <w:t xml:space="preserve">ya my favorite time to watch is stream is when he's playing anything but </w:t>
        <w:br/>
        <w:t xml:space="preserve">Jax, feeding horribly, and *****ing at his teammates for feeding :^)or </w:t>
        <w:br/>
        <w:t>when he breaks out the trusty Tiamat</w:t>
      </w:r>
    </w:p>
    <w:p>
      <w:r>
        <w:rPr>
          <w:b/>
          <w:u w:val="single"/>
        </w:rPr>
        <w:t>800571</w:t>
      </w:r>
    </w:p>
    <w:p>
      <w:r>
        <w:t>Quote:</w:t>
        <w:br/>
        <w:br/>
        <w:t>160a1b78dcdbd065:</w:t>
        <w:br/>
        <w:br/>
        <w:t xml:space="preserve">you people all make me sick. he did nothing wrong to deserve it. </w:t>
        <w:br/>
        <w:t xml:space="preserve">everyone just targets him because they don't like him even if he </w:t>
        <w:br/>
        <w:t xml:space="preserve">doesn't do anything wrong now. why don't you sad nerds go find </w:t>
        <w:br/>
        <w:t xml:space="preserve">something to do with your lives other than talk **** about someone </w:t>
        <w:br/>
        <w:t xml:space="preserve">that doesn't even affect your guys' lives? oh wait you don't have </w:t>
        <w:br/>
        <w:t xml:space="preserve">lives... that's why you're making this thread.inb4 "hurr </w:t>
        <w:br/>
        <w:t xml:space="preserve">durr fd897c3091b5bee1 fanboy" no not really. i've seen his stream a </w:t>
        <w:br/>
        <w:t xml:space="preserve">couple of times, that's about it, and i'd defend anyone in his </w:t>
        <w:br/>
        <w:t xml:space="preserve">position if the same thing were to happen because this thread and </w:t>
        <w:br/>
        <w:t xml:space="preserve">you people are full of ****. you all disgust me.GD is like </w:t>
        <w:br/>
        <w:t xml:space="preserve">highschool, everyone says everyone in GD is cancerous filth well </w:t>
        <w:br/>
        <w:t>guess what the same applies to you kids.</w:t>
        <w:br/>
        <w:br/>
        <w:t>fd897c3091b5bee1 is a dirty ****ing *****. He shows it himself.</w:t>
      </w:r>
    </w:p>
    <w:p>
      <w:r>
        <w:rPr>
          <w:b/>
          <w:u w:val="single"/>
        </w:rPr>
        <w:t>800572</w:t>
      </w:r>
    </w:p>
    <w:p>
      <w:r>
        <w:t xml:space="preserve">Quote: </w:t>
        <w:br/>
        <w:br/>
        <w:t xml:space="preserve">6f2d35c25fb498ec: </w:t>
        <w:br/>
        <w:br/>
        <w:t xml:space="preserve">ya my favorite time to watch is stream is when he's playing anything but Jax, feeding horribly, and *****ing at his teammates for feeding :^) </w:t>
        <w:br/>
        <w:br/>
        <w:t xml:space="preserve">or when he breaks out the trusty Tiamat </w:t>
        <w:br/>
        <w:br/>
        <w:t>i've seen him do well a couple times on irelia and jarvan so just because you havent seen it doesn't mean it hasn't happened and vice versa. i can tell by your assumptions and level of intelligence that you're still in highschool. retarded kid</w:t>
      </w:r>
    </w:p>
    <w:p>
      <w:r>
        <w:rPr>
          <w:b/>
          <w:u w:val="single"/>
        </w:rPr>
        <w:t>800573</w:t>
      </w:r>
    </w:p>
    <w:p>
      <w:r>
        <w:t xml:space="preserve">Quote: </w:t>
        <w:br/>
        <w:br/>
        <w:t xml:space="preserve">6f2d35c25fb498ec: </w:t>
        <w:br/>
        <w:br/>
        <w:t xml:space="preserve">ya my favorite time to watch is stream is when he's playing anything but Jax, feeding horribly, and *****ing at his teammates for feeding :^) </w:t>
        <w:br/>
        <w:br/>
        <w:t xml:space="preserve">or when he breaks out the trusty Tiamat </w:t>
        <w:br/>
        <w:br/>
        <w:t>i've seen him do well a couple times on irelia and jarvan so just because you havent seen it doesn't mean it hasn't happened and vice versa. i can tell by your assumptions and level of intelligence that you're still in highschool. retarded kid</w:t>
      </w:r>
    </w:p>
    <w:p>
      <w:r>
        <w:rPr>
          <w:b/>
          <w:u w:val="single"/>
        </w:rPr>
        <w:t>800574</w:t>
      </w:r>
    </w:p>
    <w:p>
      <w:r>
        <w:t xml:space="preserve">Quote: </w:t>
        <w:br/>
        <w:br/>
        <w:t xml:space="preserve">6f2d35c25fb498ec: </w:t>
        <w:br/>
        <w:br/>
        <w:t xml:space="preserve">ya my favorite time to watch is stream is when he's playing anything but Jax, feeding horribly, and *****ing at his teammates for feeding :^) </w:t>
        <w:br/>
        <w:br/>
        <w:t xml:space="preserve">or when he breaks out the trusty Tiamat </w:t>
        <w:br/>
        <w:br/>
        <w:t>i've seen him do well a couple times on irelia and jarvan so just because you havent seen it doesn't mean it hasn't happened and vice versa. i can tell by your assumptions and level of intelligence that you're still in highschool. retarded kid</w:t>
      </w:r>
    </w:p>
    <w:p>
      <w:r>
        <w:rPr>
          <w:b/>
          <w:u w:val="single"/>
        </w:rPr>
        <w:t>800575</w:t>
      </w:r>
    </w:p>
    <w:p>
      <w:r>
        <w:t xml:space="preserve">Quote: </w:t>
        <w:br/>
        <w:br/>
        <w:t xml:space="preserve">160a1b78dcdbd065: </w:t>
        <w:br/>
        <w:br/>
        <w:t xml:space="preserve">i've seen him do well a couple times on irelia and jarvan so just because you havent seen it doesn't mean it hasn't happened and vice versa. i can tell by your assumptions and level of intelligence that you're still in highschool. retarded kid </w:t>
        <w:br/>
        <w:br/>
        <w:t xml:space="preserve">"I can tell you're a ****ing ****** **** ****** kid because how much of an immature ****ing little **** you are" </w:t>
        <w:br/>
        <w:br/>
        <w:t>Gotcha</w:t>
      </w:r>
    </w:p>
    <w:p>
      <w:r>
        <w:rPr>
          <w:b/>
          <w:u w:val="single"/>
        </w:rPr>
        <w:t>800576</w:t>
      </w:r>
    </w:p>
    <w:p>
      <w:r>
        <w:t>Quote:</w:t>
        <w:br/>
        <w:br/>
        <w:t>xxfuhrerkingxx:</w:t>
        <w:br/>
        <w:br/>
        <w:t xml:space="preserve">you people all make me sick. He did nothing wrong to deserve it. </w:t>
        <w:br/>
        <w:t xml:space="preserve">Everyone just targets him because they don't like him even if he </w:t>
        <w:br/>
        <w:t xml:space="preserve">doesn't do anything wrong now. Why don't you sad nerds go find </w:t>
        <w:br/>
        <w:t xml:space="preserve">something to do with your lives other than talk **** about someone </w:t>
        <w:br/>
        <w:t xml:space="preserve">that doesn't even affect your guys' lives? Oh wait you don't have </w:t>
        <w:br/>
        <w:t xml:space="preserve">lives... That's why you're making this thread.Inb4 "hurr </w:t>
        <w:br/>
        <w:t xml:space="preserve">durr fd897c3091b5bee1 fanboy" no not really. I've seen his stream a </w:t>
        <w:br/>
        <w:t xml:space="preserve">couple of times, that's about it, and i'd defend anyone in his </w:t>
        <w:br/>
        <w:t xml:space="preserve">position if the same thing were to happen because this thread and </w:t>
        <w:br/>
        <w:t xml:space="preserve">you people are full of ****. You all disgust me.Gd is like </w:t>
        <w:br/>
        <w:t xml:space="preserve">highschool, everyone says everyone in gd is cancerous filth well </w:t>
        <w:br/>
        <w:t>guess what the same applies to you kids.</w:t>
        <w:br/>
        <w:br/>
        <w:t>1089123</w:t>
        <w:br/>
        <w:br/>
        <w:t xml:space="preserve">SPECIAL </w:t>
        <w:br/>
        <w:t>SNOWFLAKEEEE.gif</w:t>
      </w:r>
    </w:p>
    <w:p>
      <w:r>
        <w:rPr>
          <w:b/>
          <w:u w:val="single"/>
        </w:rPr>
        <w:t>800577</w:t>
      </w:r>
    </w:p>
    <w:p>
      <w:r>
        <w:t>Quote:</w:t>
        <w:br/>
        <w:br/>
        <w:t>160a1b78dcdbd065:</w:t>
        <w:br/>
        <w:br/>
        <w:t xml:space="preserve">i've seen him do well a couple times on irelia and jarvan so just </w:t>
        <w:br/>
        <w:t xml:space="preserve">because you havent seen it doesn't mean it hasn't happened and vice </w:t>
        <w:br/>
        <w:t xml:space="preserve">versa. i can tell by your assumptions and level of intelligence that </w:t>
        <w:br/>
        <w:t>you're still in highschool. retarded kid</w:t>
        <w:br/>
        <w:br/>
        <w:t xml:space="preserve">i was gonna take your bait but fd897c3091b5bee1 drophacked my internet </w:t>
        <w:br/>
        <w:t>before i could finish the reply.</w:t>
      </w:r>
    </w:p>
    <w:p>
      <w:r>
        <w:rPr>
          <w:b/>
          <w:u w:val="single"/>
        </w:rPr>
        <w:t>800578</w:t>
      </w:r>
    </w:p>
    <w:p>
      <w:r>
        <w:t xml:space="preserve">Quote: </w:t>
        <w:br/>
        <w:br/>
        <w:t xml:space="preserve">1649ddb9d9410e9e: </w:t>
        <w:br/>
        <w:br/>
        <w:t xml:space="preserve">"I can tell you're a ****ing ****** **** ****** kid because how much of an immature little **** you are" </w:t>
        <w:br/>
        <w:br/>
        <w:t xml:space="preserve">Gotcha </w:t>
        <w:br/>
        <w:br/>
        <w:t xml:space="preserve">fighting fire with fire is a good strategy. i'm also fairly certain there's a few people in here that don't agree with all this **** talk and they wouldn't admit to it because it's not the popular opinion and they'd likely get hate for it so **** it why would they post? i just wanted to say that because if i didn't then no one else wouldve and i don't give a flying **** if you kids hate on me or not. it's not right all the hate he gets or his ban or the fact that no one would dare defend him. you're probably a ****ing douch </w:t>
        <w:br/>
        <w:t>e little kid too</w:t>
      </w:r>
    </w:p>
    <w:p>
      <w:r>
        <w:rPr>
          <w:b/>
          <w:u w:val="single"/>
        </w:rPr>
        <w:t>800579</w:t>
      </w:r>
    </w:p>
    <w:p>
      <w:r>
        <w:t xml:space="preserve">Quote: </w:t>
        <w:br/>
        <w:br/>
        <w:t xml:space="preserve">1649ddb9d9410e9e: </w:t>
        <w:br/>
        <w:br/>
        <w:t xml:space="preserve">"I can tell you're a ****ing ****** **** ****** kid because how much of an immature little **** you are" </w:t>
        <w:br/>
        <w:br/>
        <w:t xml:space="preserve">Gotcha </w:t>
        <w:br/>
        <w:br/>
        <w:t xml:space="preserve">fighting fire with fire is a good strategy. i'm also fairly certain there's a few people in here that don't agree with all this **** talk and they wouldn't admit to it because it's not the popular opinion and they'd likely get hate for it so **** it why would they post? i just wanted to say that because if i didn't then no one else wouldve and i don't give a flying **** if you kids hate on me or not. it's not right all the hate he gets or his ban or the fact that no one would dare defend him. you're probably a ****ing douch </w:t>
        <w:br/>
        <w:t>e little kid too</w:t>
      </w:r>
    </w:p>
    <w:p>
      <w:r>
        <w:rPr>
          <w:b/>
          <w:u w:val="single"/>
        </w:rPr>
        <w:t>800580</w:t>
      </w:r>
    </w:p>
    <w:p>
      <w:r>
        <w:t xml:space="preserve">Quote: </w:t>
        <w:br/>
        <w:br/>
        <w:t xml:space="preserve">1649ddb9d9410e9e: </w:t>
        <w:br/>
        <w:br/>
        <w:t xml:space="preserve">"I can tell you're a ****ing ****** **** ****** kid because how much of an immature little **** you are" </w:t>
        <w:br/>
        <w:br/>
        <w:t xml:space="preserve">Gotcha </w:t>
        <w:br/>
        <w:br/>
        <w:t xml:space="preserve">fighting fire with fire is a good strategy. i'm also fairly certain there's a few people in here that don't agree with all this **** talk and they wouldn't admit to it because it's not the popular opinion and they'd likely get hate for it so **** it why would they post? i just wanted to say that because if i didn't then no one else wouldve and i don't give a flying **** if you kids hate on me or not. it's not right all the hate he gets or his ban or the fact that no one would dare defend him. you're probably a ****ing douch </w:t>
        <w:br/>
        <w:t>e little kid too</w:t>
      </w:r>
    </w:p>
    <w:p>
      <w:r>
        <w:rPr>
          <w:b/>
          <w:u w:val="single"/>
        </w:rPr>
        <w:t>800581</w:t>
      </w:r>
    </w:p>
    <w:p>
      <w:r>
        <w:t>Quote:</w:t>
        <w:br/>
        <w:br/>
        <w:t>160a1b78dcdbd065:</w:t>
        <w:br/>
        <w:br/>
        <w:t xml:space="preserve">fighting fire with fire is a good strategy. i'm also fairly certain </w:t>
        <w:br/>
        <w:t xml:space="preserve">there's a few people in here that don't agree with all this **** </w:t>
        <w:br/>
        <w:t xml:space="preserve">talk and they wouldn't admit to it because it's not the popular </w:t>
        <w:br/>
        <w:t xml:space="preserve">opinion and they'd likely get hate for it so **** it why would they </w:t>
        <w:br/>
        <w:t xml:space="preserve">post? i just wanted to say that because if i didn't then no one else </w:t>
        <w:br/>
        <w:t xml:space="preserve">wouldve and i don't give a flying **** if you kids hate on me or </w:t>
        <w:br/>
        <w:t xml:space="preserve">not. it's not right all the hate he gets or his ban or the fact that </w:t>
        <w:br/>
        <w:t xml:space="preserve">no one would dare defend him. you're probably a ****ing douch e </w:t>
        <w:br/>
        <w:t>little kid too</w:t>
        <w:br/>
        <w:br/>
        <w:t>These are the kind of people who defend fd897c3091b5bee1 it</w:t>
      </w:r>
    </w:p>
    <w:p>
      <w:r>
        <w:rPr>
          <w:b/>
          <w:u w:val="single"/>
        </w:rPr>
        <w:t>800582</w:t>
      </w:r>
    </w:p>
    <w:p>
      <w:r>
        <w:t>Quote:</w:t>
        <w:br/>
        <w:br/>
        <w:t>6f2d35c25fb498ec:</w:t>
        <w:br/>
        <w:br/>
        <w:t xml:space="preserve">i was gonna take your bait but fd897c3091b5bee1 drophacked my </w:t>
        <w:br/>
        <w:t>internet before i could finish the reply.</w:t>
        <w:br/>
        <w:br/>
        <w:t xml:space="preserve">he drophacked 1 game in season 1 and now he's getting **** for it for the </w:t>
        <w:br/>
        <w:t xml:space="preserve">rest of his life? lmao you people are disgusting. find something better to </w:t>
        <w:br/>
        <w:t xml:space="preserve">do with your sad lives why don't you? i'm sure if you did something dumb </w:t>
        <w:br/>
        <w:t xml:space="preserve">and got **** for it still 3 years later it'd piss you off too don't you </w:t>
        <w:br/>
        <w:t>think?</w:t>
      </w:r>
    </w:p>
    <w:p>
      <w:r>
        <w:rPr>
          <w:b/>
          <w:u w:val="single"/>
        </w:rPr>
        <w:t>800583</w:t>
      </w:r>
    </w:p>
    <w:p>
      <w:r>
        <w:t xml:space="preserve">Quote: </w:t>
        <w:br/>
        <w:br/>
        <w:t xml:space="preserve">160a1b78dcdbd065: </w:t>
        <w:br/>
        <w:br/>
        <w:t xml:space="preserve">he drophacked 1 game in season 1 and now he's getting **** for it for the rest of his life? </w:t>
        <w:br/>
        <w:br/>
        <w:t xml:space="preserve">No, he's getting **** for the rest of the life because he's always been a polarizing poster who either you agree with or you hate, because he's a dismissive dick and thinks he's always right about everything. </w:t>
        <w:br/>
        <w:br/>
        <w:t>So yeah, if the way you want to play this game is within his personal agenda, I guess he's cool, otherwise he wants everything you play to suck so that he wins every game from then on AND HE WANTS IT RIGHT NOW AND YOU BETTER NOT SAY OTHERWISE.</w:t>
      </w:r>
    </w:p>
    <w:p>
      <w:r>
        <w:rPr>
          <w:b/>
          <w:u w:val="single"/>
        </w:rPr>
        <w:t>800584</w:t>
      </w:r>
    </w:p>
    <w:p>
      <w:r>
        <w:t>Quote:</w:t>
        <w:br/>
        <w:br/>
        <w:t>3b6d05057a86f61e:</w:t>
        <w:br/>
        <w:br/>
        <w:t>These are the kind of people who defend fd897c3091b5bee1 ****</w:t>
        <w:br/>
        <w:br/>
        <w:t xml:space="preserve">i would defend anyone who gets this much unwarranted hate. doesn't matter </w:t>
        <w:br/>
        <w:t xml:space="preserve">if he's fd897c3091b5bee1 or not. and who exactly are "these people" do you </w:t>
        <w:br/>
        <w:t xml:space="preserve">know me kid? i don't ****ing think so. forum/internet persona =/= real </w:t>
        <w:br/>
        <w:t xml:space="preserve">life persona so your comment is pointless irrelevant and invalid in so </w:t>
        <w:br/>
        <w:t>many ways. you're clearly some kind of mentally retarded clone.</w:t>
      </w:r>
    </w:p>
    <w:p>
      <w:r>
        <w:rPr>
          <w:b/>
          <w:u w:val="single"/>
        </w:rPr>
        <w:t>800585</w:t>
      </w:r>
    </w:p>
    <w:p>
      <w:r>
        <w:t>Quote:</w:t>
        <w:br/>
        <w:br/>
        <w:t>3b6d05057a86f61e:</w:t>
        <w:br/>
        <w:br/>
        <w:t>These are the kind of people who defend fd897c3091b5bee1 ****</w:t>
        <w:br/>
        <w:br/>
        <w:t xml:space="preserve">i would defend anyone who gets this much unwarranted hate. doesn't matter </w:t>
        <w:br/>
        <w:t xml:space="preserve">if he's fd897c3091b5bee1 or not. and who exactly are "these people" do you </w:t>
        <w:br/>
        <w:t xml:space="preserve">know me kid? i don't ****ing think so. forum/internet persona =/= real </w:t>
        <w:br/>
        <w:t xml:space="preserve">life persona so your comment is pointless irrelevant and invalid in so </w:t>
        <w:br/>
        <w:t>many ways. you're clearly some kind of mentally retarded clone.</w:t>
      </w:r>
    </w:p>
    <w:p>
      <w:r>
        <w:rPr>
          <w:b/>
          <w:u w:val="single"/>
        </w:rPr>
        <w:t>800586</w:t>
      </w:r>
    </w:p>
    <w:p>
      <w:r>
        <w:t>Quote:</w:t>
        <w:br/>
        <w:br/>
        <w:t>3b6d05057a86f61e:</w:t>
        <w:br/>
        <w:br/>
        <w:t>These are the kind of people who defend fd897c3091b5bee1 ****</w:t>
        <w:br/>
        <w:br/>
        <w:t xml:space="preserve">i would defend anyone who gets this much unwarranted hate. doesn't matter </w:t>
        <w:br/>
        <w:t xml:space="preserve">if he's fd897c3091b5bee1 or not. and who exactly are "these people" do you </w:t>
        <w:br/>
        <w:t xml:space="preserve">know me kid? i don't ****ing think so. forum/internet persona =/= real </w:t>
        <w:br/>
        <w:t xml:space="preserve">life persona so your comment is pointless irrelevant and invalid in so </w:t>
        <w:br/>
        <w:t>many ways. you're clearly some kind of mentally retarded clone.</w:t>
      </w:r>
    </w:p>
    <w:p>
      <w:r>
        <w:rPr>
          <w:b/>
          <w:u w:val="single"/>
        </w:rPr>
        <w:t>800587</w:t>
      </w:r>
    </w:p>
    <w:p>
      <w:r>
        <w:t xml:space="preserve">Quote: </w:t>
        <w:br/>
        <w:br/>
        <w:t xml:space="preserve">160a1b78dcdbd065: </w:t>
        <w:br/>
        <w:br/>
        <w:t xml:space="preserve">he drophacked 1 game in season 1 and now he's getting **** for it for the rest of his life? lmao you people are disgusting. find something better to do with your sad lives why don't you? i'm sure if you did something dumb and got **** for it still 3 years later it'd piss you off too don't you think? </w:t>
        <w:br/>
        <w:br/>
        <w:t>You act like you aren't disgusting for defending him so hard. Do you have a crush on him wtf.</w:t>
      </w:r>
    </w:p>
    <w:p>
      <w:r>
        <w:rPr>
          <w:b/>
          <w:u w:val="single"/>
        </w:rPr>
        <w:t>800588</w:t>
      </w:r>
    </w:p>
    <w:p>
      <w:r>
        <w:t xml:space="preserve">Quote: </w:t>
        <w:br/>
        <w:br/>
        <w:t xml:space="preserve">1649ddb9d9410e9e: </w:t>
        <w:br/>
        <w:br/>
        <w:t xml:space="preserve">No, he's getting **** for the rest of the life because he's always been a polarizing poster who either you agree with or you hate, because he's a dismissive dick and thinks he's always right about everything. </w:t>
        <w:br/>
        <w:br/>
        <w:t xml:space="preserve">So yeah, if the way you want to play this game is within his personal agenda, I guess he's cool, otherwise he wants everything you play to suck so that he wins every game from then on AND HE WANTS IT RIGHT NOW AND YOU BETTER NOT SAY OTHERWISE. </w:t>
        <w:br/>
        <w:br/>
        <w:t>Pretty much this, he is a decent player, have to be to hit challenger, but he is so far up his own ass it hurts.</w:t>
      </w:r>
    </w:p>
    <w:p>
      <w:r>
        <w:rPr>
          <w:b/>
          <w:u w:val="single"/>
        </w:rPr>
        <w:t>800589</w:t>
      </w:r>
    </w:p>
    <w:p>
      <w:r>
        <w:t xml:space="preserve">Quote: </w:t>
        <w:br/>
        <w:br/>
        <w:t xml:space="preserve">c98ef243292c4c8c: </w:t>
        <w:br/>
        <w:br/>
        <w:t xml:space="preserve">You act like you aren't disgusting for defending him so hard. Do you have a crush on him wtf. </w:t>
        <w:br/>
        <w:br/>
        <w:t xml:space="preserve">what part of "i would defend anyone who gets this much unwarranted hate" did you not comprehend? </w:t>
        <w:br/>
        <w:br/>
        <w:t xml:space="preserve">also what part of "fighting fire with fire is a good strategy imo" did you not understand either? </w:t>
        <w:br/>
        <w:br/>
        <w:t xml:space="preserve">???? </w:t>
        <w:br/>
        <w:br/>
        <w:t>are you even reading my posts???</w:t>
      </w:r>
    </w:p>
    <w:p>
      <w:r>
        <w:rPr>
          <w:b/>
          <w:u w:val="single"/>
        </w:rPr>
        <w:t>800590</w:t>
      </w:r>
    </w:p>
    <w:p>
      <w:r>
        <w:t xml:space="preserve">Tbh, fd897c3091b5bee1 really is a ****ter, but this whole hate </w:t>
        <w:br/>
        <w:t xml:space="preserve">circlejerk is really not necessary. Personally, when I see someone </w:t>
        <w:br/>
        <w:t xml:space="preserve">acting like they have autism, I prefer to ignore them, not make a thread </w:t>
        <w:br/>
        <w:t>about it.</w:t>
      </w:r>
    </w:p>
    <w:p>
      <w:r>
        <w:rPr>
          <w:b/>
          <w:u w:val="single"/>
        </w:rPr>
        <w:t>800591</w:t>
      </w:r>
    </w:p>
    <w:p>
      <w:r>
        <w:t>Quote:</w:t>
        <w:br/>
        <w:br/>
        <w:t>160a1b78dcdbd065:</w:t>
        <w:br/>
        <w:br/>
        <w:t xml:space="preserve">i can tell by your assumptions and level of </w:t>
        <w:br/>
        <w:t>intelligence that you're still in highschool.</w:t>
        <w:br/>
        <w:br/>
        <w:t xml:space="preserve">Are you in highschool as well?I actually like fd897c3091b5bee1, but </w:t>
        <w:br/>
        <w:t xml:space="preserve">you're definitely not going to make anyone see the light with statements </w:t>
        <w:br/>
        <w:t>like that.</w:t>
      </w:r>
    </w:p>
    <w:p>
      <w:r>
        <w:rPr>
          <w:b/>
          <w:u w:val="single"/>
        </w:rPr>
        <w:t>800592</w:t>
      </w:r>
    </w:p>
    <w:p>
      <w:r>
        <w:t>Quote:</w:t>
        <w:br/>
        <w:br/>
        <w:t>85f5a42aa7b648e4:</w:t>
        <w:br/>
        <w:br/>
        <w:t xml:space="preserve">Tbh, fd897c3091b5bee1 really is a ****ter, but this whole hate </w:t>
        <w:br/>
        <w:t xml:space="preserve">circlejerk is really not necessary. Personally, when I see someone </w:t>
        <w:br/>
        <w:t xml:space="preserve">acting like they have autism, I prefer to ignore them, not make a </w:t>
        <w:br/>
        <w:t>thread about it.</w:t>
        <w:br/>
        <w:br/>
        <w:t xml:space="preserve">fd897c3091b5bee1 has been here for years, ignoring him won't make him go </w:t>
        <w:br/>
        <w:t>away.</w:t>
      </w:r>
    </w:p>
    <w:p>
      <w:r>
        <w:rPr>
          <w:b/>
          <w:u w:val="single"/>
        </w:rPr>
        <w:t>800593</w:t>
      </w:r>
    </w:p>
    <w:p>
      <w:r>
        <w:t>Quote:</w:t>
        <w:br/>
        <w:br/>
        <w:t>160a1b78dcdbd065:</w:t>
        <w:br/>
        <w:br/>
        <w:t xml:space="preserve">you people all make me sick. He did nothing wrong to deserve it. </w:t>
        <w:br/>
        <w:t xml:space="preserve">Everyone just targets him because they don't like him even if he </w:t>
        <w:br/>
        <w:t xml:space="preserve">doesn't do anything wrong now. Why don't you sad nerds go find </w:t>
        <w:br/>
        <w:t xml:space="preserve">something to do with your lives other than talk **** about someone </w:t>
        <w:br/>
        <w:t xml:space="preserve">that doesn't even affect your guys' lives? Oh wait you don't have </w:t>
        <w:br/>
        <w:t xml:space="preserve">lives... That's why you're making this thread.Inb4 "hurr </w:t>
        <w:br/>
        <w:t xml:space="preserve">durr fd897c3091b5bee1 fanboy" no not really. I've seen his stream a </w:t>
        <w:br/>
        <w:t xml:space="preserve">couple of times, that's about it, and i'd defend anyone in his </w:t>
        <w:br/>
        <w:t xml:space="preserve">position if the same thing were to happen because this thread and </w:t>
        <w:br/>
        <w:t xml:space="preserve">you people are full of ****. You all disgust me.Gd is like </w:t>
        <w:br/>
        <w:t xml:space="preserve">highschool, everyone says everyone in gd is cancerous filth well </w:t>
        <w:br/>
        <w:t>guess what the same applies to you kids.</w:t>
        <w:br/>
        <w:br/>
        <w:t>1089153</w:t>
        <w:br/>
        <w:br/>
        <w:t>ahahahLOLWTFYES.jpg</w:t>
      </w:r>
    </w:p>
    <w:p>
      <w:r>
        <w:rPr>
          <w:b/>
          <w:u w:val="single"/>
        </w:rPr>
        <w:t>800594</w:t>
      </w:r>
    </w:p>
    <w:p>
      <w:r>
        <w:t>Quote:</w:t>
        <w:br/>
        <w:br/>
        <w:t>4f26faf68d52e44b:</w:t>
        <w:br/>
        <w:br/>
        <w:t xml:space="preserve">Are you in highschool as well?I actually like </w:t>
        <w:br/>
        <w:t xml:space="preserve">fd897c3091b5bee1, but you're definitely not going to make anyone see </w:t>
        <w:br/>
        <w:t>the light with statements like that.</w:t>
        <w:br/>
        <w:br/>
        <w:t xml:space="preserve">i don't give a **** if people like him or not. my point isn't </w:t>
        <w:br/>
        <w:t>"fd897c3091b5bee1 is great guys stop hating"</w:t>
        <w:br/>
        <w:br/>
        <w:t>Quote:</w:t>
        <w:br/>
        <w:br/>
        <w:t>85f5a42aa7b648e4:</w:t>
        <w:br/>
        <w:br/>
        <w:t xml:space="preserve">Tbh, fd897c3091b5bee1 really is a ****ter, but this whole hate </w:t>
        <w:br/>
        <w:t xml:space="preserve">circlejerk is really not necessary. Personally, when I see someone </w:t>
        <w:br/>
        <w:t xml:space="preserve">acting like they have autism, I prefer to ignore them, not make a </w:t>
        <w:br/>
        <w:t>thread about it.</w:t>
        <w:br/>
        <w:br/>
        <w:t>Quote:</w:t>
        <w:br/>
        <w:br/>
        <w:t>85f5a42aa7b648e4:</w:t>
        <w:br/>
        <w:br/>
        <w:t>but this whole hate circlejerk is really not necessary</w:t>
        <w:br/>
        <w:br/>
        <w:t xml:space="preserve">^^^^^^^^^^ THIS is my point.Do you kids really have ****ing </w:t>
        <w:br/>
        <w:t xml:space="preserve">nothing better to do?!? really? go jack off if you're THIS ****ing bored </w:t>
        <w:br/>
        <w:t>that you feel the need to hate on someone for no good reason.</w:t>
      </w:r>
    </w:p>
    <w:p>
      <w:r>
        <w:rPr>
          <w:b/>
          <w:u w:val="single"/>
        </w:rPr>
        <w:t>800595</w:t>
      </w:r>
    </w:p>
    <w:p>
      <w:r>
        <w:t>Quote:</w:t>
        <w:br/>
        <w:br/>
        <w:t>1649ddb9d9410e9e:</w:t>
        <w:br/>
        <w:br/>
        <w:t xml:space="preserve">fd897c3091b5bee1 has been here for years, ignoring him won't make </w:t>
        <w:br/>
        <w:t>him go away.</w:t>
        <w:br/>
        <w:br/>
        <w:t xml:space="preserve">he's been here for years and i don't have to deal with him. in fact i've </w:t>
        <w:br/>
        <w:t xml:space="preserve">NEVER had to deal with him. the only people that have are those in </w:t>
        <w:br/>
        <w:t xml:space="preserve">challenger lol! why the **** are you complaining kid?! you're not in </w:t>
        <w:br/>
        <w:t>challenger so why do you give a ****?</w:t>
      </w:r>
    </w:p>
    <w:p>
      <w:r>
        <w:rPr>
          <w:b/>
          <w:u w:val="single"/>
        </w:rPr>
        <w:t>800596</w:t>
      </w:r>
    </w:p>
    <w:p>
      <w:r>
        <w:t>Because his posts inflict physical pain on me</w:t>
      </w:r>
    </w:p>
    <w:p>
      <w:r>
        <w:rPr>
          <w:b/>
          <w:u w:val="single"/>
        </w:rPr>
        <w:t>800597</w:t>
      </w:r>
    </w:p>
    <w:p>
      <w:r>
        <w:t xml:space="preserve">Quote: </w:t>
        <w:br/>
        <w:br/>
        <w:t xml:space="preserve">1649ddb9d9410e9e: </w:t>
        <w:br/>
        <w:br/>
        <w:t xml:space="preserve">Because his posts inflict physical pain on me </w:t>
        <w:br/>
        <w:br/>
        <w:t>you still don't have to deal with him. blacklist him and don't click on his posts. are you ****ing dumb? seriously</w:t>
      </w:r>
    </w:p>
    <w:p>
      <w:r>
        <w:rPr>
          <w:b/>
          <w:u w:val="single"/>
        </w:rPr>
        <w:t>800598</w:t>
      </w:r>
    </w:p>
    <w:p>
      <w:r>
        <w:t xml:space="preserve">Quote: </w:t>
        <w:br/>
        <w:br/>
        <w:t xml:space="preserve">1649ddb9d9410e9e: </w:t>
        <w:br/>
        <w:br/>
        <w:t xml:space="preserve">Because his posts inflict physical pain on me </w:t>
        <w:br/>
        <w:br/>
        <w:t>you still don't have to deal with him. blacklist him and don't click on his posts. are you ****ing dumb? seriously</w:t>
      </w:r>
    </w:p>
    <w:p>
      <w:r>
        <w:rPr>
          <w:b/>
          <w:u w:val="single"/>
        </w:rPr>
        <w:t>800599</w:t>
      </w:r>
    </w:p>
    <w:p>
      <w:r>
        <w:t xml:space="preserve">Quote: </w:t>
        <w:br/>
        <w:br/>
        <w:t xml:space="preserve">1649ddb9d9410e9e: </w:t>
        <w:br/>
        <w:br/>
        <w:t xml:space="preserve">Because his posts inflict physical pain on me </w:t>
        <w:br/>
        <w:br/>
        <w:t>you still don't have to deal with him. blacklist him and don't click on his posts. are you ****ing dumb? seriously</w:t>
      </w:r>
    </w:p>
    <w:p>
      <w:r>
        <w:rPr>
          <w:b/>
          <w:u w:val="single"/>
        </w:rPr>
        <w:t>800600</w:t>
      </w:r>
    </w:p>
    <w:p>
      <w:r>
        <w:t>you know we only express our dislike of him when someone makes a thread about him, right?</w:t>
      </w:r>
    </w:p>
    <w:p>
      <w:r>
        <w:rPr>
          <w:b/>
          <w:u w:val="single"/>
        </w:rPr>
        <w:t>800601</w:t>
      </w:r>
    </w:p>
    <w:p>
      <w:r>
        <w:t xml:space="preserve">Quote: </w:t>
        <w:br/>
        <w:br/>
        <w:t xml:space="preserve">160a1b78dcdbd065: </w:t>
        <w:br/>
        <w:br/>
        <w:t xml:space="preserve">you still don't have to deal with him. blacklist him and don't click on his posts. are you ****ing dumb? seriously </w:t>
        <w:br/>
        <w:br/>
        <w:t xml:space="preserve">I'd rather not do that, because he's not so bad of a poster that he's just straight up wrong all the time. He does bring up valid points from time to time. </w:t>
        <w:br/>
        <w:br/>
        <w:t>Blacklisting people who I don't agree with seems kind of narrow minded and stupid to me.</w:t>
      </w:r>
    </w:p>
    <w:p>
      <w:r>
        <w:rPr>
          <w:b/>
          <w:u w:val="single"/>
        </w:rPr>
        <w:t>800602</w:t>
      </w:r>
    </w:p>
    <w:p>
      <w:r>
        <w:t xml:space="preserve">Quote: </w:t>
        <w:br/>
        <w:br/>
        <w:t xml:space="preserve">160a1b78dcdbd065: </w:t>
        <w:br/>
        <w:br/>
        <w:t xml:space="preserve">Do you kids really have ****ing nothing better to do?!? really? go jack off if you're THIS ****ing bored that you feel the need to hate on someone for no good reason. </w:t>
        <w:br/>
        <w:br/>
        <w:t xml:space="preserve">Uh... do you have nothing better to do than defend a faceless player on the internet on a forum? </w:t>
        <w:br/>
        <w:br/>
        <w:t>You realize you're being just as worthless as those you're fighting at the moment.</w:t>
      </w:r>
    </w:p>
    <w:p>
      <w:r>
        <w:rPr>
          <w:b/>
          <w:u w:val="single"/>
        </w:rPr>
        <w:t>800603</w:t>
      </w:r>
    </w:p>
    <w:p>
      <w:r>
        <w:t xml:space="preserve">Quote: </w:t>
        <w:br/>
        <w:br/>
        <w:t xml:space="preserve">160a1b78dcdbd065: </w:t>
        <w:br/>
        <w:br/>
        <w:t xml:space="preserve">Do you kids really have ****ing nothing better to do?!? really? go jack off if you're THIS ****ing bored that you feel the need to hate on someone for no good reason. </w:t>
        <w:br/>
        <w:br/>
        <w:t xml:space="preserve">Uh... do you have nothing better to do than defend a faceless player on the internet on a forum? </w:t>
        <w:br/>
        <w:br/>
        <w:t>You realize you're being just as worthless as those you're fighting at the moment.</w:t>
      </w:r>
    </w:p>
    <w:p>
      <w:r>
        <w:rPr>
          <w:b/>
          <w:u w:val="single"/>
        </w:rPr>
        <w:t>800604</w:t>
      </w:r>
    </w:p>
    <w:p>
      <w:r>
        <w:t xml:space="preserve">Quote: </w:t>
        <w:br/>
        <w:br/>
        <w:t xml:space="preserve">6f2d35c25fb498ec: </w:t>
        <w:br/>
        <w:br/>
        <w:t xml:space="preserve">you know we only express our dislike of him when someone makes a thread about him, right? </w:t>
        <w:br/>
        <w:br/>
        <w:t xml:space="preserve">....... you know my whole point is there is no ****ing point to make a thread about him, right? </w:t>
        <w:br/>
        <w:br/>
        <w:t>/facepalm</w:t>
      </w:r>
    </w:p>
    <w:p>
      <w:r>
        <w:rPr>
          <w:b/>
          <w:u w:val="single"/>
        </w:rPr>
        <w:t>800605</w:t>
      </w:r>
    </w:p>
    <w:p>
      <w:r>
        <w:t xml:space="preserve">Quote: </w:t>
        <w:br/>
        <w:br/>
        <w:t xml:space="preserve">d99c39864df6b41d: </w:t>
        <w:br/>
        <w:br/>
        <w:t xml:space="preserve">Uh... do you have nothing better to do than defend a faceless player on the internet on a forum? </w:t>
        <w:br/>
        <w:br/>
        <w:t xml:space="preserve">You realize you're being just as worthless as those you're fighting at the moment. </w:t>
        <w:br/>
        <w:br/>
        <w:t xml:space="preserve">faceless? he streams. he has a face and he's shown it on stream many times before. </w:t>
        <w:br/>
        <w:br/>
        <w:t>you realize i've now repeated 3 times "fight fire with fire" is my whole strategy right? i don't understand why people keep saying **** like "hurr durr you're just as bad as everyone here" when i've explicitly stated that THAT IS MY STRATEGY</w:t>
      </w:r>
    </w:p>
    <w:p>
      <w:r>
        <w:rPr>
          <w:b/>
          <w:u w:val="single"/>
        </w:rPr>
        <w:t>800606</w:t>
      </w:r>
    </w:p>
    <w:p>
      <w:r>
        <w:t xml:space="preserve">Quote: </w:t>
        <w:br/>
        <w:br/>
        <w:t xml:space="preserve">160a1b78dcdbd065: </w:t>
        <w:br/>
        <w:br/>
        <w:t xml:space="preserve">....... you know my whole point is there is no ****ing point to make a thread about him, right? </w:t>
        <w:br/>
        <w:br/>
        <w:t xml:space="preserve">/facepalm </w:t>
        <w:br/>
        <w:br/>
        <w:t xml:space="preserve">one person made a thread about him and you're flying off the handle on about 8 different people here. </w:t>
        <w:br/>
        <w:br/>
        <w:t>frankly, most people here could give two ****s about hashbrown. it's just that when given the opportunity to express our opinions of the guy, it's highly negative.</w:t>
      </w:r>
    </w:p>
    <w:p>
      <w:r>
        <w:rPr>
          <w:b/>
          <w:u w:val="single"/>
        </w:rPr>
        <w:t>800607</w:t>
      </w:r>
    </w:p>
    <w:p>
      <w:r>
        <w:t xml:space="preserve">Quote: </w:t>
        <w:br/>
        <w:br/>
        <w:t xml:space="preserve">1649ddb9d9410e9e: </w:t>
        <w:br/>
        <w:br/>
        <w:t xml:space="preserve">I'd rather not do that, because he's not so bad of a poster that he's just straight up wrong all the time. He does bring up valid points from time to time. </w:t>
        <w:br/>
        <w:br/>
        <w:t xml:space="preserve">Blacklisting people who I don't agree with seems kind of narrow minded and stupid to me. </w:t>
        <w:br/>
        <w:br/>
        <w:t>if you refuse to blacklist him then complain about his posts then it's your own ****ing problem kid. you have been given the choice of dealing with him or not and you complain about it still?? i don't understand. you sound pretty stupid to me too right about now</w:t>
      </w:r>
    </w:p>
    <w:p>
      <w:r>
        <w:rPr>
          <w:b/>
          <w:u w:val="single"/>
        </w:rPr>
        <w:t>800608</w:t>
      </w:r>
    </w:p>
    <w:p>
      <w:r>
        <w:t xml:space="preserve">Quote: </w:t>
        <w:br/>
        <w:br/>
        <w:t xml:space="preserve">1649ddb9d9410e9e: </w:t>
        <w:br/>
        <w:br/>
        <w:t xml:space="preserve">I'd rather not do that, because he's not so bad of a poster that he's just straight up wrong all the time. He does bring up valid points from time to time. </w:t>
        <w:br/>
        <w:br/>
        <w:t xml:space="preserve">Blacklisting people who I don't agree with seems kind of narrow minded and stupid to me. </w:t>
        <w:br/>
        <w:br/>
        <w:t>if you refuse to blacklist him then complain about his posts then it's your own ****ing problem kid. you have been given the choice of dealing with him or not and you complain about it still?? i don't understand. you sound pretty stupid to me too right about now</w:t>
      </w:r>
    </w:p>
    <w:p>
      <w:r>
        <w:rPr>
          <w:b/>
          <w:u w:val="single"/>
        </w:rPr>
        <w:t>800609</w:t>
      </w:r>
    </w:p>
    <w:p>
      <w:r>
        <w:t xml:space="preserve">Quote: </w:t>
        <w:br/>
        <w:br/>
        <w:t xml:space="preserve">1649ddb9d9410e9e: </w:t>
        <w:br/>
        <w:br/>
        <w:t xml:space="preserve">I'd rather not do that, because he's not so bad of a poster that he's just straight up wrong all the time. He does bring up valid points from time to time. </w:t>
        <w:br/>
        <w:br/>
        <w:t xml:space="preserve">Blacklisting people who I don't agree with seems kind of narrow minded and stupid to me. </w:t>
        <w:br/>
        <w:br/>
        <w:t>if you refuse to blacklist him then complain about his posts then it's your own ****ing problem kid. you have been given the choice of dealing with him or not and you complain about it still?? i don't understand. you sound pretty stupid to me too right about now</w:t>
      </w:r>
    </w:p>
    <w:p>
      <w:r>
        <w:rPr>
          <w:b/>
          <w:u w:val="single"/>
        </w:rPr>
        <w:t>800610</w:t>
      </w:r>
    </w:p>
    <w:p>
      <w:r>
        <w:t>Quote:</w:t>
        <w:br/>
        <w:br/>
        <w:t>6f2d35c25fb498ec:</w:t>
        <w:br/>
        <w:br/>
        <w:t xml:space="preserve">one person made a thread about him and you're flying off the handle </w:t>
        <w:br/>
        <w:t xml:space="preserve">on about 8 different people here.frankly, most people </w:t>
        <w:br/>
        <w:t xml:space="preserve">here could give two ****s about hashbrown. it's just that when given </w:t>
        <w:br/>
        <w:t xml:space="preserve">the opportunity to express our opinions of the guy, it's highly </w:t>
        <w:br/>
        <w:t>negative.</w:t>
        <w:br/>
        <w:br/>
        <w:t xml:space="preserve">and there's no point to continue posting all this **** about him either. </w:t>
        <w:br/>
        <w:t xml:space="preserve">if you don't like him so much why the **** do you give him attention? </w:t>
        <w:br/>
        <w:t xml:space="preserve">whether you like him or not, hating him is still giving him attention.and </w:t>
        <w:br/>
        <w:t xml:space="preserve">it's not just 1 person, i've seen tons of hate threads about </w:t>
        <w:br/>
        <w:t>fd897c3091b5bee1 and many other infamous people.</w:t>
      </w:r>
    </w:p>
    <w:p>
      <w:r>
        <w:rPr>
          <w:b/>
          <w:u w:val="single"/>
        </w:rPr>
        <w:t>800611</w:t>
      </w:r>
    </w:p>
    <w:p>
      <w:r>
        <w:t xml:space="preserve">Quote: </w:t>
        <w:br/>
        <w:br/>
        <w:t xml:space="preserve">160a1b78dcdbd065: </w:t>
        <w:br/>
        <w:br/>
        <w:t xml:space="preserve">faceless? he streams. he has a face and he's shown it on stream many times before. </w:t>
        <w:br/>
        <w:br/>
        <w:t xml:space="preserve">Faceless as in you've never met him, more than likely won't meet him and has no actual impact on your personal life. </w:t>
        <w:br/>
        <w:br/>
        <w:t xml:space="preserve">Quote: </w:t>
        <w:br/>
        <w:br/>
        <w:t xml:space="preserve">you realize i've now repeated 3 times "fight fire with fire" is my whole strategy right? i don't understand why people keep saying **** like "hurr durr you're just as bad as everyone here" when i've explicitly stated that THAT IS MY STRATEGY </w:t>
        <w:br/>
        <w:br/>
        <w:t>Yes, and that strategy does not detract from the question I posed: Uh... do you have nothing better to do than defend a faceless player on the internet on a forum?</w:t>
      </w:r>
    </w:p>
    <w:p>
      <w:r>
        <w:rPr>
          <w:b/>
          <w:u w:val="single"/>
        </w:rPr>
        <w:t>800612</w:t>
      </w:r>
    </w:p>
    <w:p>
      <w:r>
        <w:t xml:space="preserve">Quote: </w:t>
        <w:br/>
        <w:br/>
        <w:t xml:space="preserve">160a1b78dcdbd065: </w:t>
        <w:br/>
        <w:br/>
        <w:t xml:space="preserve">and there's no point to continue posting all this **** about him either. if you don't like him so much why the **** do you give him attention? whether you like him or not, hating him is still giving him attention. </w:t>
        <w:br/>
        <w:br/>
        <w:t>and?</w:t>
      </w:r>
    </w:p>
    <w:p>
      <w:r>
        <w:rPr>
          <w:b/>
          <w:u w:val="single"/>
        </w:rPr>
        <w:t>800613</w:t>
      </w:r>
    </w:p>
    <w:p>
      <w:r>
        <w:t xml:space="preserve">Quote: </w:t>
        <w:br/>
        <w:br/>
        <w:t xml:space="preserve">6f2d35c25fb498ec: </w:t>
        <w:br/>
        <w:br/>
        <w:t xml:space="preserve">frankly, most people here could give two ****s about hashbrown. it's just that when given the opportunity to express our opinions of the guy, it's highly negative. </w:t>
        <w:br/>
        <w:br/>
        <w:t>That sums up my position on him nicely.</w:t>
      </w:r>
    </w:p>
    <w:p>
      <w:r>
        <w:rPr>
          <w:b/>
          <w:u w:val="single"/>
        </w:rPr>
        <w:t>800614</w:t>
      </w:r>
    </w:p>
    <w:p>
      <w:r>
        <w:t xml:space="preserve">Quote: </w:t>
        <w:br/>
        <w:br/>
        <w:t xml:space="preserve">d99c39864df6b41d: </w:t>
        <w:br/>
        <w:br/>
        <w:t xml:space="preserve">Faceless as in you've never met him, more than likely won't meet him and has no actual impact on your personal life. </w:t>
        <w:br/>
        <w:br/>
        <w:t xml:space="preserve">Yes, and that strategy does not detract from the question I posed: Uh... do you have nothing better to do than defend a faceless player on the internet on a forum? </w:t>
        <w:br/>
        <w:br/>
        <w:t xml:space="preserve">"Faceless as in you've never met him, more than likely won't meet him and has no actual impact on your personal life." </w:t>
        <w:br/>
        <w:br/>
        <w:t xml:space="preserve">"more than likely won't meet him and has no actual impact on your personal life." </w:t>
        <w:br/>
        <w:br/>
        <w:t>you're saying this **** about me and i'm essentially a mirror right now. i have nothing better to do than to defend a faceless player on the internet just like you have nothing to do than to hate on him. and i mean "you" in general. so anything you say about me can be said about you.</w:t>
      </w:r>
    </w:p>
    <w:p>
      <w:r>
        <w:rPr>
          <w:b/>
          <w:u w:val="single"/>
        </w:rPr>
        <w:t>800615</w:t>
      </w:r>
    </w:p>
    <w:p>
      <w:r>
        <w:t>Quote:</w:t>
        <w:br/>
        <w:br/>
        <w:t>85f5a42aa7b648e4:</w:t>
        <w:br/>
        <w:br/>
        <w:t xml:space="preserve">Tbh, fd897c3091b5bee1 really is a ****ter, but this whole hate </w:t>
        <w:br/>
        <w:t xml:space="preserve">circlejerk is really not necessary. Personally, when I see someone </w:t>
        <w:br/>
        <w:t xml:space="preserve">acting like they have autism, I prefer to ignore them, not make a </w:t>
        <w:br/>
        <w:t>thread about it.</w:t>
        <w:br/>
        <w:br/>
        <w:t>^this</w:t>
      </w:r>
    </w:p>
    <w:p>
      <w:r>
        <w:rPr>
          <w:b/>
          <w:u w:val="single"/>
        </w:rPr>
        <w:t>800616</w:t>
      </w:r>
    </w:p>
    <w:p>
      <w:r>
        <w:t xml:space="preserve">Quote: </w:t>
        <w:br/>
        <w:br/>
        <w:t xml:space="preserve">6f2d35c25fb498ec: </w:t>
        <w:br/>
        <w:br/>
        <w:t xml:space="preserve">and? </w:t>
        <w:br/>
        <w:br/>
        <w:t xml:space="preserve">and? and what? </w:t>
        <w:br/>
        <w:br/>
        <w:t>you've reached a new level of mental retardation... this is amazing. lol.</w:t>
      </w:r>
    </w:p>
    <w:p>
      <w:r>
        <w:rPr>
          <w:b/>
          <w:u w:val="single"/>
        </w:rPr>
        <w:t>800617</w:t>
      </w:r>
    </w:p>
    <w:p>
      <w:r>
        <w:t xml:space="preserve">Quote: </w:t>
        <w:br/>
        <w:br/>
        <w:t xml:space="preserve">6f2d35c25fb498ec: </w:t>
        <w:br/>
        <w:br/>
        <w:t xml:space="preserve">and? </w:t>
        <w:br/>
        <w:br/>
        <w:t xml:space="preserve">and? and what? </w:t>
        <w:br/>
        <w:br/>
        <w:t>you've reached a new level of mental retardation... this is amazing. lol.</w:t>
      </w:r>
    </w:p>
    <w:p>
      <w:r>
        <w:rPr>
          <w:b/>
          <w:u w:val="single"/>
        </w:rPr>
        <w:t>800618</w:t>
      </w:r>
    </w:p>
    <w:p>
      <w:r>
        <w:t xml:space="preserve">Quote: </w:t>
        <w:br/>
        <w:br/>
        <w:t xml:space="preserve">6f2d35c25fb498ec: </w:t>
        <w:br/>
        <w:br/>
        <w:t xml:space="preserve">and? </w:t>
        <w:br/>
        <w:br/>
        <w:t xml:space="preserve">and? and what? </w:t>
        <w:br/>
        <w:br/>
        <w:t>you've reached a new level of mental retardation... this is amazing. lol.</w:t>
      </w:r>
    </w:p>
    <w:p>
      <w:r>
        <w:rPr>
          <w:b/>
          <w:u w:val="single"/>
        </w:rPr>
        <w:t>800619</w:t>
      </w:r>
    </w:p>
    <w:p>
      <w:r>
        <w:t xml:space="preserve">Quote: </w:t>
        <w:br/>
        <w:br/>
        <w:t xml:space="preserve">6f2d35c25fb498ec: </w:t>
        <w:br/>
        <w:br/>
        <w:t xml:space="preserve">and? </w:t>
        <w:br/>
        <w:br/>
        <w:t>That is actually a complete statement that you're replying to. Try reading it again.</w:t>
      </w:r>
    </w:p>
    <w:p>
      <w:r>
        <w:rPr>
          <w:b/>
          <w:u w:val="single"/>
        </w:rPr>
        <w:t>800620</w:t>
      </w:r>
    </w:p>
    <w:p>
      <w:r>
        <w:t>Quote:</w:t>
        <w:br/>
        <w:br/>
        <w:t>160a1b78dcdbd065:</w:t>
        <w:br/>
        <w:br/>
        <w:t xml:space="preserve">he drophacked 1 game in season 1 and now he's getting **** for it </w:t>
        <w:br/>
        <w:t xml:space="preserve">for the rest of his life? lmao you people are disgusting. find </w:t>
        <w:br/>
        <w:t xml:space="preserve">something better to do with your sad lives why don't you? i'm sure </w:t>
        <w:br/>
        <w:t xml:space="preserve">if you did something dumb and got **** for it still 3 years later </w:t>
        <w:br/>
        <w:t>it'd piss you off too don't you think?</w:t>
        <w:br/>
        <w:br/>
        <w:t xml:space="preserve">You do know he got caught Drop hacking with Tiamat and got flamed pretty </w:t>
        <w:br/>
        <w:t xml:space="preserve">damn hard from it. Tiamat was not in Season 1.Please get </w:t>
        <w:br/>
        <w:t xml:space="preserve">fd897c3091b5bee1 dick out of your ass because its pretty </w:t>
        <w:br/>
        <w:t>damn deep inside you right now</w:t>
      </w:r>
    </w:p>
    <w:p>
      <w:r>
        <w:rPr>
          <w:b/>
          <w:u w:val="single"/>
        </w:rPr>
        <w:t>800621</w:t>
      </w:r>
    </w:p>
    <w:p>
      <w:r>
        <w:t>Quote:</w:t>
        <w:br/>
        <w:br/>
        <w:t>160a1b78dcdbd065:</w:t>
        <w:br/>
        <w:br/>
        <w:t xml:space="preserve">he drophacked 1 game in season 1 and now he's getting **** for it </w:t>
        <w:br/>
        <w:t xml:space="preserve">for the rest of his life? lmao you people are disgusting. find </w:t>
        <w:br/>
        <w:t xml:space="preserve">something better to do with your sad lives why don't you? i'm sure </w:t>
        <w:br/>
        <w:t xml:space="preserve">if you did something dumb and got **** for it still 3 years later </w:t>
        <w:br/>
        <w:t>it'd piss you off too don't you think?</w:t>
        <w:br/>
        <w:br/>
        <w:t xml:space="preserve">You do know he got caught Drop hacking with Tiamat and got flamed pretty </w:t>
        <w:br/>
        <w:t xml:space="preserve">damn hard from it. Tiamat was not in Season 1.Please get </w:t>
        <w:br/>
        <w:t xml:space="preserve">fd897c3091b5bee1 dick out of your ass because its pretty </w:t>
        <w:br/>
        <w:t>damn deep inside you right now</w:t>
      </w:r>
    </w:p>
    <w:p>
      <w:r>
        <w:rPr>
          <w:b/>
          <w:u w:val="single"/>
        </w:rPr>
        <w:t>800622</w:t>
      </w:r>
    </w:p>
    <w:p>
      <w:r>
        <w:t>Quote:</w:t>
        <w:br/>
        <w:br/>
        <w:t>160a1b78dcdbd065:</w:t>
        <w:br/>
        <w:br/>
        <w:t xml:space="preserve">he drophacked 1 game in season 1 and now he's getting **** for it </w:t>
        <w:br/>
        <w:t xml:space="preserve">for the rest of his life? lmao you people are disgusting. find </w:t>
        <w:br/>
        <w:t xml:space="preserve">something better to do with your sad lives why don't you? i'm sure </w:t>
        <w:br/>
        <w:t xml:space="preserve">if you did something dumb and got **** for it still 3 years later </w:t>
        <w:br/>
        <w:t>it'd piss you off too don't you think?</w:t>
        <w:br/>
        <w:br/>
        <w:t xml:space="preserve">You do know he got caught Drop hacking with Tiamat and got flamed pretty </w:t>
        <w:br/>
        <w:t xml:space="preserve">damn hard from it. Tiamat was not in Season 1.Please get </w:t>
        <w:br/>
        <w:t xml:space="preserve">fd897c3091b5bee1 dick out of your ass because its pretty </w:t>
        <w:br/>
        <w:t>damn deep inside you right now</w:t>
      </w:r>
    </w:p>
    <w:p>
      <w:r>
        <w:rPr>
          <w:b/>
          <w:u w:val="single"/>
        </w:rPr>
        <w:t>800623</w:t>
      </w:r>
    </w:p>
    <w:p>
      <w:r>
        <w:t>Quote:</w:t>
        <w:br/>
        <w:br/>
        <w:t>160a1b78dcdbd065:</w:t>
        <w:br/>
        <w:br/>
        <w:t xml:space="preserve">"Faceless as in you've never met him, more than likely won't meet </w:t>
        <w:br/>
        <w:t xml:space="preserve">him and has no actual impact on your personal life.""more </w:t>
        <w:br/>
        <w:t xml:space="preserve">than likely won't meet him and has no actual impact on your personal </w:t>
        <w:br/>
        <w:t xml:space="preserve">life."you're saying this **** about me and i'm </w:t>
        <w:br/>
        <w:t xml:space="preserve">essentially a mirror right now. i have nothing better to do than to </w:t>
        <w:br/>
        <w:t xml:space="preserve">defend a faceless player on the internet just like you have nothing </w:t>
        <w:br/>
        <w:t xml:space="preserve">to do than to hate on him. and i mean "you" in general. so anything </w:t>
        <w:br/>
        <w:t>you say about me can be said about you.</w:t>
        <w:br/>
        <w:br/>
        <w:t xml:space="preserve">And yet you still do not answer the question.I get you're </w:t>
        <w:br/>
        <w:t xml:space="preserve">being the mirror... what's being asked, with the "don't you have anything </w:t>
        <w:br/>
        <w:t xml:space="preserve">better to do" statement, is why you're wasting your time?Is </w:t>
        <w:br/>
        <w:t xml:space="preserve">it important to you that people treat fd897c3091b5bee1 nicely? Why do you </w:t>
        <w:br/>
        <w:t xml:space="preserve">care?You going to take this mirror crusade up all night?Is </w:t>
        <w:br/>
        <w:t xml:space="preserve">this mirror strategy the best thing you got going for you right now?It's </w:t>
        <w:br/>
        <w:t xml:space="preserve">a really simple question actually. Especially since, more than likely, the </w:t>
        <w:br/>
        <w:t>contents of this thread are pretty much meaningless.</w:t>
      </w:r>
    </w:p>
    <w:p>
      <w:r>
        <w:rPr>
          <w:b/>
          <w:u w:val="single"/>
        </w:rPr>
        <w:t>800624</w:t>
      </w:r>
    </w:p>
    <w:p>
      <w:r>
        <w:t xml:space="preserve">Quote: </w:t>
        <w:br/>
        <w:br/>
        <w:t xml:space="preserve">fdb23718f9b429a9: </w:t>
        <w:br/>
        <w:br/>
        <w:t xml:space="preserve">That is actually a complete statement that you're replying to. Try reading it again. </w:t>
        <w:br/>
        <w:br/>
        <w:t>^^^^ thank you</w:t>
      </w:r>
    </w:p>
    <w:p>
      <w:r>
        <w:rPr>
          <w:b/>
          <w:u w:val="single"/>
        </w:rPr>
        <w:t>800625</w:t>
      </w:r>
    </w:p>
    <w:p>
      <w:r>
        <w:t>Quote:</w:t>
        <w:br/>
        <w:br/>
        <w:t>ec2fe75ff2b81df6:</w:t>
        <w:br/>
        <w:br/>
        <w:t xml:space="preserve">You do know he got caught Drop hacking with Tiamat and got flamed </w:t>
        <w:br/>
        <w:t xml:space="preserve">pretty damn hard from it. Tiamat was not in Season 1.Please get </w:t>
        <w:br/>
        <w:t xml:space="preserve">fd897c3091b5bee1 dick out of your ass because its </w:t>
        <w:br/>
        <w:t>pretty damn deep inside you right now</w:t>
        <w:br/>
        <w:br/>
        <w:t xml:space="preserve">uhh... lol yeah it was i played in season 1. it just wasn't melee only. </w:t>
        <w:br/>
        <w:t xml:space="preserve">shows how much you know, retar d.and that's not a drophack. </w:t>
        <w:br/>
        <w:t xml:space="preserve">that's crashing the game. drophacking is a direct attack on the game files </w:t>
        <w:br/>
        <w:t>on the server you fckwitt</w:t>
      </w:r>
    </w:p>
    <w:p>
      <w:r>
        <w:rPr>
          <w:b/>
          <w:u w:val="single"/>
        </w:rPr>
        <w:t>800626</w:t>
      </w:r>
    </w:p>
    <w:p>
      <w:r>
        <w:t>Quote:</w:t>
        <w:br/>
        <w:br/>
        <w:t>ec2fe75ff2b81df6:</w:t>
        <w:br/>
        <w:br/>
        <w:t xml:space="preserve">You do know he got caught Drop hacking with Tiamat and got flamed </w:t>
        <w:br/>
        <w:t xml:space="preserve">pretty damn hard from it. Tiamat was not in Season 1.Please get </w:t>
        <w:br/>
        <w:t xml:space="preserve">fd897c3091b5bee1 dick out of your ass because its </w:t>
        <w:br/>
        <w:t>pretty damn deep inside you right now</w:t>
        <w:br/>
        <w:br/>
        <w:t xml:space="preserve">uhh... lol yeah it was i played in season 1. it just wasn't melee only. </w:t>
        <w:br/>
        <w:t xml:space="preserve">shows how much you know, retar d.and that's not a drophack. </w:t>
        <w:br/>
        <w:t xml:space="preserve">that's crashing the game. drophacking is a direct attack on the game files </w:t>
        <w:br/>
        <w:t>on the server you fckwitt</w:t>
      </w:r>
    </w:p>
    <w:p>
      <w:r>
        <w:rPr>
          <w:b/>
          <w:u w:val="single"/>
        </w:rPr>
        <w:t>800627</w:t>
      </w:r>
    </w:p>
    <w:p>
      <w:r>
        <w:t>Quote:</w:t>
        <w:br/>
        <w:br/>
        <w:t>ec2fe75ff2b81df6:</w:t>
        <w:br/>
        <w:br/>
        <w:t xml:space="preserve">You do know he got caught Drop hacking with Tiamat and got flamed </w:t>
        <w:br/>
        <w:t xml:space="preserve">pretty damn hard from it. Tiamat was not in Season 1.Please get </w:t>
        <w:br/>
        <w:t xml:space="preserve">fd897c3091b5bee1 dick out of your ass because its </w:t>
        <w:br/>
        <w:t>pretty damn deep inside you right now</w:t>
        <w:br/>
        <w:br/>
        <w:t xml:space="preserve">uhh... lol yeah it was i played in season 1. it just wasn't melee only. </w:t>
        <w:br/>
        <w:t xml:space="preserve">shows how much you know, retar d.and that's not a drophack. </w:t>
        <w:br/>
        <w:t xml:space="preserve">that's crashing the game. drophacking is a direct attack on the game files </w:t>
        <w:br/>
        <w:t>on the server you fckwitt</w:t>
      </w:r>
    </w:p>
    <w:p>
      <w:r>
        <w:rPr>
          <w:b/>
          <w:u w:val="single"/>
        </w:rPr>
        <w:t>800628</w:t>
      </w:r>
    </w:p>
    <w:p>
      <w:r>
        <w:t>Quote:</w:t>
        <w:br/>
        <w:br/>
        <w:t>160a1b78dcdbd065:</w:t>
        <w:br/>
        <w:br/>
        <w:t xml:space="preserve">uhh... lol yeah it was i played in season 1. it just wasn't melee </w:t>
        <w:br/>
        <w:t xml:space="preserve">only. shows how much you know, retar d.and that's not </w:t>
        <w:br/>
        <w:t xml:space="preserve">a drophack. that's crashing the game. drophacking is a direct attack </w:t>
        <w:br/>
        <w:t>on the game files on the server you fckwitt</w:t>
        <w:br/>
        <w:br/>
        <w:t xml:space="preserve">LOL it was a glitch with Tiamat dumbass fanboy. And it was brought </w:t>
        <w:br/>
        <w:t xml:space="preserve">into the game during Season 3. MORON!Are you new to this game? It </w:t>
        <w:br/>
        <w:t xml:space="preserve">was brought into the game season 1. But the Tiamat Drophack was in SEASON </w:t>
        <w:br/>
        <w:t xml:space="preserve">3. Do we need to link threads to your dumbass fanboy to show you </w:t>
        <w:br/>
        <w:t xml:space="preserve">fd897c3091b5bee1 drop hack threads? fuck outta here ****** ass </w:t>
        <w:br/>
        <w:t>fanboy bitch</w:t>
      </w:r>
    </w:p>
    <w:p>
      <w:r>
        <w:rPr>
          <w:b/>
          <w:u w:val="single"/>
        </w:rPr>
        <w:t>800629</w:t>
      </w:r>
    </w:p>
    <w:p>
      <w:r>
        <w:t>Quote:</w:t>
        <w:br/>
        <w:br/>
        <w:t>160a1b78dcdbd065:</w:t>
        <w:br/>
        <w:br/>
        <w:t xml:space="preserve">uhh... lol yeah it was i played in season 1. it just wasn't melee </w:t>
        <w:br/>
        <w:t xml:space="preserve">only. shows how much you know, retar d.and that's not </w:t>
        <w:br/>
        <w:t xml:space="preserve">a drophack. that's crashing the game. drophacking is a direct attack </w:t>
        <w:br/>
        <w:t>on the game files on the server you fckwitt</w:t>
        <w:br/>
        <w:br/>
        <w:t xml:space="preserve">LOL it was a glitch with Tiamat dumbass fanboy. And it was brought </w:t>
        <w:br/>
        <w:t xml:space="preserve">into the game during Season 3. MORON!Are you new to this game? It </w:t>
        <w:br/>
        <w:t xml:space="preserve">was brought into the game season 1. But the Tiamat Drophack was in SEASON </w:t>
        <w:br/>
        <w:t xml:space="preserve">3. Do we need to link threads to your dumbass fanboy to show you </w:t>
        <w:br/>
        <w:t xml:space="preserve">fd897c3091b5bee1 drop hack threads? fuck outta here ****** ass </w:t>
        <w:br/>
        <w:t>fanboy bitch</w:t>
      </w:r>
    </w:p>
    <w:p>
      <w:r>
        <w:rPr>
          <w:b/>
          <w:u w:val="single"/>
        </w:rPr>
        <w:t>800630</w:t>
      </w:r>
    </w:p>
    <w:p>
      <w:r>
        <w:t>Quote:</w:t>
        <w:br/>
        <w:br/>
        <w:t>160a1b78dcdbd065:</w:t>
        <w:br/>
        <w:br/>
        <w:t xml:space="preserve">uhh... lol yeah it was i played in season 1. it just wasn't melee </w:t>
        <w:br/>
        <w:t xml:space="preserve">only. shows how much you know, retar d.and that's not </w:t>
        <w:br/>
        <w:t xml:space="preserve">a drophack. that's crashing the game. drophacking is a direct attack </w:t>
        <w:br/>
        <w:t>on the game files on the server you fckwitt</w:t>
        <w:br/>
        <w:br/>
        <w:t xml:space="preserve">LOL it was a glitch with Tiamat dumbass fanboy. And it was brought </w:t>
        <w:br/>
        <w:t xml:space="preserve">into the game during Season 3. MORON!Are you new to this game? It </w:t>
        <w:br/>
        <w:t xml:space="preserve">was brought into the game season 1. But the Tiamat Drophack was in SEASON </w:t>
        <w:br/>
        <w:t xml:space="preserve">3. Do we need to link threads to your dumbass fanboy to show you </w:t>
        <w:br/>
        <w:t xml:space="preserve">fd897c3091b5bee1 drop hack threads? fuck outta here ****** ass </w:t>
        <w:br/>
        <w:t>fanboy bitch</w:t>
      </w:r>
    </w:p>
    <w:p>
      <w:r>
        <w:rPr>
          <w:b/>
          <w:u w:val="single"/>
        </w:rPr>
        <w:t>800631</w:t>
      </w:r>
    </w:p>
    <w:p>
      <w:r>
        <w:t>http://forums.na.leagueoflegends.com/board/showthread.php?t=3651712  This is from Season 1?  Stay down bitch fanboy loser.</w:t>
      </w:r>
    </w:p>
    <w:p>
      <w:r>
        <w:rPr>
          <w:b/>
          <w:u w:val="single"/>
        </w:rPr>
        <w:t>800632</w:t>
      </w:r>
    </w:p>
    <w:p>
      <w:r>
        <w:t>http://forums.na.leagueoflegends.com/board/showthread.php?t=3651712  This is from Season 1?  Stay down bitch fanboy loser.</w:t>
      </w:r>
    </w:p>
    <w:p>
      <w:r>
        <w:rPr>
          <w:b/>
          <w:u w:val="single"/>
        </w:rPr>
        <w:t>800633</w:t>
      </w:r>
    </w:p>
    <w:p>
      <w:r>
        <w:t>http://forums.na.leagueoflegends.com/board/showthread.php?t=3651712  This is from Season 1?  Stay down bitch fanboy loser.</w:t>
      </w:r>
    </w:p>
    <w:p>
      <w:r>
        <w:rPr>
          <w:b/>
          <w:u w:val="single"/>
        </w:rPr>
        <w:t>800634</w:t>
      </w:r>
    </w:p>
    <w:p>
      <w:r>
        <w:t>Quote:</w:t>
        <w:br/>
        <w:br/>
        <w:t>ec2fe75ff2b81df6:</w:t>
        <w:br/>
        <w:br/>
        <w:t xml:space="preserve">http://forums.na.leagueoflegends.com/board/showthread.php?t=3651712This </w:t>
        <w:br/>
        <w:t>is from Season 1?Stay down bitch fanboy loser.</w:t>
        <w:br/>
        <w:br/>
        <w:t xml:space="preserve">wow took you long enough to do some research. which i'm not going to </w:t>
        <w:br/>
        <w:t xml:space="preserve">bother acknowledging because you said "tiamat was not in season 1"which </w:t>
        <w:br/>
        <w:t xml:space="preserve">is straight up wrong. you said nothing about the bug not being in season 1 </w:t>
        <w:br/>
        <w:t xml:space="preserve">therefore you're wrong. learn to formulate a correct argument. also, i </w:t>
        <w:br/>
        <w:t xml:space="preserve">said it in my first post and across multiple of my posts that i don't give </w:t>
        <w:br/>
        <w:t xml:space="preserve">a **** if it's fd897c3091b5bee1 or someone else. you're probably the most </w:t>
        <w:br/>
        <w:t xml:space="preserve">retarded fa ggot in this thread.also, stay down? you have </w:t>
        <w:br/>
        <w:t xml:space="preserve">to get me down before i can stay that way first. i repeat, you're </w:t>
        <w:br/>
        <w:t>probably the most retarded shitposting faggot in this thread.</w:t>
      </w:r>
    </w:p>
    <w:p>
      <w:r>
        <w:rPr>
          <w:b/>
          <w:u w:val="single"/>
        </w:rPr>
        <w:t>800635</w:t>
      </w:r>
    </w:p>
    <w:p>
      <w:r>
        <w:t>Quote:</w:t>
        <w:br/>
        <w:br/>
        <w:t>ec2fe75ff2b81df6:</w:t>
        <w:br/>
        <w:br/>
        <w:t xml:space="preserve">http://forums.na.leagueoflegends.com/board/showthread.php?t=3651712This </w:t>
        <w:br/>
        <w:t>is from Season 1?Stay down bitch fanboy loser.</w:t>
        <w:br/>
        <w:br/>
        <w:t xml:space="preserve">wow took you long enough to do some research. which i'm not going to </w:t>
        <w:br/>
        <w:t xml:space="preserve">bother acknowledging because you said "tiamat was not in season 1"which </w:t>
        <w:br/>
        <w:t xml:space="preserve">is straight up wrong. you said nothing about the bug not being in season 1 </w:t>
        <w:br/>
        <w:t xml:space="preserve">therefore you're wrong. learn to formulate a correct argument. also, i </w:t>
        <w:br/>
        <w:t xml:space="preserve">said it in my first post and across multiple of my posts that i don't give </w:t>
        <w:br/>
        <w:t xml:space="preserve">a **** if it's fd897c3091b5bee1 or someone else. you're probably the most </w:t>
        <w:br/>
        <w:t xml:space="preserve">retarded fa ggot in this thread.also, stay down? you have </w:t>
        <w:br/>
        <w:t xml:space="preserve">to get me down before i can stay that way first. i repeat, you're </w:t>
        <w:br/>
        <w:t>probably the most retarded shitposting faggot in this thread.</w:t>
      </w:r>
    </w:p>
    <w:p>
      <w:r>
        <w:rPr>
          <w:b/>
          <w:u w:val="single"/>
        </w:rPr>
        <w:t>800636</w:t>
      </w:r>
    </w:p>
    <w:p>
      <w:r>
        <w:t>Quote:</w:t>
        <w:br/>
        <w:br/>
        <w:t>ec2fe75ff2b81df6:</w:t>
        <w:br/>
        <w:br/>
        <w:t xml:space="preserve">http://forums.na.leagueoflegends.com/board/showthread.php?t=3651712This </w:t>
        <w:br/>
        <w:t>is from Season 1?Stay down bitch fanboy loser.</w:t>
        <w:br/>
        <w:br/>
        <w:t xml:space="preserve">wow took you long enough to do some research. which i'm not going to </w:t>
        <w:br/>
        <w:t xml:space="preserve">bother acknowledging because you said "tiamat was not in season 1"which </w:t>
        <w:br/>
        <w:t xml:space="preserve">is straight up wrong. you said nothing about the bug not being in season 1 </w:t>
        <w:br/>
        <w:t xml:space="preserve">therefore you're wrong. learn to formulate a correct argument. also, i </w:t>
        <w:br/>
        <w:t xml:space="preserve">said it in my first post and across multiple of my posts that i don't give </w:t>
        <w:br/>
        <w:t xml:space="preserve">a **** if it's fd897c3091b5bee1 or someone else. you're probably the most </w:t>
        <w:br/>
        <w:t xml:space="preserve">retarded fa ggot in this thread.also, stay down? you have </w:t>
        <w:br/>
        <w:t xml:space="preserve">to get me down before i can stay that way first. i repeat, you're </w:t>
        <w:br/>
        <w:t>probably the most retarded shitposting faggot in this thread.</w:t>
      </w:r>
    </w:p>
    <w:p>
      <w:r>
        <w:rPr>
          <w:b/>
          <w:u w:val="single"/>
        </w:rPr>
        <w:t>800637</w:t>
      </w:r>
    </w:p>
    <w:p>
      <w:r>
        <w:t>Quote:</w:t>
        <w:br/>
        <w:br/>
        <w:t>160a1b78dcdbd065:</w:t>
        <w:br/>
        <w:br/>
        <w:t xml:space="preserve">you people all make me sick. he did nothing wrong to deserve it. </w:t>
        <w:br/>
        <w:t xml:space="preserve">everyone just targets him because they don't like him even if he </w:t>
        <w:br/>
        <w:t xml:space="preserve">doesn't do anything wrong now. why don't you sad nerds go find </w:t>
        <w:br/>
        <w:t xml:space="preserve">something to do with your lives other than talk **** about someone </w:t>
        <w:br/>
        <w:t xml:space="preserve">that doesn't even affect your guys' lives? oh wait you don't have </w:t>
        <w:br/>
        <w:t xml:space="preserve">lives... that's why you're making this thread.inb4 "hurr </w:t>
        <w:br/>
        <w:t xml:space="preserve">durr fd897c3091b5bee1 fanboy" no not really. i've seen his stream a </w:t>
        <w:br/>
        <w:t xml:space="preserve">couple of times, that's about it, and i'd defend anyone in his </w:t>
        <w:br/>
        <w:t xml:space="preserve">position if the same thing were to happen because this thread and </w:t>
        <w:br/>
        <w:t xml:space="preserve">you people are full of ****. you all disgust me.GD is like </w:t>
        <w:br/>
        <w:t xml:space="preserve">highschool, everyone says everyone in GD is cancerous filth well </w:t>
        <w:br/>
        <w:t>guess what the same applies to you kids.</w:t>
        <w:br/>
        <w:br/>
        <w:t xml:space="preserve">What the **** did you just ****ing say about me, you little *****? IÂll </w:t>
        <w:br/>
        <w:t xml:space="preserve">have you know I graduated top of my class in the Navy Seals, and IÂve </w:t>
        <w:br/>
        <w:t xml:space="preserve">been involved in numerous secret raids on Al-Quaeda, and I have over 300 </w:t>
        <w:br/>
        <w:t xml:space="preserve">confirmed kills. I am trained in gorilla warfare and IÂm the top sniper </w:t>
        <w:br/>
        <w:t xml:space="preserve">in the entire US armed forces. You are nothing to me but just another </w:t>
        <w:br/>
        <w:t xml:space="preserve">target. I will wipe you the **** out with precision the likes of which has </w:t>
        <w:br/>
        <w:t xml:space="preserve">never been seen before on this Earth, mark my ****ing words. You think you </w:t>
        <w:br/>
        <w:t xml:space="preserve">can get away with saying that **** to me over the Internet? Think again, </w:t>
        <w:br/>
        <w:t xml:space="preserve">****er. As we speak I am contacting my secret network of spies across the </w:t>
        <w:br/>
        <w:t xml:space="preserve">USA and your IP is being traced right now so you better prepare for the </w:t>
        <w:br/>
        <w:t xml:space="preserve">storm, maggot. The storm that wipes out the pathetic little thing you call </w:t>
        <w:br/>
        <w:t xml:space="preserve">your life. YouÂre ****ing dead, kid. I can be anywhere, anytime, and I </w:t>
        <w:br/>
        <w:t xml:space="preserve">can kill you in over seven hundred ways, and thatÂs just with my bare </w:t>
        <w:br/>
        <w:t xml:space="preserve">hands. Not only am I extensively trained in unarmed combat, but I have </w:t>
        <w:br/>
        <w:t xml:space="preserve">access to the entire arsenal of the United States Marine Corps and I will </w:t>
        <w:br/>
        <w:t xml:space="preserve">use it to its full extent to wipe your miserable ass off the face of the </w:t>
        <w:br/>
        <w:t xml:space="preserve">continent, you little ****. If only you could have known what unholy </w:t>
        <w:br/>
        <w:t xml:space="preserve">retribution your little ÂcleverÂ comment was about to bring down upon </w:t>
        <w:br/>
        <w:t xml:space="preserve">you, maybe you would have held your ****ing tongue. But you couldnÂt, you </w:t>
        <w:br/>
        <w:t xml:space="preserve">didnÂt, and now youÂre paying the price, you goddamn idiot. I will **** </w:t>
        <w:br/>
        <w:t>fury all over you and you will drown in it. YouÂre ****ing salty, kiddo.</w:t>
      </w:r>
    </w:p>
    <w:p>
      <w:r>
        <w:rPr>
          <w:b/>
          <w:u w:val="single"/>
        </w:rPr>
        <w:t>800638</w:t>
      </w:r>
    </w:p>
    <w:p>
      <w:r>
        <w:t>Quote:</w:t>
        <w:br/>
        <w:br/>
        <w:t>160a1b78dcdbd065:</w:t>
        <w:br/>
        <w:br/>
        <w:t xml:space="preserve">you people all make me sick. he did nothing wrong to deserve it. </w:t>
        <w:br/>
        <w:t xml:space="preserve">everyone just targets him because they don't like him even if he </w:t>
        <w:br/>
        <w:t xml:space="preserve">doesn't do anything wrong now. why don't you sad nerds go find </w:t>
        <w:br/>
        <w:t xml:space="preserve">something to do with your lives other than talk **** about someone </w:t>
        <w:br/>
        <w:t xml:space="preserve">that doesn't even affect your guys' lives? oh wait you don't have </w:t>
        <w:br/>
        <w:t xml:space="preserve">lives... that's why you're making this thread.inb4 "hurr </w:t>
        <w:br/>
        <w:t xml:space="preserve">durr fd897c3091b5bee1 fanboy" no not really. i've seen his stream a </w:t>
        <w:br/>
        <w:t xml:space="preserve">couple of times, that's about it, and i'd defend anyone in his </w:t>
        <w:br/>
        <w:t xml:space="preserve">position if the same thing were to happen because this thread and </w:t>
        <w:br/>
        <w:t xml:space="preserve">you people are full of ****. you all disgust me.GD is like </w:t>
        <w:br/>
        <w:t xml:space="preserve">highschool, everyone says everyone in GD is cancerous filth well </w:t>
        <w:br/>
        <w:t>guess what the same applies to you kids.</w:t>
        <w:br/>
        <w:br/>
        <w:t xml:space="preserve">What the **** did you just ****ing say about me, you little *****? IÂll </w:t>
        <w:br/>
        <w:t xml:space="preserve">have you know I graduated top of my class in the Navy Seals, and IÂve </w:t>
        <w:br/>
        <w:t xml:space="preserve">been involved in numerous secret raids on Al-Quaeda, and I have over 300 </w:t>
        <w:br/>
        <w:t xml:space="preserve">confirmed kills. I am trained in gorilla warfare and IÂm the top sniper </w:t>
        <w:br/>
        <w:t xml:space="preserve">in the entire US armed forces. You are nothing to me but just another </w:t>
        <w:br/>
        <w:t xml:space="preserve">target. I will wipe you the **** out with precision the likes of which has </w:t>
        <w:br/>
        <w:t xml:space="preserve">never been seen before on this Earth, mark my ****ing words. You think you </w:t>
        <w:br/>
        <w:t xml:space="preserve">can get away with saying that **** to me over the Internet? Think again, </w:t>
        <w:br/>
        <w:t xml:space="preserve">****er. As we speak I am contacting my secret network of spies across the </w:t>
        <w:br/>
        <w:t xml:space="preserve">USA and your IP is being traced right now so you better prepare for the </w:t>
        <w:br/>
        <w:t xml:space="preserve">storm, maggot. The storm that wipes out the pathetic little thing you call </w:t>
        <w:br/>
        <w:t xml:space="preserve">your life. YouÂre ****ing dead, kid. I can be anywhere, anytime, and I </w:t>
        <w:br/>
        <w:t xml:space="preserve">can kill you in over seven hundred ways, and thatÂs just with my bare </w:t>
        <w:br/>
        <w:t xml:space="preserve">hands. Not only am I extensively trained in unarmed combat, but I have </w:t>
        <w:br/>
        <w:t xml:space="preserve">access to the entire arsenal of the United States Marine Corps and I will </w:t>
        <w:br/>
        <w:t xml:space="preserve">use it to its full extent to wipe your miserable ass off the face of the </w:t>
        <w:br/>
        <w:t xml:space="preserve">continent, you little ****. If only you could have known what unholy </w:t>
        <w:br/>
        <w:t xml:space="preserve">retribution your little ÂcleverÂ comment was about to bring down upon </w:t>
        <w:br/>
        <w:t xml:space="preserve">you, maybe you would have held your ****ing tongue. But you couldnÂt, you </w:t>
        <w:br/>
        <w:t xml:space="preserve">didnÂt, and now youÂre paying the price, you goddamn idiot. I will **** </w:t>
        <w:br/>
        <w:t>fury all over you and you will drown in it. YouÂre ****ing salty, kiddo.</w:t>
      </w:r>
    </w:p>
    <w:p>
      <w:r>
        <w:rPr>
          <w:b/>
          <w:u w:val="single"/>
        </w:rPr>
        <w:t>800639</w:t>
      </w:r>
    </w:p>
    <w:p>
      <w:r>
        <w:t>Quote:</w:t>
        <w:br/>
        <w:br/>
        <w:t>160a1b78dcdbd065:</w:t>
        <w:br/>
        <w:br/>
        <w:t xml:space="preserve">you people all make me sick. he did nothing wrong to deserve it. </w:t>
        <w:br/>
        <w:t xml:space="preserve">everyone just targets him because they don't like him even if he </w:t>
        <w:br/>
        <w:t xml:space="preserve">doesn't do anything wrong now. why don't you sad nerds go find </w:t>
        <w:br/>
        <w:t xml:space="preserve">something to do with your lives other than talk **** about someone </w:t>
        <w:br/>
        <w:t xml:space="preserve">that doesn't even affect your guys' lives? oh wait you don't have </w:t>
        <w:br/>
        <w:t xml:space="preserve">lives... that's why you're making this thread.inb4 "hurr </w:t>
        <w:br/>
        <w:t xml:space="preserve">durr fd897c3091b5bee1 fanboy" no not really. i've seen his stream a </w:t>
        <w:br/>
        <w:t xml:space="preserve">couple of times, that's about it, and i'd defend anyone in his </w:t>
        <w:br/>
        <w:t xml:space="preserve">position if the same thing were to happen because this thread and </w:t>
        <w:br/>
        <w:t xml:space="preserve">you people are full of ****. you all disgust me.GD is like </w:t>
        <w:br/>
        <w:t xml:space="preserve">highschool, everyone says everyone in GD is cancerous filth well </w:t>
        <w:br/>
        <w:t>guess what the same applies to you kids.</w:t>
        <w:br/>
        <w:br/>
        <w:t xml:space="preserve">What the **** did you just ****ing say about me, you little *****? IÂll </w:t>
        <w:br/>
        <w:t xml:space="preserve">have you know I graduated top of my class in the Navy Seals, and IÂve </w:t>
        <w:br/>
        <w:t xml:space="preserve">been involved in numerous secret raids on Al-Quaeda, and I have over 300 </w:t>
        <w:br/>
        <w:t xml:space="preserve">confirmed kills. I am trained in gorilla warfare and IÂm the top sniper </w:t>
        <w:br/>
        <w:t xml:space="preserve">in the entire US armed forces. You are nothing to me but just another </w:t>
        <w:br/>
        <w:t xml:space="preserve">target. I will wipe you the **** out with precision the likes of which has </w:t>
        <w:br/>
        <w:t xml:space="preserve">never been seen before on this Earth, mark my ****ing words. You think you </w:t>
        <w:br/>
        <w:t xml:space="preserve">can get away with saying that **** to me over the Internet? Think again, </w:t>
        <w:br/>
        <w:t xml:space="preserve">****er. As we speak I am contacting my secret network of spies across the </w:t>
        <w:br/>
        <w:t xml:space="preserve">USA and your IP is being traced right now so you better prepare for the </w:t>
        <w:br/>
        <w:t xml:space="preserve">storm, maggot. The storm that wipes out the pathetic little thing you call </w:t>
        <w:br/>
        <w:t xml:space="preserve">your life. YouÂre ****ing dead, kid. I can be anywhere, anytime, and I </w:t>
        <w:br/>
        <w:t xml:space="preserve">can kill you in over seven hundred ways, and thatÂs just with my bare </w:t>
        <w:br/>
        <w:t xml:space="preserve">hands. Not only am I extensively trained in unarmed combat, but I have </w:t>
        <w:br/>
        <w:t xml:space="preserve">access to the entire arsenal of the United States Marine Corps and I will </w:t>
        <w:br/>
        <w:t xml:space="preserve">use it to its full extent to wipe your miserable ass off the face of the </w:t>
        <w:br/>
        <w:t xml:space="preserve">continent, you little ****. If only you could have known what unholy </w:t>
        <w:br/>
        <w:t xml:space="preserve">retribution your little ÂcleverÂ comment was about to bring down upon </w:t>
        <w:br/>
        <w:t xml:space="preserve">you, maybe you would have held your ****ing tongue. But you couldnÂt, you </w:t>
        <w:br/>
        <w:t xml:space="preserve">didnÂt, and now youÂre paying the price, you goddamn idiot. I will **** </w:t>
        <w:br/>
        <w:t>fury all over you and you will drown in it. YouÂre ****ing salty, kiddo.</w:t>
      </w:r>
    </w:p>
    <w:p>
      <w:r>
        <w:rPr>
          <w:b/>
          <w:u w:val="single"/>
        </w:rPr>
        <w:t>800640</w:t>
      </w:r>
    </w:p>
    <w:p>
      <w:r>
        <w:t>Quote:</w:t>
        <w:br/>
        <w:br/>
        <w:t>7ed0433a158e468f:</w:t>
        <w:br/>
        <w:br/>
        <w:t xml:space="preserve">What the **** did you just ****ing say about me, you little *****? </w:t>
        <w:br/>
        <w:t xml:space="preserve">IÂll have you know I graduated top of my class in the Navy Seals, </w:t>
        <w:br/>
        <w:t xml:space="preserve">and IÂve been involved in numerous secret raids on Al-Quaeda, and I </w:t>
        <w:br/>
        <w:t xml:space="preserve">have over 300 confirmed kills. I am trained in gorilla warfare and </w:t>
        <w:br/>
        <w:t xml:space="preserve">IÂm the top sniper in the entire US armed forces. You are nothing </w:t>
        <w:br/>
        <w:t xml:space="preserve">to me but just another target. I will wipe you the **** out with </w:t>
        <w:br/>
        <w:t xml:space="preserve">precision the likes of which has never been seen before on this </w:t>
        <w:br/>
        <w:t xml:space="preserve">Earth, mark my ****ing words. You think you can get away with saying </w:t>
        <w:br/>
        <w:t xml:space="preserve">that **** to me over the Internet? Think again, ****er. As we speak </w:t>
        <w:br/>
        <w:t xml:space="preserve">I am contacting my secret network of spies across the USA and your </w:t>
        <w:br/>
        <w:t xml:space="preserve">IP is being traced right now so you better prepare for the storm, </w:t>
        <w:br/>
        <w:t xml:space="preserve">maggot. The storm that wipes out the pathetic little thing you call </w:t>
        <w:br/>
        <w:t xml:space="preserve">your life. YouÂre ****ing dead, kid. I can be anywhere, anytime, </w:t>
        <w:br/>
        <w:t xml:space="preserve">and I can kill you in over seven hundred ways, and thatÂs just with </w:t>
        <w:br/>
        <w:t xml:space="preserve">my bare hands. Not only am I extensively trained in unarmed combat, </w:t>
        <w:br/>
        <w:t xml:space="preserve">but I have access to the entire arsenal of the United States Marine </w:t>
        <w:br/>
        <w:t xml:space="preserve">Corps and I will use it to its full extent to wipe your miserable </w:t>
        <w:br/>
        <w:t xml:space="preserve">ass off the face of the continent, you little ****. If only you </w:t>
        <w:br/>
        <w:t xml:space="preserve">could have known what unholy retribution your little ÂcleverÂ </w:t>
        <w:br/>
        <w:t xml:space="preserve">comment was about to bring down upon you, maybe you would have held </w:t>
        <w:br/>
        <w:t xml:space="preserve">your ****ing tongue. But you couldnÂt, you didnÂt, and now youÂre </w:t>
        <w:br/>
        <w:t xml:space="preserve">paying the price, you goddamn idiot. I will **** fury all over you </w:t>
        <w:br/>
        <w:t>and you will drown in it. YouÂre ****ing salty, kiddo.</w:t>
        <w:br/>
        <w:br/>
        <w:t xml:space="preserve">Lol really? Copy-pasta? You ******* probably dont even read what the **** </w:t>
        <w:br/>
        <w:t xml:space="preserve">you're copy and pastaing but I'll have you ******* know I like using </w:t>
        <w:br/>
        <w:t>fleshlights and its better than ******s but i haven't tried ****** yet.</w:t>
      </w:r>
    </w:p>
    <w:p>
      <w:r>
        <w:rPr>
          <w:b/>
          <w:u w:val="single"/>
        </w:rPr>
        <w:t>800641</w:t>
      </w:r>
    </w:p>
    <w:p>
      <w:r>
        <w:t>Hey Everyone,  Over the last couple of days, many of you have experienced some problems while playing the game. YouÂve seen reconnect spikes, issues with game starts, and very large login queue in many occasions. We wanted to take some time to give you all a little more information on whatÂs going on, since we havenÂt spoken much about this since the issues started occurring.   In the last couple weeks our datacenter and game have been the target of some DDOS attacks. The results of these attacks have caused instability in our service. WeÂve been experiencing large attacks that have been filling up a significant chunk of bandwidth and causing parts of our system to lose connection to each other. The end result is a poor play experience for you all. While weÂve been able to turn on our loss forgiven feature as soon as the attack is detected, this does not equal a good play experience.   While we canÂt share the details of the work we are doing internally to combat this (since it would give the attackers information to circumvent it), we want you to know that we are tackling this from many different angles. This includes working with our datacenter and internet service provider partners, as well as developing tools and services internally to make our service more robust against these types of attacks. Defending against DDOS attacks is an arms race that we will always be engaged in, and we are committed to reducing the pain you all feel as swiftly as possible when the service is being impacted by malicious attacks.  We want you to know that this is the top priority for the Live Services team. We share your frustration at the impact of these attacks, and we are working to make sure you can play the game every time you want to.   -Ryan</w:t>
      </w:r>
    </w:p>
    <w:p>
      <w:r>
        <w:rPr>
          <w:b/>
          <w:u w:val="single"/>
        </w:rPr>
        <w:t>800642</w:t>
      </w:r>
    </w:p>
    <w:p>
      <w:r>
        <w:t>first</w:t>
      </w:r>
    </w:p>
    <w:p>
      <w:r>
        <w:rPr>
          <w:b/>
          <w:u w:val="single"/>
        </w:rPr>
        <w:t>800643</w:t>
      </w:r>
    </w:p>
    <w:p>
      <w:r>
        <w:t>Thank you</w:t>
      </w:r>
    </w:p>
    <w:p>
      <w:r>
        <w:rPr>
          <w:b/>
          <w:u w:val="single"/>
        </w:rPr>
        <w:t>800644</w:t>
      </w:r>
    </w:p>
    <w:p>
      <w:r>
        <w:t>East Coast server where</w:t>
      </w:r>
    </w:p>
    <w:p>
      <w:r>
        <w:rPr>
          <w:b/>
          <w:u w:val="single"/>
        </w:rPr>
        <w:t>800645</w:t>
      </w:r>
    </w:p>
    <w:p>
      <w:r>
        <w:t>More like months.</w:t>
      </w:r>
    </w:p>
    <w:p>
      <w:r>
        <w:rPr>
          <w:b/>
          <w:u w:val="single"/>
        </w:rPr>
        <w:t>800646</w:t>
      </w:r>
    </w:p>
    <w:p>
      <w:r>
        <w:t>Sounds like a big pain in the ass. Best of luck.</w:t>
      </w:r>
    </w:p>
    <w:p>
      <w:r>
        <w:rPr>
          <w:b/>
          <w:u w:val="single"/>
        </w:rPr>
        <w:t>800647</w:t>
      </w:r>
    </w:p>
    <w:p>
      <w:r>
        <w:t>Yo rename LAN to East NA.</w:t>
      </w:r>
    </w:p>
    <w:p>
      <w:r>
        <w:rPr>
          <w:b/>
          <w:u w:val="single"/>
        </w:rPr>
        <w:t>800648</w:t>
      </w:r>
    </w:p>
    <w:p>
      <w:r>
        <w:t>hitler was a great man, im truly sorry humanity lost such amazing human being.</w:t>
      </w:r>
    </w:p>
    <w:p>
      <w:r>
        <w:rPr>
          <w:b/>
          <w:u w:val="single"/>
        </w:rPr>
        <w:t>800649</w:t>
      </w:r>
    </w:p>
    <w:p>
      <w:r>
        <w:t xml:space="preserve">Quote: </w:t>
        <w:br/>
        <w:br/>
        <w:t xml:space="preserve">ff48fd6c3240b537: </w:t>
        <w:br/>
        <w:br/>
        <w:t xml:space="preserve">Defending against DDOS attacks is an arms race... </w:t>
        <w:br/>
        <w:t xml:space="preserve">-Ryan </w:t>
        <w:br/>
        <w:br/>
        <w:t>http://www.youtube.com/watch?v=FJUJW589HZI</w:t>
      </w:r>
    </w:p>
    <w:p>
      <w:r>
        <w:rPr>
          <w:b/>
          <w:u w:val="single"/>
        </w:rPr>
        <w:t>800650</w:t>
      </w:r>
    </w:p>
    <w:p>
      <w:r>
        <w:t>damn</w:t>
      </w:r>
    </w:p>
    <w:p>
      <w:r>
        <w:rPr>
          <w:b/>
          <w:u w:val="single"/>
        </w:rPr>
        <w:t>800651</w:t>
      </w:r>
    </w:p>
    <w:p>
      <w:r>
        <w:t>I think any first post consisting of only the word first should be immediately deleted. This is the dumbest thing to ever happen on the internet and people need to be stop.</w:t>
      </w:r>
    </w:p>
    <w:p>
      <w:r>
        <w:rPr>
          <w:b/>
          <w:u w:val="single"/>
        </w:rPr>
        <w:t>800652</w:t>
      </w:r>
    </w:p>
    <w:p>
      <w:r>
        <w:t>Why can't you actually try to fix the servers? This is one of the reasons your company is horrible.</w:t>
      </w:r>
    </w:p>
    <w:p>
      <w:r>
        <w:rPr>
          <w:b/>
          <w:u w:val="single"/>
        </w:rPr>
        <w:t>800653</w:t>
      </w:r>
    </w:p>
    <w:p>
      <w:r>
        <w:t>As glad as I am to hear you finally addressing this, this is such a typical response. "We're working on it."</w:t>
      </w:r>
    </w:p>
    <w:p>
      <w:r>
        <w:rPr>
          <w:b/>
          <w:u w:val="single"/>
        </w:rPr>
        <w:t>800654</w:t>
      </w:r>
    </w:p>
    <w:p>
      <w:r>
        <w:t>It's not "recent" if it has been happening for a month.</w:t>
      </w:r>
    </w:p>
    <w:p>
      <w:r>
        <w:rPr>
          <w:b/>
          <w:u w:val="single"/>
        </w:rPr>
        <w:t>800655</w:t>
      </w:r>
    </w:p>
    <w:p>
      <w:r>
        <w:t>no east coast servers and you are charging 20$ to transfer to LAN  can you give us a update on this please?</w:t>
      </w:r>
    </w:p>
    <w:p>
      <w:r>
        <w:rPr>
          <w:b/>
          <w:u w:val="single"/>
        </w:rPr>
        <w:t>800656</w:t>
      </w:r>
    </w:p>
    <w:p>
      <w:r>
        <w:t>I didn't want to believe it was DDOS attacks until i heard something official from Riot on this, but i guess we all know now.  Thanks for the update.</w:t>
      </w:r>
    </w:p>
    <w:p>
      <w:r>
        <w:rPr>
          <w:b/>
          <w:u w:val="single"/>
        </w:rPr>
        <w:t>800657</w:t>
      </w:r>
    </w:p>
    <w:p>
      <w:r>
        <w:t xml:space="preserve">Quote: </w:t>
        <w:br/>
        <w:br/>
        <w:t xml:space="preserve">0868453aa2f817ed: </w:t>
        <w:br/>
        <w:br/>
        <w:t xml:space="preserve">As glad as I am to hear you finally addressing this, this is such a typical response. "We're working on it." </w:t>
        <w:br/>
        <w:br/>
        <w:t>Would you rather if they say exactly what they are doing so the DDoSers can circumvent it?</w:t>
      </w:r>
    </w:p>
    <w:p>
      <w:r>
        <w:rPr>
          <w:b/>
          <w:u w:val="single"/>
        </w:rPr>
        <w:t>800658</w:t>
      </w:r>
    </w:p>
    <w:p>
      <w:r>
        <w:t>1k RP or Riot</w:t>
      </w:r>
    </w:p>
    <w:p>
      <w:r>
        <w:rPr>
          <w:b/>
          <w:u w:val="single"/>
        </w:rPr>
        <w:t>800659</w:t>
      </w:r>
    </w:p>
    <w:p>
      <w:r>
        <w:t xml:space="preserve">Quote: </w:t>
        <w:br/>
        <w:br/>
        <w:t xml:space="preserve">a45ec7e6d36afb42: </w:t>
        <w:br/>
        <w:br/>
        <w:t xml:space="preserve">It's not "recent" if it has been happening for a month. </w:t>
        <w:br/>
        <w:br/>
        <w:t xml:space="preserve">Yeah I'm so confused. Did you guys forget this post already? </w:t>
        <w:br/>
        <w:br/>
        <w:t xml:space="preserve">Quote: </w:t>
        <w:br/>
        <w:br/>
        <w:t xml:space="preserve">5e67716a07f4200d: </w:t>
        <w:br/>
        <w:br/>
        <w:t xml:space="preserve">For months now, some players have been using DDoS style attacks to take down individual games, players and servers to avoid losing games. Whilst this affects a small percentage of total games, it has impacted a lot of players, and it's something we'd like to minimize as much as possible. </w:t>
        <w:br/>
        <w:br/>
        <w:t xml:space="preserve">Our team has identified many individuals behind such attacks, and we have begun taking actions to limit their access to League of Legends through suspensions and permanent bans. </w:t>
        <w:br/>
        <w:br/>
        <w:t xml:space="preserve">And this post was made in April. It's now August. </w:t>
        <w:br/>
        <w:br/>
        <w:t>wat</w:t>
      </w:r>
    </w:p>
    <w:p>
      <w:r>
        <w:rPr>
          <w:b/>
          <w:u w:val="single"/>
        </w:rPr>
        <w:t>800660</w:t>
      </w:r>
    </w:p>
    <w:p>
      <w:r>
        <w:t>Great to hear you guys say something about it. Its very reassuring that Riot isn't just panicking and looking for excuses.</w:t>
      </w:r>
    </w:p>
    <w:p>
      <w:r>
        <w:rPr>
          <w:b/>
          <w:u w:val="single"/>
        </w:rPr>
        <w:t>800661</w:t>
      </w:r>
    </w:p>
    <w:p>
      <w:r>
        <w:t>if you want to help get better at loss forgiven. When I'm in my promos and i get a loss forgiven, i still get a loss. Fix this issue and you will have many happy people.</w:t>
      </w:r>
    </w:p>
    <w:p>
      <w:r>
        <w:rPr>
          <w:b/>
          <w:u w:val="single"/>
        </w:rPr>
        <w:t>800662</w:t>
      </w:r>
    </w:p>
    <w:p>
      <w:r>
        <w:t>Well, addressing it is a start, but this is nothing new. It's just been happening more frequently lately.</w:t>
      </w:r>
    </w:p>
    <w:p>
      <w:r>
        <w:rPr>
          <w:b/>
          <w:u w:val="single"/>
        </w:rPr>
        <w:t>800663</w:t>
      </w:r>
    </w:p>
    <w:p>
      <w:r>
        <w:t>We have heard this all before. Problems continue to happen and promises about an upcoming fix continue to be made without being met.</w:t>
      </w:r>
    </w:p>
    <w:p>
      <w:r>
        <w:rPr>
          <w:b/>
          <w:u w:val="single"/>
        </w:rPr>
        <w:t>800664</w:t>
      </w:r>
    </w:p>
    <w:p>
      <w:r>
        <w:t>Hey, in related news, I downloaded DoTa 2 and have been playing with 30 ping from South Carolina, it's tons of fun! Well maybe not tons, since that game is significantly slower, but it's fun to not lag and dc and all of that! #WaitingOnDeadbreed</w:t>
      </w:r>
    </w:p>
    <w:p>
      <w:r>
        <w:rPr>
          <w:b/>
          <w:u w:val="single"/>
        </w:rPr>
        <w:t>800665</w:t>
      </w:r>
    </w:p>
    <w:p>
      <w:r>
        <w:t>Thank you very much for letting us know what's going on.  Any word on getting the police involved against the people responsible? They are actually bragging about it on their twitter. They think they are invincible because they can hide behind technology.  https://twitter.com/LizardSquad</w:t>
      </w:r>
    </w:p>
    <w:p>
      <w:r>
        <w:rPr>
          <w:b/>
          <w:u w:val="single"/>
        </w:rPr>
        <w:t>800666</w:t>
      </w:r>
    </w:p>
    <w:p>
      <w:r>
        <w:t xml:space="preserve">Quote: </w:t>
        <w:br/>
        <w:br/>
        <w:t xml:space="preserve">6fad75d1f639c476: </w:t>
        <w:br/>
        <w:br/>
        <w:t xml:space="preserve">Yeah I'm so confused. Did you guys forget this post already? </w:t>
        <w:br/>
        <w:br/>
        <w:t xml:space="preserve">And this post was made in April. It's now August. </w:t>
        <w:br/>
        <w:br/>
        <w:t xml:space="preserve">wat </w:t>
        <w:br/>
        <w:br/>
        <w:t xml:space="preserve">Yes, those were isolated individual incidents where a single game or a single person was impacted. So they posted in that regard. </w:t>
        <w:br/>
        <w:br/>
        <w:t>This time the incident is dedicated attacks on their data centres and servers, so they're affecting the entire region - so they're letting us know about it.</w:t>
      </w:r>
    </w:p>
    <w:p>
      <w:r>
        <w:rPr>
          <w:b/>
          <w:u w:val="single"/>
        </w:rPr>
        <w:t>800667</w:t>
      </w:r>
    </w:p>
    <w:p>
      <w:r>
        <w:t>how come you can't protect your servers</w:t>
      </w:r>
    </w:p>
    <w:p>
      <w:r>
        <w:rPr>
          <w:b/>
          <w:u w:val="single"/>
        </w:rPr>
        <w:t>800668</w:t>
      </w:r>
    </w:p>
    <w:p>
      <w:r>
        <w:t>This must explain why the que times are a little long to get into game.    Hope everything works out for you (Riot) in the end!</w:t>
      </w:r>
    </w:p>
    <w:p>
      <w:r>
        <w:rPr>
          <w:b/>
          <w:u w:val="single"/>
        </w:rPr>
        <w:t>800669</w:t>
      </w:r>
    </w:p>
    <w:p>
      <w:r>
        <w:t xml:space="preserve">Quote: </w:t>
        <w:br/>
        <w:br/>
        <w:t xml:space="preserve">ff48fd6c3240b537: </w:t>
        <w:br/>
        <w:br/>
        <w:t xml:space="preserve">Hey Everyone, </w:t>
        <w:br/>
        <w:t xml:space="preserve">Over the last couple of days, many of you have experienced some problems while playing the game. YouÂve seen reconnect spikes, issues with game starts, and very large login queue in many occasions. We wanted to take some time to give you all a little more information on whatÂs going on, since we havenÂt spoken much about this since the issues started occurring. </w:t>
        <w:br/>
        <w:br/>
        <w:t xml:space="preserve">In the last couple weeks our datacenter and game have been the target of some DDOS attacks. The results of these attacks have caused instability in our service. WeÂve been experiencing large attacks that have been filling up a significant chunk of bandwidth and causing parts of our system to lose connection to each other. The end result is a poor play experience for you all. While weÂve been able to turn on our loss forgiven feature as soon as the attack is detected, this does not equal a good play experience. </w:t>
        <w:br/>
        <w:br/>
        <w:t xml:space="preserve">While we canÂt share the details of the work we are doing internally to combat this (since it would give the attackers information to circumvent it), we want you to know that we are tackling this from many different angles. This includes working with our datacenter and internet service provider partners, as well as developing tools and services internally to make our service more robust against these types of attacks. Defending against DDOS attacks is an arms race that we will always be engaged in, and we are committed to reducing the pain you all feel as swiftly as possible when the service is being impacted by malicious attacks. </w:t>
        <w:br/>
        <w:br/>
        <w:t xml:space="preserve">We want you to know that this is the top priority for the Live Services team. We share your frustration at the impact of these attacks, and we are working to make sure you can play the game every time you want to. </w:t>
        <w:br/>
        <w:br/>
        <w:t xml:space="preserve">-Ryan </w:t>
        <w:br/>
        <w:br/>
        <w:t>What about the instability over the past 2-3 months. I understand the recent DDOSing, but what about the months that preceded it?</w:t>
      </w:r>
    </w:p>
    <w:p>
      <w:r>
        <w:rPr>
          <w:b/>
          <w:u w:val="single"/>
        </w:rPr>
        <w:t>800670</w:t>
      </w:r>
    </w:p>
    <w:p>
      <w:r>
        <w:t>maybe you should have spread the servers out over the continent so that if one data center was getting ddos'd it would only affect a few people instead of all of us. it's your own fault for having such a bad setup.</w:t>
      </w:r>
    </w:p>
    <w:p>
      <w:r>
        <w:rPr>
          <w:b/>
          <w:u w:val="single"/>
        </w:rPr>
        <w:t>800671</w:t>
      </w:r>
    </w:p>
    <w:p>
      <w:r>
        <w:t>I was watching it live   1052951</w:t>
        <w:br/>
        <w:br/>
        <w:t>Untitled.jpg</w:t>
      </w:r>
    </w:p>
    <w:p>
      <w:r>
        <w:rPr>
          <w:b/>
          <w:u w:val="single"/>
        </w:rPr>
        <w:t>800672</w:t>
      </w:r>
    </w:p>
    <w:p>
      <w:r>
        <w:t>Didn't this exact same thing happen a few months ago?  Has there really been any improvement?</w:t>
      </w:r>
    </w:p>
    <w:p>
      <w:r>
        <w:rPr>
          <w:b/>
          <w:u w:val="single"/>
        </w:rPr>
        <w:t>800673</w:t>
      </w:r>
    </w:p>
    <w:p>
      <w:r>
        <w:t xml:space="preserve">Quote: </w:t>
        <w:br/>
        <w:br/>
        <w:t xml:space="preserve">1c8b98080f1ddf25: </w:t>
        <w:br/>
        <w:br/>
        <w:t xml:space="preserve">I was watching it live </w:t>
        <w:br/>
        <w:br/>
        <w:t>1052951</w:t>
        <w:br/>
        <w:br/>
        <w:t>Nerf China's harass wtf does it even have a CD</w:t>
      </w:r>
    </w:p>
    <w:p>
      <w:r>
        <w:rPr>
          <w:b/>
          <w:u w:val="single"/>
        </w:rPr>
        <w:t>800674</w:t>
      </w:r>
    </w:p>
    <w:p>
      <w:r>
        <w:t>It's not a DDoS attack.  It's merely the heralding of Final Boss Veigar as a demonstration of power before he arrives.</w:t>
      </w:r>
    </w:p>
    <w:p>
      <w:r>
        <w:rPr>
          <w:b/>
          <w:u w:val="single"/>
        </w:rPr>
        <w:t>800675</w:t>
      </w:r>
    </w:p>
    <w:p>
      <w:r>
        <w:t xml:space="preserve">Quote: </w:t>
        <w:br/>
        <w:br/>
        <w:t xml:space="preserve">3d20a1c3b83cbac8: </w:t>
        <w:br/>
        <w:br/>
        <w:t xml:space="preserve">Why can't you actually try to fix the servers? This is one of the reasons your company is horrible. </w:t>
        <w:br/>
        <w:br/>
        <w:t xml:space="preserve">Idiot, it's not the servers, it's the connection to the servers. </w:t>
        <w:br/>
        <w:br/>
        <w:t>Learn what you're talking about before criticizing.</w:t>
      </w:r>
    </w:p>
    <w:p>
      <w:r>
        <w:rPr>
          <w:b/>
          <w:u w:val="single"/>
        </w:rPr>
        <w:t>800676</w:t>
      </w:r>
    </w:p>
    <w:p>
      <w:r>
        <w:t xml:space="preserve">Quote: </w:t>
        <w:br/>
        <w:br/>
        <w:t xml:space="preserve">3d20a1c3b83cbac8: </w:t>
        <w:br/>
        <w:br/>
        <w:t xml:space="preserve">Why can't you actually try to fix the servers? This is one of the reasons your company is horrible. </w:t>
        <w:br/>
        <w:br/>
        <w:t xml:space="preserve">Idiot, it's not the servers, it's the connection to the servers. </w:t>
        <w:br/>
        <w:br/>
        <w:t>Learn what you're talking about before criticizing.</w:t>
      </w:r>
    </w:p>
    <w:p>
      <w:r>
        <w:rPr>
          <w:b/>
          <w:u w:val="single"/>
        </w:rPr>
        <w:t>800677</w:t>
      </w:r>
    </w:p>
    <w:p>
      <w:r>
        <w:t xml:space="preserve">Quote: </w:t>
        <w:br/>
        <w:br/>
        <w:t xml:space="preserve">3d20a1c3b83cbac8: </w:t>
        <w:br/>
        <w:br/>
        <w:t xml:space="preserve">Why can't you actually try to fix the servers? This is one of the reasons your company is horrible. </w:t>
        <w:br/>
        <w:br/>
        <w:t xml:space="preserve">Idiot, it's not the servers, it's the connection to the servers. </w:t>
        <w:br/>
        <w:br/>
        <w:t>Learn what you're talking about before criticizing.</w:t>
      </w:r>
    </w:p>
    <w:p>
      <w:r>
        <w:rPr>
          <w:b/>
          <w:u w:val="single"/>
        </w:rPr>
        <w:t>800678</w:t>
      </w:r>
    </w:p>
    <w:p>
      <w:r>
        <w:t>i hope this keeps happening personally. if i could pay these people to keep the ddos's up i would. maybe it would convince riot to spread the servers out around the continent, like they should have been from day one.</w:t>
      </w:r>
    </w:p>
    <w:p>
      <w:r>
        <w:rPr>
          <w:b/>
          <w:u w:val="single"/>
        </w:rPr>
        <w:t>800679</w:t>
      </w:r>
    </w:p>
    <w:p>
      <w:r>
        <w:t>Quote:</w:t>
        <w:br/>
        <w:br/>
        <w:t>530ef5dbfed1f549:</w:t>
        <w:br/>
        <w:br/>
        <w:t xml:space="preserve">Yes, those were isolated individual incidents where a single game or </w:t>
        <w:br/>
        <w:t xml:space="preserve">a single person was impacted. So they posted in that regard.This </w:t>
        <w:br/>
        <w:t xml:space="preserve">time the incident is dedicated attacks on their data centres and </w:t>
        <w:br/>
        <w:t xml:space="preserve">servers, so they're affecting the entire region - so they're letting </w:t>
        <w:br/>
        <w:t>us know about it.</w:t>
        <w:br/>
        <w:br/>
        <w:t xml:space="preserve">Did you even read 5e67716a07f4200d's original post on this issue? I'll </w:t>
        <w:br/>
        <w:t>help ya out.</w:t>
        <w:br/>
        <w:br/>
        <w:t>Quote:</w:t>
        <w:br/>
        <w:br/>
        <w:t>5e67716a07f4200d:</w:t>
        <w:br/>
        <w:br/>
        <w:t xml:space="preserve">For months now, some players have been using DDoS style attacks to </w:t>
        <w:br/>
        <w:t xml:space="preserve">take down individual games, players and servers to avoid </w:t>
        <w:br/>
        <w:t xml:space="preserve">losing games. Whilst this affects a small percentage of total </w:t>
        <w:br/>
        <w:t xml:space="preserve">games, it has impacted a lot of players, and it's something we'd </w:t>
        <w:br/>
        <w:t>like to minimize as much as possible.</w:t>
        <w:br/>
        <w:br/>
        <w:t xml:space="preserve">Not sure where you've been, but this has been impacting the servers too </w:t>
        <w:br/>
        <w:t xml:space="preserve">for months now. Maybe it wasn't everyday, but I sure as hell remember when </w:t>
        <w:br/>
        <w:t xml:space="preserve">the entire servers would go down and someone's twitter was linked on the </w:t>
        <w:br/>
        <w:t xml:space="preserve">forums saying they caused it. This is not new and it's been an annoyance </w:t>
        <w:br/>
        <w:t xml:space="preserve">for MONTHSSigh. I don't even care anymore. I'm just disappointed </w:t>
        <w:br/>
        <w:t xml:space="preserve">that it's still happening after all of this time to the point where it's </w:t>
        <w:br/>
        <w:t>even more frequent.</w:t>
      </w:r>
    </w:p>
    <w:p>
      <w:r>
        <w:rPr>
          <w:b/>
          <w:u w:val="single"/>
        </w:rPr>
        <w:t>800680</w:t>
      </w:r>
    </w:p>
    <w:p>
      <w:r>
        <w:t>Thank you for showing that you care about us.</w:t>
      </w:r>
    </w:p>
    <w:p>
      <w:r>
        <w:rPr>
          <w:b/>
          <w:u w:val="single"/>
        </w:rPr>
        <w:t>800681</w:t>
      </w:r>
    </w:p>
    <w:p>
      <w:r>
        <w:t>Why didn't this information come out sooner? You guys seem pretty aware of what it is, and I doubt this is the first time you've all acknowledged it or something, seems like you're giving us info later for no reason...</w:t>
      </w:r>
    </w:p>
    <w:p>
      <w:r>
        <w:rPr>
          <w:b/>
          <w:u w:val="single"/>
        </w:rPr>
        <w:t>800682</w:t>
      </w:r>
    </w:p>
    <w:p>
      <w:r>
        <w:t>There really needs to be a way to detect who is actually sending these attacks. That'd be about the only way to deal with the problem as I see it. That's far easier said than done though.</w:t>
      </w:r>
    </w:p>
    <w:p>
      <w:r>
        <w:rPr>
          <w:b/>
          <w:u w:val="single"/>
        </w:rPr>
        <w:t>800683</w:t>
      </w:r>
    </w:p>
    <w:p>
      <w:r>
        <w:t>This is the group that is claiming to DDoS Riot  https://twitter.com/LizardSquad</w:t>
      </w:r>
    </w:p>
    <w:p>
      <w:r>
        <w:rPr>
          <w:b/>
          <w:u w:val="single"/>
        </w:rPr>
        <w:t>800684</w:t>
      </w:r>
    </w:p>
    <w:p>
      <w:r>
        <w:t xml:space="preserve">Quote: </w:t>
        <w:br/>
        <w:br/>
        <w:t xml:space="preserve">ff48fd6c3240b537: </w:t>
        <w:br/>
        <w:br/>
        <w:t xml:space="preserve">Hey Everyone, </w:t>
        <w:br/>
        <w:t xml:space="preserve">Over the last couple of days, many of you have experienced some problems while playing the game. YouÂve seen reconnect spikes, issues with game starts, and very large login queue in many occasions. We wanted to take some time to give you all a little more information on whatÂs going on, since we havenÂt spoken much about this since the issues started occurring. </w:t>
        <w:br/>
        <w:br/>
        <w:t xml:space="preserve">In the last couple weeks our datacenter and game have been the target of some DDOS attacks. The results of these attacks have caused instability in our service. WeÂve been experiencing large attacks that have been filling up a significant chunk of bandwidth and causing parts of our system to lose connection to each other. The end result is a poor play experience for you all. While weÂve been able to turn on our loss forgiven feature as soon as the attack is detected, this does not equal a good play experience. </w:t>
        <w:br/>
        <w:br/>
        <w:t xml:space="preserve">While we canÂt share the details of the work we are doing internally to combat this (since it would give the attackers information to circumvent it), we want you to know that we are tackling this from many different angles. This includes working with our datacenter and internet service provider partners, as well as developing tools and services internally to make our service more robust against these types of attacks. Defending against DDOS attacks is an arms race that we will always be engaged in, and we are committed to reducing the pain you all feel as swiftly as possible when the service is being impacted by malicious attacks. </w:t>
        <w:br/>
        <w:br/>
        <w:t xml:space="preserve">We want you to know that this is the top priority for the Live Services team. We share your frustration at the impact of these attacks, and we are working to make sure you can play the game every time you want to. </w:t>
        <w:br/>
        <w:br/>
        <w:t xml:space="preserve">-Ryan </w:t>
        <w:br/>
        <w:br/>
        <w:t xml:space="preserve">So this is different than the DDOS sticky you have had for the last 6 months.. </w:t>
        <w:br/>
        <w:br/>
        <w:t xml:space="preserve">I updated the game. </w:t>
        <w:br/>
        <w:br/>
        <w:t xml:space="preserve">Glad I didn't actually play it. </w:t>
        <w:br/>
        <w:br/>
        <w:t>#NAEastCoastServer December 2013, never forget</w:t>
      </w:r>
    </w:p>
    <w:p>
      <w:r>
        <w:rPr>
          <w:b/>
          <w:u w:val="single"/>
        </w:rPr>
        <w:t>800685</w:t>
      </w:r>
    </w:p>
    <w:p>
      <w:r>
        <w:t xml:space="preserve">Quote: </w:t>
        <w:br/>
        <w:br/>
        <w:t xml:space="preserve">076e1d3fb38feadb: </w:t>
        <w:br/>
        <w:br/>
        <w:t xml:space="preserve">Thank you very much for letting us know what's going on. </w:t>
        <w:br/>
        <w:br/>
        <w:t xml:space="preserve">Any word on getting the police involved against the people responsible? They are actually bragging about it on their twitter. They think they are invincible because they can hide behind technology. </w:t>
        <w:br/>
        <w:br/>
        <w:t>https://twitter.com/LizardSquad</w:t>
        <w:br/>
        <w:br/>
        <w:t xml:space="preserve">"Why do we do it? Multi-million dollar companies aren't spending your money to ensure your game has good service. DDoS is so old it's funny" </w:t>
        <w:br/>
        <w:br/>
        <w:t>Sounds about right</w:t>
      </w:r>
    </w:p>
    <w:p>
      <w:r>
        <w:rPr>
          <w:b/>
          <w:u w:val="single"/>
        </w:rPr>
        <w:t>800686</w:t>
      </w:r>
    </w:p>
    <w:p>
      <w:r>
        <w:t xml:space="preserve">Quote: </w:t>
        <w:br/>
        <w:br/>
        <w:t xml:space="preserve">a45ec7e6d36afb42: </w:t>
        <w:br/>
        <w:br/>
        <w:t xml:space="preserve">It's not "recent" if it has been happening for a month. </w:t>
        <w:br/>
        <w:br/>
        <w:t>There has been a sticky about it since 4/16, happening months before that.. much more than a month. The entire season at least.</w:t>
      </w:r>
    </w:p>
    <w:p>
      <w:r>
        <w:rPr>
          <w:b/>
          <w:u w:val="single"/>
        </w:rPr>
        <w:t>800687</w:t>
      </w:r>
    </w:p>
    <w:p>
      <w:r>
        <w:t>Quote:</w:t>
        <w:br/>
        <w:br/>
        <w:t>e6c98a935d636650:</w:t>
        <w:br/>
        <w:br/>
        <w:t xml:space="preserve">There has been a sticky about it since 4/16, happening months before </w:t>
        <w:br/>
        <w:t>that.. much more than a month. The entire season at least.</w:t>
        <w:br/>
        <w:br/>
        <w:t xml:space="preserve">I'm talking about massive lag weekends, I'm aware that the problem has </w:t>
        <w:br/>
        <w:t xml:space="preserve">been there for much longer.I hope they are actually doing </w:t>
        <w:br/>
        <w:t xml:space="preserve">something about it and not pulling a "we're working on it" with this post </w:t>
        <w:br/>
        <w:t>like they did for:</w:t>
        <w:br/>
        <w:br/>
        <w:t>Quote:</w:t>
        <w:br/>
        <w:br/>
        <w:t>b32f97f0affa2f44:</w:t>
        <w:br/>
        <w:br/>
        <w:t xml:space="preserve">The camera flip for purple side is coming back. Dont have an ETA yet </w:t>
        <w:br/>
        <w:t>though.</w:t>
      </w:r>
    </w:p>
    <w:p>
      <w:r>
        <w:rPr>
          <w:b/>
          <w:u w:val="single"/>
        </w:rPr>
        <w:t>800688</w:t>
      </w:r>
    </w:p>
    <w:p>
      <w:r>
        <w:t>People who claim they have been unstable for months are dumb. I've been playing fine until the lizard squad started ****ing with the servers the last week.</w:t>
      </w:r>
    </w:p>
    <w:p>
      <w:r>
        <w:rPr>
          <w:b/>
          <w:u w:val="single"/>
        </w:rPr>
        <w:t>800689</w:t>
      </w:r>
    </w:p>
    <w:p>
      <w:r>
        <w:t xml:space="preserve">Quote: </w:t>
        <w:br/>
        <w:br/>
        <w:t xml:space="preserve">3d20a1c3b83cbac8: </w:t>
        <w:br/>
        <w:br/>
        <w:t xml:space="preserve">Why can't you actually try to fix the servers? This is one of the reasons your company is horrible. </w:t>
        <w:br/>
        <w:br/>
        <w:t xml:space="preserve">To put this into prespective, </w:t>
        <w:br/>
        <w:br/>
        <w:t xml:space="preserve">World of Warcraft is also experiencing the same ddos attack issues as we are currently. </w:t>
        <w:br/>
        <w:br/>
        <w:t xml:space="preserve">Think about it. WOW, which has been up for years, which requires you to pay in order to play their game, still to this day experiences attacks. </w:t>
        <w:br/>
        <w:br/>
        <w:t xml:space="preserve">Its not something you can solve in months, or even years. Its the infrastructure that is already set in place that is inherently flawed and Riot can't do anything about it. </w:t>
        <w:br/>
        <w:br/>
        <w:t>And if you ask why other places are not attacked, and it seems like its just league, just remember, these people are doing it because they think its fun to rustle the jimmies of such a large online community like League of Legends, because it will cause the most reactions online than most other communities. Reading our reactions and our anger and our protests makes them feel good because they have nothing better to do. They like reading the outrage online, while they post on their twitter proudly.</w:t>
      </w:r>
    </w:p>
    <w:p>
      <w:r>
        <w:rPr>
          <w:b/>
          <w:u w:val="single"/>
        </w:rPr>
        <w:t>800690</w:t>
      </w:r>
    </w:p>
    <w:p>
      <w:r>
        <w:t xml:space="preserve">Quote: </w:t>
        <w:br/>
        <w:br/>
        <w:t xml:space="preserve">25ada808c86b3179: </w:t>
        <w:br/>
        <w:br/>
        <w:t xml:space="preserve">Would you rather if they say exactly what they are doing so the DDoSers can circumvent it? </w:t>
        <w:br/>
        <w:br/>
        <w:t>This thread provided literally the same exact amount of "information" as all of their previous posts. They didn't address East Coast / Central servers, compensation, how long it's estimated to take for DDOS attacks to successfully be prevented, etc..</w:t>
      </w:r>
    </w:p>
    <w:p>
      <w:r>
        <w:rPr>
          <w:b/>
          <w:u w:val="single"/>
        </w:rPr>
        <w:t>800691</w:t>
      </w:r>
    </w:p>
    <w:p>
      <w:r>
        <w:t>So just to clarify for everyone, the attacks referred to in the stickied post by 5e67716a07f4200d are a very different issue. Those are the drop hack attacks that have been impacting individual servers and games. What we're posting about here are the issues we've been having over the last week or so have been much larger and have impacted almost every player on the game when the attacks occur.   While we've been able to take steps to improve the drophack issue, these new sets off DDOS's that have been impacting us require different tactics.</w:t>
      </w:r>
    </w:p>
    <w:p>
      <w:r>
        <w:rPr>
          <w:b/>
          <w:u w:val="single"/>
        </w:rPr>
        <w:t>800692</w:t>
      </w:r>
    </w:p>
    <w:p>
      <w:r>
        <w:t xml:space="preserve">Quote: </w:t>
        <w:br/>
        <w:br/>
        <w:t xml:space="preserve">0868453aa2f817ed: </w:t>
        <w:br/>
        <w:br/>
        <w:t xml:space="preserve">This thread provided literally the same exact amount of "information" as all of their previous posts. They didn't address East Coast / Central servers, compensation, how long it's estimated to take for DDOS attacks to successfully be prevented, etc.. </w:t>
        <w:br/>
        <w:br/>
        <w:t>Compensation was turning on loss prevention.</w:t>
      </w:r>
    </w:p>
    <w:p>
      <w:r>
        <w:rPr>
          <w:b/>
          <w:u w:val="single"/>
        </w:rPr>
        <w:t>800693</w:t>
      </w:r>
    </w:p>
    <w:p>
      <w:r>
        <w:t xml:space="preserve">Quote: </w:t>
        <w:br/>
        <w:br/>
        <w:t xml:space="preserve">076e1d3fb38feadb: </w:t>
        <w:br/>
        <w:br/>
        <w:t xml:space="preserve">People who claim they have been unstable for months are dumb. I've been playing fine until the lizard squad started ****ing with the servers the last week. </w:t>
        <w:br/>
        <w:br/>
        <w:t>Must be nice for you. However I'm ****ing tired of trying to play this game and having someone be dropped or getting trapped in a non existing game. Or the constant clipping the game seems to have now. Or the constant 120 ping (used to be 90 a season ago). Just because your lucky doesn't mean it doesnt exist. If it didn't exist there wouldn't be so much outrage about. So kindly stfu and leave your opinions to yourself.</w:t>
      </w:r>
    </w:p>
    <w:p>
      <w:r>
        <w:rPr>
          <w:b/>
          <w:u w:val="single"/>
        </w:rPr>
        <w:t>800694</w:t>
      </w:r>
    </w:p>
    <w:p>
      <w:r>
        <w:t xml:space="preserve">Quote: </w:t>
        <w:br/>
        <w:br/>
        <w:t xml:space="preserve">076e1d3fb38feadb: </w:t>
        <w:br/>
        <w:br/>
        <w:t xml:space="preserve">People who claim they have been unstable for months are dumb. I've been playing fine until the lizard squad started ****ing with the servers the last week. </w:t>
        <w:br/>
        <w:br/>
        <w:t>Must be nice for you. However I'm ****ing tired of trying to play this game and having someone be dropped or getting trapped in a non existing game. Or the constant clipping the game seems to have now. Or the constant 120 ping (used to be 90 a season ago). Just because your lucky doesn't mean it doesnt exist. If it didn't exist there wouldn't be so much outrage about. So kindly stfu and leave your opinions to yourself.</w:t>
      </w:r>
    </w:p>
    <w:p>
      <w:r>
        <w:rPr>
          <w:b/>
          <w:u w:val="single"/>
        </w:rPr>
        <w:t>800695</w:t>
      </w:r>
    </w:p>
    <w:p>
      <w:r>
        <w:t xml:space="preserve">Quote: </w:t>
        <w:br/>
        <w:br/>
        <w:t xml:space="preserve">0868453aa2f817ed: </w:t>
        <w:br/>
        <w:br/>
        <w:t xml:space="preserve">This thread provided literally the same exact amount of "information" as all of their previous posts. They didn't address East Coast / Central servers, compensation, how long it's estimated to take for DDOS attacks to successfully be prevented, etc.. </w:t>
        <w:br/>
        <w:br/>
        <w:t xml:space="preserve">New servers aren't going to prevent a DDOS attack. That would only give the attackers a new target. </w:t>
        <w:br/>
        <w:br/>
        <w:t>Also, as Ryan said, DDOS attacks are an arms race. As defenses get better, so do attacks, and new methods of attacks are developed just as the old ones are defended against. It's a never ending game of cat and mouse.</w:t>
      </w:r>
    </w:p>
    <w:p>
      <w:r>
        <w:rPr>
          <w:b/>
          <w:u w:val="single"/>
        </w:rPr>
        <w:t>800696</w:t>
      </w:r>
    </w:p>
    <w:p>
      <w:r>
        <w:t xml:space="preserve">Quote: </w:t>
        <w:br/>
        <w:br/>
        <w:t xml:space="preserve">a45ec7e6d36afb42: </w:t>
        <w:br/>
        <w:br/>
        <w:t xml:space="preserve">I'm talking about massive lag weekends, I'm aware that the problem has been there for much longer. </w:t>
        <w:br/>
        <w:br/>
        <w:t xml:space="preserve">I hope they are actually doing something about it and not pulling a "we're working on it" with this post like they did for: </w:t>
        <w:br/>
        <w:br/>
        <w:t>they are working on an east coast server too?</w:t>
      </w:r>
    </w:p>
    <w:p>
      <w:r>
        <w:rPr>
          <w:b/>
          <w:u w:val="single"/>
        </w:rPr>
        <w:t>800697</w:t>
      </w:r>
    </w:p>
    <w:p>
      <w:r>
        <w:t xml:space="preserve">Quote: </w:t>
        <w:br/>
        <w:br/>
        <w:t xml:space="preserve">ff48fd6c3240b537: </w:t>
        <w:br/>
        <w:br/>
        <w:t xml:space="preserve">So just to clarify for everyone, the attacks referred to in the stickied post by 5e67716a07f4200d are a very different issue. Those are the drop hack attacks that have been impacting individual servers and games. What we're posting about here are the issues we've been having over the last week or so have been much larger and have impacted almost every player on the game when the attacks occur. </w:t>
        <w:br/>
        <w:br/>
        <w:t xml:space="preserve">While we've been able to take steps to improve the drophack issue, these new sets off DDOS's that have been impacting us require different tactics. </w:t>
        <w:br/>
        <w:br/>
        <w:t>No one sensible is doubting you guys. You've got a tough ****ing job.</w:t>
      </w:r>
    </w:p>
    <w:p>
      <w:r>
        <w:rPr>
          <w:b/>
          <w:u w:val="single"/>
        </w:rPr>
        <w:t>800698</w:t>
      </w:r>
    </w:p>
    <w:p>
      <w:r>
        <w:t xml:space="preserve">Quote: </w:t>
        <w:br/>
        <w:br/>
        <w:t xml:space="preserve">ff48fd6c3240b537: </w:t>
        <w:br/>
        <w:br/>
        <w:t xml:space="preserve">So just to clarify for everyone, the attacks referred to in the stickied post by 5e67716a07f4200d are a very different issue. Those are the drop hack attacks that have been impacting individual servers and games. What we're posting about here are the issues we've been having over the last week or so have been much larger and have impacted almost every player on the game when the attacks occur. </w:t>
        <w:br/>
        <w:br/>
        <w:t xml:space="preserve">While we've been able to take steps to improve the drophack issue, these new sets off DDOS's that have been impacting us require different tactics. </w:t>
        <w:br/>
        <w:br/>
        <w:t>Again what about the server instability for the past 2-3 months? It's just not the recent DDOS. The forums have been complaining about it forever now, and no one seems to say a single thing about it. Just even noticing this problem and acknowledging it would be nice.</w:t>
      </w:r>
    </w:p>
    <w:p>
      <w:r>
        <w:rPr>
          <w:b/>
          <w:u w:val="single"/>
        </w:rPr>
        <w:t>800699</w:t>
      </w:r>
    </w:p>
    <w:p>
      <w:r>
        <w:t xml:space="preserve">Quote: </w:t>
        <w:br/>
        <w:br/>
        <w:t xml:space="preserve">ff48fd6c3240b537: </w:t>
        <w:br/>
        <w:br/>
        <w:t xml:space="preserve">So just to clarify for everyone, the attacks referred to in the stickied post by 5e67716a07f4200d are a very different issue. Those are the drop hack attacks that have been impacting individual servers and games. What we're posting about here are the issues we've been having over the last week or so have been much larger and have impacted almost every player on the game when the attacks occur. </w:t>
        <w:br/>
        <w:br/>
        <w:t xml:space="preserve">While we've been able to take steps to improve the drophack issue, these new sets off DDOS's that have been impacting us require different tactics. </w:t>
        <w:br/>
        <w:br/>
        <w:t>it would make my day if you'd admit that having all of the servers an data centers in one place was a horrible business decision.</w:t>
      </w:r>
    </w:p>
    <w:p>
      <w:r>
        <w:rPr>
          <w:b/>
          <w:u w:val="single"/>
        </w:rPr>
        <w:t>800700</w:t>
      </w:r>
    </w:p>
    <w:p>
      <w:r>
        <w:t>People were pointing to the wrong thread.  http://forums.na.leagueoflegends.com/board/showthread.php?t=4311528 - From Sonic has almost some of the exact same wordage as the OP. So this isn't something recent or new?</w:t>
      </w:r>
    </w:p>
    <w:p>
      <w:r>
        <w:rPr>
          <w:b/>
          <w:u w:val="single"/>
        </w:rPr>
        <w:t>800701</w:t>
      </w:r>
    </w:p>
    <w:p>
      <w:r>
        <w:t xml:space="preserve">Quote: </w:t>
        <w:br/>
        <w:br/>
        <w:t xml:space="preserve">0868453aa2f817ed: </w:t>
        <w:br/>
        <w:br/>
        <w:t xml:space="preserve">This thread provided literally the same exact amount of "information" as all of their previous posts. They didn't address East Coast / Central servers, compensation, how long it's estimated to take for DDOS attacks to successfully be prevented, etc.. </w:t>
        <w:br/>
        <w:br/>
        <w:t xml:space="preserve">East Coast or Central servers won't help this particular type of attack. These are pipefilling attacks that cut off the ability for services to talk to one another. The location of our servers has very little impact on the ability to execute that type of attack. </w:t>
        <w:br/>
        <w:br/>
        <w:t>As mentioned before, DDOS prevention is an arms race. We've done a number of things to make our game more resilient to many of the types we've experienced over the years. There are many things we can do to prevent some DDOS's, but those prevention methods also have a major negative impact on the play experience for everyone. It impacts our ability to give solid timelines. We also shy away from the timelines in this instance because we don't want to give information out to potential attackers.</w:t>
      </w:r>
    </w:p>
    <w:p>
      <w:r>
        <w:rPr>
          <w:b/>
          <w:u w:val="single"/>
        </w:rPr>
        <w:t>800702</w:t>
      </w:r>
    </w:p>
    <w:p>
      <w:r>
        <w:t>Quote:</w:t>
        <w:br/>
        <w:br/>
        <w:t>bd3633d145c96fc0:</w:t>
        <w:br/>
        <w:br/>
        <w:t xml:space="preserve">"Why do we do it? Multi-million dollar companies aren't spending </w:t>
        <w:br/>
        <w:t xml:space="preserve">your money to ensure your game has good service. DDoS is so old it's </w:t>
        <w:br/>
        <w:t>funny"Sounds about right</w:t>
        <w:br/>
        <w:br/>
        <w:t xml:space="preserve">Uh oh, they started attacking the porn industry...They're ****ed </w:t>
        <w:br/>
        <w:t>now. **** gets done when you mess with people's porn.</w:t>
      </w:r>
    </w:p>
    <w:p>
      <w:r>
        <w:rPr>
          <w:b/>
          <w:u w:val="single"/>
        </w:rPr>
        <w:t>800703</w:t>
      </w:r>
    </w:p>
    <w:p>
      <w:r>
        <w:t xml:space="preserve">Quote: </w:t>
        <w:br/>
        <w:br/>
        <w:t xml:space="preserve">fb09ec4325568bef: </w:t>
        <w:br/>
        <w:br/>
        <w:t xml:space="preserve">New servers aren't going to prevent a DDOS attack. That would only give the attackers a new target. </w:t>
        <w:br/>
        <w:br/>
        <w:t xml:space="preserve">Also, as Ryan said, DDOS attacks are an arms race. As defenses get better, so do attacks, and new methods of attacks are developed just as the old ones are defended against. It's a never ending game of cat and mouse. </w:t>
        <w:br/>
        <w:br/>
        <w:t>I never suggested that they implement new servers to resolve DDOS attacks. I was talking about server issues outside of DDOS attacks that have been going on for too long and were never addressed.</w:t>
      </w:r>
    </w:p>
    <w:p>
      <w:r>
        <w:rPr>
          <w:b/>
          <w:u w:val="single"/>
        </w:rPr>
        <w:t>800704</w:t>
      </w:r>
    </w:p>
    <w:p>
      <w:r>
        <w:t xml:space="preserve">Quote: </w:t>
        <w:br/>
        <w:br/>
        <w:t xml:space="preserve">ff48fd6c3240b537: </w:t>
        <w:br/>
        <w:br/>
        <w:t xml:space="preserve">East Coast or Central servers won't help this particular type of attack. These are pipefilling attacks that cut off the ability for services to talk to one another. The location of our servers has very little impact on the ability to execute that type of attack. </w:t>
        <w:br/>
        <w:br/>
        <w:t xml:space="preserve">As mentioned before, DDOS prevention is an arms race. We've done a number of things to make our game more resilient to many of the types we've experienced over the years. There are many things we can do to prevent some DDOS's, but those prevention methods also have a major negative impact on the play experience for everyone. It impacts our ability to give solid timelines. We also shy away from the timelines in this instance because we don't want to give information out to potential attackers. </w:t>
        <w:br/>
        <w:br/>
        <w:t>Still wondering what the excuse is for the past couple months before the DDOS attacks started.</w:t>
      </w:r>
    </w:p>
    <w:p>
      <w:r>
        <w:rPr>
          <w:b/>
          <w:u w:val="single"/>
        </w:rPr>
        <w:t>800705</w:t>
      </w:r>
    </w:p>
    <w:p>
      <w:r>
        <w:t>Approx 10 hours until Lizard Squad takes League down again and Riot does nothing about it (they've been doing it at the same time every night, COME ON GUYS).  Also, this:   1052968</w:t>
        <w:br/>
        <w:br/>
        <w:t>lizard.jpeg</w:t>
      </w:r>
    </w:p>
    <w:p>
      <w:r>
        <w:rPr>
          <w:b/>
          <w:u w:val="single"/>
        </w:rPr>
        <w:t>800706</w:t>
      </w:r>
    </w:p>
    <w:p>
      <w:r>
        <w:t xml:space="preserve">Quote: </w:t>
        <w:br/>
        <w:br/>
        <w:t xml:space="preserve">0868453aa2f817ed: </w:t>
        <w:br/>
        <w:br/>
        <w:t xml:space="preserve">I never suggested that they implement new servers to resolve DDOS attacks. I was talking about server issues outside of DDOS attacks that have been going on for too long and were never addressed. </w:t>
        <w:br/>
        <w:br/>
        <w:t>Its funny DDOS or not you cant even tell the difference with this game. The server acts the same either way.</w:t>
      </w:r>
    </w:p>
    <w:p>
      <w:r>
        <w:rPr>
          <w:b/>
          <w:u w:val="single"/>
        </w:rPr>
        <w:t>800707</w:t>
      </w:r>
    </w:p>
    <w:p>
      <w:r>
        <w:t xml:space="preserve">Quote: </w:t>
        <w:br/>
        <w:br/>
        <w:t xml:space="preserve">ff48fd6c3240b537: </w:t>
        <w:br/>
        <w:br/>
        <w:t xml:space="preserve">East Coast or Central servers won't help this particular type of attack. These are pipefilling attacks that cut off the ability for services to talk to one another. The location of our servers has very little impact on the ability to execute that type of attack. </w:t>
        <w:br/>
        <w:br/>
        <w:t xml:space="preserve">As mentioned before, DDOS prevention is an arms race. We've done a number of things to make our game more resilient to many of the types we've experienced over the years. There are many things we can do to prevent some DDOS's, but those prevention methods also have a major negative impact on the play experience for everyone. It impacts our ability to give solid timelines. We also shy away from the timelines in this instance because we don't want to give information out to potential attackers. </w:t>
        <w:br/>
        <w:br/>
        <w:t>no one is expecting east coast servers to resolve ddos we want them to actually play on a fair field</w:t>
      </w:r>
    </w:p>
    <w:p>
      <w:r>
        <w:rPr>
          <w:b/>
          <w:u w:val="single"/>
        </w:rPr>
        <w:t>800708</w:t>
      </w:r>
    </w:p>
    <w:p>
      <w:r>
        <w:t>You know Riot, DDOS Attacks are from internet terrorists who use it as a form of protesting, it is not like it is a force of nature that randomly spawns and we have no control over it, maybe if you guys didn't neglect everything since Beta things wouldn't be as bad...You guys make promises time and time again but provide no information about it and have yet to follow through with one upgrade to this game for over five years. What is your solution to this? More 10-20 dollar skins. Why is THIS game singled out and targeted exclusively? I don't see anyone complaining about it on other games as much as you guys do.</w:t>
      </w:r>
    </w:p>
    <w:p>
      <w:r>
        <w:rPr>
          <w:b/>
          <w:u w:val="single"/>
        </w:rPr>
        <w:t>800709</w:t>
      </w:r>
    </w:p>
    <w:p>
      <w:r>
        <w:t xml:space="preserve">Quote: </w:t>
        <w:br/>
        <w:br/>
        <w:t xml:space="preserve">1c8b98080f1ddf25: </w:t>
        <w:br/>
        <w:br/>
        <w:t xml:space="preserve">Uh oh, they started attacking the porn industry... </w:t>
        <w:br/>
        <w:br/>
        <w:t xml:space="preserve">They're ****ed now. **** gets done when you mess with people's porn. </w:t>
        <w:br/>
        <w:br/>
        <w:t xml:space="preserve">I actually suggested that in their stupid IRC chat last night to try and get them to **** off with league (suggesting a better target works better than telling them to stop). </w:t>
        <w:br/>
        <w:br/>
        <w:t>It looks like the idea finally took off. A bit late though.</w:t>
      </w:r>
    </w:p>
    <w:p>
      <w:r>
        <w:rPr>
          <w:b/>
          <w:u w:val="single"/>
        </w:rPr>
        <w:t>800710</w:t>
      </w:r>
    </w:p>
    <w:p>
      <w:r>
        <w:t>Quote:</w:t>
        <w:br/>
        <w:br/>
        <w:t>ff48fd6c3240b537:</w:t>
        <w:br/>
        <w:br/>
        <w:t xml:space="preserve">So just to clarify for everyone, the attacks referred to in the </w:t>
        <w:br/>
        <w:t xml:space="preserve">stickied post by 5e67716a07f4200d are a very different issue. Those </w:t>
        <w:br/>
        <w:t xml:space="preserve">are the drop hack attacks that have been impacting individual </w:t>
        <w:br/>
        <w:t xml:space="preserve">servers and games. What we're posting about here are the issues </w:t>
        <w:br/>
        <w:t xml:space="preserve">we've been having over the last week or so have been much larger and </w:t>
        <w:br/>
        <w:t xml:space="preserve">have impacted almost every player on the game when the attacks occur.While </w:t>
        <w:br/>
        <w:t xml:space="preserve">we've been able to take steps to improve the drophack issue, these </w:t>
        <w:br/>
        <w:t xml:space="preserve">new sets off DDOS's that have been impacting us require different </w:t>
        <w:br/>
        <w:t>tactics.</w:t>
        <w:br/>
        <w:br/>
        <w:t xml:space="preserve">I believe they were thinking of the 8508cb5520cea61b threadhttp://forums.na.leagueoflegends.com/board/showthread.php?t=4311528What's </w:t>
        <w:br/>
        <w:t>happening now and what you're saying about it sounds the same as back then.</w:t>
      </w:r>
    </w:p>
    <w:p>
      <w:r>
        <w:rPr>
          <w:b/>
          <w:u w:val="single"/>
        </w:rPr>
        <w:t>800711</w:t>
      </w:r>
    </w:p>
    <w:p>
      <w:r>
        <w:t xml:space="preserve">Quote: </w:t>
        <w:br/>
        <w:br/>
        <w:t xml:space="preserve">5526e10cf34308c2: </w:t>
        <w:br/>
        <w:br/>
        <w:t xml:space="preserve">You know Riot, DDOS Attacks are from internet terrorists who use it as a form of protesting, it is not like it is a force of nature that randomly spawns and we have no control over it, maybe if you guys didn't neglect everything since Beta things wouldn't be as bad...You guys make promises time and time again but provide no information about it and have yet to follow through with one upgrade to this game for over five years. What is your solution to this? More 10-20 dollar skins. Why is </w:t>
        <w:br/>
        <w:t xml:space="preserve">THIS game singled out and targeted exclusively? I don't see anyone complaining about it on other games. </w:t>
        <w:br/>
        <w:br/>
        <w:t>I remember when people always tried to do the whole dont get gasoline for day to try and drop gas prices. Its too bad we cant collectively have a day where no one watches or plays league. Let them know we want to be able to actually play the game not just watch it.</w:t>
      </w:r>
    </w:p>
    <w:p>
      <w:r>
        <w:rPr>
          <w:b/>
          <w:u w:val="single"/>
        </w:rPr>
        <w:t>800712</w:t>
      </w:r>
    </w:p>
    <w:p>
      <w:r>
        <w:t xml:space="preserve">Quote: </w:t>
        <w:br/>
        <w:br/>
        <w:t xml:space="preserve">5526e10cf34308c2: </w:t>
        <w:br/>
        <w:br/>
        <w:t xml:space="preserve">have yet to follow through with one upgrade to this game for over five years. </w:t>
        <w:br/>
        <w:br/>
        <w:t>You. Are. So. Dumb.</w:t>
      </w:r>
    </w:p>
    <w:p>
      <w:r>
        <w:rPr>
          <w:b/>
          <w:u w:val="single"/>
        </w:rPr>
        <w:t>800713</w:t>
      </w:r>
    </w:p>
    <w:p>
      <w:r>
        <w:t xml:space="preserve">Quote: </w:t>
        <w:br/>
        <w:br/>
        <w:t xml:space="preserve">5526e10cf34308c2: </w:t>
        <w:br/>
        <w:br/>
        <w:t xml:space="preserve">have yet to follow through with one upgrade to this game for over five years. </w:t>
        <w:br/>
        <w:br/>
        <w:t>You. Are. So. Dumb.</w:t>
      </w:r>
    </w:p>
    <w:p>
      <w:r>
        <w:rPr>
          <w:b/>
          <w:u w:val="single"/>
        </w:rPr>
        <w:t>800714</w:t>
      </w:r>
    </w:p>
    <w:p>
      <w:r>
        <w:t xml:space="preserve">Quote: </w:t>
        <w:br/>
        <w:br/>
        <w:t xml:space="preserve">5526e10cf34308c2: </w:t>
        <w:br/>
        <w:br/>
        <w:t xml:space="preserve">have yet to follow through with one upgrade to this game for over five years. </w:t>
        <w:br/>
        <w:br/>
        <w:t>You. Are. So. Dumb.</w:t>
      </w:r>
    </w:p>
    <w:p>
      <w:r>
        <w:rPr>
          <w:b/>
          <w:u w:val="single"/>
        </w:rPr>
        <w:t>800715</w:t>
      </w:r>
    </w:p>
    <w:p>
      <w:r>
        <w:t xml:space="preserve">Quote: </w:t>
        <w:br/>
        <w:br/>
        <w:t xml:space="preserve">1c8b98080f1ddf25: </w:t>
        <w:br/>
        <w:br/>
        <w:t xml:space="preserve">I was watching it live </w:t>
        <w:br/>
        <w:br/>
        <w:t>1052951</w:t>
        <w:br/>
        <w:br/>
        <w:t>Quick, move the server location to Hawaii.</w:t>
      </w:r>
    </w:p>
    <w:p>
      <w:r>
        <w:rPr>
          <w:b/>
          <w:u w:val="single"/>
        </w:rPr>
        <w:t>800716</w:t>
      </w:r>
    </w:p>
    <w:p>
      <w:r>
        <w:t xml:space="preserve">Quote: </w:t>
        <w:br/>
        <w:br/>
        <w:t xml:space="preserve">ff48fd6c3240b537: </w:t>
        <w:br/>
        <w:br/>
        <w:t xml:space="preserve">East Coast or Central servers won't help this particular type of attack. These are pipefilling attacks that cut off the ability for services to talk to one another. The location of our servers has very little impact on the ability to execute that type of attack. </w:t>
        <w:br/>
        <w:br/>
        <w:t xml:space="preserve">As mentioned before, DDOS prevention is an arms race. We've done a number of things to make our game more resilient to many of the types we've experienced over the years. There are many things we can do to prevent some DDOS's, but those prevention methods also have a major negative impact on the play experience for everyone. It impacts our ability to give solid timelines. We also shy away from the timelines in this instance because we don't want to give information out to potential attackers. </w:t>
        <w:br/>
        <w:br/>
        <w:t>tl;dr no east coast server</w:t>
      </w:r>
    </w:p>
    <w:p>
      <w:r>
        <w:rPr>
          <w:b/>
          <w:u w:val="single"/>
        </w:rPr>
        <w:t>800717</w:t>
      </w:r>
    </w:p>
    <w:p>
      <w:r>
        <w:t xml:space="preserve">Quote: </w:t>
        <w:br/>
        <w:br/>
        <w:t xml:space="preserve">52bc97d60c38d2de: </w:t>
        <w:br/>
        <w:br/>
        <w:t xml:space="preserve">I remember when people always tried to do the whole dont get gasoline for day to try and drop gas prices. Its too bad we cant collectively have a day where no one watches or plays league. Let them know we want to be able to actually play the game not just watch it. </w:t>
        <w:br/>
        <w:br/>
        <w:t>The day everyone stops buying and spending RP for 1 day is the day Riot will give us East Coast Servers.</w:t>
      </w:r>
    </w:p>
    <w:p>
      <w:r>
        <w:rPr>
          <w:b/>
          <w:u w:val="single"/>
        </w:rPr>
        <w:t>800718</w:t>
      </w:r>
    </w:p>
    <w:p>
      <w:r>
        <w:t xml:space="preserve">Quote: </w:t>
        <w:br/>
        <w:br/>
        <w:t xml:space="preserve">aeb91ff34dc9d944: </w:t>
        <w:br/>
        <w:br/>
        <w:t xml:space="preserve">No one sensible is doubting you guys. You've got a tough ****ing job. </w:t>
        <w:br/>
        <w:br/>
        <w:t xml:space="preserve">No one sensible believes them. DDoS attacks are a fact of life. They happen. But you take steps to mitigate the issue. Of course that requires you to spend money on better infrastructure. That includes having multiple locations for servers, redundancy, ISPs that have real DDoS prevention, etc. If your business partners can't do their job, you kick their ass to the curb and get someone who can. </w:t>
        <w:br/>
        <w:br/>
        <w:t xml:space="preserve">Valve doesn't have this many problems and they have a fraction of the resources. Riot is a Tencent company. They can afford infrastructure that rivals Google/Facebook with ease. </w:t>
        <w:br/>
        <w:br/>
        <w:t>Riot is 100% responsible for failing to deal with these DDoS attacks. I don't now of any other companies that would put up with this level of poor performance.</w:t>
      </w:r>
    </w:p>
    <w:p>
      <w:r>
        <w:rPr>
          <w:b/>
          <w:u w:val="single"/>
        </w:rPr>
        <w:t>800719</w:t>
      </w:r>
    </w:p>
    <w:p>
      <w:r>
        <w:t xml:space="preserve">Quote: </w:t>
        <w:br/>
        <w:br/>
        <w:t xml:space="preserve">588d3ed574140f3e: </w:t>
        <w:br/>
        <w:br/>
        <w:t xml:space="preserve">Riot is 100% responsible for failing to deal with these DDoS attacks. </w:t>
        <w:br/>
        <w:t>I don't now of any other companies that would put up with this level of poor performance.</w:t>
        <w:br/>
        <w:br/>
        <w:t xml:space="preserve">Funny story. Gravity Interactive (Ragnarok Online NA) is a worse company than Riot. </w:t>
        <w:br/>
        <w:br/>
        <w:t>And even THEY changed ISPs when they couldn't fix simple routing/ping issues.</w:t>
      </w:r>
    </w:p>
    <w:p>
      <w:r>
        <w:rPr>
          <w:b/>
          <w:u w:val="single"/>
        </w:rPr>
        <w:t>800720</w:t>
      </w:r>
    </w:p>
    <w:p>
      <w:r>
        <w:t xml:space="preserve">Quote: </w:t>
        <w:br/>
        <w:br/>
        <w:t xml:space="preserve">5526e10cf34308c2: </w:t>
        <w:br/>
        <w:br/>
        <w:t xml:space="preserve">Why is </w:t>
        <w:br/>
        <w:t xml:space="preserve">THIS game singled out and targeted exclusively? </w:t>
        <w:br/>
        <w:br/>
        <w:t xml:space="preserve">LoL = PC </w:t>
        <w:br/>
        <w:t xml:space="preserve">Other games = MAC </w:t>
        <w:br/>
        <w:br/>
        <w:t xml:space="preserve">http://themavesite.com/TMS-Pictures/...obodyCares.jpg ( </w:t>
        <w:br/>
        <w:t>http://themavesite.com/TMS-Pictures/Threads/AntiMac/NobodyCares.jpg)</w:t>
      </w:r>
    </w:p>
    <w:p>
      <w:r>
        <w:rPr>
          <w:b/>
          <w:u w:val="single"/>
        </w:rPr>
        <w:t>800721</w:t>
      </w:r>
    </w:p>
    <w:p>
      <w:r>
        <w:t xml:space="preserve">Quote: </w:t>
        <w:br/>
        <w:br/>
        <w:t xml:space="preserve">39a9b5e8fc65f4a9: </w:t>
        <w:br/>
        <w:br/>
        <w:t xml:space="preserve">Why didn't this information come out sooner? You guys seem pretty aware of what it is, and I doubt this is the first time you've all acknowledged it or something, seems like you're giving us info later for no reason... </w:t>
        <w:br/>
        <w:br/>
        <w:t>Dowvoted but given no replies. Would someone like to privide proof Riot only just now found out, and this thread was breaking news right after them just finding out?</w:t>
      </w:r>
    </w:p>
    <w:p>
      <w:r>
        <w:rPr>
          <w:b/>
          <w:u w:val="single"/>
        </w:rPr>
        <w:t>800722</w:t>
      </w:r>
    </w:p>
    <w:p>
      <w:r>
        <w:t xml:space="preserve">Quote: </w:t>
        <w:br/>
        <w:br/>
        <w:t xml:space="preserve">5526e10cf34308c2: </w:t>
        <w:br/>
        <w:br/>
        <w:t xml:space="preserve">You know Riot, DDOS Attacks are from internet terrorists who use it as a form of protesting, it is not like it is a force of nature that randomly spawns and we have no control over it, maybe if you guys didn't neglect everything since Beta things wouldn't be as bad...You guys make promises time and time again but provide no information about it and have yet to follow through with one upgrade to this game for over five years. What is your solution to this? More 10-20 dollar skins. Why is </w:t>
        <w:br/>
        <w:t xml:space="preserve">THIS game singled out and targeted exclusively? I don't see anyone complaining about it on other games as much as you guys do. </w:t>
        <w:br/>
        <w:br/>
        <w:t xml:space="preserve">Exclusive? What? </w:t>
        <w:br/>
        <w:br/>
        <w:t xml:space="preserve">Targets of Lizard Squad include: </w:t>
        <w:br/>
        <w:t xml:space="preserve">LoL </w:t>
        <w:br/>
        <w:t xml:space="preserve">Runescape (Seriously guys?) </w:t>
        <w:br/>
        <w:t xml:space="preserve">Battle.net (WoW and Hearthstone) </w:t>
        <w:br/>
        <w:t xml:space="preserve">Guild Wars 2 </w:t>
        <w:br/>
        <w:t xml:space="preserve">Eve Online </w:t>
        <w:br/>
        <w:t xml:space="preserve">ic3.gov </w:t>
        <w:br/>
        <w:t xml:space="preserve">fbi.gov </w:t>
        <w:br/>
        <w:t xml:space="preserve">Brazzers (A freaking porn site guys?) </w:t>
        <w:br/>
        <w:br/>
        <w:t>Lizard Squad are doing this to any site or service requested by their followers on Twitter. They are not "hacktivists", they are trolls. Also, DDoS is pretty hard to defend yourself from considering how it's constantly being improved.</w:t>
      </w:r>
    </w:p>
    <w:p>
      <w:r>
        <w:rPr>
          <w:b/>
          <w:u w:val="single"/>
        </w:rPr>
        <w:t>800723</w:t>
      </w:r>
    </w:p>
    <w:p>
      <w:r>
        <w:t>you should probably sticky this thread so people see it.</w:t>
      </w:r>
    </w:p>
    <w:p>
      <w:r>
        <w:rPr>
          <w:b/>
          <w:u w:val="single"/>
        </w:rPr>
        <w:t>800724</w:t>
      </w:r>
    </w:p>
    <w:p>
      <w:r>
        <w:t xml:space="preserve">Quote: </w:t>
        <w:br/>
        <w:br/>
        <w:t xml:space="preserve">5526e10cf34308c2: </w:t>
        <w:br/>
        <w:br/>
        <w:t xml:space="preserve">You know Riot, DDOS Attacks are from internet terrorists who use it as a form of protesting, it is not like it is a force of nature that randomly spawns and we have no control over it, maybe if you guys didn't neglect everything since Beta things wouldn't be as bad...You guys make promises time and time again but provide no information about it and have yet to follow through with one upgrade to this game for over five years. What is your solution to this? More 10-20 dollar skins. Why is </w:t>
        <w:br/>
        <w:t xml:space="preserve">THIS game singled out and targeted exclusively? I don't see anyone complaining about it on other games. </w:t>
        <w:br/>
        <w:br/>
        <w:t xml:space="preserve">You're a ****ing idiot. That would be because it's the single most popular game in the world. That makes it the best target. The teams making content also have nothing to do with network issues, and in fact, if you try to take artists, or even programmers who aren't experienced enough with network programming and stick them on this issue, it will not help. This issue isn't just a riot issue, but an issue for the ENTIRE infrastructure of the internet. </w:t>
        <w:br/>
        <w:br/>
        <w:t>Do you realize how much data 200-400 gbps is? Most connection speeds are in the range of 10-40mbps. That's a difference of about 10000x. Imagine that's all being written to your computer's hard drive. That 1tb hard disk you have is filled theoretically, in under 3s, and that's assuming you can even write that fast or your cpu can process data that fast (it can't). This is a massive amount of trash data on a scale you can't comprehend, and this issue is far bigger than riot. This issue is a result of poor infrastructure, a lack of good ways to persecute the people behind the attacks, and the fact that all of that information being sent still has to be filtered out at some point without ****ing your in game ping. All of that processing takes time, and the ddos attacks significantly increase the traffic on the network to the point where having enough processing power to handle peak hours several times over doesn't cut it.</w:t>
      </w:r>
    </w:p>
    <w:p>
      <w:r>
        <w:rPr>
          <w:b/>
          <w:u w:val="single"/>
        </w:rPr>
        <w:t>800725</w:t>
      </w:r>
    </w:p>
    <w:p>
      <w:r>
        <w:t xml:space="preserve">Quote: </w:t>
        <w:br/>
        <w:br/>
        <w:t xml:space="preserve">5526e10cf34308c2: </w:t>
        <w:br/>
        <w:br/>
        <w:t xml:space="preserve">You know Riot, DDOS Attacks are from internet terrorists who use it as a form of protesting, it is not like it is a force of nature that randomly spawns and we have no control over it, maybe if you guys didn't neglect everything since Beta things wouldn't be as bad...You guys make promises time and time again but provide no information about it and have yet to follow through with one upgrade to this game for over five years. What is your solution to this? More 10-20 dollar skins. Why is </w:t>
        <w:br/>
        <w:t xml:space="preserve">THIS game singled out and targeted exclusively? I don't see anyone complaining about it on other games. </w:t>
        <w:br/>
        <w:br/>
        <w:t xml:space="preserve">You're a ****ing idiot. That would be because it's the single most popular game in the world. That makes it the best target. The teams making content also have nothing to do with network issues, and in fact, if you try to take artists, or even programmers who aren't experienced enough with network programming and stick them on this issue, it will not help. This issue isn't just a riot issue, but an issue for the ENTIRE infrastructure of the internet. </w:t>
        <w:br/>
        <w:br/>
        <w:t>Do you realize how much data 200-400 gbps is? Most connection speeds are in the range of 10-40mbps. That's a difference of about 10000x. Imagine that's all being written to your computer's hard drive. That 1tb hard disk you have is filled theoretically, in under 3s, and that's assuming you can even write that fast or your cpu can process data that fast (it can't). This is a massive amount of trash data on a scale you can't comprehend, and this issue is far bigger than riot. This issue is a result of poor infrastructure, a lack of good ways to persecute the people behind the attacks, and the fact that all of that information being sent still has to be filtered out at some point without ****ing your in game ping. All of that processing takes time, and the ddos attacks significantly increase the traffic on the network to the point where having enough processing power to handle peak hours several times over doesn't cut it.</w:t>
      </w:r>
    </w:p>
    <w:p>
      <w:r>
        <w:rPr>
          <w:b/>
          <w:u w:val="single"/>
        </w:rPr>
        <w:t>800726</w:t>
      </w:r>
    </w:p>
    <w:p>
      <w:r>
        <w:t xml:space="preserve">Quote: </w:t>
        <w:br/>
        <w:br/>
        <w:t xml:space="preserve">5526e10cf34308c2: </w:t>
        <w:br/>
        <w:br/>
        <w:t xml:space="preserve">You know Riot, DDOS Attacks are from internet terrorists who use it as a form of protesting, it is not like it is a force of nature that randomly spawns and we have no control over it, maybe if you guys didn't neglect everything since Beta things wouldn't be as bad...You guys make promises time and time again but provide no information about it and have yet to follow through with one upgrade to this game for over five years. What is your solution to this? More 10-20 dollar skins. Why is </w:t>
        <w:br/>
        <w:t xml:space="preserve">THIS game singled out and targeted exclusively? I don't see anyone complaining about it on other games. </w:t>
        <w:br/>
        <w:br/>
        <w:t xml:space="preserve">You're a ****ing idiot. That would be because it's the single most popular game in the world. That makes it the best target. The teams making content also have nothing to do with network issues, and in fact, if you try to take artists, or even programmers who aren't experienced enough with network programming and stick them on this issue, it will not help. This issue isn't just a riot issue, but an issue for the ENTIRE infrastructure of the internet. </w:t>
        <w:br/>
        <w:br/>
        <w:t>Do you realize how much data 200-400 gbps is? Most connection speeds are in the range of 10-40mbps. That's a difference of about 10000x. Imagine that's all being written to your computer's hard drive. That 1tb hard disk you have is filled theoretically, in under 3s, and that's assuming you can even write that fast or your cpu can process data that fast (it can't). This is a massive amount of trash data on a scale you can't comprehend, and this issue is far bigger than riot. This issue is a result of poor infrastructure, a lack of good ways to persecute the people behind the attacks, and the fact that all of that information being sent still has to be filtered out at some point without ****ing your in game ping. All of that processing takes time, and the ddos attacks significantly increase the traffic on the network to the point where having enough processing power to handle peak hours several times over doesn't cut it.</w:t>
      </w:r>
    </w:p>
    <w:p>
      <w:r>
        <w:rPr>
          <w:b/>
          <w:u w:val="single"/>
        </w:rPr>
        <w:t>800727</w:t>
      </w:r>
    </w:p>
    <w:p>
      <w:r>
        <w:t>Will the ranked season be extended to compensate for these issues?</w:t>
      </w:r>
    </w:p>
    <w:p>
      <w:r>
        <w:rPr>
          <w:b/>
          <w:u w:val="single"/>
        </w:rPr>
        <w:t>800728</w:t>
      </w:r>
    </w:p>
    <w:p>
      <w:r>
        <w:t>Thanks mr.skeltal</w:t>
      </w:r>
    </w:p>
    <w:p>
      <w:r>
        <w:rPr>
          <w:b/>
          <w:u w:val="single"/>
        </w:rPr>
        <w:t>800729</w:t>
      </w:r>
    </w:p>
    <w:p>
      <w:r>
        <w:t xml:space="preserve">Quote: </w:t>
        <w:br/>
        <w:br/>
        <w:t xml:space="preserve">588d3ed574140f3e: </w:t>
        <w:br/>
        <w:br/>
        <w:t xml:space="preserve">No one sensible believes them. DDoS attacks are a fact of life. They happen. But you take steps to mitigate the issue. Of course that requires you to spend money on better infrastructure. That includes having multiple locations for servers, redundancy, ISPs that have real DDoS prevention, etc. If your business partners can't do their job, you kick their ass to the curb and get someone who can. </w:t>
        <w:br/>
        <w:br/>
        <w:t xml:space="preserve">Valve doesn't have this many problems and they have a fraction of the resources. Riot is a Tencent company. They can afford infrastructure that rivals Google/Facebook with ease. </w:t>
        <w:br/>
        <w:br/>
        <w:t xml:space="preserve">Riot is 100% responsible for failing to deal with these DDoS attacks. I don't now of any other companies that would put up with this level of poor performance. </w:t>
        <w:br/>
        <w:br/>
        <w:t>what this guy said</w:t>
      </w:r>
    </w:p>
    <w:p>
      <w:r>
        <w:rPr>
          <w:b/>
          <w:u w:val="single"/>
        </w:rPr>
        <w:t>800730</w:t>
      </w:r>
    </w:p>
    <w:p>
      <w:r>
        <w:t xml:space="preserve">Quote: </w:t>
        <w:br/>
        <w:br/>
        <w:t xml:space="preserve">aeb91ff34dc9d944: </w:t>
        <w:br/>
        <w:br/>
        <w:t xml:space="preserve">You're a ****ing idiot. That would be because it's the single most popular game in the world. That makes it the best target. The teams making content also have nothing to do with network issues, and in fact, if you try to take artists, or even programmers who aren't experienced enough with network programming and stick them on this issue, it will not help. This issue isn't just a riot issue, but an issue for the ENTIRE infrastructure of the internet. </w:t>
        <w:br/>
        <w:br/>
        <w:t xml:space="preserve">Do you realize how much data 200-400 gbps is? Most connection speeds are in the range of 10-40mbps. That's a difference of about 10000x. Imagine that's all being written to your computer's hard drive. That 1tb hard disk you have is filled theoretically, in under 3s, and that's assuming you can even write that fast or your cpu can process data that fast (it can't). This is a massive amount of trash data on a scale you can't comprehend, and this issue is far bigger than riot. This issue is a result of poor infrastructure, a lack of good ways to persecute the people behind the attacks, and the fact that all of that information being sent still has to be filtered out at some point without ****ing your in game ping. All of that processing takes time, and the ddos attacks significantly increase the traffic on the network to the point where having enough processing power to handle peak hours several times over doesn't cut it. </w:t>
        <w:br/>
        <w:br/>
        <w:t>how many new servers would have to be implemented to stop this? Is that even an option? I'm just saying let's pretend there's 10 million people on in peak hours and they have capacity for 15 million, if they purchased servers to accommodate 50 million people (or rather more data), would it do anything?</w:t>
      </w:r>
    </w:p>
    <w:p>
      <w:r>
        <w:rPr>
          <w:b/>
          <w:u w:val="single"/>
        </w:rPr>
        <w:t>800731</w:t>
      </w:r>
    </w:p>
    <w:p>
      <w:r>
        <w:t>Quote:</w:t>
        <w:br/>
        <w:br/>
        <w:t>39a9b5e8fc65f4a9:</w:t>
        <w:br/>
        <w:br/>
        <w:t xml:space="preserve">Dowvoted but given no replies. Would someone like to privide proof </w:t>
        <w:br/>
        <w:t xml:space="preserve">Riot only just now found out, and this thread was breaking news </w:t>
        <w:br/>
        <w:t>right after them just finding out?</w:t>
        <w:br/>
        <w:br/>
        <w:t xml:space="preserve">No, but I can show some Riot posts from about 6 months ago.Do they </w:t>
        <w:br/>
        <w:t>sound familiar?</w:t>
        <w:br/>
        <w:br/>
        <w:t>Quote:</w:t>
        <w:br/>
        <w:br/>
        <w:t>d560eb18682e36cc:</w:t>
        <w:br/>
        <w:br/>
        <w:t xml:space="preserve">We are sorry for the ongoing server issues in many parts of the </w:t>
        <w:br/>
        <w:t xml:space="preserve">world including very recent North America and Europe problems. Lots </w:t>
        <w:br/>
        <w:t xml:space="preserve">of work has been done to help improve things and more work is still </w:t>
        <w:br/>
        <w:t xml:space="preserve">being done.We have seen significant increases in hackers </w:t>
        <w:br/>
        <w:t xml:space="preserve">running distributed denial of service attacks (DDoS) ( http://en.wikipedia.org/wiki/Denial-of-service_attack) </w:t>
        <w:br/>
        <w:t xml:space="preserve">against game and platform servers. League of Legends has not been </w:t>
        <w:br/>
        <w:t xml:space="preserve">the only target, most large game companies have been feeling the </w:t>
        <w:br/>
        <w:t xml:space="preserve">pain along with other online businesses, but we have been a more </w:t>
        <w:br/>
        <w:t xml:space="preserve">frequent target than most. In the last 6 months over half of all </w:t>
        <w:br/>
        <w:t xml:space="preserve">DDoS attacks we have seen against LoL have been in the last 2 </w:t>
        <w:br/>
        <w:t xml:space="preserve">months. We are currently seeing 2 to 4 attacks every day against one </w:t>
        <w:br/>
        <w:t xml:space="preserve">or more regions. The strength of these attacks has increased </w:t>
        <w:br/>
        <w:t xml:space="preserve">significantly over the last few months as the arms race against </w:t>
        <w:br/>
        <w:t xml:space="preserve">hackers continues to grow in scale.League of Legends is made </w:t>
        <w:br/>
        <w:t xml:space="preserve">up of dozens of components, some of these are easier to protect </w:t>
        <w:br/>
        <w:t xml:space="preserve">against DDoS than others. Typically websites are easiest to protect, </w:t>
        <w:br/>
        <w:t xml:space="preserve">while game servers are hardest (most standard forms of protection </w:t>
        <w:br/>
        <w:t xml:space="preserve">would create lag in game like League of Legends).In the last </w:t>
        <w:br/>
        <w:t xml:space="preserve">2 weeks world record breaking DDoS attacks ( http://www.informationweek.com/security/attacks-and-breaches/ddos-attack-hits-400-gbit-s-breaks-record/d/d-id/1113787) </w:t>
        <w:br/>
        <w:t xml:space="preserve">have been seen by several companies including Riot. These attacks </w:t>
        <w:br/>
        <w:t xml:space="preserve">are so big that the ISPs and Telecom's that service League of </w:t>
        <w:br/>
        <w:t xml:space="preserve">Legends have not been able to keep their Internet circuits up while </w:t>
        <w:br/>
        <w:t xml:space="preserve">the attack is underway. This means that our servers often do not </w:t>
        <w:br/>
        <w:t xml:space="preserve">even see or feel the malicious traffic itself because the Internet </w:t>
        <w:br/>
        <w:t xml:space="preserve">connections feeding our data centers are being cut off due to the </w:t>
        <w:br/>
        <w:t xml:space="preserve">size of the attacks filling the very large Internet circuits the </w:t>
        <w:br/>
        <w:t xml:space="preserve">telecoms and ISPs have.When our data centers lose the </w:t>
        <w:br/>
        <w:t xml:space="preserve">Internet, your connections to game servers and/or PVP.net services </w:t>
        <w:br/>
        <w:t xml:space="preserve">like Chat and Login get disconnected in the worst case or lots of </w:t>
        <w:br/>
        <w:t xml:space="preserve">players will see serious in-game lag for the duration of the attack. </w:t>
        <w:br/>
        <w:t xml:space="preserve">If lots of players get disconnected, you will often see a login </w:t>
        <w:br/>
        <w:t xml:space="preserve">queue to get back into PVP.net or the game.We expect the </w:t>
        <w:br/>
        <w:t xml:space="preserve">current attacks to get better soon. We already have been able to </w:t>
        <w:br/>
        <w:t xml:space="preserve">fend off many problems before they create problems for you. Our </w:t>
        <w:br/>
        <w:t xml:space="preserve">network team has been working almost non-stop for several weeks both </w:t>
        <w:br/>
        <w:t xml:space="preserve">fighting off DDoS attacks around the world and strengthening our </w:t>
        <w:br/>
        <w:t xml:space="preserve">Internet services. We have also been working with telecoms and ISPs </w:t>
        <w:br/>
        <w:t xml:space="preserve">to help them understand how to block these attacks so that their </w:t>
        <w:br/>
        <w:t xml:space="preserve">services are not affected. Some fixes have required new equipment </w:t>
        <w:br/>
        <w:t xml:space="preserve">and ISP circuits to be ordered which can take weeks to get shipped </w:t>
        <w:br/>
        <w:t xml:space="preserve">and installed. Some telecoms and ISPs are slower than others in </w:t>
        <w:br/>
        <w:t xml:space="preserve">applying the fixes needed to ensure they do not fall over from these </w:t>
        <w:br/>
        <w:t xml:space="preserve">attacks, we depend on many ISPs so its important that all ISPs make </w:t>
        <w:br/>
        <w:t xml:space="preserve">the fix or the bad traffic finds a way to knock off our servers.Of </w:t>
        <w:br/>
        <w:t xml:space="preserve">course this is an arms race so as one defense gets put in place, </w:t>
        <w:br/>
        <w:t xml:space="preserve">eventually we can expect new methods to launch attacks that will </w:t>
        <w:br/>
        <w:t xml:space="preserve">often require time to put a defense in place. About half of the </w:t>
        <w:br/>
        <w:t xml:space="preserve">equipment investment in League of Legends is network gear with a </w:t>
        <w:br/>
        <w:t xml:space="preserve">large part of that in place to just handle the ongoing rise in </w:t>
        <w:br/>
        <w:t xml:space="preserve">frequency and size of DDoS attacks. We are investing even more every </w:t>
        <w:br/>
        <w:t xml:space="preserve">day around the world and will continue to work hard to win the </w:t>
        <w:br/>
        <w:t xml:space="preserve">fight. We are also working closely with our equipment providers and </w:t>
        <w:br/>
        <w:t xml:space="preserve">other services to make sure we are doing everything we can to </w:t>
        <w:br/>
        <w:t xml:space="preserve">protect the many components that make up League of Legends.Sometimes </w:t>
        <w:br/>
        <w:t xml:space="preserve">we lose the fight and that sucks because it means players like you </w:t>
        <w:br/>
        <w:t xml:space="preserve">feel the pain too. It also means that instead of our engineers </w:t>
        <w:br/>
        <w:t xml:space="preserve">building cool stuff for players we have to fight off bad stuff from </w:t>
        <w:br/>
        <w:t xml:space="preserve">hackers, so players lose again. It's frustrating, but the reality of </w:t>
        <w:br/>
        <w:t xml:space="preserve">large scale Internet services, so we have to get smarter and better </w:t>
        <w:br/>
        <w:t xml:space="preserve">to make sure players around the world can have fun when you want to </w:t>
        <w:br/>
        <w:t xml:space="preserve">have fun.I apologize for the pain and promise that we will </w:t>
        <w:br/>
        <w:t xml:space="preserve">continue to get better. New data centers with stronger and even more </w:t>
        <w:br/>
        <w:t xml:space="preserve">Internet connections are getting close to being live for Europe and </w:t>
        <w:br/>
        <w:t xml:space="preserve">North American players, with all other regions scheduled for </w:t>
        <w:br/>
        <w:t xml:space="preserve">complete overhauls as 2014 goes on. These new data centers will help </w:t>
        <w:br/>
        <w:t xml:space="preserve">us keep up the fight in the hacker arms race, they won't solve all </w:t>
        <w:br/>
        <w:t xml:space="preserve">the problems we deal with all the time, but they should level up our </w:t>
        <w:br/>
        <w:t xml:space="preserve">side of the fight a great deal.In the meantime we are not </w:t>
        <w:br/>
        <w:t xml:space="preserve">helpless, teams are still working long hours, expect daily </w:t>
        <w:br/>
        <w:t xml:space="preserve">improvement.See you on the Fields of Justice,d560eb18682e36ccVP </w:t>
        <w:br/>
        <w:t xml:space="preserve">of Network OperationsRiot GamesP.S. for the more </w:t>
        <w:br/>
        <w:t xml:space="preserve">technically curious here is some background reading on the current </w:t>
        <w:br/>
        <w:t>attacks:http://krebsonsecurity.com/2014/02/the-new-normal-200-400-gbps-ddos-attacks/</w:t>
        <w:br/>
        <w:br/>
        <w:t>Quote:</w:t>
        <w:br/>
        <w:br/>
        <w:t>d560eb18682e36cc:</w:t>
        <w:br/>
        <w:br/>
        <w:t xml:space="preserve">Work has been underway on NA for many months. We need to get EUW on </w:t>
        <w:br/>
        <w:t xml:space="preserve">our new architecture and make sure we have it baked into our </w:t>
        <w:br/>
        <w:t xml:space="preserve">automation. Then on to NA and EUN. Should start to see better </w:t>
        <w:br/>
        <w:t xml:space="preserve">network to game servers real soon. Also we are working on improving </w:t>
        <w:br/>
        <w:t>ping time for NA East Coast players. Cool things coming.</w:t>
        <w:br/>
        <w:br/>
        <w:t>Quote:</w:t>
        <w:br/>
        <w:br/>
        <w:t>d560eb18682e36cc:</w:t>
        <w:br/>
        <w:br/>
        <w:t xml:space="preserve">We have several connections to the Internet going to the NA game </w:t>
        <w:br/>
        <w:t xml:space="preserve">server pool, so a DDoS does not always kick all players off our </w:t>
        <w:br/>
        <w:t xml:space="preserve">network and some will see various levels of lag while some will see </w:t>
        <w:br/>
        <w:t xml:space="preserve">nothing (though might still have their game ruined as other players </w:t>
        <w:br/>
        <w:t xml:space="preserve">in at are impacted).Work is being done to try to improve the </w:t>
        <w:br/>
        <w:t xml:space="preserve">system that manages ranked games and loss forgiven. We have smart </w:t>
        <w:br/>
        <w:t xml:space="preserve">teams who are focused on improving the experience of players who get </w:t>
        <w:br/>
        <w:t xml:space="preserve">hammered when bad things happen to the network or servers. It's </w:t>
        <w:br/>
        <w:t xml:space="preserve">complex and tricky to nail the balance on this, think about all the </w:t>
        <w:br/>
        <w:t xml:space="preserve">players who may have completed a game with no issue and won, they </w:t>
        <w:br/>
        <w:t xml:space="preserve">are not going to be happy if we roll back that win (and depending on </w:t>
        <w:br/>
        <w:t xml:space="preserve">the luck of the draw that win could be yours while someone else is </w:t>
        <w:br/>
        <w:t xml:space="preserve">getting the bad end of an DDoS attack or when we make a mistake in </w:t>
        <w:br/>
        <w:t xml:space="preserve">our data centers).Not impossible to improve on this, but it </w:t>
        <w:br/>
        <w:t xml:space="preserve">takes time, lots of angst here at Riot on figuring out how to make </w:t>
        <w:br/>
        <w:t>this as fair as possible.</w:t>
        <w:br/>
        <w:br/>
        <w:t>Quote:</w:t>
        <w:br/>
        <w:br/>
        <w:t>d560eb18682e36cc:</w:t>
        <w:br/>
        <w:br/>
        <w:t xml:space="preserve">We are in agreement that we have been slow to get messaging out on </w:t>
        <w:br/>
        <w:t xml:space="preserve">this, the team has come up with a new process that includes a forum </w:t>
        <w:br/>
        <w:t xml:space="preserve">post by the system admin or network admin who responds to an issue </w:t>
        <w:br/>
        <w:t xml:space="preserve">for every live service fix. Hold us accountable, we are going to get </w:t>
        <w:br/>
        <w:t>better at this.</w:t>
        <w:br/>
        <w:br/>
        <w:t>Quote:</w:t>
        <w:br/>
        <w:br/>
        <w:t>d560eb18682e36cc:</w:t>
        <w:br/>
        <w:br/>
        <w:t xml:space="preserve">Moving servers more central for all NA players is a priority. As I </w:t>
        <w:br/>
        <w:t xml:space="preserve">mentioned earlier, truck loads of servers are purchased, we just </w:t>
        <w:br/>
        <w:t xml:space="preserve">need to lock down the data center contract and get the Internet </w:t>
        <w:br/>
        <w:t xml:space="preserve">circuits installed. In the meantime the servers near Portland, OR </w:t>
        <w:br/>
        <w:t xml:space="preserve">will see connection improvement for many players as the direct </w:t>
        <w:br/>
        <w:t xml:space="preserve">connections to the major ISPs and telcos get installed (more are </w:t>
        <w:br/>
        <w:t xml:space="preserve">getting hooked up every week). We were maxed out of quality space, </w:t>
        <w:br/>
        <w:t xml:space="preserve">Internet bandwidth, and power in the Los Angeles area so Oregon was </w:t>
        <w:br/>
        <w:t xml:space="preserve">the best choice at the time to get large amounts of servers up and </w:t>
        <w:br/>
        <w:t xml:space="preserve">running (Facebook, Apple and a few other major players are an easy </w:t>
        <w:br/>
        <w:t xml:space="preserve">drive away), it is technically only 7-9 msec further away from the </w:t>
        <w:br/>
        <w:t xml:space="preserve">LA area (if LA was the better place, it is not for all players) but </w:t>
        <w:br/>
        <w:t xml:space="preserve">we need to optimize the routing and circuit mix to really achieve </w:t>
        <w:br/>
        <w:t xml:space="preserve">the best possible connection for all players to the Oregon located </w:t>
        <w:br/>
        <w:t xml:space="preserve">servers. The team is working long hours to get this done.In </w:t>
        <w:br/>
        <w:t xml:space="preserve">the last few months many players were likely getting first routed to </w:t>
        <w:br/>
        <w:t xml:space="preserve">LA then to Portland through San Jose or sometime weirdly through </w:t>
        <w:br/>
        <w:t xml:space="preserve">Seattle. Now lots of players are taking a much more direct route to </w:t>
        <w:br/>
        <w:t xml:space="preserve">just San Jose and then Portland if you are not in the Southwest USA </w:t>
        <w:br/>
        <w:t xml:space="preserve">or you will likely pass through Seattle then to Portland if you are </w:t>
        <w:br/>
        <w:t xml:space="preserve">in the Northwest USA or coming out of most of Canada. So ping time </w:t>
        <w:br/>
        <w:t xml:space="preserve">for many players should have gone down in the last month (but not </w:t>
        <w:br/>
        <w:t xml:space="preserve">for all). This will continue to optimize for more players as we get </w:t>
        <w:br/>
        <w:t xml:space="preserve">more telcos and ISPs directly connected.Another team is </w:t>
        <w:br/>
        <w:t xml:space="preserve">focused on getting game servers spun up more centrally which will </w:t>
        <w:br/>
        <w:t xml:space="preserve">then allow Oregon to become the fall back site if things go into the </w:t>
        <w:br/>
        <w:t xml:space="preserve">ditch in a bad way (something we have not had as option in the </w:t>
        <w:br/>
        <w:t xml:space="preserve">past). So net, Oregon is a temporary hop which has allowed us to </w:t>
        <w:br/>
        <w:t xml:space="preserve">significantly expand the number of game servers and other resources </w:t>
        <w:br/>
        <w:t xml:space="preserve">we have needed to help stabilize NA. Next step is to optimize ping </w:t>
        <w:br/>
        <w:t xml:space="preserve">time for as many players as we can in Oregon and then a more central </w:t>
        <w:br/>
        <w:t xml:space="preserve">to NA location which we will tell you about as soon as we lock it </w:t>
        <w:br/>
        <w:t>down.-d560eb18682e36cc</w:t>
      </w:r>
    </w:p>
    <w:p>
      <w:r>
        <w:rPr>
          <w:b/>
          <w:u w:val="single"/>
        </w:rPr>
        <w:t>800732</w:t>
      </w:r>
    </w:p>
    <w:p>
      <w:r>
        <w:t>this is off topic but since ff48fd6c3240b537 is around an reading this thread, an seems to know about the networking side of this game. when can we expect you to spend the money we spend on your game an give us centralized and/or east coast servers? LoL is the only popular game i can think of that doesn't cater to both coasts of North America. i know i'm sick of being punished with an unplayable ping b/c i don't live in cali. maybe you can check out the 970+page east coast server thread an give us an long over due update.</w:t>
      </w:r>
    </w:p>
    <w:p>
      <w:r>
        <w:rPr>
          <w:b/>
          <w:u w:val="single"/>
        </w:rPr>
        <w:t>800733</w:t>
      </w:r>
    </w:p>
    <w:p>
      <w:r>
        <w:t>canadian server plz</w:t>
      </w:r>
    </w:p>
    <w:p>
      <w:r>
        <w:rPr>
          <w:b/>
          <w:u w:val="single"/>
        </w:rPr>
        <w:t>800734</w:t>
      </w:r>
    </w:p>
    <w:p>
      <w:r>
        <w:t>http://www.incapsula.com/ heres your fix stop the excuses lmao.</w:t>
      </w:r>
    </w:p>
    <w:p>
      <w:r>
        <w:rPr>
          <w:b/>
          <w:u w:val="single"/>
        </w:rPr>
        <w:t>800735</w:t>
      </w:r>
    </w:p>
    <w:p>
      <w:r>
        <w:t xml:space="preserve">Quote: </w:t>
        <w:br/>
        <w:br/>
        <w:t xml:space="preserve">2138c168177c2187: </w:t>
        <w:br/>
        <w:br/>
        <w:t xml:space="preserve">http://www.incapsula.com/ heres your fix stop the excuses lmao. </w:t>
        <w:br/>
        <w:br/>
        <w:t xml:space="preserve">This is for web-servers </w:t>
        <w:br/>
        <w:t>Game-servers are different</w:t>
      </w:r>
    </w:p>
    <w:p>
      <w:r>
        <w:rPr>
          <w:b/>
          <w:u w:val="single"/>
        </w:rPr>
        <w:t>800736</w:t>
      </w:r>
    </w:p>
    <w:p>
      <w:r>
        <w:t>did you just copy and paste from the last thread you guys made about this?</w:t>
      </w:r>
    </w:p>
    <w:p>
      <w:r>
        <w:rPr>
          <w:b/>
          <w:u w:val="single"/>
        </w:rPr>
        <w:t>800737</w:t>
      </w:r>
    </w:p>
    <w:p>
      <w:r>
        <w:t xml:space="preserve">Quote: </w:t>
        <w:br/>
        <w:br/>
        <w:t xml:space="preserve">1c8b98080f1ddf25: </w:t>
        <w:br/>
        <w:br/>
        <w:t xml:space="preserve">No, but I can show some Riot posts from about 6 months ago. </w:t>
        <w:br/>
        <w:br/>
        <w:t xml:space="preserve">Do they sound familiar? </w:t>
        <w:br/>
        <w:br/>
        <w:t xml:space="preserve">They </w:t>
        <w:br/>
        <w:t xml:space="preserve">do sound familiar, however if you've red the red posts in this thread too.. </w:t>
        <w:br/>
        <w:br/>
        <w:t xml:space="preserve">Quote: </w:t>
        <w:br/>
        <w:br/>
        <w:t xml:space="preserve">ff48fd6c3240b537: </w:t>
        <w:br/>
        <w:br/>
        <w:t xml:space="preserve">So just to clarify for everyone, the attacks referred to in the stickied post by 5e67716a07f4200d are a </w:t>
        <w:br/>
        <w:t>very different issue.</w:t>
      </w:r>
    </w:p>
    <w:p>
      <w:r>
        <w:rPr>
          <w:b/>
          <w:u w:val="single"/>
        </w:rPr>
        <w:t>800738</w:t>
      </w:r>
    </w:p>
    <w:p>
      <w:r>
        <w:t>It keeps telling me to reconnect to game even though I am not in one. Can this please be fixed? Thanks</w:t>
      </w:r>
    </w:p>
    <w:p>
      <w:r>
        <w:rPr>
          <w:b/>
          <w:u w:val="single"/>
        </w:rPr>
        <w:t>800739</w:t>
      </w:r>
    </w:p>
    <w:p>
      <w:r>
        <w:t xml:space="preserve">Quote: </w:t>
        <w:br/>
        <w:br/>
        <w:t xml:space="preserve">7f6982816e3e60db: </w:t>
        <w:br/>
        <w:br/>
        <w:t xml:space="preserve">This is for web-servers </w:t>
        <w:br/>
        <w:t xml:space="preserve">Game-servers are different </w:t>
        <w:br/>
        <w:br/>
        <w:t xml:space="preserve">There are ones available for game servers as well including Staminus and Intreppid which cater to game servers. </w:t>
        <w:br/>
        <w:br/>
        <w:t>https://www.intreppid.com/about-us/</w:t>
        <w:br/>
        <w:br/>
        <w:t>https://www.staminus.net/</w:t>
      </w:r>
    </w:p>
    <w:p>
      <w:r>
        <w:rPr>
          <w:b/>
          <w:u w:val="single"/>
        </w:rPr>
        <w:t>800740</w:t>
      </w:r>
    </w:p>
    <w:p>
      <w:r>
        <w:t xml:space="preserve">Quote: </w:t>
        <w:br/>
        <w:br/>
        <w:t xml:space="preserve">f3107a5660987122: </w:t>
        <w:br/>
        <w:br/>
        <w:t xml:space="preserve">There are ones available for game servers as well including Staminus and Intreppid which cater to game servers. </w:t>
        <w:br/>
        <w:br/>
        <w:t>https://www.intreppid.com/about-us/</w:t>
        <w:br/>
        <w:br/>
        <w:t>https://www.staminus.net/</w:t>
        <w:br/>
        <w:br/>
        <w:t>its honestly riot is just too greedy. they haven't answered anybody they haven't done anything about the losses people are getting because of it. I honestly just dont even care anymore. to give you guys a bigger insight on howmuch they dont care i found out that the attacks they're use to take down the servers aren't even full force of what they're going to do. all i can say is rip riot.</w:t>
      </w:r>
    </w:p>
    <w:p>
      <w:r>
        <w:rPr>
          <w:b/>
          <w:u w:val="single"/>
        </w:rPr>
        <w:t>800741</w:t>
      </w:r>
    </w:p>
    <w:p>
      <w:r>
        <w:t xml:space="preserve">Dear Riot,  I appreciate the hard work you guys are doing for us.  After facing the bugsplat, I figured I'd uninstall the game then re-install it.  I deleted every single file of LOL and downloaded the game again from the website (and i wish i hadn't done that) then proceeded with the installation, after it finished the client didnt want to open and I just got the logo that appears before the client opens. please find it attached below.   1053033  I dont really know what to do.  Any suggestions ?!  Thank you and Your assistance is highly appreciated </w:t>
        <w:br/>
        <w:br/>
        <w:t>asdwqdwqd.JPG</w:t>
      </w:r>
    </w:p>
    <w:p>
      <w:r>
        <w:rPr>
          <w:b/>
          <w:u w:val="single"/>
        </w:rPr>
        <w:t>800742</w:t>
      </w:r>
    </w:p>
    <w:p>
      <w:r>
        <w:t xml:space="preserve">Quote: </w:t>
        <w:br/>
        <w:br/>
        <w:t xml:space="preserve">f3107a5660987122: </w:t>
        <w:br/>
        <w:br/>
        <w:t xml:space="preserve">There are ones available for game servers as well including Staminus and Intreppid which cater to game servers. </w:t>
        <w:br/>
        <w:br/>
        <w:t>https://www.intreppid.com/about-us/</w:t>
        <w:br/>
        <w:br/>
        <w:t>https://www.staminus.net/</w:t>
        <w:br/>
        <w:br/>
        <w:t>I stand corrected</w:t>
      </w:r>
    </w:p>
    <w:p>
      <w:r>
        <w:rPr>
          <w:b/>
          <w:u w:val="single"/>
        </w:rPr>
        <w:t>800743</w:t>
      </w:r>
    </w:p>
    <w:p>
      <w:r>
        <w:t>This post was ABSOLUTELY pointless.   "servers are being DDoSed" yeah, we know.  "We are taking steps to prevent this but we can't tell you anything about it or when it should be better" Ok, I'll expect the servers to be better in 2019 then.</w:t>
      </w:r>
    </w:p>
    <w:p>
      <w:r>
        <w:rPr>
          <w:b/>
          <w:u w:val="single"/>
        </w:rPr>
        <w:t>800744</w:t>
      </w:r>
    </w:p>
    <w:p>
      <w:r>
        <w:t>Quote:</w:t>
        <w:br/>
        <w:br/>
        <w:t>39a9b5e8fc65f4a9:</w:t>
        <w:br/>
        <w:br/>
        <w:t xml:space="preserve">They do sound familiar, however if you've red the red posts </w:t>
        <w:br/>
        <w:t>in this thread too..</w:t>
        <w:br/>
        <w:br/>
        <w:t xml:space="preserve">I didn't quote the 5e67716a07f4200d thread.I quoted the </w:t>
        <w:br/>
        <w:t xml:space="preserve">d560eb18682e36cc thread.It's completely different from the </w:t>
        <w:br/>
        <w:t>5e67716a07f4200d thread.</w:t>
      </w:r>
    </w:p>
    <w:p>
      <w:r>
        <w:rPr>
          <w:b/>
          <w:u w:val="single"/>
        </w:rPr>
        <w:t>800745</w:t>
      </w:r>
    </w:p>
    <w:p>
      <w:r>
        <w:t>East Coast server WherE</w:t>
      </w:r>
    </w:p>
    <w:p>
      <w:r>
        <w:rPr>
          <w:b/>
          <w:u w:val="single"/>
        </w:rPr>
        <w:t>800746</w:t>
      </w:r>
    </w:p>
    <w:p>
      <w:r>
        <w:t>I had no idea there was even DDoS attacks going on, the servers were acting the way they've always acted for me.</w:t>
      </w:r>
    </w:p>
    <w:p>
      <w:r>
        <w:rPr>
          <w:b/>
          <w:u w:val="single"/>
        </w:rPr>
        <w:t>800747</w:t>
      </w:r>
    </w:p>
    <w:p>
      <w:r>
        <w:t>Game is literally unplayable right now. Random times I'll just sit there and auto. doesn't seem to affect anyone else, connection only goes down while I play league. Anyone else have this problem?</w:t>
      </w:r>
    </w:p>
    <w:p>
      <w:r>
        <w:rPr>
          <w:b/>
          <w:u w:val="single"/>
        </w:rPr>
        <w:t>800748</w:t>
      </w:r>
    </w:p>
    <w:p>
      <w:r>
        <w:t xml:space="preserve">Quote: </w:t>
        <w:br/>
        <w:br/>
        <w:t xml:space="preserve">f3107a5660987122: </w:t>
        <w:br/>
        <w:br/>
        <w:t xml:space="preserve">There are ones available for game servers as well including Staminus and Intreppid which cater to game servers. </w:t>
        <w:br/>
        <w:br/>
        <w:t>https://www.intreppid.com/about-us/</w:t>
        <w:br/>
        <w:br/>
        <w:t>https://www.staminus.net/</w:t>
        <w:br/>
        <w:br/>
        <w:t xml:space="preserve">These services may be successful for other games, but there's one thing you have to take into consideration. Any time you add a DDoS protection to a network, you have to consider the implications of doing so. </w:t>
        <w:br/>
        <w:br/>
        <w:t xml:space="preserve">We're already in the process of adding multiple different levels of protection, but each step of the way, we have to ensure that we've accurately tested these services. If we didn't test them thoroughly, we could shoot ourselves in the foot before we even start protecting our servers. One large problem we've seen is once we turn on mitigation, latency increases by a large amount. With this latency increase you have essentially taken down the service yourself. </w:t>
        <w:br/>
        <w:br/>
        <w:t xml:space="preserve">Another thing that I've mentioned in previous threads is that when you have such large attacks against your network, you have to work with many different ISPs/groups to ensure traffic is being properly blocked. I can't give too much detail, but this is something we're always actively doing, as well as making network changes to give us more control over our network service as a whole. </w:t>
        <w:br/>
        <w:br/>
        <w:t>If there are any specific questions, I'll do my best to answer them, but remember, one of the reasons we can't share a lot about what we're doing is because it's always a game of cat and mouse. We don't want to show our hands about our defense, just as much as the attackers don't want to share too much about their attacks.</w:t>
      </w:r>
    </w:p>
    <w:p>
      <w:r>
        <w:rPr>
          <w:b/>
          <w:u w:val="single"/>
        </w:rPr>
        <w:t>800749</w:t>
      </w:r>
    </w:p>
    <w:p>
      <w:r>
        <w:t xml:space="preserve">Quote: </w:t>
        <w:br/>
        <w:br/>
        <w:t xml:space="preserve">5e67716a07f4200d: </w:t>
        <w:br/>
        <w:br/>
        <w:t xml:space="preserve">These services may be successful for other games, but there's one thing you have to take into consideration. Any time you add a DDoS protection to a network, you have to consider the implications of doing so. </w:t>
        <w:br/>
        <w:br/>
        <w:t xml:space="preserve">We're already in the process of adding multiple different levels of protection, but each step of the way, we have to ensure that we've accurately tested these services. If we didn't test them thoroughly, we could shoot ourselves in the foot before we even start protecting our servers. One large problem we've seen is once we turn on mitigation, latency increases by a large amount. With this latency increase you have essentially taken down the service yourself. </w:t>
        <w:br/>
        <w:br/>
        <w:t xml:space="preserve">Another thing that I've mentioned in previous threads is that when you have such large attacks against your network, you have to work with many different ISPs/groups to ensure traffic is being properly blocked. I can't give too much detail, but this is something we're always actively doing, as well as making network changes to give us more control over our network service as a whole. </w:t>
        <w:br/>
        <w:br/>
        <w:t xml:space="preserve">If there are any specific questions, I'll do my best to answer them, but remember, one of the reasons we can't share a lot about what we're doing is because it's always a game of cat and mouse. We don't want to show our hands about our defense, just as much as the attackers don't want to share too much about their attacks. </w:t>
        <w:br/>
        <w:br/>
        <w:t>you guys are all over this ddosing but won't provide us with east coast servers</w:t>
      </w:r>
    </w:p>
    <w:p>
      <w:r>
        <w:rPr>
          <w:b/>
          <w:u w:val="single"/>
        </w:rPr>
        <w:t>800750</w:t>
      </w:r>
    </w:p>
    <w:p>
      <w:r>
        <w:t>they probably wouldn't be getting attacked if they had servers/datacenters spread out throughout the continent so everyone had a quality gaming experience. it's pretty clear people love this game b/c so many people play it regardless, but if you read these forums a lot of people are upset they don't get the same quality experience the minority on the west coast enjoy.</w:t>
      </w:r>
    </w:p>
    <w:p>
      <w:r>
        <w:rPr>
          <w:b/>
          <w:u w:val="single"/>
        </w:rPr>
        <w:t>800751</w:t>
      </w:r>
    </w:p>
    <w:p>
      <w:r>
        <w:t>maybe the people who got banned did it O.O ..or maybe... http://beforeitsnews.com/contributor/upload/8435/images/Illuminati100.jpg</w:t>
      </w:r>
    </w:p>
    <w:p>
      <w:r>
        <w:rPr>
          <w:b/>
          <w:u w:val="single"/>
        </w:rPr>
        <w:t>800752</w:t>
      </w:r>
    </w:p>
    <w:p>
      <w:r>
        <w:t>Welp, **** happens. Work on it right, I know you're doing all that you can.</w:t>
      </w:r>
    </w:p>
    <w:p>
      <w:r>
        <w:rPr>
          <w:b/>
          <w:u w:val="single"/>
        </w:rPr>
        <w:t>800753</w:t>
      </w:r>
    </w:p>
    <w:p>
      <w:r>
        <w:t>Thanks for the notice. It's been a frustrating couple of day. Keep doing what you do.</w:t>
      </w:r>
    </w:p>
    <w:p>
      <w:r>
        <w:rPr>
          <w:b/>
          <w:u w:val="single"/>
        </w:rPr>
        <w:t>800754</w:t>
      </w:r>
    </w:p>
    <w:p>
      <w:r>
        <w:t>Servers are so rachet fix this bull</w:t>
      </w:r>
    </w:p>
    <w:p>
      <w:r>
        <w:rPr>
          <w:b/>
          <w:u w:val="single"/>
        </w:rPr>
        <w:t>800755</w:t>
      </w:r>
    </w:p>
    <w:p>
      <w:r>
        <w:t>what about the when in game the game crash while im playing and their was no lag nothing and its to where i have to exit it by task manger and it wont let me re open league it keep saying update fail but their was no update?? so whats going on?</w:t>
      </w:r>
    </w:p>
    <w:p>
      <w:r>
        <w:rPr>
          <w:b/>
          <w:u w:val="single"/>
        </w:rPr>
        <w:t>800756</w:t>
      </w:r>
    </w:p>
    <w:p>
      <w:r>
        <w:t>Why is it in the past few years ddos attacks have become so common. A few years ago they were around, but no where near as popular as they are now :/.</w:t>
      </w:r>
    </w:p>
    <w:p>
      <w:r>
        <w:rPr>
          <w:b/>
          <w:u w:val="single"/>
        </w:rPr>
        <w:t>800757</w:t>
      </w:r>
    </w:p>
    <w:p>
      <w:r>
        <w:t>@ff48fd6c3240b537 @5e67716a07f4200d  I really appreciate you guys finally putting forward a statement/update on the issue. Godspeed.</w:t>
      </w:r>
    </w:p>
    <w:p>
      <w:r>
        <w:rPr>
          <w:b/>
          <w:u w:val="single"/>
        </w:rPr>
        <w:t>800758</w:t>
      </w:r>
    </w:p>
    <w:p>
      <w:r>
        <w:t xml:space="preserve">Quote: </w:t>
        <w:br/>
        <w:br/>
        <w:t xml:space="preserve">5e67716a07f4200d: </w:t>
        <w:br/>
        <w:br/>
        <w:t xml:space="preserve">If there are any specific questions, I'll do my best to answer them, but remember, one of the reasons we can't share a lot about what we're doing is because it's always a game of cat and mouse. We don't want to show our hands about our defense, just as much as the attackers don't want to share too much about their attacks. </w:t>
        <w:br/>
        <w:br/>
        <w:t xml:space="preserve">Are you guys on-call? Do you have to get up at 12am and fix the server when it's being attacked at night? How does that work? </w:t>
        <w:br/>
        <w:br/>
        <w:t>Is there a place we can shoot an email/tweet/etc when it happens to speed up the process?</w:t>
      </w:r>
    </w:p>
    <w:p>
      <w:r>
        <w:rPr>
          <w:b/>
          <w:u w:val="single"/>
        </w:rPr>
        <w:t>800759</w:t>
      </w:r>
    </w:p>
    <w:p>
      <w:r>
        <w:t>http://www.itworldcanada.com/post/elasticsearch-vulnerability-leads-to-ddos-malware-on-amazon  Perhaps you can begin there?  Dump your Amazon traffic.</w:t>
      </w:r>
    </w:p>
    <w:p>
      <w:r>
        <w:rPr>
          <w:b/>
          <w:u w:val="single"/>
        </w:rPr>
        <w:t>800760</w:t>
      </w:r>
    </w:p>
    <w:p>
      <w:r>
        <w:t>I get the impression your jobs aren't always easy, I would just like to say that we appreciate the work you do. (even though I use the EU servers)  If you have a stressful day, a hot meal and something warm to drink can make a huge difference to the workplace atmosphere.   Leaving a glass cannister(?) of hard candy (?) open in the office can also make a rather significant impact, best of luck. http://www.unique-gifts-for-her.com/images/hard_candy.jpg  Disclaimer, not sure if the correct word is 'hard candy' but I left a picture just in case.</w:t>
      </w:r>
    </w:p>
    <w:p>
      <w:r>
        <w:rPr>
          <w:b/>
          <w:u w:val="single"/>
        </w:rPr>
        <w:t>800761</w:t>
      </w:r>
    </w:p>
    <w:p>
      <w:r>
        <w:t xml:space="preserve">Quote: </w:t>
        <w:br/>
        <w:br/>
        <w:t xml:space="preserve">0f0351d088c5c60b: </w:t>
        <w:br/>
        <w:br/>
        <w:t xml:space="preserve">Why is it in the past few years ddos attacks have become so common. A few years ago they were around, but no where near as popular as they are now :/. </w:t>
        <w:br/>
        <w:br/>
        <w:t xml:space="preserve">Ease of access to software for the distribution and running of botnets coupled with the desire to feel powerful (aka "Hahaha, I took down the servers of [insert big name company]. What are you gonna do about it?&amp;quot </w:t>
        <w:br/>
        <w:t>.</w:t>
      </w:r>
    </w:p>
    <w:p>
      <w:r>
        <w:rPr>
          <w:b/>
          <w:u w:val="single"/>
        </w:rPr>
        <w:t>800762</w:t>
      </w:r>
    </w:p>
    <w:p>
      <w:r>
        <w:t>This is actually really unacceptable. I understand it wasn't your fault, but your servers being this susceptible to DDOS and other attacks of the type really makes me angry that I'm being affected. I expect tons of RP for this one riot</w:t>
      </w:r>
    </w:p>
    <w:p>
      <w:r>
        <w:rPr>
          <w:b/>
          <w:u w:val="single"/>
        </w:rPr>
        <w:t>800763</w:t>
      </w:r>
    </w:p>
    <w:p>
      <w:r>
        <w:t>finally at least an acknowledgement, thank you for putting in effort</w:t>
      </w:r>
    </w:p>
    <w:p>
      <w:r>
        <w:rPr>
          <w:b/>
          <w:u w:val="single"/>
        </w:rPr>
        <w:t>800764</w:t>
      </w:r>
    </w:p>
    <w:p>
      <w:r>
        <w:t xml:space="preserve">Quote: </w:t>
        <w:br/>
        <w:br/>
        <w:t xml:space="preserve">c14f2828227b9f1c: </w:t>
        <w:br/>
        <w:br/>
        <w:t xml:space="preserve">This is actually really unacceptable. I understand it wasn't your fault, but your servers being this susceptible to DDOS and other attacks of the type really makes me angry that I'm being affected. I expect tons of RP for this one riot </w:t>
        <w:br/>
        <w:br/>
        <w:t xml:space="preserve">I would usually be right there with you, but we're seeing the kind of attacks US military bases see to try and hijack satellites to steal weapons and combat strategy information...if you watch the attacks live it's pretty intense, </w:t>
        <w:br/>
        <w:br/>
        <w:t>yes they should have more money into servers...but when you compare say WoW to this, they have been running a lot longer, and people didn't have as fast of internet back when WoW was 4 years old, either way, Riot will hopefully grow the quality of the servers and have more backups and it will get better</w:t>
      </w:r>
    </w:p>
    <w:p>
      <w:r>
        <w:rPr>
          <w:b/>
          <w:u w:val="single"/>
        </w:rPr>
        <w:t>800765</w:t>
      </w:r>
    </w:p>
    <w:p>
      <w:r>
        <w:t xml:space="preserve">Quote: </w:t>
        <w:br/>
        <w:br/>
        <w:t xml:space="preserve">f3b3744539f1540f: </w:t>
        <w:br/>
        <w:br/>
        <w:t>http://www.itworldcanada.com/post/elasticsearch-vulnerability-leads-to-ddos-malware-on-amazon</w:t>
        <w:br/>
        <w:br/>
        <w:t xml:space="preserve">Perhaps you can begin there? </w:t>
        <w:br/>
        <w:br/>
        <w:t xml:space="preserve">Dump your Amazon traffic. </w:t>
        <w:br/>
        <w:br/>
        <w:t>That's an interesting vulnerability, but it's not really specific to only DDoSing Amazon related services. Essentially people left an exploitable service open to the Internet instead of properly firewalling it off, and then attackers were using those pwnd Amazon instances to DDoS other things on the Internet.</w:t>
      </w:r>
    </w:p>
    <w:p>
      <w:r>
        <w:rPr>
          <w:b/>
          <w:u w:val="single"/>
        </w:rPr>
        <w:t>800766</w:t>
      </w:r>
    </w:p>
    <w:p>
      <w:r>
        <w:t>3 hours until Lizard Squad DDOSes Riot again if they follow the same pattern they have the past 3 days.</w:t>
      </w:r>
    </w:p>
    <w:p>
      <w:r>
        <w:rPr>
          <w:b/>
          <w:u w:val="single"/>
        </w:rPr>
        <w:t>800767</w:t>
      </w:r>
    </w:p>
    <w:p>
      <w:r>
        <w:t>can you give us any update on east coast servers?  there is a thread with 10000 replies that is constantly ignored</w:t>
      </w:r>
    </w:p>
    <w:p>
      <w:r>
        <w:rPr>
          <w:b/>
          <w:u w:val="single"/>
        </w:rPr>
        <w:t>800768</w:t>
      </w:r>
    </w:p>
    <w:p>
      <w:r>
        <w:t xml:space="preserve">Quote: </w:t>
        <w:br/>
        <w:br/>
        <w:t xml:space="preserve">9e5fc580c609aae3: </w:t>
        <w:br/>
        <w:br/>
        <w:t xml:space="preserve">can you give us any update on east coast servers? </w:t>
        <w:br/>
        <w:br/>
        <w:t xml:space="preserve">there is a thread with 10000 replies that is constantly ignored </w:t>
        <w:br/>
        <w:br/>
        <w:t>Seriously? There are FAR bigger issues right now than some damn east coast servers.</w:t>
      </w:r>
    </w:p>
    <w:p>
      <w:r>
        <w:rPr>
          <w:b/>
          <w:u w:val="single"/>
        </w:rPr>
        <w:t>800769</w:t>
      </w:r>
    </w:p>
    <w:p>
      <w:r>
        <w:t xml:space="preserve">Quote: </w:t>
        <w:br/>
        <w:br/>
        <w:t xml:space="preserve">9e5fc580c609aae3: </w:t>
        <w:br/>
        <w:br/>
        <w:t xml:space="preserve">can you give us any update on east coast servers? </w:t>
        <w:br/>
        <w:br/>
        <w:t xml:space="preserve">there is a thread with 10000 replies that is constantly ignored </w:t>
        <w:br/>
        <w:br/>
        <w:t>This DDos issue is MUCH higher priority than East Coast. Coming from an East Coastian, patience my friend...patience</w:t>
      </w:r>
    </w:p>
    <w:p>
      <w:r>
        <w:rPr>
          <w:b/>
          <w:u w:val="single"/>
        </w:rPr>
        <w:t>800770</w:t>
      </w:r>
    </w:p>
    <w:p>
      <w:r>
        <w:t>Well I have not gotten any lag issues in any of my games but I have gotten a nice big 4 wins half LP and 0 losses prevented. Thanks DDOSers.</w:t>
      </w:r>
    </w:p>
    <w:p>
      <w:r>
        <w:rPr>
          <w:b/>
          <w:u w:val="single"/>
        </w:rPr>
        <w:t>800771</w:t>
      </w:r>
    </w:p>
    <w:p>
      <w:r>
        <w:t>Loss forgiven, but still counts against my provisional...</w:t>
      </w:r>
    </w:p>
    <w:p>
      <w:r>
        <w:rPr>
          <w:b/>
          <w:u w:val="single"/>
        </w:rPr>
        <w:t>800772</w:t>
      </w:r>
    </w:p>
    <w:p>
      <w:r>
        <w:t>I am confused why everyone is surprised, or in disbelief over DDOS attacks. Not that long ago World of Warcraft had the same problem, a huge influx of them. I guess that was what it was right from the start. What I *am* surprised by is how these attacks have been around forever and no one defends against them from the get go. You would think getting setup with servers now a days would have something out of the box for this. Regardless of how, or why, the fact there is quite a bit of money exchanging hands with 16 million subscribers, even on a pay to play system (At last read, ESPECIALLY on a pay to play system, meaning they often make more than a subscription based game). And yet, where is all that money when it comes to additional servers needed elsewhere, mirrors servers? backups? defenses against this. Perhaps taking a cue from other large game companies in both network security, remediation and financial responsibility when it comes to infrastructure? Its bad form.</w:t>
      </w:r>
    </w:p>
    <w:p>
      <w:r>
        <w:rPr>
          <w:b/>
          <w:u w:val="single"/>
        </w:rPr>
        <w:t>800773</w:t>
      </w:r>
    </w:p>
    <w:p>
      <w:r>
        <w:t>always -.- riot have to give us rp free for the problems...</w:t>
      </w:r>
    </w:p>
    <w:p>
      <w:r>
        <w:rPr>
          <w:b/>
          <w:u w:val="single"/>
        </w:rPr>
        <w:t>800774</w:t>
      </w:r>
    </w:p>
    <w:p>
      <w:r>
        <w:t>Soooo, I have to be THAT guy and ask, but are the servers unavailable for anyone else rn?</w:t>
      </w:r>
    </w:p>
    <w:p>
      <w:r>
        <w:rPr>
          <w:b/>
          <w:u w:val="single"/>
        </w:rPr>
        <w:t>800775</w:t>
      </w:r>
    </w:p>
    <w:p>
      <w:r>
        <w:t>https://twitter.com/LizardSquad/with_replies  Just putting this here in case it hasn't all ready been pointed out to the powers that be !</w:t>
      </w:r>
    </w:p>
    <w:p>
      <w:r>
        <w:rPr>
          <w:b/>
          <w:u w:val="single"/>
        </w:rPr>
        <w:t>800776</w:t>
      </w:r>
    </w:p>
    <w:p>
      <w:r>
        <w:t>I have faith in you riot i know you are trying hard around the clock to fix these issues thank you for your hard work gl &lt;3</w:t>
      </w:r>
    </w:p>
    <w:p>
      <w:r>
        <w:rPr>
          <w:b/>
          <w:u w:val="single"/>
        </w:rPr>
        <w:t>800777</w:t>
      </w:r>
    </w:p>
    <w:p>
      <w:r>
        <w:t>People are so evil. They are probably doing this cause they have loss so many game and don't have anything better to do in their life.</w:t>
      </w:r>
    </w:p>
    <w:p>
      <w:r>
        <w:rPr>
          <w:b/>
          <w:u w:val="single"/>
        </w:rPr>
        <w:t>800778</w:t>
      </w:r>
    </w:p>
    <w:p>
      <w:r>
        <w:t>Was in a ranked match and boom the chat server goes down and then i get kicked and cant log back in WTF riot what about those who were in a middle of a ranked match and we go down in rank. Not fair at all to penalize us for you not having your servers secure.</w:t>
      </w:r>
    </w:p>
    <w:p>
      <w:r>
        <w:rPr>
          <w:b/>
          <w:u w:val="single"/>
        </w:rPr>
        <w:t>800779</w:t>
      </w:r>
    </w:p>
    <w:p>
      <w:r>
        <w:t>Do these problems extend to logging into the game? My internet is fine but when connecting to the game it goes through three attempts to contacting the servers and then ends up kicking me out. Please anyone with an answer let me know</w:t>
      </w:r>
    </w:p>
    <w:p>
      <w:r>
        <w:rPr>
          <w:b/>
          <w:u w:val="single"/>
        </w:rPr>
        <w:t>800780</w:t>
      </w:r>
    </w:p>
    <w:p>
      <w:r>
        <w:t>Yall got dis, keep up the good work.</w:t>
      </w:r>
    </w:p>
    <w:p>
      <w:r>
        <w:rPr>
          <w:b/>
          <w:u w:val="single"/>
        </w:rPr>
        <w:t>800781</w:t>
      </w:r>
    </w:p>
    <w:p>
      <w:r>
        <w:t>Well despite all the negativity on here, I for one am glad that Riot is tackling the issue. In case you guys forgot, this League of Legends is FREE. Nobody is forced to pay to play this game. I am just happy that they recognize there is an issue and that it is in the process of getting fixed. Riot doesn't owe anybody anything. Just have some patience and let them do what they do. NA will be back online in no time.</w:t>
      </w:r>
    </w:p>
    <w:p>
      <w:r>
        <w:rPr>
          <w:b/>
          <w:u w:val="single"/>
        </w:rPr>
        <w:t>800782</w:t>
      </w:r>
    </w:p>
    <w:p>
      <w:r>
        <w:t>Riot i hope you guys take these people out. the Lizard squad are a sick bunch of people and i wish you guys can talk to other game companies on to how you guys can combat these fiends. Plz rate up if you want these guys in prison.</w:t>
      </w:r>
    </w:p>
    <w:p>
      <w:r>
        <w:rPr>
          <w:b/>
          <w:u w:val="single"/>
        </w:rPr>
        <w:t>800783</w:t>
      </w:r>
    </w:p>
    <w:p>
      <w:r>
        <w:t>62f4a2dd85f811f1, when I launch LoL on my laptop it just goes through the loading/update screen and the PLAY button isn't illuminated orange so I am unable to click on it. It basically just loads the game I guess and sits idle. I'm not even at the login screen.</w:t>
      </w:r>
    </w:p>
    <w:p>
      <w:r>
        <w:rPr>
          <w:b/>
          <w:u w:val="single"/>
        </w:rPr>
        <w:t>800784</w:t>
      </w:r>
    </w:p>
    <w:p>
      <w:r>
        <w:t>didnt get loss prevented for my game. gg riot gg</w:t>
      </w:r>
    </w:p>
    <w:p>
      <w:r>
        <w:rPr>
          <w:b/>
          <w:u w:val="single"/>
        </w:rPr>
        <w:t>800785</w:t>
      </w:r>
    </w:p>
    <w:p>
      <w:r>
        <w:t>this hasnt affected me at all on the east coast, im guessing its hitting ISPs in your area. Which is why it gets its own little thread.</w:t>
      </w:r>
    </w:p>
    <w:p>
      <w:r>
        <w:rPr>
          <w:b/>
          <w:u w:val="single"/>
        </w:rPr>
        <w:t>800786</w:t>
      </w:r>
    </w:p>
    <w:p>
      <w:r>
        <w:t>its back , atleast for me haha</w:t>
      </w:r>
    </w:p>
    <w:p>
      <w:r>
        <w:rPr>
          <w:b/>
          <w:u w:val="single"/>
        </w:rPr>
        <w:t>800787</w:t>
      </w:r>
    </w:p>
    <w:p>
      <w:r>
        <w:t xml:space="preserve">Quote: </w:t>
        <w:br/>
        <w:br/>
        <w:t xml:space="preserve">4644e72687b76736: </w:t>
        <w:br/>
        <w:br/>
        <w:t xml:space="preserve">this hasnt affected me at all on the east coast, im guessing its hitting ISPs in your area. Which is why it gets its own little thread. </w:t>
        <w:br/>
        <w:br/>
        <w:t>No they are attacking data centers and according to their twitter the chat server (though I'm not buying that one). So it isn't possible you weren't affected. Unless you have such a horrible net connection that you can normally barely play.</w:t>
      </w:r>
    </w:p>
    <w:p>
      <w:r>
        <w:rPr>
          <w:b/>
          <w:u w:val="single"/>
        </w:rPr>
        <w:t>800788</w:t>
      </w:r>
    </w:p>
    <w:p>
      <w:r>
        <w:t>The fact that you guys are getting targeted so much should give you encouragement that you made such a great game that everyone else is trying to drag you down.</w:t>
      </w:r>
    </w:p>
    <w:p>
      <w:r>
        <w:rPr>
          <w:b/>
          <w:u w:val="single"/>
        </w:rPr>
        <w:t>800789</w:t>
      </w:r>
    </w:p>
    <w:p>
      <w:r>
        <w:t>I couldn't bother reading all 15 pages of this thread but all you attacking riot is ridiculous. Obviously some kids with abandonment issues are hacking the servers to get this exact kind of response and honestly the servers were only down for a short while..so congratulations 'terrorist'. They will be found out eventually, don't worry about it.</w:t>
      </w:r>
    </w:p>
    <w:p>
      <w:r>
        <w:rPr>
          <w:b/>
          <w:u w:val="single"/>
        </w:rPr>
        <w:t>800790</w:t>
      </w:r>
    </w:p>
    <w:p>
      <w:r>
        <w:t>@5e67716a07f4200d  Rather off topic, but what I was wondering if you could share is how you got into the line of work that you do now? I'm currently an undergrad in Computer Science, and while I'm learning a lot, data security, and cyber security are where my major interests lie. Any pointers?</w:t>
      </w:r>
    </w:p>
    <w:p>
      <w:r>
        <w:rPr>
          <w:b/>
          <w:u w:val="single"/>
        </w:rPr>
        <w:t>800791</w:t>
      </w:r>
    </w:p>
    <w:p>
      <w:r>
        <w:t xml:space="preserve">Quote: </w:t>
        <w:br/>
        <w:br/>
        <w:t xml:space="preserve">d1070bb826a9f507: </w:t>
        <w:br/>
        <w:br/>
        <w:t xml:space="preserve">I couldn't bother reading all 15 pages of this thread but all you attacking riot is ridiculous. Obviously some kids with abandonment issues are hacking the servers to get this exact kind of response and honestly the servers were only down for a short while..so congratulations 'terrorist'. They will be found out eventually, don't worry about it. </w:t>
        <w:br/>
        <w:br/>
        <w:t>The group doing this literally said they just targeted the chat service and happened to knock out the whole system. When they actually try to take the whole thing down, they do. As we've seen in the past few days.</w:t>
      </w:r>
    </w:p>
    <w:p>
      <w:r>
        <w:rPr>
          <w:b/>
          <w:u w:val="single"/>
        </w:rPr>
        <w:t>800792</w:t>
      </w:r>
    </w:p>
    <w:p>
      <w:r>
        <w:t xml:space="preserve">Quote: </w:t>
        <w:br/>
        <w:br/>
        <w:t xml:space="preserve">5e67716a07f4200d: </w:t>
        <w:br/>
        <w:br/>
        <w:t xml:space="preserve">These services may be successful for other games, but there's one thing you have to take into consideration. Any time you add a DDoS protection to a network, you have to consider the implications of doing so. </w:t>
        <w:br/>
        <w:br/>
        <w:t xml:space="preserve">We're already in the process of adding multiple different levels of protection, but each step of the way, we have to ensure that we've accurately tested these services. If we didn't test them thoroughly, we could shoot ourselves in the foot before we even start protecting our servers. One large problem we've seen is once we turn on mitigation, latency increases by a large amount. With this latency increase you have essentially taken down the service yourself. </w:t>
        <w:br/>
        <w:br/>
        <w:t xml:space="preserve">Another thing that I've mentioned in previous threads is that when you have such large attacks against your network, you have to work with many different ISPs/groups to ensure traffic is being properly blocked. I can't give too much detail, but this is something we're always actively doing, as well as making network changes to give us more control over our network service as a whole. </w:t>
        <w:br/>
        <w:br/>
        <w:t xml:space="preserve">If there are any specific questions, I'll do my best to answer them, but remember, one of the reasons we can't share a lot about what we're doing is because it's always a game of cat and mouse. We don't want to show our hands about our defense, just as much as the attackers don't want to share too much about their attacks. </w:t>
        <w:br/>
        <w:br/>
        <w:t>Is this a joke? Your attacker literally tells you hours before they attack. Lizard squad twitter. Check it out.</w:t>
      </w:r>
    </w:p>
    <w:p>
      <w:r>
        <w:rPr>
          <w:b/>
          <w:u w:val="single"/>
        </w:rPr>
        <w:t>800793</w:t>
      </w:r>
    </w:p>
    <w:p>
      <w:r>
        <w:t>Yeah but everybody is only feeding into it. They want to cause a huge commotion and if it does they succeeded and are happy about it. Just ignore the kids. I'm sure Riot doesn't want this to happen any more than the rest of us.</w:t>
      </w:r>
    </w:p>
    <w:p>
      <w:r>
        <w:rPr>
          <w:b/>
          <w:u w:val="single"/>
        </w:rPr>
        <w:t>800794</w:t>
      </w:r>
    </w:p>
    <w:p>
      <w:r>
        <w:t>Random question: These hackers are bragging about what they did on a twitter account. Are you not able to work with Twitter and track down where their IP is coming from? I know they're probably using proxies to access the internet from that account, but can you still not track them down?</w:t>
      </w:r>
    </w:p>
    <w:p>
      <w:r>
        <w:rPr>
          <w:b/>
          <w:u w:val="single"/>
        </w:rPr>
        <w:t>800795</w:t>
      </w:r>
    </w:p>
    <w:p>
      <w:r>
        <w:t>Its probably some Dota 2 fan boy group that hate League for being the most popular PC game in the world.</w:t>
      </w:r>
    </w:p>
    <w:p>
      <w:r>
        <w:rPr>
          <w:b/>
          <w:u w:val="single"/>
        </w:rPr>
        <w:t>800796</w:t>
      </w:r>
    </w:p>
    <w:p>
      <w:r>
        <w:t>I just played a long, tough, hard fought game and got a very satisfying win. There is no evidence of that game existing anywhere. no match history, or even lp that would have put me into my promotional matches to go to gold 2. riot plz</w:t>
      </w:r>
    </w:p>
    <w:p>
      <w:r>
        <w:rPr>
          <w:b/>
          <w:u w:val="single"/>
        </w:rPr>
        <w:t>800797</w:t>
      </w:r>
    </w:p>
    <w:p>
      <w:r>
        <w:t>there is no "loss forgiven" this time watch closely, you still get your defeat every time (the number goes up) that "loss prevented" is just for your satisfaction  rito please, don't lie</w:t>
      </w:r>
    </w:p>
    <w:p>
      <w:r>
        <w:rPr>
          <w:b/>
          <w:u w:val="single"/>
        </w:rPr>
        <w:t>800798</w:t>
      </w:r>
    </w:p>
    <w:p>
      <w:r>
        <w:t>CALLED IT.  1:00am eastern (one hour ahead of their normal time), league gets DDOSed.  Get your **** together Riot.  They are literally DDOSing at the same time of day every day.</w:t>
      </w:r>
    </w:p>
    <w:p>
      <w:r>
        <w:rPr>
          <w:b/>
          <w:u w:val="single"/>
        </w:rPr>
        <w:t>800799</w:t>
      </w:r>
    </w:p>
    <w:p>
      <w:r>
        <w:t>I have been stuck on the "You have left a game in progress" screen for hours. Please at least take NA offline if you can't fix the problem immediately. I sympathize with not being able to permanently solve this issue, but there hasn't been any update on the LoL status on twitter or anywhere to warn summoners that things are wonky right now. Please Please Please get on it</w:t>
      </w:r>
    </w:p>
    <w:p>
      <w:r>
        <w:rPr>
          <w:b/>
          <w:u w:val="single"/>
        </w:rPr>
        <w:t>800800</w:t>
      </w:r>
    </w:p>
    <w:p>
      <w:r>
        <w:t>DDosed since season 2 op</w:t>
      </w:r>
    </w:p>
    <w:p>
      <w:r>
        <w:rPr>
          <w:b/>
          <w:u w:val="single"/>
        </w:rPr>
        <w:t>800801</w:t>
      </w:r>
    </w:p>
    <w:p>
      <w:r>
        <w:t>i normally don't complain but if there isn't some sort of compensation for all this I'll be (I think pretty understandably) disappointed in riot.</w:t>
      </w:r>
    </w:p>
    <w:p>
      <w:r>
        <w:rPr>
          <w:b/>
          <w:u w:val="single"/>
        </w:rPr>
        <w:t>800802</w:t>
      </w:r>
    </w:p>
    <w:p>
      <w:r>
        <w:t>You guys get mad, @LizardSquad gets glad.  Just ignore these dip****s. Seems a waste they got all this talent and use it to troll.</w:t>
      </w:r>
    </w:p>
    <w:p>
      <w:r>
        <w:rPr>
          <w:b/>
          <w:u w:val="single"/>
        </w:rPr>
        <w:t>800803</w:t>
      </w:r>
    </w:p>
    <w:p>
      <w:r>
        <w:t>There has always been and always will be instability on the servers.</w:t>
      </w:r>
    </w:p>
    <w:p>
      <w:r>
        <w:rPr>
          <w:b/>
          <w:u w:val="single"/>
        </w:rPr>
        <w:t>800804</w:t>
      </w:r>
    </w:p>
    <w:p>
      <w:r>
        <w:t xml:space="preserve">Quote: </w:t>
        <w:br/>
        <w:br/>
        <w:t xml:space="preserve">0868453aa2f817ed: </w:t>
        <w:br/>
        <w:br/>
        <w:t xml:space="preserve">As glad as I am to hear you finally addressing this, this is such a typical response. "We're working on it." </w:t>
        <w:br/>
        <w:br/>
        <w:t>Would you rather have them tell you "We're doing nothing to resolve this issue. Please, kindly **** off and play a different game?"</w:t>
      </w:r>
    </w:p>
    <w:p>
      <w:r>
        <w:rPr>
          <w:b/>
          <w:u w:val="single"/>
        </w:rPr>
        <w:t>800805</w:t>
      </w:r>
    </w:p>
    <w:p>
      <w:r>
        <w:t>I'd suggest instead of fighting those people, offer them jobs. Obviously they know something you guys are missing.</w:t>
      </w:r>
    </w:p>
    <w:p>
      <w:r>
        <w:rPr>
          <w:b/>
          <w:u w:val="single"/>
        </w:rPr>
        <w:t>800806</w:t>
      </w:r>
    </w:p>
    <w:p>
      <w:r>
        <w:t>Thank you Riot. Favorite maker of any online game, seeing as you're the only guys who have a game that kept my attention for longer than 2-3 months. Do your best, and the best of us will stay faithful always. Keep up the good work, Riot. *tearing up from motivational speech*</w:t>
      </w:r>
    </w:p>
    <w:p>
      <w:r>
        <w:rPr>
          <w:b/>
          <w:u w:val="single"/>
        </w:rPr>
        <w:t>800807</w:t>
      </w:r>
    </w:p>
    <w:p>
      <w:r>
        <w:t>soo uhmmm if everything is fixed.. why the HELL are ranked ques still disabled?! that's the ONLY reason i play so late is so i can play ranked!! TURN THEM BACK ON!</w:t>
      </w:r>
    </w:p>
    <w:p>
      <w:r>
        <w:rPr>
          <w:b/>
          <w:u w:val="single"/>
        </w:rPr>
        <w:t>800808</w:t>
      </w:r>
    </w:p>
    <w:p>
      <w:r>
        <w:t>It's up.  I was waiting for that too, i like the enthusiastic update. =D</w:t>
      </w:r>
    </w:p>
    <w:p>
      <w:r>
        <w:rPr>
          <w:b/>
          <w:u w:val="single"/>
        </w:rPr>
        <w:t>800809</w:t>
      </w:r>
    </w:p>
    <w:p>
      <w:r>
        <w:t>Rip na</w:t>
      </w:r>
    </w:p>
    <w:p>
      <w:r>
        <w:rPr>
          <w:b/>
          <w:u w:val="single"/>
        </w:rPr>
        <w:t>800810</w:t>
      </w:r>
    </w:p>
    <w:p>
      <w:r>
        <w:t xml:space="preserve">Quote: </w:t>
        <w:br/>
        <w:br/>
        <w:t xml:space="preserve">5e67716a07f4200d: </w:t>
        <w:br/>
        <w:br/>
        <w:t xml:space="preserve">That's an interesting vulnerability, but it's not really specific to only DDoSing Amazon related services. Essentially people left an exploitable service open to the Internet instead of properly firewalling it off, and then attackers were using those pwnd Amazon instances to DDoS other things on the Internet. </w:t>
        <w:br/>
        <w:br/>
        <w:t xml:space="preserve">What I'm saying is that the affected amazonaws servers you allow through your FW are the ones causing the destruction going unchallenged because they are whitelisted. </w:t>
        <w:br/>
        <w:br/>
        <w:t>Lizardsquad's Ion cannon botnet derives from that exploit, you need to start blacklisting internal traffic or move on to another provider, I have run TCP stream analysis with a network protocol analyzer and there are no signs of external IP's causing the overflow, it all comes from your own allowed servers, amazonaws shows, your ping server and 2 more IP's, everytime amazonaws pops on the stream when your ping server attempts to SYN, the game takes a dump.</w:t>
      </w:r>
    </w:p>
    <w:p>
      <w:r>
        <w:rPr>
          <w:b/>
          <w:u w:val="single"/>
        </w:rPr>
        <w:t>800811</w:t>
      </w:r>
    </w:p>
    <w:p>
      <w:r>
        <w:t>Thank you</w:t>
      </w:r>
    </w:p>
    <w:p>
      <w:r>
        <w:rPr>
          <w:b/>
          <w:u w:val="single"/>
        </w:rPr>
        <w:t>800812</w:t>
      </w:r>
    </w:p>
    <w:p>
      <w:r>
        <w:t xml:space="preserve">Quote: </w:t>
        <w:br/>
        <w:br/>
        <w:t xml:space="preserve">ff48fd6c3240b537: </w:t>
        <w:br/>
        <w:br/>
        <w:t xml:space="preserve">Hey Everyone, </w:t>
        <w:br/>
        <w:t xml:space="preserve">Over the last couple of days, many of you have experienced some problems while playing the game. YouÂve seen reconnect spikes, issues with game starts, and very large login queue in many occasions. We wanted to take some time to give you all a little more information on whatÂs going on, since we havenÂt spoken much about this since the issues started occurring. </w:t>
        <w:br/>
        <w:br/>
        <w:t xml:space="preserve">In the last couple weeks our datacenter and game have been the target of some DDOS attacks. The results of these attacks have caused instability in our service. WeÂve been experiencing large attacks that have been filling up a significant chunk of bandwidth and causing parts of our system to lose connection to each other. The end result is a poor play experience for you all. While weÂve been able to turn on our loss forgiven feature as soon as the attack is detected, this does not equal a good play experience. </w:t>
        <w:br/>
        <w:br/>
        <w:t xml:space="preserve">While we canÂt share the details of the work we are doing internally to combat this (since it would give the attackers information to circumvent it), we want you to know that we are tackling this from many different angles. This includes working with our datacenter and internet service provider partners, as well as developing tools and services internally to make our service more robust against these types of attacks. Defending against DDOS attacks is an arms race that we will always be engaged in, and we are committed to reducing the pain you all feel as swiftly as possible when the service is being impacted by malicious attacks. </w:t>
        <w:br/>
        <w:br/>
        <w:t xml:space="preserve">We want you to know that this is the top priority for the Live Services team. We share your frustration at the impact of these attacks, and we are working to make sure you can play the game every time you want to. </w:t>
        <w:br/>
        <w:br/>
        <w:t xml:space="preserve">-Ryan </w:t>
        <w:br/>
        <w:br/>
        <w:t>Isnt this the same bs you told us a few months ago when the servers were getting DDOS'd everyday? This is inexcusable. Its been half a year and you've been making no progress, at all.</w:t>
      </w:r>
    </w:p>
    <w:p>
      <w:r>
        <w:rPr>
          <w:b/>
          <w:u w:val="single"/>
        </w:rPr>
        <w:t>800813</w:t>
      </w:r>
    </w:p>
    <w:p>
      <w:r>
        <w:t>For as much as I am glad to hear that something is being done about the matter, it doesn't change the fact that they should be stepping up their game. Riot is nearly a billion dollar company, and yet with all the resources available to them they still manage to be bested by petty hackers.</w:t>
      </w:r>
    </w:p>
    <w:p>
      <w:r>
        <w:rPr>
          <w:b/>
          <w:u w:val="single"/>
        </w:rPr>
        <w:t>800814</w:t>
      </w:r>
    </w:p>
    <w:p>
      <w:r>
        <w:t>Just wanted to say you guys are doing a terrible job with the Loss Prevention switches.  I've gotten Loss Prevented on more matches where everyone at the end was like "WTF?" because nobody was experiencing any issues than I've ever actually gotten on legitimately lagged out games.</w:t>
      </w:r>
    </w:p>
    <w:p>
      <w:r>
        <w:rPr>
          <w:b/>
          <w:u w:val="single"/>
        </w:rPr>
        <w:t>800815</w:t>
      </w:r>
    </w:p>
    <w:p>
      <w:r>
        <w:t>Thanks, it's been really frustrating.</w:t>
      </w:r>
    </w:p>
    <w:p>
      <w:r>
        <w:rPr>
          <w:b/>
          <w:u w:val="single"/>
        </w:rPr>
        <w:t>800816</w:t>
      </w:r>
    </w:p>
    <w:p>
      <w:r>
        <w:t>RIOT FIX YOUR ****ING GAME!! https://www.youtube.com/watch?v=nxAabW7JfTQ</w:t>
      </w:r>
    </w:p>
    <w:p>
      <w:r>
        <w:rPr>
          <w:b/>
          <w:u w:val="single"/>
        </w:rPr>
        <w:t>800817</w:t>
      </w:r>
    </w:p>
    <w:p>
      <w:r>
        <w:t>$632 million in 2013 and we cant seem to give NA good connection with low ping.</w:t>
      </w:r>
    </w:p>
    <w:p>
      <w:r>
        <w:rPr>
          <w:b/>
          <w:u w:val="single"/>
        </w:rPr>
        <w:t>800818</w:t>
      </w:r>
    </w:p>
    <w:p>
      <w:r>
        <w:t>alright everybody lets get ready for another lovely night of riot servers ddos.gotta love this sheeeeittastic game</w:t>
      </w:r>
    </w:p>
    <w:p>
      <w:r>
        <w:rPr>
          <w:b/>
          <w:u w:val="single"/>
        </w:rPr>
        <w:t>800819</w:t>
      </w:r>
    </w:p>
    <w:p>
      <w:r>
        <w:t xml:space="preserve">Quote: </w:t>
        <w:br/>
        <w:br/>
        <w:t xml:space="preserve">ff48fd6c3240b537: </w:t>
        <w:br/>
        <w:br/>
        <w:t xml:space="preserve">East Coast or Central servers won't help this particular type of attack. These are pipefilling attacks that cut off the ability for services to talk to one another. The location of our servers has very little impact on the ability to execute that type of attack. </w:t>
        <w:br/>
        <w:br/>
        <w:t xml:space="preserve">I'm pretty sure the request for East/Central servers is so that we can actually have a </w:t>
        <w:br/>
        <w:t xml:space="preserve">reasonable ping during </w:t>
        <w:br/>
        <w:t xml:space="preserve">normal play. When I started playing League about 2 years ago, my ping rarely went over 80. Now, my ping is regularly at 100+, with frequent jumps to around 200 and sometimes higher, up to 4-500. </w:t>
        <w:br/>
        <w:t xml:space="preserve">This has persisted over three different ISPs and doesn't happen in any other game. This is very obviously a problem with </w:t>
        <w:br/>
        <w:t xml:space="preserve">Riot server latency and it </w:t>
        <w:br/>
        <w:t xml:space="preserve">greatly hinders how much I can enjoy the game. </w:t>
        <w:br/>
        <w:br/>
        <w:t xml:space="preserve">How can I possibly have fun when </w:t>
        <w:br/>
        <w:t xml:space="preserve">I have less control of my character than the opposing team </w:t>
        <w:br/>
        <w:t xml:space="preserve">due to latency? How can I not get frustrated when </w:t>
        <w:br/>
        <w:t xml:space="preserve">I can't help my team and </w:t>
        <w:br/>
        <w:t xml:space="preserve">repeatedly die during ping spikes? </w:t>
        <w:br/>
        <w:br/>
        <w:t>I want to enjoy playing League without having to fight the game itself.</w:t>
      </w:r>
    </w:p>
    <w:p>
      <w:r>
        <w:rPr>
          <w:b/>
          <w:u w:val="single"/>
        </w:rPr>
        <w:t>800820</w:t>
      </w:r>
    </w:p>
    <w:p>
      <w:r>
        <w:t>As with the post above I have huge complaints over latency issues. I am not saying East Coast servers would stop the DDOS problems, but a normal game for me should not become a competition of who has a better connection.  In addition I want to say I am unhappy about Riot handling DDOS. I have not had a loss forgiven in the past three days, and have dropped down because of it. All the games lost were because me or a member of my team could not play. In one game three different people on my team dced; the enemy team was perfectly fine. I just finished a game where I had 500 ping and dced twice. Before people start saying it's a problem on my end, I had 3 normal games before this that all went smoothly with no latency issues. I was home alone and the only one connected to my internet. The problem was on Riot's end, and like the rest of my games over the past three days, there was no loss forgivness.</w:t>
      </w:r>
    </w:p>
    <w:p>
      <w:r>
        <w:rPr>
          <w:b/>
          <w:u w:val="single"/>
        </w:rPr>
        <w:t>800821</w:t>
      </w:r>
    </w:p>
    <w:p>
      <w:r>
        <w:t>my internet has been working fine on all other games and on my web browser but for some reason i get on leauge and i keep getting disconnected from pvp.net and i cant join any queues or anything anyways i can fix this?</w:t>
      </w:r>
    </w:p>
    <w:p>
      <w:r>
        <w:rPr>
          <w:b/>
          <w:u w:val="single"/>
        </w:rPr>
        <w:t>800822</w:t>
      </w:r>
    </w:p>
    <w:p>
      <w:r>
        <w:t>Still not working and i played about 6 other games online but leauge pvp.net keep saying i have connection issues can some one plz help?....i want to play leauge    Thanks for reading.</w:t>
      </w:r>
    </w:p>
    <w:p>
      <w:r>
        <w:rPr>
          <w:b/>
          <w:u w:val="single"/>
        </w:rPr>
        <w:t>800823</w:t>
      </w:r>
    </w:p>
    <w:p>
      <w:r>
        <w:t xml:space="preserve">Quote: </w:t>
        <w:br/>
        <w:br/>
        <w:t xml:space="preserve">787b8a3a4ff46326: </w:t>
        <w:br/>
        <w:br/>
        <w:t xml:space="preserve">I'm pretty sure the request for East/Central servers is so that we can actually have a </w:t>
        <w:br/>
        <w:t xml:space="preserve">reasonable ping during </w:t>
        <w:br/>
        <w:t xml:space="preserve">normal play. When I started playing League about 2 years ago, my ping rarely went over 80. Now, my ping is regularly at 100+, with frequent jumps to around 200 and sometimes higher, up to 4-500. </w:t>
        <w:br/>
        <w:t xml:space="preserve">This has persisted over three different ISPs and doesn't happen in any other game. This is very obviously a problem with </w:t>
        <w:br/>
        <w:t xml:space="preserve">Riot server latency and it </w:t>
        <w:br/>
        <w:t xml:space="preserve">greatly hinders how much I can enjoy the game. </w:t>
        <w:br/>
        <w:br/>
        <w:t xml:space="preserve">How can I possibly have fun when </w:t>
        <w:br/>
        <w:t xml:space="preserve">I have less control of my character than the opposing team </w:t>
        <w:br/>
        <w:t xml:space="preserve">due to latency? How can I not get frustrated when </w:t>
        <w:br/>
        <w:t xml:space="preserve">I can't help my team and </w:t>
        <w:br/>
        <w:t xml:space="preserve">repeatedly die during ping spikes? </w:t>
        <w:br/>
        <w:br/>
        <w:t xml:space="preserve">I want to enjoy playing League without having to fight the game itself. </w:t>
        <w:br/>
        <w:br/>
        <w:t>Alright something that has come to my attention aswell and im pretty sure what the cause is. Back before the DDOS attack started i ran around 80 ping my self now i sit around 101-105+spikes I believe the cause is the security software they have been implementing to reduce the effects of the DDOS attacks. They say many times that YES there is technology that they COULD use to reduce the effectiveness of the attacks but it will also increase the latency across the board (wich is why i believe alot of us have gained around 20 latency it is the time it is taking the software to proccess and authenticate our data) any NOC Rioters want to confirm my suspicions here I would much appreciate it and believe the community would aswell.</w:t>
      </w:r>
    </w:p>
    <w:p>
      <w:r>
        <w:rPr>
          <w:b/>
          <w:u w:val="single"/>
        </w:rPr>
        <w:t>800824</w:t>
      </w:r>
    </w:p>
    <w:p>
      <w:r>
        <w:t>Is this still a thing? Please say it is cause my connection hast been terrible.</w:t>
      </w:r>
    </w:p>
    <w:p>
      <w:r>
        <w:rPr>
          <w:b/>
          <w:u w:val="single"/>
        </w:rPr>
        <w:t>800825</w:t>
      </w:r>
    </w:p>
    <w:p>
      <w:r>
        <w:t>fricken stupid attacks go the heck away and let me play the darn game!</w:t>
      </w:r>
    </w:p>
    <w:p>
      <w:r>
        <w:rPr>
          <w:b/>
          <w:u w:val="single"/>
        </w:rPr>
        <w:t>800826</w:t>
      </w:r>
    </w:p>
    <w:p>
      <w:r>
        <w:t>Andddddd thereeeeee baaaaaackkk. YAY!</w:t>
      </w:r>
    </w:p>
    <w:p>
      <w:r>
        <w:rPr>
          <w:b/>
          <w:u w:val="single"/>
        </w:rPr>
        <w:t>800827</w:t>
      </w:r>
    </w:p>
    <w:p>
      <w:r>
        <w:t>"Currently, games may not be starting. We are working to fix this  Let's be real. You have no defense. Why not just shut the whole thing down and fire it up later. I mean, that's what your player base is going to do. The ones that are still left. (checks Steam for a FTP RPG)</w:t>
      </w:r>
    </w:p>
    <w:p>
      <w:r>
        <w:rPr>
          <w:b/>
          <w:u w:val="single"/>
        </w:rPr>
        <w:t>800828</w:t>
      </w:r>
    </w:p>
    <w:p>
      <w:r>
        <w:t>I cant wait for the day that LOL servers will be more up than down..</w:t>
      </w:r>
    </w:p>
    <w:p>
      <w:r>
        <w:rPr>
          <w:b/>
          <w:u w:val="single"/>
        </w:rPr>
        <w:t>800829</w:t>
      </w:r>
    </w:p>
    <w:p>
      <w:r>
        <w:t>League of Lag  Only game with more down time than up time.</w:t>
      </w:r>
    </w:p>
    <w:p>
      <w:r>
        <w:rPr>
          <w:b/>
          <w:u w:val="single"/>
        </w:rPr>
        <w:t>800830</w:t>
      </w:r>
    </w:p>
    <w:p>
      <w:r>
        <w:t>Yay! First game in my promo series and no loss prevented even thou everyone including the other team complained about dc's and ping. I officially quit. You won't see another dollar from me. Dota seems much better. No bull****. You don't see blizzard getting shut down every day at the SAME TIME?</w:t>
      </w:r>
    </w:p>
    <w:p>
      <w:r>
        <w:rPr>
          <w:b/>
          <w:u w:val="single"/>
        </w:rPr>
        <w:t>800831</w:t>
      </w:r>
    </w:p>
    <w:p>
      <w:r>
        <w:t>Fix yourself before you rek yoself gurlxoxo,3101d4aad1364f35 &lt;3</w:t>
      </w:r>
    </w:p>
    <w:p>
      <w:r>
        <w:rPr>
          <w:b/>
          <w:u w:val="single"/>
        </w:rPr>
        <w:t>800832</w:t>
      </w:r>
    </w:p>
    <w:p>
      <w:r>
        <w:t>Its been five days in a role, same period of time of the day which your servers have been taken down by these people, they are truly truly ruining game experience, riot, come on, are u seriously going to surrender to them and let them do it every single day? This is outrageous.</w:t>
      </w:r>
    </w:p>
    <w:p>
      <w:r>
        <w:rPr>
          <w:b/>
          <w:u w:val="single"/>
        </w:rPr>
        <w:t>800833</w:t>
      </w:r>
    </w:p>
    <w:p>
      <w:r>
        <w:t>Atleast back in the day they would try n compensate the loyal players who have stuck with em through all this bullcrap . some of us only have so much time to play and at certain hours only . Mine jss so happens to be when the servers mess up EVERY DAY !!</w:t>
      </w:r>
    </w:p>
    <w:p>
      <w:r>
        <w:rPr>
          <w:b/>
          <w:u w:val="single"/>
        </w:rPr>
        <w:t>800834</w:t>
      </w:r>
    </w:p>
    <w:p>
      <w:r>
        <w:t>How did this happen AGAIN, in the EXACT same time frame as yesterday? man.</w:t>
      </w:r>
    </w:p>
    <w:p>
      <w:r>
        <w:rPr>
          <w:b/>
          <w:u w:val="single"/>
        </w:rPr>
        <w:t>800835</w:t>
      </w:r>
    </w:p>
    <w:p>
      <w:r>
        <w:t>Riot, go f♪ck youselves, with a cactus, repeatedly, i hope every one in your company gets AIDS. damn useless slÂ¬lts.</w:t>
      </w:r>
    </w:p>
    <w:p>
      <w:r>
        <w:rPr>
          <w:b/>
          <w:u w:val="single"/>
        </w:rPr>
        <w:t>800836</w:t>
      </w:r>
    </w:p>
    <w:p>
      <w:r>
        <w:t>Yes, please loss prevention/forgiven the past 2 hours of games. My team experienced a lag spike in my placement match and the game was impossible to play through -_- I was at gold V mmr and we lost x.x</w:t>
      </w:r>
    </w:p>
    <w:p>
      <w:r>
        <w:rPr>
          <w:b/>
          <w:u w:val="single"/>
        </w:rPr>
        <w:t>800837</w:t>
      </w:r>
    </w:p>
    <w:p>
      <w:r>
        <w:t>https://twitter.com/LizardSquad/ These people are claiming to be the cause of these DDOS attacks I don't know if this helps any but Thumbs up this so they can see this</w:t>
      </w:r>
    </w:p>
    <w:p>
      <w:r>
        <w:rPr>
          <w:b/>
          <w:u w:val="single"/>
        </w:rPr>
        <w:t>800838</w:t>
      </w:r>
    </w:p>
    <w:p>
      <w:r>
        <w:t>All these people who act like fixing a DDos problem is a simple task... Its a free game, you guys aren't forced to pay them, and yet everyone expects so much...</w:t>
      </w:r>
    </w:p>
    <w:p>
      <w:r>
        <w:rPr>
          <w:b/>
          <w:u w:val="single"/>
        </w:rPr>
        <w:t>800839</w:t>
      </w:r>
    </w:p>
    <w:p>
      <w:r>
        <w:t>Just lost my promos because I "dodged" in champ select due to the DDOS (I was the team captain).  At least put me in my promos back?</w:t>
      </w:r>
    </w:p>
    <w:p>
      <w:r>
        <w:rPr>
          <w:b/>
          <w:u w:val="single"/>
        </w:rPr>
        <w:t>800840</w:t>
      </w:r>
    </w:p>
    <w:p>
      <w:r>
        <w:t xml:space="preserve">Quote: </w:t>
        <w:br/>
        <w:br/>
        <w:t xml:space="preserve">e902055a881c2105: </w:t>
        <w:br/>
        <w:br/>
        <w:t>https://twitter.com/LizardSquad/</w:t>
        <w:br/>
        <w:t xml:space="preserve">These people are claiming to be the cause of these DDOS attacks </w:t>
        <w:br/>
        <w:t xml:space="preserve">I don't know if this helps any but Thumbs up this so they can see this </w:t>
        <w:br/>
        <w:br/>
        <w:t>wont help riot doesn't care, what they need to do is crash an esports match somehow</w:t>
      </w:r>
    </w:p>
    <w:p>
      <w:r>
        <w:rPr>
          <w:b/>
          <w:u w:val="single"/>
        </w:rPr>
        <w:t>800841</w:t>
      </w:r>
    </w:p>
    <w:p>
      <w:r>
        <w:t xml:space="preserve">Quote: </w:t>
        <w:br/>
        <w:br/>
        <w:t xml:space="preserve">6597f532e2da4e6f: </w:t>
        <w:br/>
        <w:br/>
        <w:t xml:space="preserve">Yes, please loss prevention/forgiven the past 2 hours of games. </w:t>
        <w:br/>
        <w:t xml:space="preserve">My team experienced a lag spike in my placement match and the game was impossible to play through -_- I was at gold V mmr and we lost x.x </w:t>
        <w:br/>
        <w:br/>
        <w:t>Hey mate, play during the afternoons. You should be able to get a few games. I notice the attacks happen a little around 9pm CST. I played between 5pm and 7pm or 8pm CST and no problem. Anyways, I am sorry friend.</w:t>
      </w:r>
    </w:p>
    <w:p>
      <w:r>
        <w:rPr>
          <w:b/>
          <w:u w:val="single"/>
        </w:rPr>
        <w:t>800842</w:t>
      </w:r>
    </w:p>
    <w:p>
      <w:r>
        <w:t xml:space="preserve">Quote: </w:t>
        <w:br/>
        <w:br/>
        <w:t xml:space="preserve">8f3232f2a29b4347: </w:t>
        <w:br/>
        <w:br/>
        <w:t xml:space="preserve">All these people who act like fixing a DDos problem is a simple task... Its a free game, you guys aren't forced to pay them, and yet everyone expects so much... </w:t>
        <w:br/>
        <w:br/>
        <w:t>I've actually payed more towards this free game than any other game I've ever played.</w:t>
      </w:r>
    </w:p>
    <w:p>
      <w:r>
        <w:rPr>
          <w:b/>
          <w:u w:val="single"/>
        </w:rPr>
        <w:t>800843</w:t>
      </w:r>
    </w:p>
    <w:p>
      <w:r>
        <w:t xml:space="preserve">Quote: </w:t>
        <w:br/>
        <w:br/>
        <w:t xml:space="preserve">8f3232f2a29b4347: </w:t>
        <w:br/>
        <w:br/>
        <w:t xml:space="preserve">All these people who act like fixing a DDos problem is a simple task... Its a free game, you guys aren't forced to pay them, and yet everyone expects so much... </w:t>
        <w:br/>
        <w:br/>
        <w:t xml:space="preserve">&gt; Buys 2 skins </w:t>
        <w:br/>
        <w:t xml:space="preserve">&gt; Spent more on this than Dead Space I, II, and Minecraft combined </w:t>
        <w:br/>
        <w:br/>
        <w:t>Yeah no, going to expect to be able to play during the weekend lol</w:t>
      </w:r>
    </w:p>
    <w:p>
      <w:r>
        <w:rPr>
          <w:b/>
          <w:u w:val="single"/>
        </w:rPr>
        <w:t>800844</w:t>
      </w:r>
    </w:p>
    <w:p>
      <w:r>
        <w:t>Quote:</w:t>
        <w:br/>
        <w:br/>
        <w:t>971489b24b2107ac:</w:t>
        <w:br/>
        <w:br/>
        <w:t xml:space="preserve">wont help riot doesn't care, what they need to do is crash an </w:t>
        <w:br/>
        <w:t>esports match somehow</w:t>
        <w:br/>
        <w:br/>
        <w:t>^^^^^^^^^^^this</w:t>
      </w:r>
    </w:p>
    <w:p>
      <w:r>
        <w:rPr>
          <w:b/>
          <w:u w:val="single"/>
        </w:rPr>
        <w:t>800845</w:t>
      </w:r>
    </w:p>
    <w:p>
      <w:r>
        <w:t>Wasn't it derptrolling a while back ddos'ing as a form of protest towards Riot taking so much money and not using it to improve servers? Maybe if the pockets would stop being lined and US East would get a server to benefit the players as Riot claims they want to do then attacks would stop... I mean good god Latin America's server is in MIAMI wtf is up with that.</w:t>
      </w:r>
    </w:p>
    <w:p>
      <w:r>
        <w:rPr>
          <w:b/>
          <w:u w:val="single"/>
        </w:rPr>
        <w:t>800846</w:t>
      </w:r>
    </w:p>
    <w:p>
      <w:r>
        <w:t xml:space="preserve">Quote: </w:t>
        <w:br/>
        <w:br/>
        <w:t xml:space="preserve">731acee2deba86ed: </w:t>
        <w:br/>
        <w:br/>
        <w:t xml:space="preserve">Wasn't it derptrolling a while back ddos'ing as a form of protest towards Riot taking so much money and not using it to improve servers? </w:t>
        <w:br/>
        <w:t xml:space="preserve">Maybe if the pockets would stop being lined and US East would get a server to benefit the players as Riot claims they want to do then attacks would stop... I mean good god Latin America's server is in MIAMI wtf is up with that. </w:t>
        <w:br/>
        <w:br/>
        <w:t>Riot Games doesn't give into terrorism...or anyone's opinions to that extent as well.</w:t>
      </w:r>
    </w:p>
    <w:p>
      <w:r>
        <w:rPr>
          <w:b/>
          <w:u w:val="single"/>
        </w:rPr>
        <w:t>800847</w:t>
      </w:r>
    </w:p>
    <w:p>
      <w:r>
        <w:t>so can i get "leaving games" forgiveness, i am sick of these hour bans, i dont even get the que prompt and suddenly i am blocked for an hour. come on guys.</w:t>
      </w:r>
    </w:p>
    <w:p>
      <w:r>
        <w:rPr>
          <w:b/>
          <w:u w:val="single"/>
        </w:rPr>
        <w:t>800848</w:t>
      </w:r>
    </w:p>
    <w:p>
      <w:r>
        <w:t>No red post about how you guys WON tonight?  You defeated the Lizard Squad. Good job Riot.</w:t>
      </w:r>
    </w:p>
    <w:p>
      <w:r>
        <w:rPr>
          <w:b/>
          <w:u w:val="single"/>
        </w:rPr>
        <w:t>800849</w:t>
      </w:r>
    </w:p>
    <w:p>
      <w:r>
        <w:t>I cant seem to log in for the past 10 hours... It just says "loggin on" for a few seconds and all I get is a connection error. This is happening to all the players in Korea trying to connect to the NA server. Please address this issue Riot, Thank you.</w:t>
      </w:r>
    </w:p>
    <w:p>
      <w:r>
        <w:rPr>
          <w:b/>
          <w:u w:val="single"/>
        </w:rPr>
        <w:t>800850</w:t>
      </w:r>
    </w:p>
    <w:p>
      <w:r>
        <w:t>If it makes anyone feel any better, I can't log in either, but apparently it is because I've been banned for 14 days. If I get to log on before any of you do, the complaints I suspect will be quite interesting.  Just kidding, I'm not going to continue playing unless I get an apology for being wronged.</w:t>
      </w:r>
    </w:p>
    <w:p>
      <w:r>
        <w:rPr>
          <w:b/>
          <w:u w:val="single"/>
        </w:rPr>
        <w:t>800851</w:t>
      </w:r>
    </w:p>
    <w:p>
      <w:r>
        <w:t>sht i've try to login......</w:t>
      </w:r>
    </w:p>
    <w:p>
      <w:r>
        <w:rPr>
          <w:b/>
          <w:u w:val="single"/>
        </w:rPr>
        <w:t>800852</w:t>
      </w:r>
    </w:p>
    <w:p>
      <w:r>
        <w:t>Hey Riot, I'm personally tired of you guys saying "we're working on it, but we can't release the details of what we're doing".  Are you guys even really working on anything? This is ridiculous. With the amount of money you guys make off of this game, you should be able to at least have more stable servers. I love this game, but it's just disappointment after disappointment.</w:t>
      </w:r>
    </w:p>
    <w:p>
      <w:r>
        <w:rPr>
          <w:b/>
          <w:u w:val="single"/>
        </w:rPr>
        <w:t>800853</w:t>
      </w:r>
    </w:p>
    <w:p>
      <w:r>
        <w:t>But what about East Coast Ping?</w:t>
      </w:r>
    </w:p>
    <w:p>
      <w:r>
        <w:rPr>
          <w:b/>
          <w:u w:val="single"/>
        </w:rPr>
        <w:t>800854</w:t>
      </w:r>
    </w:p>
    <w:p>
      <w:r>
        <w:t>Couple of games recently I had lag spikes go up to 3,000 and wouldnt stay anywhere near 90 pings like it used to, GG Riot.</w:t>
      </w:r>
    </w:p>
    <w:p>
      <w:r>
        <w:rPr>
          <w:b/>
          <w:u w:val="single"/>
        </w:rPr>
        <w:t>800855</w:t>
      </w:r>
    </w:p>
    <w:p>
      <w:r>
        <w:t>Glad I lost my promos because the servers dropped. LCS &gt; everybody else. Riot can't even keep their servers up but i'll be damned if the LCS doesn't keep going.</w:t>
      </w:r>
    </w:p>
    <w:p>
      <w:r>
        <w:rPr>
          <w:b/>
          <w:u w:val="single"/>
        </w:rPr>
        <w:t>800856</w:t>
      </w:r>
    </w:p>
    <w:p>
      <w:r>
        <w:t>i am tired of having random dc's and not being able to login afterwards in a ranked game. The login screen is still going for me saying "logging on" but has been like that for 20 minutes now so something is wrong with reconnecting and its costing me points in ranked so plz just disable ranked while u fix it or something else</w:t>
      </w:r>
    </w:p>
    <w:p>
      <w:r>
        <w:rPr>
          <w:b/>
          <w:u w:val="single"/>
        </w:rPr>
        <w:t>800857</w:t>
      </w:r>
    </w:p>
    <w:p>
      <w:r>
        <w:t>Wtf again with the server issues....... Booted after a win in ranked, and now unable to log on.</w:t>
      </w:r>
    </w:p>
    <w:p>
      <w:r>
        <w:rPr>
          <w:b/>
          <w:u w:val="single"/>
        </w:rPr>
        <w:t>800858</w:t>
      </w:r>
    </w:p>
    <w:p>
      <w:r>
        <w:t>I demand 400 rp</w:t>
      </w:r>
    </w:p>
    <w:p>
      <w:r>
        <w:rPr>
          <w:b/>
          <w:u w:val="single"/>
        </w:rPr>
        <w:t>800859</w:t>
      </w:r>
    </w:p>
    <w:p>
      <w:r>
        <w:t>If these types of people can use VPNs and mirrors and **** to not be detected and hide themselves why the **** can't you guys do something similar?</w:t>
      </w:r>
    </w:p>
    <w:p>
      <w:r>
        <w:rPr>
          <w:b/>
          <w:u w:val="single"/>
        </w:rPr>
        <w:t>800860</w:t>
      </w:r>
    </w:p>
    <w:p>
      <w:r>
        <w:t>I hope they DDOS the hell out of you until you actually realize that you need to have better servers. Your servers are a joke. High ping, lag, able to be drop hacked, and inability to log on.  You cant blame this on the ISP's or Firewalls any longer. It's 100% your fault you can't even run your own game.</w:t>
      </w:r>
    </w:p>
    <w:p>
      <w:r>
        <w:rPr>
          <w:b/>
          <w:u w:val="single"/>
        </w:rPr>
        <w:t>800861</w:t>
      </w:r>
    </w:p>
    <w:p>
      <w:r>
        <w:t>3 patches ago RIOT has been messing up are promos and games with a really not stable NA server with all the money they make even Dota2 with less profit has more stable servers so i am wondering how many players here spend money on skins for RIOT not to have at least server stable for more then a month</w:t>
      </w:r>
    </w:p>
    <w:p>
      <w:r>
        <w:rPr>
          <w:b/>
          <w:u w:val="single"/>
        </w:rPr>
        <w:t>800862</w:t>
      </w:r>
    </w:p>
    <w:p>
      <w:r>
        <w:t xml:space="preserve">Quote: </w:t>
        <w:br/>
        <w:br/>
        <w:t xml:space="preserve">36a439db13fbf0d4: </w:t>
        <w:br/>
        <w:br/>
        <w:t xml:space="preserve">Glad I lost my promos because the servers dropped. LCS &gt; everybody else. Riot can't even keep their servers up but i'll be damned if the LCS doesn't keep going. </w:t>
        <w:br/>
        <w:br/>
        <w:t xml:space="preserve">The LCS is on a different server. Often times even a different patch wall gardened off locally to prevent these kinds of things... The problem is that you cannot do this for internet based games like League so your ire is misplaced. </w:t>
        <w:br/>
        <w:br/>
        <w:t xml:space="preserve">While it's true that even Riot admitted that there are additional measures they /can/ take it comes at a cost. By making these changes the latency may increase as it has over time more and more. I started playing the game at 50ping on the east coast and now I'm lucky to get 130. </w:t>
        <w:br/>
        <w:br/>
        <w:t>People doing this because 'they can' or because 'companies aren't protecting you' is actually a form of extortion. While they may not directly benefit who is to say that security companies and code writers are not benefiting from this kind of attack? Many hackers often get hired by big security firms to help test and improve networks because they are able to do what they do. Either way it's illegal and should stop. The people doing this are criminals pure and simple. Their raison d'etre is simply to cause chaos because it gives them joy. The reason they give as why they do it is just a mask of nobility to protect their fragile egos.</w:t>
      </w:r>
    </w:p>
    <w:p>
      <w:r>
        <w:rPr>
          <w:b/>
          <w:u w:val="single"/>
        </w:rPr>
        <w:t>800863</w:t>
      </w:r>
    </w:p>
    <w:p>
      <w:r>
        <w:t>See this is why lytes ban system is bad, you ban the wrong kinda people (for really bullcrap things; and in some cases for things that would hardly count as an insult) and this starts happening.  STOP PISSING OF THE HACKERS. &lt;------ Anyone with any common sense knows NOT to piss of hackers.   **** i bet there are those that haven't been banned that are doing this as well in rebelion of this communistic lyte ban system that is obviously automated; all cases are personally checked by a RL person my ass.  Your move RIOT.</w:t>
      </w:r>
    </w:p>
    <w:p>
      <w:r>
        <w:rPr>
          <w:b/>
          <w:u w:val="single"/>
        </w:rPr>
        <w:t>800864</w:t>
      </w:r>
    </w:p>
    <w:p>
      <w:r>
        <w:t>I want to know, does this include the 'firewall error' I have been having for two weeks? I've contacted player support but the tech team(probably busy) haven't been responding.</w:t>
      </w:r>
    </w:p>
    <w:p>
      <w:r>
        <w:rPr>
          <w:b/>
          <w:u w:val="single"/>
        </w:rPr>
        <w:t>800865</w:t>
      </w:r>
    </w:p>
    <w:p>
      <w:r>
        <w:t>What a crock of **** with riots excuses. There are plenty of other companies that don't have this problem like xbox, steam, valve, etc.. They are just being cheap, and could care less about the community. It's all about the money, think about it! They didn't make this game to make people happy, they made it to get rich! There greed will be their down fall. They got way to big, way to fast, and can't keep up with the demands of a game that has become so popular. I work at Xbox's labs in Redmond, if this were ever to happen to us at work, everyone one of us would get a very bad review. This would lead to the loss of our jobs, but then again Microsoft will throw money at the problem to fix it. Riot will not spend any money, instead they are cheap looking for their so called professionals handouts to fix the problem. Hell I bet all their servers have only 1 gig connections lol.</w:t>
      </w:r>
    </w:p>
    <w:p>
      <w:r>
        <w:rPr>
          <w:b/>
          <w:u w:val="single"/>
        </w:rPr>
        <w:t>800866</w:t>
      </w:r>
    </w:p>
    <w:p>
      <w:r>
        <w:t>my game is failing right now as we speak even tho you claim the servers are online.... i cant see anything im frozen up and restarting and reconnecting isnt doing anything. personally im bout fed up with this **** and getting no compensation from riot.... ip boosts, rp, anything!!!!! and dont act like you cant do it cuz i have recieved free rp because of server problems in the past.....but thats ok riot... just keep putting out new champions instead of fixing your issues.... heres an idea HIRE HACKERS TO COMBAT HACKERS, YOU OBVIOUSLY DONT KNOW WHAT YOU ARE DOING!!!!!</w:t>
      </w:r>
    </w:p>
    <w:p>
      <w:r>
        <w:rPr>
          <w:b/>
          <w:u w:val="single"/>
        </w:rPr>
        <w:t>800867</w:t>
      </w:r>
    </w:p>
    <w:p>
      <w:r>
        <w:t>I BlOODY CANT ****ING REFRESH ONE PAGE ON THE FORUMS WITHOUT GETTING A FLIPPING ERROR 500 PAGE UP, **** YOU AND YOU SAYING YOU ARE TRYING YOUR VERY BEST TO MITIGATE THESE DDOS ATTACKS, I NEVER HAD PLAYED SUCH A HORRIBLY REGULATED GAME IN AGES SUCH AS THIS ONE, I GET MORE SERVICE AND QUALITY FROM PLAYING ON MY GAME CUBE ONLINE GAMES, FFS YOU GUYS ARE GOING TO GET BANKRUPT VERY SOON AND I DOUBT YOU WOULD CARE SINCE YOU MADE MILLIONS OFF US ANYWAYS.</w:t>
      </w:r>
    </w:p>
    <w:p>
      <w:r>
        <w:rPr>
          <w:b/>
          <w:u w:val="single"/>
        </w:rPr>
        <w:t>800868</w:t>
      </w:r>
    </w:p>
    <w:p>
      <w:r>
        <w:t xml:space="preserve">Quote: </w:t>
        <w:br/>
        <w:br/>
        <w:t xml:space="preserve">36a439db13fbf0d4: </w:t>
        <w:br/>
        <w:br/>
        <w:t xml:space="preserve">I hope they DDOS the hell out of you until you actually realize that you need to have better servers. Your servers are a joke. High ping, lag, able to be drop hacked, and inability to log on. </w:t>
        <w:br/>
        <w:br/>
        <w:t xml:space="preserve">You cant blame this on the ISP's or Firewalls any longer. It's 100% your fault you can't even run your own game. </w:t>
        <w:br/>
        <w:br/>
        <w:t xml:space="preserve">Implying better servers will fix this. Not like these low lifes of society brought down BattleNet, Blizzard's server or anything... </w:t>
        <w:br/>
        <w:br/>
        <w:t xml:space="preserve">Quote: </w:t>
        <w:br/>
        <w:br/>
        <w:t xml:space="preserve">971489b24b2107ac: </w:t>
        <w:br/>
        <w:br/>
        <w:t xml:space="preserve">wont help riot doesn't care, what they need to do is crash an esports match somehow </w:t>
        <w:br/>
        <w:br/>
        <w:t xml:space="preserve">Impossible. Quite literally, impossible. As the esports matches aren't played on a server these DDoS'ers can access. </w:t>
        <w:br/>
        <w:br/>
        <w:t xml:space="preserve">Quote: </w:t>
        <w:br/>
        <w:br/>
        <w:t xml:space="preserve">3cdabed2ed47713a: </w:t>
        <w:br/>
        <w:br/>
        <w:t xml:space="preserve">I cant wait for the day that LOL servers will be more up than down.. </w:t>
        <w:br/>
        <w:br/>
        <w:t xml:space="preserve">You must be </w:t>
        <w:br/>
        <w:t>very new if you say this.</w:t>
      </w:r>
    </w:p>
    <w:p>
      <w:r>
        <w:rPr>
          <w:b/>
          <w:u w:val="single"/>
        </w:rPr>
        <w:t>800869</w:t>
      </w:r>
    </w:p>
    <w:p>
      <w:r>
        <w:t>Oya you sure do share the frustration. So much in fact you take our money, obviously can't even get decent programmers, security, much less can't even barely have a forum to help anyone at all other than yourself. Have spent hundreds of dollars on this game thinking you would somehow be a fair company. You have massive problems, attacks, knowing your servers barely work, yet still i just got banned for your system that is flawed and screwing me over. Yet since you have some stupid ass tribunal program that doesn't care(much like you) as to what the basis was before giving a penalty or ban. If you cared about *the players* like you say stop bending us over and taking a home run. Then say "o man i know it's frustrating that we take your money but that doesn't mean we will have a tech support other than automatic responses because were stuck in 1995. Hell you don't even have a support number where you can actually talk to a person rather than having 0 help. You say the last 24 hours the attacks started then why has the last 2 weeks been having this same exact problem? Hmm? Maybe you can't admit that anything is ever your fault because then you might actually have to do some work and use some money to better you franchise. But hey "**** the players"? Not like your problems losing me all my rank back down to ****ing bronze now i am banned because of you **** servers, programmers, and ability to see that you are punishing players for your constant **** ups. Truly thinking about going to small claims court for my money back i wasted supporting you and stopping playing this game since the players you love o so much and care about are more likely to catch a meteor to the nuts than get any real help or understanding from you. So i speak proudly when i say **** you, i hope your lying asses choke on my stolen money and time.</w:t>
      </w:r>
    </w:p>
    <w:p>
      <w:r>
        <w:rPr>
          <w:b/>
          <w:u w:val="single"/>
        </w:rPr>
        <w:t>800870</w:t>
      </w:r>
    </w:p>
    <w:p>
      <w:r>
        <w:t>Still impossible to login right now.</w:t>
      </w:r>
    </w:p>
    <w:p>
      <w:r>
        <w:rPr>
          <w:b/>
          <w:u w:val="single"/>
        </w:rPr>
        <w:t>800871</w:t>
      </w:r>
    </w:p>
    <w:p>
      <w:r>
        <w:t xml:space="preserve">Quote: </w:t>
        <w:br/>
        <w:br/>
        <w:t xml:space="preserve">We want you to know that this is the top priority for the Live Services team. </w:t>
        <w:br/>
        <w:br/>
        <w:t xml:space="preserve">How about you make it a top priority for the entire business and not just the handful of guys in the "Live Services Team" ? </w:t>
        <w:br/>
        <w:br/>
        <w:t>Could you please stop pumping out 7 or 8 skins a month and spend some money on your infrastructure instead?</w:t>
      </w:r>
    </w:p>
    <w:p>
      <w:r>
        <w:rPr>
          <w:b/>
          <w:u w:val="single"/>
        </w:rPr>
        <w:t>800872</w:t>
      </w:r>
    </w:p>
    <w:p>
      <w:r>
        <w:t xml:space="preserve">Quote: </w:t>
        <w:br/>
        <w:br/>
        <w:t xml:space="preserve">3d20a1c3b83cbac8: </w:t>
        <w:br/>
        <w:br/>
        <w:t xml:space="preserve">Why can't you actually try to fix the servers? This is one of the reasons your company is horrible. </w:t>
        <w:br/>
        <w:br/>
        <w:t>i know right? its like they dont care about the game, only the money like EA</w:t>
      </w:r>
    </w:p>
    <w:p>
      <w:r>
        <w:rPr>
          <w:b/>
          <w:u w:val="single"/>
        </w:rPr>
        <w:t>800873</w:t>
      </w:r>
    </w:p>
    <w:p>
      <w:r>
        <w:t>I finished a game, exited the game and then tried to start a new game join a team. Well it gave me the error that the server detects I am already in a game ad to restart the client. I restated the client and it tells me the game has crashed click to rejoin a game which I never started and then says my firewall may be blocking the program which is impossible cause I set all "three" firewalls to allow LoL through and then I even aloud my anti virus to allow LoL through...So why am I still getting an error for that if I allow them all through?</w:t>
      </w:r>
    </w:p>
    <w:p>
      <w:r>
        <w:rPr>
          <w:b/>
          <w:u w:val="single"/>
        </w:rPr>
        <w:t>800874</w:t>
      </w:r>
    </w:p>
    <w:p>
      <w:r>
        <w:t>These attacks wouldn't be so strong if they hadn't fed.....</w:t>
      </w:r>
    </w:p>
    <w:p>
      <w:r>
        <w:rPr>
          <w:b/>
          <w:u w:val="single"/>
        </w:rPr>
        <w:t>800875</w:t>
      </w:r>
    </w:p>
    <w:p>
      <w:r>
        <w:t>Shame about these lizard guys, they might amount to something if they gave a **** about anyone other than themselves.  Real waste of talent</w:t>
      </w:r>
    </w:p>
    <w:p>
      <w:r>
        <w:rPr>
          <w:b/>
          <w:u w:val="single"/>
        </w:rPr>
        <w:t>800876</w:t>
      </w:r>
    </w:p>
    <w:p>
      <w:r>
        <w:t xml:space="preserve">Quote: </w:t>
        <w:br/>
        <w:br/>
        <w:t xml:space="preserve">d4b019e31c3e1266: </w:t>
        <w:br/>
        <w:br/>
        <w:t xml:space="preserve">heres an idea HIRE HACKERS TO COMBAT HACKERS, YOU OBVIOUSLY DONT KNOW WHAT YOU ARE DOING!!!!! </w:t>
        <w:br/>
        <w:br/>
        <w:t>It's funny how you think you know what you're talking about.</w:t>
      </w:r>
    </w:p>
    <w:p>
      <w:r>
        <w:rPr>
          <w:b/>
          <w:u w:val="single"/>
        </w:rPr>
        <w:t>800877</w:t>
      </w:r>
    </w:p>
    <w:p>
      <w:r>
        <w:t>Look guys, I don't like the down-time with the servers as much as you do but remember that this is a "Free-to-Play" game. They don't charge for service and we just pay for skins once and for new champs ONCE (unless you use IP then nothing at all). I'm not saying they can't do better, what I'm saying is that I think they don't have access to resources that multi-billion corporations do such as Microsoft and Sony, who by the way charge you more for their content and services.  Second of all, I'm sure these attacks are real. It has happened to people before. The Pentagon got hacked several times before and even NASA, Universities too. These punks go around F'ing up our day just like the trolls we experience in game but on a more damaging scale. We need to weed out, find, and put away these little punks so that we can finally game in peace. If you know a hacker, give them up to the authorities! Odds are they are not doing anything honorable with their knowledge when they could be helping prevent such heinous breaches of security and to our gaming time.  To Riot: If you do believe you need help with this or could use it, why not ask your customers? Create a donation fund for your community in an attempt to raise money that will solely go into cyber security and finally get ahead in this cyber arms race. Perhaps reach out for players who have cyber security experience and see if they could donate some time to help? Remember guys, Riot wouldn't be here without us and they need us to keep League in tip top shape.  We all need to pool together to protect our great League of Legends community. I love this game. I love a lot of the people I play with but if we want something done then lets not just place blame but try to assist the providers of the joy we hold dear. I want to play without trolls, hackers, and with the best servers accessible. Don't you too?</w:t>
      </w:r>
    </w:p>
    <w:p>
      <w:r>
        <w:rPr>
          <w:b/>
          <w:u w:val="single"/>
        </w:rPr>
        <w:t>800878</w:t>
      </w:r>
    </w:p>
    <w:p>
      <w:r>
        <w:t>oh and everyone complaining. when i first started playing i was able to get 20 games in with no problems, then i was dc one time and got a temp ban. this was late last year btw. What LoL had to tell me was that it must be my firewall and all this other bs. well got my step dad (a computer programmer) to figure out why i could not get on and the only thing i could do to play was completely stop using my firewall because they kept changing ports and all this other ****. League apparently has a bunch of newbs running it and are not here to tell you exactly what is happening so you will hopefully purchase some of their ****. Yeah it sucks you are under attack, but in my years of gaming blizzard got things fixed ASAP. SC had few issues, but they happened. D2 had issues, but as in SC they got fixed quickly and you really didnt have much issues. well i guess i was spoiled by blizzard though cause they would reset my characters for me when something like this **** happened.</w:t>
      </w:r>
    </w:p>
    <w:p>
      <w:r>
        <w:rPr>
          <w:b/>
          <w:u w:val="single"/>
        </w:rPr>
        <w:t>800879</w:t>
      </w:r>
    </w:p>
    <w:p>
      <w:r>
        <w:t>now this is sad, cant even go through the thread more cause the site is having issues. Its like they just decided to make a game and thought the gamers wouldnt try to kill them or something.</w:t>
      </w:r>
    </w:p>
    <w:p>
      <w:r>
        <w:rPr>
          <w:b/>
          <w:u w:val="single"/>
        </w:rPr>
        <w:t>800880</w:t>
      </w:r>
    </w:p>
    <w:p>
      <w:r>
        <w:t>here are some examples of what we gamers do. would think these guys would be smart enough to figure out how to beat themselves before others did.  http://www.cracked.com/blog/the-7-biggest-dick-moves-in-history-online-gaming_p2/ http://www.cracked.com/blog/the-7-biggest-dick-moves-in-history-online-gaming_p3/ http://www.cracked.com/blog/the-7-biggest-dick-moves-in-history-online-gaming_p5/ &lt;-that one is the best example</w:t>
      </w:r>
    </w:p>
    <w:p>
      <w:r>
        <w:rPr>
          <w:b/>
          <w:u w:val="single"/>
        </w:rPr>
        <w:t>800881</w:t>
      </w:r>
    </w:p>
    <w:p>
      <w:r>
        <w:t>Imagine these attackers trying to DDoS an ISP like Verizon or Comcast. Imagine the retribution that goes along with it. Just give it time. They will stop soon enough, or like a fingerprint, they will be found.</w:t>
      </w:r>
    </w:p>
    <w:p>
      <w:r>
        <w:rPr>
          <w:b/>
          <w:u w:val="single"/>
        </w:rPr>
        <w:t>800882</w:t>
      </w:r>
    </w:p>
    <w:p>
      <w:r>
        <w:t>When was the last time this kind of attack was carried out on Xbox Live even once, let alone this consistently for this amount of time? Riot, you have to understand that server problems this CONSTANT is just plain not acceptable, no matter the excuse. You need to dust off the wallets, open them up, and spend the money on better servers. I'm sorry, you just need to. This instability **** is just going to keep continuing. Stop trying to put it off. I know nobody likes spending big money on stuff, but you no longer have a choice.</w:t>
      </w:r>
    </w:p>
    <w:p>
      <w:r>
        <w:rPr>
          <w:b/>
          <w:u w:val="single"/>
        </w:rPr>
        <w:t>800883</w:t>
      </w:r>
    </w:p>
    <w:p>
      <w:r>
        <w:t>Riot, its been five hours since Lizard Squad started DDOSing you guys, I fold.</w:t>
      </w:r>
    </w:p>
    <w:p>
      <w:r>
        <w:rPr>
          <w:b/>
          <w:u w:val="single"/>
        </w:rPr>
        <w:t>800884</w:t>
      </w:r>
    </w:p>
    <w:p>
      <w:r>
        <w:t>so far, i kept getting disconnected, but after a few minutes it goes away, seems like riot has improved its security, at least for me...</w:t>
      </w:r>
    </w:p>
    <w:p>
      <w:r>
        <w:rPr>
          <w:b/>
          <w:u w:val="single"/>
        </w:rPr>
        <w:t>800885</w:t>
      </w:r>
    </w:p>
    <w:p>
      <w:r>
        <w:t>Indeed, riot, you need to spend some money and upgrade your security as well as the servers or keep getting attacked over and over. Your choice.</w:t>
      </w:r>
    </w:p>
    <w:p>
      <w:r>
        <w:rPr>
          <w:b/>
          <w:u w:val="single"/>
        </w:rPr>
        <w:t>800886</w:t>
      </w:r>
    </w:p>
    <w:p>
      <w:r>
        <w:t>Ya Riot please fix the servers my game ended 30 mins ago and it still says i'm in it</w:t>
      </w:r>
    </w:p>
    <w:p>
      <w:r>
        <w:rPr>
          <w:b/>
          <w:u w:val="single"/>
        </w:rPr>
        <w:t>800887</w:t>
      </w:r>
    </w:p>
    <w:p>
      <w:r>
        <w:t>Riot should put out a bounty on these attackers! I bet all our computer savvy players would love the extra cash to hunt these guys down.</w:t>
      </w:r>
    </w:p>
    <w:p>
      <w:r>
        <w:rPr>
          <w:b/>
          <w:u w:val="single"/>
        </w:rPr>
        <w:t>800888</w:t>
      </w:r>
    </w:p>
    <w:p>
      <w:r>
        <w:t>Check out my song "SERVER LAG" - parody of Super Bass by Nicki Minaj :P  https://www.youtube.com/watch?v=6OZ5rhofFmg</w:t>
      </w:r>
    </w:p>
    <w:p>
      <w:r>
        <w:rPr>
          <w:b/>
          <w:u w:val="single"/>
        </w:rPr>
        <w:t>800889</w:t>
      </w:r>
    </w:p>
    <w:p>
      <w:r>
        <w:t>Just shut your network of servers down for good. Start over, with better equipment and better anti-DDOS protection. You'll never outsmart these attackers because they'll always find away to exploit your network security.  I can wait 5 years to play League again if it means I can play lag free.</w:t>
      </w:r>
    </w:p>
    <w:p>
      <w:r>
        <w:rPr>
          <w:b/>
          <w:u w:val="single"/>
        </w:rPr>
        <w:t>800890</w:t>
      </w:r>
    </w:p>
    <w:p>
      <w:r>
        <w:t>I have a question about Loss Forgiven, hopefully a Rioter can answer this for me (or anyone else who is certain on the answer).  So, as most of us ranked players know, upon being promoted to a new tier/division you have a 'safety net' of a few games where you cannot be demoted at 0 LP. I am wondering if Loss Prevented games count towards these "safety net" games. I'm aware that they don't count as a loss, but do they still count as a game played?</w:t>
      </w:r>
    </w:p>
    <w:p>
      <w:r>
        <w:rPr>
          <w:b/>
          <w:u w:val="single"/>
        </w:rPr>
        <w:t>800891</w:t>
      </w:r>
    </w:p>
    <w:p>
      <w:r>
        <w:t>So let me get this right, you have DECAY on while we have to wait for you to figure out a DDOS attack? this is not acceptable you need to turn DECAY OFF while you fix a problem...PLEASE explain how and why you would allow DECAY to stay on while your servers are nonstop loss forgiven 5lp given.... PLZ STOP THE DECAY WHILE WE WAIT!</w:t>
      </w:r>
    </w:p>
    <w:p>
      <w:r>
        <w:rPr>
          <w:b/>
          <w:u w:val="single"/>
        </w:rPr>
        <w:t>800892</w:t>
      </w:r>
    </w:p>
    <w:p>
      <w:r>
        <w:t>Compensation? The servers have been so bad for weeks now...</w:t>
      </w:r>
    </w:p>
    <w:p>
      <w:r>
        <w:rPr>
          <w:b/>
          <w:u w:val="single"/>
        </w:rPr>
        <w:t>800893</w:t>
      </w:r>
    </w:p>
    <w:p>
      <w:r>
        <w:t xml:space="preserve">Quote: </w:t>
        <w:br/>
        <w:br/>
        <w:t xml:space="preserve">bbe16a640e0027e4: </w:t>
        <w:br/>
        <w:br/>
        <w:t xml:space="preserve">Riot should put out a bounty on these attackers! I bet all our computer savvy players would love the extra cash to hunt these guys down. </w:t>
        <w:br/>
        <w:br/>
        <w:t>Sounds like a brilliant idea. If the US government can do it then why would it be illegal for a company to do it as well?</w:t>
      </w:r>
    </w:p>
    <w:p>
      <w:r>
        <w:rPr>
          <w:b/>
          <w:u w:val="single"/>
        </w:rPr>
        <w:t>800894</w:t>
      </w:r>
    </w:p>
    <w:p>
      <w:r>
        <w:t xml:space="preserve">Quote: </w:t>
        <w:br/>
        <w:br/>
        <w:t xml:space="preserve">9cf6b9b518239330: </w:t>
        <w:br/>
        <w:br/>
        <w:t xml:space="preserve">Check out my song "SERVER LAG" - parody of Super Bass by Nicki Minaj :P </w:t>
        <w:br/>
        <w:br/>
        <w:t>https://www.youtube.com/watch?v=6OZ5rhofFmg</w:t>
        <w:br/>
        <w:br/>
        <w:t>Hey, add me on League on 8ef67353c661d8a5...10/10 music!</w:t>
      </w:r>
    </w:p>
    <w:p>
      <w:r>
        <w:rPr>
          <w:b/>
          <w:u w:val="single"/>
        </w:rPr>
        <w:t>800895</w:t>
      </w:r>
    </w:p>
    <w:p>
      <w:r>
        <w:t>EDIT: Uninstalling/Re-installing overnight seems to have fixed things. I will leave the original message below for others having this issue.   My game was fine earlier tonight, but about an hour ago I tried to play a custom game with friends. I picked a champion, then could not connect to the actual game. I keep getting stuck there, unable to connect to a game. Tried it in 2 games with them which ended up turning our custom 3v3 into a 2v3.   Repaired the game then decided to try again. I tried to do a custom game, but I couldn't even make one. Got a message like "Due to a high number of games, you cannot make a new one now" or something. That made sense considering how bad the servers are right now, but I still wanted to see if repairing the game had fixed things. I didn't want to put more people into a 2v3 or a 4v5 and my friends had started a new game while I repaired, so I started a Co-Op vs AI game. I felt bad about possibly putting others into a 4v5, but it was Beginner Bots, so I didn't feel too guilty. We all got stuck in champ select, but things seemed to be going okay. Then I got the same Error.   These are the messages I'm getting.   1055126  1055125   I don't really want to mess around with my firewall, especially since things worked fine earlier tonight. Apart from that, does anyone else know a way to fix this?</w:t>
      </w:r>
    </w:p>
    <w:p>
      <w:r>
        <w:rPr>
          <w:b/>
          <w:u w:val="single"/>
        </w:rPr>
        <w:t>800896</w:t>
      </w:r>
    </w:p>
    <w:p>
      <w:r>
        <w:t>When a company such as Riot get DDOSed, the attack is very rarely done by a single person. Most people do not have the resources to produce enough data packets to affect servers like the ones used for league. The problem with "fixing" the issue Riot is currently faced with is that most decent hackers can cover their tracks making it difficult to determine the source of the data packets and in order to hit the large servers Riot use there are going to be large number of attackers.  The only way to fix the current server issues would be to find and take the attackers out of the picture through the slow and annoying American legal system or to buy servers with better protection. Riot will not buy new servers, but they will sue the individuals responsible for all the profits they are gonna lose.  No matter how stupidly expensive League of Legends can be we have to realize it is a free to play game and Riot will lose less money keeping the servers up until they deal with the servers than they would buying new servers.  Hackers hack for two main reasons: money and if something is personal. League has pissed off a load of eight year olds, but realistically it's more likely that some one is getting paid. Give it two weeks the problems should be sorted out, and Riot will come out like the big hero but most likely the hackers will have finished their contract and move on to some other project.  Long story short be patient the servers will go back to being meh soon enough. You probably shouldn't play ranked until it is so if you're not happy with your position play in the morning servers seem to work best around noon.</w:t>
      </w:r>
    </w:p>
    <w:p>
      <w:r>
        <w:rPr>
          <w:b/>
          <w:u w:val="single"/>
        </w:rPr>
        <w:t>800897</w:t>
      </w:r>
    </w:p>
    <w:p/>
    <w:p>
      <w:r>
        <w:rPr>
          <w:b/>
          <w:u w:val="single"/>
        </w:rPr>
        <w:t>800898</w:t>
      </w:r>
    </w:p>
    <w:p>
      <w:r>
        <w:t>The sad reality is this. I estimate roughly %5 to %9 of the player base has moved on to other games because of this. I haven't played the game in two days because of other games and when I finally decided to try and play some League tonight, I couldn't log on. Compounding my frustration and disbelief from 3 days ago when I was still playing daily.   I believe the exact words that came out of my mouth were "This is pathetic."   So the excuses don't matter. I've already gotten interested in other games and my interest in League has diminished greatly because of it. Sorry Riot, but you shouldn't be dragging your asses. Take out a loan, buy some new servers.   If I try to log on again and it doesn't work, I'm probably done. This has gone on long enough.</w:t>
      </w:r>
    </w:p>
    <w:p>
      <w:r>
        <w:rPr>
          <w:b/>
          <w:u w:val="single"/>
        </w:rPr>
        <w:t>800899</w:t>
      </w:r>
    </w:p>
    <w:p>
      <w:r>
        <w:t>Your message for ranked being disabled dissappeared so me and my friend tried to duo. and i never even got in a que or anything but somehow i got counted for a que dodge and lost lp in everything, but i was never even in a champion select... awesome.</w:t>
      </w:r>
    </w:p>
    <w:p>
      <w:r>
        <w:rPr>
          <w:b/>
          <w:u w:val="single"/>
        </w:rPr>
        <w:t>800900</w:t>
      </w:r>
    </w:p>
    <w:p>
      <w:r>
        <w:t>so tired of getting 1800 ms in games, starting the game when it says "loss prevented has been turned on" and then all of a sudden i end the game and its been turned off and i get a loss... can you not just keep it on for 30 freaking minutes..</w:t>
      </w:r>
    </w:p>
    <w:p>
      <w:r>
        <w:rPr>
          <w:b/>
          <w:u w:val="single"/>
        </w:rPr>
        <w:t>800901</w:t>
      </w:r>
    </w:p>
    <w:p>
      <w:r>
        <w:t>I just don't understand why you don't simply throw some money at people who are good at handling cyber attacks, Riot. Your servers are basically being molested by a bunch of 15 year olds with too much time on their hands. You're probably thinking "Oh it'll stop once their school starts and they have homework again," and you're probably right, but that's no way to run a company.  You can't deny that you're dick-deep in money. You pumped out like 7 different skins in the last month or so. Maybe focus a little more on the infrastructure of the game, rather than all the embroidery?</w:t>
      </w:r>
    </w:p>
    <w:p>
      <w:r>
        <w:rPr>
          <w:b/>
          <w:u w:val="single"/>
        </w:rPr>
        <w:t>800902</w:t>
      </w:r>
    </w:p>
    <w:p>
      <w:r>
        <w:t>Good luck, Riot. You need it I guess. DDOSers are merciless after all!</w:t>
      </w:r>
    </w:p>
    <w:p>
      <w:r>
        <w:rPr>
          <w:b/>
          <w:u w:val="single"/>
        </w:rPr>
        <w:t>800903</w:t>
      </w:r>
    </w:p>
    <w:p>
      <w:r>
        <w:t xml:space="preserve">Quote: </w:t>
        <w:br/>
        <w:br/>
        <w:t xml:space="preserve">824d0b092e6f300c: </w:t>
        <w:br/>
        <w:br/>
        <w:t xml:space="preserve">Take out a loan, buy some new servers. </w:t>
        <w:br/>
        <w:br/>
        <w:t>Take out a loan? Are we going to actually assume Riot Games does not have enough money to buy new servers? I used to play 20-40 games a day, now I can barely stomach 2-3 because of this **** that keeps happening...</w:t>
      </w:r>
    </w:p>
    <w:p>
      <w:r>
        <w:rPr>
          <w:b/>
          <w:u w:val="single"/>
        </w:rPr>
        <w:t>800904</w:t>
      </w:r>
    </w:p>
    <w:p>
      <w:r>
        <w:t>damn</w:t>
      </w:r>
    </w:p>
    <w:p>
      <w:r>
        <w:rPr>
          <w:b/>
          <w:u w:val="single"/>
        </w:rPr>
        <w:t>800905</w:t>
      </w:r>
    </w:p>
    <w:p>
      <w:r>
        <w:t xml:space="preserve">Quote: </w:t>
        <w:br/>
        <w:br/>
        <w:t xml:space="preserve">c81d24d7125296ae: </w:t>
        <w:br/>
        <w:br/>
        <w:t xml:space="preserve">I just don't understand why you don't simply throw some money at people who are good at handling cyber attacks, Riot. Your servers are basically being molested by a bunch of 15 year olds with too much time on their hands. You're probably thinking "Oh it'll stop once their school starts and they have homework again," and you're probably right, but that's no way to run a company. </w:t>
        <w:br/>
        <w:br/>
        <w:t xml:space="preserve">You can't deny that you're dick-deep in money. You pumped out like 7 different skins in the last month or so. Maybe focus a little more on the infrastructure of the game, rather than all the embroidery? </w:t>
        <w:br/>
        <w:br/>
        <w:t>"But muh E$ports".</w:t>
      </w:r>
    </w:p>
    <w:p>
      <w:r>
        <w:rPr>
          <w:b/>
          <w:u w:val="single"/>
        </w:rPr>
        <w:t>800906</w:t>
      </w:r>
    </w:p>
    <w:p>
      <w:r>
        <w:t>Just an idea for some devs. Have an app wrapped around your login portal. Try to handle logins through this app, basically, the idea is to use a boolean operator to switch a dos off your portal. Once you do that, you can send the high volume attacks to a VM where a database just picking up ip addresses. Once you have the ips, you can just hard code block them via that table with the ips. So, if someone is attacking your server, you can just route them out. If you're running the website off the same server, I would go ahead and invest in a single server. Only problem would be a large queue could possibly fire off that same trigger. I'm not sure what angle they are hitting you from, but just an idea for you guys. Anyway, just a thought, I'm sure you all have it already handled though. I'm sorry about the attacks. It's a pain to deal with when your servers are constantly getting hit. Best of luck</w:t>
      </w:r>
    </w:p>
    <w:p>
      <w:r>
        <w:rPr>
          <w:b/>
          <w:u w:val="single"/>
        </w:rPr>
        <w:t>800907</w:t>
      </w:r>
    </w:p>
    <w:p>
      <w:r>
        <w:t>A possible suggestion; would it be possible to allow players to support the game they are currently in case of unforeseen server problems. That way it might lighten the load of the game servers and players can possibly have a better experience in the event the servers fail the game for some reason. Or would this allow players to be attacked themselves? I'm not much of a programmer so I wouldn't know how this suggested system would work.</w:t>
      </w:r>
    </w:p>
    <w:p>
      <w:r>
        <w:rPr>
          <w:b/>
          <w:u w:val="single"/>
        </w:rPr>
        <w:t>800908</w:t>
      </w:r>
    </w:p>
    <w:p>
      <w:r>
        <w:t>Could we make our ping more visible outside the game so when we notice spikes we can avoid jumping in a game all together? Often times when an attack or other network issue is happening it isn't apparent to those already logged in so we don't see there is a problem until we are staring at 400ms ping in the summoner loading screen. Just an idea!</w:t>
      </w:r>
    </w:p>
    <w:p>
      <w:r>
        <w:rPr>
          <w:b/>
          <w:u w:val="single"/>
        </w:rPr>
        <w:t>800909</w:t>
      </w:r>
    </w:p>
    <w:p>
      <w:r>
        <w:t>Last game, I was shown as 100% connected in the loading screen. It stalled as it pretty much always does nowadays so I reconnected. When I reconnected, two of my teammates and myself had apparently had the same problem for about ten minutes into the game. At this point the other team was about 8-10 levels ahead of us. At this point, we realized that the game was effectively lost but we attempted to play through it hoping for a loss prevented. As per usual with League of Legends, you will not get what you expect and we were handed down the merciless sign of 'Defeat'. I understand the scenario of the DDOS attacks, however if this is the case why does Riot toggle between loss prevented and defeat? Knowing there is instability in the server and knowing that there have been serious connection issues for the past several WEEKS(not days), it seems to make sense to either shut down the system and figure out the issues or to give loss prevented until the issues are resolved.   TL;DR: Connection issues have caused people like me losses that were completely unfair and loss prevented needs to be put on until all issues have had actual solutions and not temporary fixes.</w:t>
      </w:r>
    </w:p>
    <w:p>
      <w:r>
        <w:rPr>
          <w:b/>
          <w:u w:val="single"/>
        </w:rPr>
        <w:t>800910</w:t>
      </w:r>
    </w:p>
    <w:p>
      <w:r>
        <w:t>Unacceptable for a company with this much profit not to have DDoS protection that is top of the line.</w:t>
      </w:r>
    </w:p>
    <w:p>
      <w:r>
        <w:rPr>
          <w:b/>
          <w:u w:val="single"/>
        </w:rPr>
        <w:t>800911</w:t>
      </w:r>
    </w:p>
    <w:p>
      <w:r>
        <w:t>25 hours and still recovering? Only PSN had it worse but that was several years ago when technology wasn't as great at protecting from these attacks, this is unacceptable, everyone is still joking for Lizard Squad to try to DDOS Microsoft and DOTA 2 but everyone knows they are too afraid of that.</w:t>
      </w:r>
    </w:p>
    <w:p>
      <w:r>
        <w:rPr>
          <w:b/>
          <w:u w:val="single"/>
        </w:rPr>
        <w:t>800912</w:t>
      </w:r>
    </w:p>
    <w:p>
      <w:r>
        <w:t>Last game, I was shown as 100% connected in the loading screen. It stalled as it pretty much always does nowadays so I reconnected. When I reconnected, two of my teammates and myself had apparently had the same problem for about ten minutes into the game. At this point the other team was about 8-10 levels ahead of us. At this point, we realized that the game was effectively lost but we attempted to play through it hoping for a loss prevented. As per usual with League of Legends, you will not get what you expect and we were handed down the merciless sign of 'Defeat'. I understand the scenario of the DDOS attacks, however if this is the case why does Riot toggle between loss prevented and defeat? Knowing there is instability in the server and knowing that there have been serious connection issues for the past several WEEKS(not days), it seems to make sense to either shut down the system and figure out the issues or to give loss prevented until the issues are resolved.   TL;DR: Connection issues have caused people like me losses that were completely unfair and loss prevented needs to be put on until all issues have had actual solutions and not temporary fixes.</w:t>
      </w:r>
    </w:p>
    <w:p>
      <w:r>
        <w:rPr>
          <w:b/>
          <w:u w:val="single"/>
        </w:rPr>
        <w:t>800913</w:t>
      </w:r>
    </w:p>
    <w:p>
      <w:r>
        <w:t>I couldn't even connect to my game today and now I have a leave. Thanks riot.</w:t>
      </w:r>
    </w:p>
    <w:p>
      <w:r>
        <w:rPr>
          <w:b/>
          <w:u w:val="single"/>
        </w:rPr>
        <w:t>800914</w:t>
      </w:r>
    </w:p>
    <w:p>
      <w:r>
        <w:t>No offense but rather than hear how your trying to combat it I just want to know that Riot, Blizzard and Sony have reported this to the FBI. From what I have heard and understand it simply can't be stopped unless the person who is doing it is arrested and taken down.</w:t>
      </w:r>
    </w:p>
    <w:p>
      <w:r>
        <w:rPr>
          <w:b/>
          <w:u w:val="single"/>
        </w:rPr>
        <w:t>800915</w:t>
      </w:r>
    </w:p>
    <w:p>
      <w:r>
        <w:t xml:space="preserve">Quote: </w:t>
        <w:br/>
        <w:br/>
        <w:t xml:space="preserve">b48e30b8eb9a76fe: </w:t>
        <w:br/>
        <w:br/>
        <w:t xml:space="preserve">A possible suggestion; would it be possible to allow players to support the game they are currently in case of unforeseen server problems. That way it might lighten the load of the game servers and players can possibly have a better experience in the event the servers fail the game for some reason. Or would this allow players to be attacked themselves? I'm not much of a programmer so I wouldn't know how this suggested system would work. </w:t>
        <w:br/>
        <w:br/>
        <w:t>Bad idea. Like... a really bad idea.</w:t>
      </w:r>
    </w:p>
    <w:p>
      <w:r>
        <w:rPr>
          <w:b/>
          <w:u w:val="single"/>
        </w:rPr>
        <w:t>800916</w:t>
      </w:r>
    </w:p>
    <w:p>
      <w:r>
        <w:t>Last game, I was shown as 100% connected in the loading screen. It stalled as it pretty much always does nowadays so I reconnected. When I reconnected, two of my teammates and myself had apparently had the same problem for about ten minutes into the game. At this point the other team was about 8-10 levels ahead of us. At this point, we realized that the game was effectively lost but we attempted to play through it hoping for a loss prevented. As per usual with League of Legends, you will not get what you expect and we were handed down the merciless sign of 'Defeat'. I understand the scenario of the DDOS attacks, however if this is the case why does Riot toggle between loss prevented and defeat? Knowing there is instability in the server and knowing that there have been serious connection issues for the past several WEEKS(not days), it seems to make sense to either shut down the system and figure out the issues or to give loss prevented until the issues are resolved.   TL;DR: Connection issues have caused people like me losses that were completely unfair and loss prevented needs to be put on until all issues have had actual solutions and not temporary fixes.</w:t>
      </w:r>
    </w:p>
    <w:p>
      <w:r>
        <w:rPr>
          <w:b/>
          <w:u w:val="single"/>
        </w:rPr>
        <w:t>800917</w:t>
      </w:r>
    </w:p>
    <w:p>
      <w:r>
        <w:t>Ok, so its going to be 2 days now?</w:t>
      </w:r>
    </w:p>
    <w:p>
      <w:r>
        <w:rPr>
          <w:b/>
          <w:u w:val="single"/>
        </w:rPr>
        <w:t>800918</w:t>
      </w:r>
    </w:p>
    <w:p>
      <w:r>
        <w:t>Apparently going to be two days of this ****, come on riot! I know this is not your fault but hot damn give us some kind of assurance or feedback or timescale! Its like the company is run by a fair amount of mimes or monks sworn to silence. I do not mean to be rude but its kinda lame that it has been 48 hours almost :/</w:t>
      </w:r>
    </w:p>
    <w:p>
      <w:r>
        <w:rPr>
          <w:b/>
          <w:u w:val="single"/>
        </w:rPr>
        <w:t>800919</w:t>
      </w:r>
    </w:p>
    <w:p>
      <w:r>
        <w:t>Omg</w:t>
      </w:r>
    </w:p>
    <w:p>
      <w:r>
        <w:rPr>
          <w:b/>
          <w:u w:val="single"/>
        </w:rPr>
        <w:t>800920</w:t>
      </w:r>
    </w:p>
    <w:p>
      <w:r>
        <w:t xml:space="preserve">Quote: </w:t>
        <w:br/>
        <w:br/>
        <w:t xml:space="preserve">8796d8175069a505: </w:t>
        <w:br/>
        <w:br/>
        <w:t xml:space="preserve">Apparently going to be two days of this ****, come on riot! I know this is not your fault but hot damn give us some kind of assurance or feedback or timescale! Its like the company is run by a fair amount of mimes or monks sworn to silence. I do not mean to be rude but its kinda lame that it has been 48 hours almost :/ </w:t>
        <w:br/>
        <w:br/>
        <w:t xml:space="preserve">You say it's not their fault, which is correct. Then you say "Give us a timescale"... </w:t>
        <w:br/>
        <w:br/>
        <w:t>~_~</w:t>
      </w:r>
    </w:p>
    <w:p>
      <w:r>
        <w:rPr>
          <w:b/>
          <w:u w:val="single"/>
        </w:rPr>
        <w:t>800921</w:t>
      </w:r>
    </w:p>
    <w:p>
      <w:r>
        <w:t xml:space="preserve">Quote: </w:t>
        <w:br/>
        <w:br/>
        <w:t xml:space="preserve">b9c80beaa8aeb2fb: </w:t>
        <w:br/>
        <w:br/>
        <w:t xml:space="preserve">You say it's not their fault, which is correct. Then you say "Give us a timescale"... </w:t>
        <w:br/>
        <w:br/>
        <w:t xml:space="preserve">~_~ </w:t>
        <w:br/>
        <w:br/>
        <w:t>A small fraction of it is not their fault for being DDOS Attacked, a major portion of it is their fault for having such paper servers.</w:t>
      </w:r>
    </w:p>
    <w:p>
      <w:r>
        <w:rPr>
          <w:b/>
          <w:u w:val="single"/>
        </w:rPr>
        <w:t>800922</w:t>
      </w:r>
    </w:p>
    <w:p>
      <w:r>
        <w:t xml:space="preserve">Quote: </w:t>
        <w:br/>
        <w:br/>
        <w:t xml:space="preserve">5e67716a07f4200d: </w:t>
        <w:br/>
        <w:br/>
        <w:t xml:space="preserve">One large problem we've seen is once we turn on mitigation, latency increases by a large amount. With this latency increase you have essentially taken down the service yourself. </w:t>
        <w:br/>
        <w:br/>
        <w:t xml:space="preserve">If a rioter had to play with a ping not from the west coast, we'd already have centrally located servers and wouldn't ALREADY be dealing with high ping regardless of DDoS attacks. On GOOD days I see 86 ping. On normal days it goes from 90-100+ and during attacks the game is unplayable. Meanwhile, your game doesn't discern that I can't actually do anything in the game as I'm floating in limbo between connected and unconnected so my character stands there and gets "#rekt" and my team *****es at me. </w:t>
        <w:br/>
        <w:br/>
        <w:t>Do something other than give political non-answers like you guys have gotten so good at.</w:t>
      </w:r>
    </w:p>
    <w:p>
      <w:r>
        <w:rPr>
          <w:b/>
          <w:u w:val="single"/>
        </w:rPr>
        <w:t>800923</w:t>
      </w:r>
    </w:p>
    <w:p>
      <w:r>
        <w:t>LizardSquad made CNN news for sending a bomb threat to the president of Sony while he was mid-air. They forced the plane to land at the closest airport. If a bomb threat against a plane in this day and age doesn't get the FBI on this immediately, people mad about playing games won't. Riot, Blizzard and Sony have minimal control over this. Now that this has become National news (for the bomb threat) I'm getting some popcorn to watch this unfold. This guy is toast in his moms basement.</w:t>
      </w:r>
    </w:p>
    <w:p>
      <w:r>
        <w:rPr>
          <w:b/>
          <w:u w:val="single"/>
        </w:rPr>
        <w:t>800924</w:t>
      </w:r>
    </w:p>
    <w:p>
      <w:r>
        <w:t>Do these attacks also have anything to do with the spectating problems? I haven't been able to spectate a game for more than five minutes for days, getting notifications such as "unable to retrieve spectator data" and "game ended without a result and will now exit." It's pretty frustrating having to reconnect every few minutes.</w:t>
      </w:r>
    </w:p>
    <w:p>
      <w:r>
        <w:rPr>
          <w:b/>
          <w:u w:val="single"/>
        </w:rPr>
        <w:t>800925</w:t>
      </w:r>
    </w:p>
    <w:p>
      <w:r>
        <w:t>hey guys just started a stream and would really like your help, I need viewers, give me a chance and I won't disappoint you, THANKS!! &lt;3 ))) http://www.twitch.tv/supersonic420</w:t>
      </w:r>
    </w:p>
    <w:p>
      <w:r>
        <w:rPr>
          <w:b/>
          <w:u w:val="single"/>
        </w:rPr>
        <w:t>800926</w:t>
      </w:r>
    </w:p>
    <w:p>
      <w:r>
        <w:t>Sounds like you should just start building a new client. Forget this one.</w:t>
      </w:r>
    </w:p>
    <w:p>
      <w:r>
        <w:rPr>
          <w:b/>
          <w:u w:val="single"/>
        </w:rPr>
        <w:t>800927</w:t>
      </w:r>
    </w:p>
    <w:p>
      <w:r>
        <w:t xml:space="preserve">Quote: </w:t>
        <w:br/>
        <w:br/>
        <w:t xml:space="preserve">7645f0a053c6cb73: </w:t>
        <w:br/>
        <w:br/>
        <w:t xml:space="preserve">Sounds like you should just start building a new client. Forget this one. </w:t>
        <w:br/>
        <w:br/>
        <w:t>http://na.leagueoflegends.com/en/news/game-updates/features/patcher-landing-page-visual-refresh-pbe</w:t>
        <w:br/>
        <w:br/>
        <w:t>Their new client and patcher.</w:t>
      </w:r>
    </w:p>
    <w:p>
      <w:r>
        <w:rPr>
          <w:b/>
          <w:u w:val="single"/>
        </w:rPr>
        <w:t>800928</w:t>
      </w:r>
    </w:p>
    <w:p>
      <w:r>
        <w:t>Not sure if you guys have heard of WTFast, but I downloaded it a few weeks ago, and it's REALLY helping. This is going to sound like an advert for them, I know, but as someone on the East Coast that used to play with 115-130 ping on average, the 86-90 that I'm getting now is fantastic.   I hated the idea that I would have to access a third-party network in order to play this game, but I figured I'd try it for a week and would cancel if it didn't work. It affects a lot of the other games I play, so I don't mind paying a little for it, but League is the only game that absolutely requires it in order for me to have a fair playing field with my opponents.   As proof of how much it helps, here is a screenshot I got of my connection over a period of about 2.5 hours earlier tonight.   1055751 The most shocking part of it is the fact that with my normal connection, I'd have a Packet Loss count of 483. That is insane, and no other game affects me that badly. I know that Riot's server is getting attacked right now, and I don't blame them for that, but even under normal circumstances, their NA server is not great. I'm putting this info here so that more people can be helped by it.</w:t>
        <w:br/>
        <w:br/>
        <w:t>WTFast_DuringPossibleDDOS.jpg</w:t>
      </w:r>
    </w:p>
    <w:p>
      <w:r>
        <w:rPr>
          <w:b/>
          <w:u w:val="single"/>
        </w:rPr>
        <w:t>800929</w:t>
      </w:r>
    </w:p>
    <w:p>
      <w:r>
        <w:t>now that gnar is out can you PLEASE devote all of your efforts to this cause. no point in developing new heroes if we cant play the game.</w:t>
      </w:r>
    </w:p>
    <w:p>
      <w:r>
        <w:rPr>
          <w:b/>
          <w:u w:val="single"/>
        </w:rPr>
        <w:t>800930</w:t>
      </w:r>
    </w:p>
    <w:p>
      <w:r>
        <w:t xml:space="preserve">Quote: </w:t>
        <w:br/>
        <w:br/>
        <w:t xml:space="preserve">b9c80beaa8aeb2fb: </w:t>
        <w:br/>
        <w:br/>
        <w:t>http://na.leagueoflegends.com/en/news/game-updates/features/patcher-landing-page-visual-refresh-pbe</w:t>
        <w:br/>
        <w:br/>
        <w:t xml:space="preserve">Their new client and patcher. </w:t>
        <w:br/>
        <w:br/>
        <w:t>That's not a new client. That's just a change in appearance of the old client, hence why they're calling it a refresh.</w:t>
      </w:r>
    </w:p>
    <w:p>
      <w:r>
        <w:rPr>
          <w:b/>
          <w:u w:val="single"/>
        </w:rPr>
        <w:t>800931</w:t>
      </w:r>
    </w:p>
    <w:p>
      <w:r>
        <w:t>Hey people  Happy if you read this, need twitch viewers on my stream!!! I give helpful advice to those stuck in bronze and want to break free. http://www.twitch.tv/supersonic420  If you don't watch it then you hate puppies and babies &lt;3 http://www.twitch.tv/supersonic420</w:t>
      </w:r>
    </w:p>
    <w:p>
      <w:r>
        <w:rPr>
          <w:b/>
          <w:u w:val="single"/>
        </w:rPr>
        <w:t>800932</w:t>
      </w:r>
    </w:p>
    <w:p>
      <w:r>
        <w:t xml:space="preserve">Quote: </w:t>
        <w:br/>
        <w:br/>
        <w:t xml:space="preserve">c5b3b5fcc2e3e5eb: </w:t>
        <w:br/>
        <w:br/>
        <w:t xml:space="preserve">Not sure if you guys have heard of WTFast, but I downloaded it a few weeks ago, and it's REALLY helping. This is going to sound like an advert for them, I know, but as someone on the East Coast that used to play with 115-130 ping on average, the 86-90 that I'm getting now is fantastic. </w:t>
        <w:br/>
        <w:br/>
        <w:t xml:space="preserve">I hated the idea that I would have to access a third-party network in order to play this game, but I figured I'd try it for a week and would cancel if it didn't work. It affects a lot of the other games I play, so I don't mind paying a little for it, but League is the only game that absolutely requires it in order for me to have a fair playing field with my opponents. </w:t>
        <w:br/>
        <w:br/>
        <w:t xml:space="preserve">As proof of how much it helps, here is a screenshot I got of my connection over a period of about 2.5 hours earlier tonight. </w:t>
        <w:br/>
        <w:br/>
        <w:t>1055751</w:t>
        <w:br/>
        <w:t xml:space="preserve">The most shocking part of it is the fact that with my normal connection, I'd have a Packet Loss count of 483. That is insane, and no other game affects me that badly. I know that Riot's server is getting attacked right now, and I don't blame them for that, but even under normal circumstances, their NA server is not great. I'm putting this info here so that more people can be helped by it. </w:t>
        <w:br/>
        <w:br/>
        <w:t xml:space="preserve">I'm west coast and it helps. </w:t>
        <w:br/>
        <w:br/>
        <w:t>Just btw, EUW has to share with like 5 countries we share with two. It's not that bad guys.</w:t>
      </w:r>
    </w:p>
    <w:p>
      <w:r>
        <w:rPr>
          <w:b/>
          <w:u w:val="single"/>
        </w:rPr>
        <w:t>800933</w:t>
      </w:r>
    </w:p>
    <w:p>
      <w:r>
        <w:t xml:space="preserve">Quote: </w:t>
        <w:br/>
        <w:br/>
        <w:t xml:space="preserve">66b1daca1fbc60e9: </w:t>
        <w:br/>
        <w:br/>
        <w:t xml:space="preserve">I'm west coast and it helps. </w:t>
        <w:br/>
        <w:br/>
        <w:t xml:space="preserve">Just btw, EUW has to share with like 5 countries we share with two. It's not that bad guys. </w:t>
        <w:br/>
        <w:br/>
        <w:t xml:space="preserve">Please tell me you're not so geographically ignorant that you think that North America is anywhere near as small as 5 countries that connect to the EUW server. </w:t>
        <w:br/>
        <w:br/>
        <w:t xml:space="preserve">The complete EU size: 1,691,658 sq mi </w:t>
        <w:br/>
        <w:br/>
        <w:t xml:space="preserve">North America's size: 9,540,000 sq mi </w:t>
        <w:br/>
        <w:br/>
        <w:t>Tell me we deserve 1 server for our entire continent when they get 2 for being nearly a 1/9th smaller.</w:t>
      </w:r>
    </w:p>
    <w:p>
      <w:r>
        <w:rPr>
          <w:b/>
          <w:u w:val="single"/>
        </w:rPr>
        <w:t>800934</w:t>
      </w:r>
    </w:p>
    <w:p>
      <w:r>
        <w:t xml:space="preserve">Quote: </w:t>
        <w:br/>
        <w:br/>
        <w:t xml:space="preserve">909d9d87741ab895: </w:t>
        <w:br/>
        <w:br/>
        <w:t xml:space="preserve">Please tell me you're not so geographically ignorant that you think that North America is anywhere near as small as 5 countries that connect to the EUW server. </w:t>
        <w:br/>
        <w:br/>
        <w:t xml:space="preserve">The complete EU size: 1,691,658 sq mi </w:t>
        <w:br/>
        <w:br/>
        <w:t xml:space="preserve">North America's size: 9,540,000 sq mi </w:t>
        <w:br/>
        <w:br/>
        <w:t xml:space="preserve">Tell me we deserve 1 server for our entire continent when they get 2 for being nearly a 1/9th smaller. </w:t>
        <w:br/>
        <w:br/>
        <w:t xml:space="preserve">I'll go even one further. </w:t>
        <w:br/>
        <w:br/>
        <w:t xml:space="preserve">Here's the population for the EU: 507.4 million people </w:t>
        <w:br/>
        <w:t xml:space="preserve">Here's the population for NA: 528.7 million (as of 2008) </w:t>
        <w:br/>
        <w:br/>
        <w:t xml:space="preserve">I imagine we have far more people playing on our servers than they do on theirs and they get </w:t>
        <w:br/>
        <w:t>TWO servers to split the load across their country. Oh wait, that's right. We get LAN where I can't even speak the language or read it to be able to make an account so I can play with a decent ping with people I won't be able to communicate with. Silly me.</w:t>
      </w:r>
    </w:p>
    <w:p>
      <w:r>
        <w:rPr>
          <w:b/>
          <w:u w:val="single"/>
        </w:rPr>
        <w:t>800935</w:t>
      </w:r>
    </w:p>
    <w:p>
      <w:r>
        <w:t xml:space="preserve">Quote: </w:t>
        <w:br/>
        <w:br/>
        <w:t xml:space="preserve">ff48fd6c3240b537: </w:t>
        <w:br/>
        <w:br/>
        <w:t xml:space="preserve">Hey Everyone, </w:t>
        <w:br/>
        <w:t xml:space="preserve">Over the last couple of days, many of you have experienced some problems while playing the game. YouÂve seen reconnect spikes, issues with game starts, and very large login queue in many occasions. We wanted to take some time to give you all a little more information on whatÂs going on, since we havenÂt spoken much about this since the issues started occurring. </w:t>
        <w:br/>
        <w:br/>
        <w:t xml:space="preserve">In the last couple weeks our datacenter and game have been the target of some DDOS attacks. The results of these attacks have caused instability in our service. WeÂve been experiencing large attacks that have been filling up a significant chunk of bandwidth and causing parts of our system to lose connection to each other. The end result is a poor play experience for you all. While weÂve been able to turn on our loss forgiven feature as soon as the attack is detected, this does not equal a good play experience. </w:t>
        <w:br/>
        <w:br/>
        <w:t xml:space="preserve">While we canÂt share the details of the work we are doing internally to combat this (since it would give the attackers information to circumvent it), we want you to know that we are tackling this from many different angles. This includes working with our datacenter and internet service provider partners, as well as developing tools and services internally to make our service more robust against these types of attacks. Defending against DDOS attacks is an arms race that we will always be engaged in, and we are committed to reducing the pain you all feel as swiftly as possible when the service is being impacted by malicious attacks. </w:t>
        <w:br/>
        <w:br/>
        <w:t xml:space="preserve">We want you to know that this is the top priority for the Live Services team. We share your frustration at the impact of these attacks, and we are working to make sure you can play the game every time you want to. </w:t>
        <w:br/>
        <w:br/>
        <w:t xml:space="preserve">-Ryan </w:t>
        <w:br/>
        <w:br/>
        <w:t>good, you guys are the largest MOBA in the world right now you should be prepared and expect this **** to happen at least now you are ready for the next one...</w:t>
      </w:r>
    </w:p>
    <w:p>
      <w:r>
        <w:rPr>
          <w:b/>
          <w:u w:val="single"/>
        </w:rPr>
        <w:t>800936</w:t>
      </w:r>
    </w:p>
    <w:p>
      <w:r>
        <w:t>i think you guys need to get the power-hungry ****s outta the tribunal, i just got a 34 game chat restriction for no reason at all, i literally haven't typed a thing for the past week and a half. This isn't the first time something like this has happened either when i haven't said a thing. HOW ABOUT COMING UP WITH A MORE EFFICIENT PUNISHMENT THAN CHAT RESTRICTION. I play games where smart pinging people isn't enough, and no one knows what to do or asks what to do. CHAT BAN DOES'T JUST EFFECT YOU, IT EFFECTS THE ENTIRE TEAM.</w:t>
      </w:r>
    </w:p>
    <w:p>
      <w:r>
        <w:rPr>
          <w:b/>
          <w:u w:val="single"/>
        </w:rPr>
        <w:t>800937</w:t>
      </w:r>
    </w:p>
    <w:p>
      <w:r>
        <w:t xml:space="preserve">Quote: </w:t>
        <w:br/>
        <w:br/>
        <w:t xml:space="preserve">27b7b9d3c7a45d81: </w:t>
        <w:br/>
        <w:br/>
        <w:t xml:space="preserve">Compensation? The servers have been so bad for weeks now... </w:t>
        <w:br/>
        <w:br/>
        <w:t>Even EUW is running better than NA... The world is coming to an end!</w:t>
      </w:r>
    </w:p>
    <w:p>
      <w:r>
        <w:rPr>
          <w:b/>
          <w:u w:val="single"/>
        </w:rPr>
        <w:t>800938</w:t>
      </w:r>
    </w:p>
    <w:p>
      <w:r>
        <w:t>Wow, I shut down every application, even closed all web browsers on my computer, and last game I couldn't even see what was happening in team fights as the pings would spike to 3,000 and rubber band so hard that my commands wouldn't even register, this game is ****</w:t>
      </w:r>
    </w:p>
    <w:p>
      <w:r>
        <w:rPr>
          <w:b/>
          <w:u w:val="single"/>
        </w:rPr>
        <w:t>800939</w:t>
      </w:r>
    </w:p>
    <w:p>
      <w:r>
        <w:t>Rito PLZ... Days ?! Wrong word... Months is the right one....  So far, you have the worst Server i've ever played on, and i have played alot of online games.</w:t>
      </w:r>
    </w:p>
    <w:p>
      <w:r>
        <w:rPr>
          <w:b/>
          <w:u w:val="single"/>
        </w:rPr>
        <w:t>800940</w:t>
      </w:r>
    </w:p>
    <w:p>
      <w:r>
        <w:t>Had a game where everyone had 3000~ ping. I didn't finally reconnect till 17 minutes in and it had been a 3 v 5 for a decent amount of time, the last person on our team didn't reconnect for another 3~ minutes. I understand it happens but the loss wasn't prevented, I'd appreciate if it was.</w:t>
      </w:r>
    </w:p>
    <w:p>
      <w:r>
        <w:rPr>
          <w:b/>
          <w:u w:val="single"/>
        </w:rPr>
        <w:t>800941</w:t>
      </w:r>
    </w:p>
    <w:p>
      <w:r>
        <w:t>Shocker. The servers are down again.</w:t>
      </w:r>
    </w:p>
    <w:p>
      <w:r>
        <w:rPr>
          <w:b/>
          <w:u w:val="single"/>
        </w:rPr>
        <w:t>800942</w:t>
      </w:r>
    </w:p>
    <w:p>
      <w:r>
        <w:t>sooo i haven'y been able to actually login to the game since ****ing Thursday of last week.</w:t>
      </w:r>
    </w:p>
    <w:p>
      <w:r>
        <w:rPr>
          <w:b/>
          <w:u w:val="single"/>
        </w:rPr>
        <w:t>800943</w:t>
      </w:r>
    </w:p>
    <w:p>
      <w:r>
        <w:t xml:space="preserve">Quote: </w:t>
        <w:br/>
        <w:br/>
        <w:t xml:space="preserve">bb20956afcea55ba: </w:t>
        <w:br/>
        <w:br/>
        <w:t xml:space="preserve">Shocker. The servers are down again. </w:t>
        <w:br/>
        <w:br/>
        <w:t>as expected</w:t>
      </w:r>
    </w:p>
    <w:p>
      <w:r>
        <w:rPr>
          <w:b/>
          <w:u w:val="single"/>
        </w:rPr>
        <w:t>800944</w:t>
      </w:r>
    </w:p>
    <w:p>
      <w:r>
        <w:t>Oh great, the DDOS Attack finally wears off after THREE DAYS and Lizard Squad is sending in another one to you guys, **** your ****y servers.</w:t>
      </w:r>
    </w:p>
    <w:p>
      <w:r>
        <w:rPr>
          <w:b/>
          <w:u w:val="single"/>
        </w:rPr>
        <w:t>800945</w:t>
      </w:r>
    </w:p>
    <w:p>
      <w:r>
        <w:t>I never get on the forums to complain; as in this is my first post ever... but this server instability is completely unacceptable. What made it worse is when I see a post blaming it on some DDOS attacks over the past few DAYS? Ok so that explains the last few days of bad server issues, but what about the last couple of MONTHS? There hasn't been a week that has gone by when I think to myself "Wow this feels great; no lag, no attempting to reconnect, no teammate or enemy getting disconnected for the entire game wasting 40 minutes of my time, etc." To top it all off Riot still has 1 data-center for the entire US? Oh wait never mind, I forgot about the Miami server that supplies LATIN AMERICA....  But here I am, ranting before I log on to play a few laggy games(knowingly) before bed. Just call me the Devil's advocate. There is no progress with complacency.</w:t>
      </w:r>
    </w:p>
    <w:p>
      <w:r>
        <w:rPr>
          <w:b/>
          <w:u w:val="single"/>
        </w:rPr>
        <w:t>800946</w:t>
      </w:r>
    </w:p>
    <w:p>
      <w:r>
        <w:t>riot lost the arm race</w:t>
      </w:r>
    </w:p>
    <w:p>
      <w:r>
        <w:rPr>
          <w:b/>
          <w:u w:val="single"/>
        </w:rPr>
        <w:t>800947</w:t>
      </w:r>
    </w:p>
    <w:p>
      <w:r>
        <w:t xml:space="preserve">Quote: </w:t>
        <w:br/>
        <w:br/>
        <w:t xml:space="preserve">3b40310840c894e6: </w:t>
        <w:br/>
        <w:br/>
        <w:t xml:space="preserve">I never get on the forums to complain; as in this is my first post ever... but this server instability is completely unacceptable. What made it worse is when I see a post blaming it on some DDOS attacks over the past few DAYS? Ok so that explains the last few days of bad server issues, but what about the last couple of MONTHS? There hasn't been a week that has gone by when I think to myself "Wow this feels great; no lag, no attempting to reconnect, no teammate or enemy getting disconnected for the entire game wasting 40 minutes of my time, etc." To top it all off Riot still has 1 data-center for the entire US? Oh wait never mind, I forgot about the Miami server that supplies LATIN AMERICA.... </w:t>
        <w:br/>
        <w:br/>
        <w:t xml:space="preserve">But here I am, ranting before I log on to play a few laggy games(knowingly) before bed. Just call me the Devil's advocate. There is no progress with complacency. </w:t>
        <w:br/>
        <w:br/>
        <w:t>Months? Try 5 years, people have been complaining about the latency and lag spikes since Beta, there still is a thread from 3 days after the game was launched in Beta asking for East Coast Servers.</w:t>
      </w:r>
    </w:p>
    <w:p>
      <w:r>
        <w:rPr>
          <w:b/>
          <w:u w:val="single"/>
        </w:rPr>
        <w:t>800948</w:t>
      </w:r>
    </w:p>
    <w:p>
      <w:r>
        <w:t>Servers OP</w:t>
      </w:r>
    </w:p>
    <w:p>
      <w:r>
        <w:rPr>
          <w:b/>
          <w:u w:val="single"/>
        </w:rPr>
        <w:t>800949</w:t>
      </w:r>
    </w:p>
    <w:p>
      <w:r>
        <w:t xml:space="preserve">Quote: </w:t>
        <w:br/>
        <w:br/>
        <w:t xml:space="preserve">3d48671af8ecec71: </w:t>
        <w:br/>
        <w:br/>
        <w:t xml:space="preserve">riot lost the arm race </w:t>
        <w:br/>
        <w:br/>
        <w:t>I would rather say it was not lost as much as ignored/forfeited.</w:t>
      </w:r>
    </w:p>
    <w:p>
      <w:r>
        <w:rPr>
          <w:b/>
          <w:u w:val="single"/>
        </w:rPr>
        <w:t>800950</w:t>
      </w:r>
    </w:p>
    <w:p>
      <w:r>
        <w:t>Oh well... still a month and a half till I get out of Bronze world XD</w:t>
      </w:r>
    </w:p>
    <w:p>
      <w:r>
        <w:rPr>
          <w:b/>
          <w:u w:val="single"/>
        </w:rPr>
        <w:t>800951</w:t>
      </w:r>
    </w:p>
    <w:p>
      <w:r>
        <w:t xml:space="preserve">Quote: </w:t>
        <w:br/>
        <w:br/>
        <w:t xml:space="preserve">945be11204e7e0a2: </w:t>
        <w:br/>
        <w:br/>
        <w:t xml:space="preserve">Oh well... still a month and a half till I get out of Bronze world XD </w:t>
        <w:br/>
        <w:br/>
        <w:t>IDK, it sounds like the DDOS Attacks will make it impossible to play the game at all so we will not have a chance to move up anywhere on the ladder.</w:t>
      </w:r>
    </w:p>
    <w:p>
      <w:r>
        <w:rPr>
          <w:b/>
          <w:u w:val="single"/>
        </w:rPr>
        <w:t>800952</w:t>
      </w:r>
    </w:p>
    <w:p>
      <w:r>
        <w:t>Are you going to delay any ranked inactivity decays for people because of the issues with your server this past week?</w:t>
      </w:r>
    </w:p>
    <w:p>
      <w:r>
        <w:rPr>
          <w:b/>
          <w:u w:val="single"/>
        </w:rPr>
        <w:t>800953</w:t>
      </w:r>
    </w:p>
    <w:p>
      <w:r>
        <w:t>****ing virgin squad is so annnoying</w:t>
      </w:r>
    </w:p>
    <w:p>
      <w:r>
        <w:rPr>
          <w:b/>
          <w:u w:val="single"/>
        </w:rPr>
        <w:t>800954</w:t>
      </w:r>
    </w:p>
    <w:p>
      <w:r>
        <w:t xml:space="preserve">Quote: </w:t>
        <w:br/>
        <w:br/>
        <w:t xml:space="preserve">ff48fd6c3240b537: </w:t>
        <w:br/>
        <w:br/>
        <w:t xml:space="preserve">Hey Everyone, </w:t>
        <w:br/>
        <w:t xml:space="preserve">Over the last couple of days, many of you have experienced some problems while playing the game. YouÂve seen reconnect spikes, issues with game starts, and very large login queue in many occasions. We wanted to take some time to give you all a little more information on whatÂs going on, since we havenÂt spoken much about this since the issues started occurring. </w:t>
        <w:br/>
        <w:br/>
        <w:t xml:space="preserve">In the last couple weeks our datacenter and game have been the target of some DDOS attacks. The results of these attacks have caused instability in our service. WeÂve been experiencing large attacks that have been filling up a significant chunk of bandwidth and causing parts of our system to lose connection to each other. The end result is a poor play experience for you all. While weÂve been able to turn on our loss forgiven feature as soon as the attack is detected, this does not equal a good play experience. </w:t>
        <w:br/>
        <w:br/>
        <w:t xml:space="preserve">While we canÂt share the details of the work we are doing internally to combat this (since it would give the attackers information to circumvent it), we want you to know that we are tackling this from many different angles. This includes working with our datacenter and internet service provider partners, as well as developing tools and services internally to make our service more robust against these types of attacks. Defending against DDOS attacks is an arms race that we will always be engaged in, and we are committed to reducing the pain you all feel as swiftly as possible when the service is being impacted by malicious attacks. </w:t>
        <w:br/>
        <w:br/>
        <w:t xml:space="preserve">We want you to know that this is the top priority for the Live Services team. We share your frustration at the impact of these attacks, and we are working to make sure you can play the game every time you want to. </w:t>
        <w:br/>
        <w:br/>
        <w:t xml:space="preserve">-Ryan </w:t>
        <w:br/>
        <w:br/>
        <w:t xml:space="preserve">Would like to say that u think you guys are doing as much as you can and i really appreciate it. you guys are awesome and dedicated so give yourselves a pat on the back sometime, it's just a game for us after all. Great work dudes. </w:t>
        <w:br/>
        <w:t>honor for teamwork</w:t>
      </w:r>
    </w:p>
    <w:p>
      <w:r>
        <w:rPr>
          <w:b/>
          <w:u w:val="single"/>
        </w:rPr>
        <w:t>800955</w:t>
      </w:r>
    </w:p>
    <w:p>
      <w:r>
        <w:t xml:space="preserve">Quote: </w:t>
        <w:br/>
        <w:br/>
        <w:t xml:space="preserve">24a70c97f9e012c4: </w:t>
        <w:br/>
        <w:br/>
        <w:t xml:space="preserve">now that gnar is out can you PLEASE devote all of your efforts to this cause. no point in developing new heroes if we cant play the game. </w:t>
        <w:br/>
        <w:br/>
        <w:t xml:space="preserve">Champion development teams have nothing to do with servers or security. And "paying them more" isn't going to help the issue, either. </w:t>
        <w:br/>
        <w:br/>
        <w:t xml:space="preserve">So, saying "Stop making content, fixes the servers" doesn't really work. The only department that actually </w:t>
        <w:br/>
        <w:t xml:space="preserve">does take away from live server teams, is eSports. Dead serious. Being that the eSports department has its own server repair team. </w:t>
        <w:br/>
        <w:br/>
        <w:t xml:space="preserve">Quote: </w:t>
        <w:br/>
        <w:br/>
        <w:t xml:space="preserve">909d9d87741ab895: </w:t>
        <w:br/>
        <w:br/>
        <w:t xml:space="preserve">That's not a new client. That's just a change in appearance of the old client, hence why they're calling it a refresh. </w:t>
        <w:br/>
        <w:br/>
        <w:t>Interesting, I didn't know them dropping the adobe air and making a new client meant it was just an appearance change.</w:t>
      </w:r>
    </w:p>
    <w:p>
      <w:r>
        <w:rPr>
          <w:b/>
          <w:u w:val="single"/>
        </w:rPr>
        <w:t>800956</w:t>
      </w:r>
    </w:p>
    <w:p>
      <w:r>
        <w:t xml:space="preserve">Quote: </w:t>
        <w:br/>
        <w:br/>
        <w:t xml:space="preserve">b9c80beaa8aeb2fb: </w:t>
        <w:br/>
        <w:br/>
        <w:t xml:space="preserve">Champion development teams have nothing to do with servers or security. And "paying them more" isn't going to help the issue, either. </w:t>
        <w:br/>
        <w:br/>
        <w:t xml:space="preserve">So, saying "Stop making content, fixes the servers" doesn't really work. The only department that actually </w:t>
        <w:br/>
        <w:t xml:space="preserve">does take away from live server teams, is eSports. Dead serious. Being that the eSports department has its own server repair team. </w:t>
        <w:br/>
        <w:br/>
        <w:t xml:space="preserve">Interesting, I didn't know them dropping the adobe air and making a new client meant it was just an appearance change. </w:t>
        <w:br/>
        <w:br/>
        <w:t>Only problem is that I am starting to suspect there is a department for the servers, so yes its probably replaced by the Esports department ;__;</w:t>
      </w:r>
    </w:p>
    <w:p>
      <w:r>
        <w:rPr>
          <w:b/>
          <w:u w:val="single"/>
        </w:rPr>
        <w:t>800957</w:t>
      </w:r>
    </w:p>
    <w:p>
      <w:r>
        <w:t>let me suck your dick</w:t>
      </w:r>
    </w:p>
    <w:p>
      <w:r>
        <w:rPr>
          <w:b/>
          <w:u w:val="single"/>
        </w:rPr>
        <w:t>800958</w:t>
      </w:r>
    </w:p>
    <w:p>
      <w:r>
        <w:t>Should Riot Games let us reprovisual?I feel like maybe they should.I mean I lost 6/10 games due to Three of my team members DCing.</w:t>
      </w:r>
    </w:p>
    <w:p>
      <w:r>
        <w:rPr>
          <w:b/>
          <w:u w:val="single"/>
        </w:rPr>
        <w:t>800959</w:t>
      </w:r>
    </w:p>
    <w:p>
      <w:r>
        <w:t xml:space="preserve">Quote: </w:t>
        <w:br/>
        <w:br/>
        <w:t xml:space="preserve">8c2a0b72f844c9a7: </w:t>
        <w:br/>
        <w:br/>
        <w:t xml:space="preserve">I demand 400 rp </w:t>
        <w:br/>
        <w:br/>
        <w:t>nah,a reprovusual is more valuable then some recolor skin.</w:t>
      </w:r>
    </w:p>
    <w:p>
      <w:r>
        <w:rPr>
          <w:b/>
          <w:u w:val="single"/>
        </w:rPr>
        <w:t>800960</w:t>
      </w:r>
    </w:p>
    <w:p>
      <w:r>
        <w:t>I feel like killing myself because of Riot's inability to keep noobs out of ranked.</w:t>
      </w:r>
    </w:p>
    <w:p>
      <w:r>
        <w:rPr>
          <w:b/>
          <w:u w:val="single"/>
        </w:rPr>
        <w:t>800961</w:t>
      </w:r>
    </w:p>
    <w:p>
      <w:r>
        <w:t>Thanks for lettting us know</w:t>
      </w:r>
    </w:p>
    <w:p>
      <w:r>
        <w:rPr>
          <w:b/>
          <w:u w:val="single"/>
        </w:rPr>
        <w:t>800962</w:t>
      </w:r>
    </w:p>
    <w:p>
      <w:r>
        <w:t>Boycott ranked.   Seriously.   In every one of my games I get ridiculous ****ing ping that negates any lead that I may have.</w:t>
      </w:r>
    </w:p>
    <w:p>
      <w:r>
        <w:rPr>
          <w:b/>
          <w:u w:val="single"/>
        </w:rPr>
        <w:t>800963</w:t>
      </w:r>
    </w:p>
    <w:p>
      <w:r>
        <w:t>https://www.youtube.com/watch?v=LbCtHCRh700&amp;list=UUClKb1NPnPUaNkAv2maS9VQ</w:t>
      </w:r>
    </w:p>
    <w:p>
      <w:r>
        <w:rPr>
          <w:b/>
          <w:u w:val="single"/>
        </w:rPr>
        <w:t>800964</w:t>
      </w:r>
    </w:p>
    <w:p>
      <w:r>
        <w:t>Mac client not working. Hello Riot, are you there. Anyone home.</w:t>
      </w:r>
    </w:p>
    <w:p>
      <w:r>
        <w:rPr>
          <w:b/>
          <w:u w:val="single"/>
        </w:rPr>
        <w:t>800965</w:t>
      </w:r>
    </w:p>
    <w:p>
      <w:r>
        <w:t>&lt;3</w:t>
      </w:r>
    </w:p>
    <w:p>
      <w:r>
        <w:rPr>
          <w:b/>
          <w:u w:val="single"/>
        </w:rPr>
        <w:t>800966</w:t>
      </w:r>
    </w:p>
    <w:p>
      <w:r>
        <w:t>game is twerky. Spectate dont work. Twerki-twerki.</w:t>
      </w:r>
    </w:p>
    <w:p>
      <w:r>
        <w:rPr>
          <w:b/>
          <w:u w:val="single"/>
        </w:rPr>
        <w:t>800967</w:t>
      </w:r>
    </w:p>
    <w:p>
      <w:r>
        <w:t>my league wont let me open at all</w:t>
      </w:r>
    </w:p>
    <w:p>
      <w:r>
        <w:rPr>
          <w:b/>
          <w:u w:val="single"/>
        </w:rPr>
        <w:t>800968</w:t>
      </w:r>
    </w:p>
    <w:p>
      <w:r>
        <w:t xml:space="preserve">Quote: </w:t>
        <w:br/>
        <w:br/>
        <w:t xml:space="preserve">41d51193b3f19282: </w:t>
        <w:br/>
        <w:br/>
        <w:t xml:space="preserve">my league wont let me open at all </w:t>
        <w:br/>
        <w:br/>
        <w:t>Same. Every time I try to open League of Legends the client fails to launch. Does anyone have any ideas on how to fix this problem?</w:t>
      </w:r>
    </w:p>
    <w:p>
      <w:r>
        <w:rPr>
          <w:b/>
          <w:u w:val="single"/>
        </w:rPr>
        <w:t>800969</w:t>
      </w:r>
    </w:p>
    <w:p>
      <w:r>
        <w:t xml:space="preserve">Quote: </w:t>
        <w:br/>
        <w:br/>
        <w:t xml:space="preserve">ac507bb3c4ebfbe8: </w:t>
        <w:br/>
        <w:br/>
        <w:t xml:space="preserve">Same. Every time I try to open League of Legends the client fails to launch. Does anyone have any ideas on how to fix this problem? </w:t>
        <w:br/>
        <w:br/>
        <w:t xml:space="preserve">happened to me today and I solved it. </w:t>
        <w:br/>
        <w:br/>
        <w:t xml:space="preserve">go to the league folder (usually C:/Riot Games/League of Legends) </w:t>
        <w:br/>
        <w:br/>
        <w:t xml:space="preserve">go to the RADS folder then PROJECTS, then delete the folders "lol_launcher" and "lol_patcher"... after that, run League of legends (pref as an administrator) </w:t>
        <w:br/>
        <w:br/>
        <w:t xml:space="preserve">the game should atomatically refresh those folders and fix the launcher problem. (the patcher should downlad again, but then I had to fo a Repair from the Launcher main page -top right cog icon-) </w:t>
        <w:br/>
        <w:br/>
        <w:t>hope it helps.</w:t>
      </w:r>
    </w:p>
    <w:p>
      <w:r>
        <w:rPr>
          <w:b/>
          <w:u w:val="single"/>
        </w:rPr>
        <w:t>800970</w:t>
      </w:r>
    </w:p>
    <w:p>
      <w:r>
        <w:t>Tred this didn't work any other ideas?</w:t>
      </w:r>
    </w:p>
    <w:p>
      <w:r>
        <w:rPr>
          <w:b/>
          <w:u w:val="single"/>
        </w:rPr>
        <w:t>800971</w:t>
      </w:r>
    </w:p>
    <w:p>
      <w:r>
        <w:t>East coast servers plz riot</w:t>
      </w:r>
    </w:p>
    <w:p>
      <w:r>
        <w:rPr>
          <w:b/>
          <w:u w:val="single"/>
        </w:rPr>
        <w:t>800972</w:t>
      </w:r>
    </w:p>
    <w:p>
      <w:r>
        <w:t>So Rito you're away of forum issues and disabled ranked... How about being away of login issues?</w:t>
      </w:r>
    </w:p>
    <w:p>
      <w:r>
        <w:rPr>
          <w:b/>
          <w:u w:val="single"/>
        </w:rPr>
        <w:t>800973</w:t>
      </w:r>
    </w:p>
    <w:p>
      <w:r>
        <w:t>i lost my game and then the game closed itself when i try to relog it says reconnect even though i lost my game is there a way to fix this problem</w:t>
      </w:r>
    </w:p>
    <w:p>
      <w:r>
        <w:rPr>
          <w:b/>
          <w:u w:val="single"/>
        </w:rPr>
        <w:t>800974</w:t>
      </w:r>
    </w:p>
    <w:p>
      <w:r>
        <w:t>i have been in log in for 20 minutes waiting in queue as number 1, any help?</w:t>
      </w:r>
    </w:p>
    <w:p>
      <w:r>
        <w:rPr>
          <w:b/>
          <w:u w:val="single"/>
        </w:rPr>
        <w:t>800975</w:t>
      </w:r>
    </w:p>
    <w:p>
      <w:r>
        <w:t xml:space="preserve">Quote: </w:t>
        <w:br/>
        <w:br/>
        <w:t xml:space="preserve">482918fbe623631a: </w:t>
        <w:br/>
        <w:br/>
        <w:t xml:space="preserve">i have been in log in for 20 minutes waiting in queue as number 1, any help? </w:t>
        <w:br/>
        <w:br/>
        <w:t xml:space="preserve">You're not number one, I am! </w:t>
        <w:br/>
        <w:t>No but really, you aren't the only one.</w:t>
      </w:r>
    </w:p>
    <w:p>
      <w:r>
        <w:rPr>
          <w:b/>
          <w:u w:val="single"/>
        </w:rPr>
        <w:t>800976</w:t>
      </w:r>
    </w:p>
    <w:p>
      <w:r>
        <w:t>great servers are down</w:t>
      </w:r>
    </w:p>
    <w:p>
      <w:r>
        <w:rPr>
          <w:b/>
          <w:u w:val="single"/>
        </w:rPr>
        <w:t>800977</w:t>
      </w:r>
    </w:p>
    <w:p>
      <w:r>
        <w:t>You guys are a joke, because this has been an ongoing problem for months and yet your acting like it happen last patch or only for a few weeks, who the **** are you trying to lie to?</w:t>
      </w:r>
    </w:p>
    <w:p>
      <w:r>
        <w:rPr>
          <w:b/>
          <w:u w:val="single"/>
        </w:rPr>
        <w:t>800978</w:t>
      </w:r>
    </w:p>
    <w:p>
      <w:r>
        <w:t xml:space="preserve">Quote: </w:t>
        <w:br/>
        <w:br/>
        <w:t xml:space="preserve">our datacenter </w:t>
        <w:br/>
        <w:br/>
        <w:t>sounds like you need to broaden your horizons beyond singular datacenter, noobs</w:t>
      </w:r>
    </w:p>
    <w:p>
      <w:r>
        <w:rPr>
          <w:b/>
          <w:u w:val="single"/>
        </w:rPr>
        <w:t>800979</w:t>
      </w:r>
    </w:p>
    <w:p>
      <w:r>
        <w:t>Riot needs to please do something, sitting in queue to log in for 40 minutes is not fun. I'd rather be buying skins tbh. rito pls</w:t>
      </w:r>
    </w:p>
    <w:p>
      <w:r>
        <w:rPr>
          <w:b/>
          <w:u w:val="single"/>
        </w:rPr>
        <w:t>800980</w:t>
      </w:r>
    </w:p>
    <w:p>
      <w:r>
        <w:t>Well, all we can do now is have faith in Rito and hope that they find a solution soon. Otherwise, looks like we will be the next EU WEST. Good luck with all your login endeavors and Riot good luck solving the issue. Hopefully that happens within 3 days so I can play a ranked game to not decay. :C</w:t>
      </w:r>
    </w:p>
    <w:p>
      <w:r>
        <w:rPr>
          <w:b/>
          <w:u w:val="single"/>
        </w:rPr>
        <w:t>800981</w:t>
      </w:r>
    </w:p>
    <w:p>
      <w:r>
        <w:t>Thank you for finally coming out and making an actual response rather than saying that you are working on fixing what is wrong. Shouldn't keep your players in the dark for this long. As a developer, I understand the battle and struggle it takes to defend against these attacks. I hope everything works out soon.</w:t>
      </w:r>
    </w:p>
    <w:p>
      <w:r>
        <w:rPr>
          <w:b/>
          <w:u w:val="single"/>
        </w:rPr>
        <w:t>800982</w:t>
      </w:r>
    </w:p>
    <w:p>
      <w:r>
        <w:t>So, is the NA servers down because im sitting here 1st in queue with 1 seconds left but not getting in.</w:t>
      </w:r>
    </w:p>
    <w:p>
      <w:r>
        <w:rPr>
          <w:b/>
          <w:u w:val="single"/>
        </w:rPr>
        <w:t>800983</w:t>
      </w:r>
    </w:p>
    <w:p>
      <w:r>
        <w:t>To all of you who keep talking bad about Riot, you have absolutely NO idea the struggle and amount of work it takes to defend against DDOS attacks. Educate yourselves before you comment.</w:t>
      </w:r>
    </w:p>
    <w:p>
      <w:r>
        <w:rPr>
          <w:b/>
          <w:u w:val="single"/>
        </w:rPr>
        <w:t>800984</w:t>
      </w:r>
    </w:p>
    <w:p>
      <w:r>
        <w:t>Luckily the World Championship is not held in the USA this year, otherwise people around the world will laugh at what we call Riot the father of LOL and American networking technology.</w:t>
      </w:r>
    </w:p>
    <w:p>
      <w:r>
        <w:rPr>
          <w:b/>
          <w:u w:val="single"/>
        </w:rPr>
        <w:t>800985</w:t>
      </w:r>
    </w:p>
    <w:p>
      <w:r>
        <w:t>Why can't you just make it so only people from North America can play in North America. I mean it only makes sense right. Block anybody else trying to access NA from a foreign country because that is where all the ddosing is happening right? i'm sure every single NA player would be pleased as well to not have spanish/ korean/ chinese speaking people in their games not saying anything in english</w:t>
      </w:r>
    </w:p>
    <w:p>
      <w:r>
        <w:rPr>
          <w:b/>
          <w:u w:val="single"/>
        </w:rPr>
        <w:t>800986</w:t>
      </w:r>
    </w:p>
    <w:p>
      <w:r>
        <w:t>Quote:</w:t>
        <w:br/>
        <w:br/>
        <w:t>24a70c97f9e012c4:</w:t>
        <w:br/>
        <w:br/>
        <w:t xml:space="preserve">now that gnar is out can you PLEASE devote all of your efforts to </w:t>
        <w:br/>
        <w:t xml:space="preserve">this cause. no point in developing new heroes if we cant play the </w:t>
        <w:br/>
        <w:t>game.</w:t>
        <w:br/>
        <w:br/>
        <w:t xml:space="preserve">I second this. I would much rather not have to worry about disconnecting </w:t>
        <w:br/>
        <w:t xml:space="preserve">from games constantly. Dedicate your time and money to your servers and </w:t>
        <w:br/>
        <w:t xml:space="preserve">make this game capable of handling the amount of players you have in the </w:t>
        <w:br/>
        <w:t>US.</w:t>
      </w:r>
    </w:p>
    <w:p>
      <w:r>
        <w:rPr>
          <w:b/>
          <w:u w:val="single"/>
        </w:rPr>
        <w:t>800987</w:t>
      </w:r>
    </w:p>
    <w:p>
      <w:r>
        <w:t>Good thing the other companies victim to lizard squad ddos haven't already fixed the issue by spending some of the large waves of money they take in. Oh..hmm they did that. Well then. rito anytime...</w:t>
      </w:r>
    </w:p>
    <w:p>
      <w:r>
        <w:rPr>
          <w:b/>
          <w:u w:val="single"/>
        </w:rPr>
        <w:t>800988</w:t>
      </w:r>
    </w:p>
    <w:p>
      <w:r>
        <w:t>You know, people QQ so hard about things that cant be helped but never really take the time to thank them for the hard work that they do to keep this game going. Yes there are balance issues, yes there are things that could be done better, but four or five years for a company is not all that long. TBH hating on them is not going to help anything. I don't know a lot about networking and stuff but i think everyone has a miss conception that stopping a DDOS attack is as easy a flipping a switch. the only thing that we can do is chill and wait. Thank you riot for your hard work.</w:t>
      </w:r>
    </w:p>
    <w:p>
      <w:r>
        <w:rPr>
          <w:b/>
          <w:u w:val="single"/>
        </w:rPr>
        <w:t>800989</w:t>
      </w:r>
    </w:p>
    <w:p>
      <w:r>
        <w:t>Na IS DOWN I REPEAT NA IS DOWN XD</w:t>
      </w:r>
    </w:p>
    <w:p>
      <w:r>
        <w:rPr>
          <w:b/>
          <w:u w:val="single"/>
        </w:rPr>
        <w:t>800990</w:t>
      </w:r>
    </w:p>
    <w:p>
      <w:r>
        <w:t>I really wanted to play before I left for work.</w:t>
      </w:r>
    </w:p>
    <w:p>
      <w:r>
        <w:rPr>
          <w:b/>
          <w:u w:val="single"/>
        </w:rPr>
        <w:t>800991</w:t>
      </w:r>
    </w:p>
    <w:p>
      <w:r>
        <w:t>I blame the attack on the Native Americans... they've been planning for centuries ...</w:t>
      </w:r>
    </w:p>
    <w:p>
      <w:r>
        <w:rPr>
          <w:b/>
          <w:u w:val="single"/>
        </w:rPr>
        <w:t>800992</w:t>
      </w:r>
    </w:p>
    <w:p>
      <w:r>
        <w:t>so i still have that problem ~ just let me wait about 20mins and when time was out the screen just stay on 1sec and its all ??</w:t>
      </w:r>
    </w:p>
    <w:p>
      <w:r>
        <w:rPr>
          <w:b/>
          <w:u w:val="single"/>
        </w:rPr>
        <w:t>800993</w:t>
      </w:r>
    </w:p>
    <w:p>
      <w:r>
        <w:t>Rito should really get some help from blizzard tho just saying cause..... blizzard gets hacked but thier defense its so good that the hackers never escape and blizzard has thier own set of hackers, therefore blizzard only gets hacked once in a blue moon and if u are wondering who blizzard is they are the people that run World Of Warcraft #TrueStory</w:t>
      </w:r>
    </w:p>
    <w:p>
      <w:r>
        <w:rPr>
          <w:b/>
          <w:u w:val="single"/>
        </w:rPr>
        <w:t>800994</w:t>
      </w:r>
    </w:p>
    <w:p>
      <w:r>
        <w:t>Appreciate the information, Its unfortunate that popular games are always targetted to get ddossed. best of luck. been playing since season 1, keep up the good work</w:t>
      </w:r>
    </w:p>
    <w:p>
      <w:r>
        <w:rPr>
          <w:b/>
          <w:u w:val="single"/>
        </w:rPr>
        <w:t>800995</w:t>
      </w:r>
    </w:p>
    <w:p>
      <w:r>
        <w:t>looks like no league tonight!</w:t>
      </w:r>
    </w:p>
    <w:p>
      <w:r>
        <w:rPr>
          <w:b/>
          <w:u w:val="single"/>
        </w:rPr>
        <w:t>800996</w:t>
      </w:r>
    </w:p>
    <w:p>
      <w:r>
        <w:t xml:space="preserve">Quote: </w:t>
        <w:br/>
        <w:br/>
        <w:t xml:space="preserve">fa71c965f4f1fb40: </w:t>
        <w:br/>
        <w:br/>
        <w:t xml:space="preserve">Why can't you just make it so only people from North America can play in North America. I mean it only makes sense right. Block anybody else trying to access NA from a foreign country because that is where all the ddosing is happening right? i'm sure every single NA player would be pleased as well to not have spanish/ korean/ chinese speaking people in their games not saying anything in english </w:t>
        <w:br/>
        <w:br/>
        <w:t>You're under some misconception that the attack HAS to come from outside the United States? That's cute.</w:t>
      </w:r>
    </w:p>
    <w:p>
      <w:r>
        <w:rPr>
          <w:b/>
          <w:u w:val="single"/>
        </w:rPr>
        <w:t>800997</w:t>
      </w:r>
    </w:p>
    <w:p>
      <w:r>
        <w:t>Quote:</w:t>
        <w:br/>
        <w:br/>
        <w:t>215f30e782cca870:</w:t>
        <w:br/>
        <w:br/>
        <w:t xml:space="preserve">I second this. I would much rather not have to worry about </w:t>
        <w:br/>
        <w:t xml:space="preserve">disconnecting from games constantly. Dedicate your time and money to </w:t>
        <w:br/>
        <w:t xml:space="preserve">your servers and make this game capable of handling the amount of </w:t>
        <w:br/>
        <w:t>players you have in the US.</w:t>
        <w:br/>
        <w:br/>
        <w:t xml:space="preserve">That would be cool, except the people responsible for designing champions </w:t>
        <w:br/>
        <w:t>have absolutely nothing to do with networking or the servers.</w:t>
      </w:r>
    </w:p>
    <w:p>
      <w:r>
        <w:rPr>
          <w:b/>
          <w:u w:val="single"/>
        </w:rPr>
        <w:t>800998</w:t>
      </w:r>
    </w:p>
    <w:p>
      <w:r>
        <w:t xml:space="preserve">Quote: </w:t>
        <w:br/>
        <w:br/>
        <w:t xml:space="preserve">2ea96959e80aa556: </w:t>
        <w:br/>
        <w:br/>
        <w:t xml:space="preserve">You're under some misconception that the attack HAS to come from outside the United States? That's cute. </w:t>
        <w:br/>
        <w:br/>
        <w:t>Lol ur retarded. You think a group of teenagers DDOSing large internet companies while being sought after by the FBI and haven't been raided yet are from the US? That's cute.</w:t>
      </w:r>
    </w:p>
    <w:p>
      <w:r>
        <w:rPr>
          <w:b/>
          <w:u w:val="single"/>
        </w:rPr>
        <w:t>800999</w:t>
      </w:r>
    </w:p>
    <w:p>
      <w:r>
        <w:t xml:space="preserve">Quote: </w:t>
        <w:br/>
        <w:br/>
        <w:t xml:space="preserve">2ea96959e80aa556: </w:t>
        <w:br/>
        <w:br/>
        <w:t xml:space="preserve">You're under some misconception that the attack HAS to come from outside the United States? That's cute. </w:t>
        <w:br/>
        <w:br/>
        <w:t>Lol ur retarded. You think a group of teenagers DDOSing large internet companies while being sought after by the FBI and haven't been raided yet are from the US? That's cute.</w:t>
      </w:r>
    </w:p>
    <w:p>
      <w:r>
        <w:rPr>
          <w:b/>
          <w:u w:val="single"/>
        </w:rPr>
        <w:t>801000</w:t>
      </w:r>
    </w:p>
    <w:p>
      <w:r>
        <w:t xml:space="preserve">Quote: </w:t>
        <w:br/>
        <w:br/>
        <w:t xml:space="preserve">2ea96959e80aa556: </w:t>
        <w:br/>
        <w:br/>
        <w:t xml:space="preserve">You're under some misconception that the attack HAS to come from outside the United States? That's cute. </w:t>
        <w:br/>
        <w:br/>
        <w:t>Lol ur retarded. You think a group of teenagers DDOSing large internet companies while being sought after by the FBI and haven't been raided yet are from the US? That's cute.</w:t>
      </w:r>
    </w:p>
    <w:p>
      <w:r>
        <w:rPr>
          <w:b/>
          <w:u w:val="single"/>
        </w:rPr>
        <w:t>801001</w:t>
      </w:r>
    </w:p>
    <w:p>
      <w:r>
        <w:t>"Mr. President, our nation is under attack."  "Just how bad is it?"  "Reports are coming in saying that LoL NA is completely down, sir."  "My God.........."</w:t>
      </w:r>
    </w:p>
    <w:p>
      <w:r>
        <w:rPr>
          <w:b/>
          <w:u w:val="single"/>
        </w:rPr>
        <w:t>801002</w:t>
      </w:r>
    </w:p>
    <w:p>
      <w:r>
        <w:t xml:space="preserve">Quote: </w:t>
        <w:br/>
        <w:br/>
        <w:t xml:space="preserve">0868453aa2f817ed: </w:t>
        <w:br/>
        <w:br/>
        <w:t xml:space="preserve">As glad as I am to hear you finally addressing this, this is such a typical response. "We're working on it." </w:t>
        <w:br/>
        <w:br/>
        <w:t>Hah. Hahah. So true, but at least they said more than "We are aware of issues logging in and are working to resolve it."</w:t>
      </w:r>
    </w:p>
    <w:p>
      <w:r>
        <w:rPr>
          <w:b/>
          <w:u w:val="single"/>
        </w:rPr>
        <w:t>801003</w:t>
      </w:r>
    </w:p>
    <w:p>
      <w:r>
        <w:t>I don't get it. You dont gain anything for DDOSing a server. Some people are just a massive pain in the ass.</w:t>
      </w:r>
    </w:p>
    <w:p>
      <w:r>
        <w:rPr>
          <w:b/>
          <w:u w:val="single"/>
        </w:rPr>
        <w:t>801004</w:t>
      </w:r>
    </w:p>
    <w:p>
      <w:r>
        <w:t>Im ready to jump ship on LoL and start playing another MOBA due to Riot being unable to keep their servers up for what the last 6 months, this has just gotten ridiculous. Anyone play other MOBA's that are not having this problem?   Maybe Ill just go back to HoN</w:t>
      </w:r>
    </w:p>
    <w:p>
      <w:r>
        <w:rPr>
          <w:b/>
          <w:u w:val="single"/>
        </w:rPr>
        <w:t>801005</w:t>
      </w:r>
    </w:p>
    <w:p>
      <w:r>
        <w:t xml:space="preserve">Quote: </w:t>
        <w:br/>
        <w:br/>
        <w:t xml:space="preserve">879574b28e6c8987: </w:t>
        <w:br/>
        <w:br/>
        <w:t xml:space="preserve">Lol ur retarded. You think a group of teenagers DDOSing large internet companies while being sought after by the FBI and haven't been raided yet are from the US? That's cute. </w:t>
        <w:br/>
        <w:br/>
        <w:t xml:space="preserve">I think it's certainly possible. </w:t>
        <w:br/>
        <w:br/>
        <w:t>At the very least, the Lizard Squad website was located in the US, since the FBI managed to take it down.</w:t>
      </w:r>
    </w:p>
    <w:p>
      <w:r>
        <w:rPr>
          <w:b/>
          <w:u w:val="single"/>
        </w:rPr>
        <w:t>801006</w:t>
      </w:r>
    </w:p>
    <w:p>
      <w:r>
        <w:t xml:space="preserve">Quote: </w:t>
        <w:br/>
        <w:br/>
        <w:t xml:space="preserve">dba7cff62c58a961: </w:t>
        <w:br/>
        <w:br/>
        <w:t xml:space="preserve">Im ready to jump ship on LoL and start playing another MOBA due to Riot being unable to keep their servers up for what the last 6 months, this has just gotten ridiculous. Anyone play other MOBA's that are not having this problem? </w:t>
        <w:br/>
        <w:br/>
        <w:t xml:space="preserve">Maybe Ill just go back to HoN </w:t>
        <w:br/>
        <w:br/>
        <w:t>****ing HoN best game NA 100%</w:t>
      </w:r>
    </w:p>
    <w:p>
      <w:r>
        <w:rPr>
          <w:b/>
          <w:u w:val="single"/>
        </w:rPr>
        <w:t>801007</w:t>
      </w:r>
    </w:p>
    <w:p>
      <w:r>
        <w:t>I somehow managed to log in but no one is on =[</w:t>
      </w:r>
    </w:p>
    <w:p>
      <w:r>
        <w:rPr>
          <w:b/>
          <w:u w:val="single"/>
        </w:rPr>
        <w:t>801008</w:t>
      </w:r>
    </w:p>
    <w:p>
      <w:r>
        <w:t>you can only apologize so much and keeping screwing your player base before they lose all respect for the game you guys created you lost sight of what it meant when you first started this, now the ones who have lost respect are probably ****ing your servers, maybe focus on the real issues of your ranked play system and how you punish people, instead of what new skin ward skin or rune page bundle or champion deal you can offer constantly, you became all about profit its sad............ start working hard for your players again and not for the sole purpose of what you can get out of them for it. but because you want them to enjoy the game that got riot to where you are now. like it was in season one.</w:t>
      </w:r>
    </w:p>
    <w:p>
      <w:r>
        <w:rPr>
          <w:b/>
          <w:u w:val="single"/>
        </w:rPr>
        <w:t>801009</w:t>
      </w:r>
    </w:p>
    <w:p>
      <w:r>
        <w:t>I'm really chubby and i just want to play league all day haha... Thank you for making the effort to fix these constant problems</w:t>
      </w:r>
    </w:p>
    <w:p>
      <w:r>
        <w:rPr>
          <w:b/>
          <w:u w:val="single"/>
        </w:rPr>
        <w:t>801010</w:t>
      </w:r>
    </w:p>
    <w:p>
      <w:r>
        <w:t>I work an 8 to 6 job, married, kid on the way, and I have to say, the server issues every. single. night. is making me regret starting LOL back up again. I got hooked and I need my fix.   I appreciate the updates on the server status page, and I really hope the Riot legal team is getting ready to make an example out of some ScriptKiddies.</w:t>
      </w:r>
    </w:p>
    <w:p>
      <w:r>
        <w:rPr>
          <w:b/>
          <w:u w:val="single"/>
        </w:rPr>
        <w:t>801011</w:t>
      </w:r>
    </w:p>
    <w:p>
      <w:r>
        <w:t>Dear Riot VideoGames.com,  The choice is your's and your's to make. For every minute that League Legends is down I will bowl a smoke of pot. I'm 30 minminutes in and think I'm going to die. You did this.  With Love... and Pot 879574b28e6c8987</w:t>
      </w:r>
    </w:p>
    <w:p>
      <w:r>
        <w:rPr>
          <w:b/>
          <w:u w:val="single"/>
        </w:rPr>
        <w:t>801012</w:t>
      </w:r>
    </w:p>
    <w:p>
      <w:r>
        <w:t>no compensation, typical gluttons.</w:t>
      </w:r>
    </w:p>
    <w:p>
      <w:r>
        <w:rPr>
          <w:b/>
          <w:u w:val="single"/>
        </w:rPr>
        <w:t>801013</w:t>
      </w:r>
    </w:p>
    <w:p>
      <w:r>
        <w:t>Its not comeing back from what I have seen on twitter LizardSquad is good at keeping things shut down soo goodluck.</w:t>
      </w:r>
    </w:p>
    <w:p>
      <w:r>
        <w:rPr>
          <w:b/>
          <w:u w:val="single"/>
        </w:rPr>
        <w:t>801014</w:t>
      </w:r>
    </w:p>
    <w:p>
      <w:r>
        <w:t>trash server trash game not surprised</w:t>
      </w:r>
    </w:p>
    <w:p>
      <w:r>
        <w:rPr>
          <w:b/>
          <w:u w:val="single"/>
        </w:rPr>
        <w:t>801015</w:t>
      </w:r>
    </w:p>
    <w:p>
      <w:r>
        <w:t>Ok, ive been hitting a high amount of ping...high being 17,000+ ping. I have nothing downloading, nobody using my wifi. It happens at the most random of moments, and its just being a buzzkill when im in a team fight trying to play and i get a reconnecting notification. Can somebody please notify me whether im the only one getting this type of lag or not...and if a riot member could clarify whether this is from the DDOS issues you guys have been having or not</w:t>
      </w:r>
    </w:p>
    <w:p>
      <w:r>
        <w:rPr>
          <w:b/>
          <w:u w:val="single"/>
        </w:rPr>
        <w:t>801016</w:t>
      </w:r>
    </w:p>
    <w:p>
      <w:r>
        <w:t xml:space="preserve">Quote: </w:t>
        <w:br/>
        <w:br/>
        <w:t xml:space="preserve">373a3e31db58f802: </w:t>
        <w:br/>
        <w:br/>
        <w:t xml:space="preserve">I work an 8 to 6 job, married, kid on the way, and I have to say, the server issues every. single. night. is making me regret starting LOL back up again. I got hooked and I need my fix. </w:t>
        <w:br/>
        <w:br/>
        <w:t xml:space="preserve">I appreciate the updates on the server status page, and I really hope the Riot legal team is getting ready to make an example out of some ScriptKiddies. </w:t>
        <w:br/>
        <w:br/>
        <w:t>I'm married, kid in my belly (entering the final month of pregnancy), and I work a lousy dead-end job. League is probably one of the few things that keeps my emotional state of mind in check, and you know that **** is off the charts atm with these hormone spikes. When I see that the game is down, I'm bummed out... so I feel your pain. AFK gotta run, distracting husband is distracting. asdfsadf</w:t>
      </w:r>
    </w:p>
    <w:p>
      <w:r>
        <w:rPr>
          <w:b/>
          <w:u w:val="single"/>
        </w:rPr>
        <w:t>801017</w:t>
      </w:r>
    </w:p>
    <w:p>
      <w:r>
        <w:t>What the **** are u doing get your **** under control loosers</w:t>
      </w:r>
    </w:p>
    <w:p>
      <w:r>
        <w:rPr>
          <w:b/>
          <w:u w:val="single"/>
        </w:rPr>
        <w:t>801018</w:t>
      </w:r>
    </w:p>
    <w:p>
      <w:r>
        <w:t>I finally decided to spend more money on the game now that I thought the DDoS attacks where over. Guess that was another poor decision that I definitely won't make again.</w:t>
      </w:r>
    </w:p>
    <w:p>
      <w:r>
        <w:rPr>
          <w:b/>
          <w:u w:val="single"/>
        </w:rPr>
        <w:t>801019</w:t>
      </w:r>
    </w:p>
    <w:p>
      <w:r>
        <w:t>position in q 1 wait 52 mins, now 12 mins, 1 sec, oh wait 52 mins</w:t>
      </w:r>
    </w:p>
    <w:p>
      <w:r>
        <w:rPr>
          <w:b/>
          <w:u w:val="single"/>
        </w:rPr>
        <w:t>801020</w:t>
      </w:r>
    </w:p>
    <w:p>
      <w:r>
        <w:t>I'm confused. Someone (or a group) is making deliberate attacks on this game, but a lot of us are mad at Riot because.... reasons?</w:t>
      </w:r>
    </w:p>
    <w:p>
      <w:r>
        <w:rPr>
          <w:b/>
          <w:u w:val="single"/>
        </w:rPr>
        <w:t>801021</w:t>
      </w:r>
    </w:p>
    <w:p>
      <w:r>
        <w:t>how are all those people that wanna get gold going to play if this game is always down....something new every night....</w:t>
      </w:r>
    </w:p>
    <w:p>
      <w:r>
        <w:rPr>
          <w:b/>
          <w:u w:val="single"/>
        </w:rPr>
        <w:t>801022</w:t>
      </w:r>
    </w:p>
    <w:p>
      <w:r>
        <w:t>Please ritooo</w:t>
      </w:r>
    </w:p>
    <w:p>
      <w:r>
        <w:rPr>
          <w:b/>
          <w:u w:val="single"/>
        </w:rPr>
        <w:t>801023</w:t>
      </w:r>
    </w:p>
    <w:p>
      <w:r>
        <w:t xml:space="preserve">Quote: </w:t>
        <w:br/>
        <w:br/>
        <w:t xml:space="preserve">2546887a13dadb55: </w:t>
        <w:br/>
        <w:br/>
        <w:t xml:space="preserve">I'm confused. Someone (or a group) is making deliberate attacks on this game, but a lot of us are mad at Riot because.... reasons? </w:t>
        <w:br/>
        <w:br/>
        <w:t xml:space="preserve">If your security system fails to keep a thief out of your home, you get mad at both the thief and the **** security system. </w:t>
        <w:br/>
        <w:br/>
        <w:t xml:space="preserve">Don't get me wrong. Gecko Squad or whatever they're calling themselves can eat a bag of *****es, but Riot isn't innocent in this either. This went on for an entire week. One would think they would have formulated a defense by now. </w:t>
        <w:br/>
        <w:br/>
        <w:t>But I understand. Pushing out Arcade Veigar was extremely important.</w:t>
      </w:r>
    </w:p>
    <w:p>
      <w:r>
        <w:rPr>
          <w:b/>
          <w:u w:val="single"/>
        </w:rPr>
        <w:t>801024</w:t>
      </w:r>
    </w:p>
    <w:p>
      <w:r>
        <w:t>league of legends Riot tryndamere was drinking vodka and no longer cares about the game.</w:t>
      </w:r>
    </w:p>
    <w:p>
      <w:r>
        <w:rPr>
          <w:b/>
          <w:u w:val="single"/>
        </w:rPr>
        <w:t>801025</w:t>
      </w:r>
    </w:p>
    <w:p>
      <w:r>
        <w:t>DDOS was used in a movie called "Hackers" - it was made in 1995. Are you really that lame Riot?</w:t>
      </w:r>
    </w:p>
    <w:p>
      <w:r>
        <w:rPr>
          <w:b/>
          <w:u w:val="single"/>
        </w:rPr>
        <w:t>801026</w:t>
      </w:r>
    </w:p>
    <w:p>
      <w:r>
        <w:t>I spectated a game and left early, and it won't let me join another game saying I'm already in one that I left, but it was just as a spectater and the game's over anyways, but it won't let me play another game. Do you know about this and do you know the cause, and can you fix it?</w:t>
      </w:r>
    </w:p>
    <w:p>
      <w:r>
        <w:rPr>
          <w:b/>
          <w:u w:val="single"/>
        </w:rPr>
        <w:t>801027</w:t>
      </w:r>
    </w:p>
    <w:p>
      <w:r>
        <w:t>It's getting kind of frustrating. Especially after finishing a game and you CAN'T reconnect to even attempt to join another game. Lots of problems that are very disappointing because riot never use to be this unstable. To be honest, I am loosing a little faith in riot and really loosing interest in playing ranked/normal games because of all the constant problems.</w:t>
      </w:r>
    </w:p>
    <w:p>
      <w:r>
        <w:rPr>
          <w:b/>
          <w:u w:val="single"/>
        </w:rPr>
        <w:t>801028</w:t>
      </w:r>
    </w:p>
    <w:p>
      <w:r>
        <w:t>Make a VIP server that has state of the art defense against hackers and charge the users of said server a premium. Additionally make said server priority over everything else..... TAKE MY MONEY $$$$</w:t>
      </w:r>
    </w:p>
    <w:p>
      <w:r>
        <w:rPr>
          <w:b/>
          <w:u w:val="single"/>
        </w:rPr>
        <w:t>801029</w:t>
      </w:r>
    </w:p>
    <w:p>
      <w:r>
        <w:t xml:space="preserve">Quote: </w:t>
        <w:br/>
        <w:br/>
        <w:t xml:space="preserve">dfb5897ac80d59d4: </w:t>
        <w:br/>
        <w:br/>
        <w:t xml:space="preserve">I spectated a game and left early, and it won't let me join another game saying I'm already in one that I left, but it was just as a spectater and the game's over anyways, but it won't let me play another game. Do you know about this and do you know the cause, and can you fix it? </w:t>
        <w:br/>
        <w:br/>
        <w:t>It's working now, though I'm not sure if it is for other people.</w:t>
      </w:r>
    </w:p>
    <w:p>
      <w:r>
        <w:rPr>
          <w:b/>
          <w:u w:val="single"/>
        </w:rPr>
        <w:t>801030</w:t>
      </w:r>
    </w:p>
    <w:p>
      <w:r>
        <w:t xml:space="preserve">Quote: </w:t>
        <w:br/>
        <w:br/>
        <w:t xml:space="preserve">0868453aa2f817ed: </w:t>
        <w:br/>
        <w:br/>
        <w:t xml:space="preserve">This thread provided literally the same exact amount of "information" as all of their previous posts. They didn't address East Coast / Central servers, compensation, how long it's estimated to take for DDOS attacks to successfully be prevented, etc.. </w:t>
        <w:br/>
        <w:br/>
        <w:t>compensation for what? this game is Free To Play. You aren't losing any money.</w:t>
      </w:r>
    </w:p>
    <w:p>
      <w:r>
        <w:rPr>
          <w:b/>
          <w:u w:val="single"/>
        </w:rPr>
        <w:t>801031</w:t>
      </w:r>
    </w:p>
    <w:p>
      <w:r>
        <w:t xml:space="preserve">Quote: </w:t>
        <w:br/>
        <w:br/>
        <w:t xml:space="preserve">ef835882e18f5ef8: </w:t>
        <w:br/>
        <w:br/>
        <w:t xml:space="preserve">$632 million in 2013 and we cant seem to give NA good connection with low ping. </w:t>
        <w:br/>
        <w:br/>
        <w:t>can we all just remember that North America has some of the slowest, and least maintained Internet infrastructures world wide? Also, some of the most expensive.</w:t>
      </w:r>
    </w:p>
    <w:p>
      <w:r>
        <w:rPr>
          <w:b/>
          <w:u w:val="single"/>
        </w:rPr>
        <w:t>801032</w:t>
      </w:r>
    </w:p>
    <w:p>
      <w:r>
        <w:t>im in qatar and before the update my ping is 300(normal ping in qatar) but now my ping is 1k and it wont go down. Riot please</w:t>
      </w:r>
    </w:p>
    <w:p>
      <w:r>
        <w:rPr>
          <w:b/>
          <w:u w:val="single"/>
        </w:rPr>
        <w:t>801033</w:t>
      </w:r>
    </w:p>
    <w:p>
      <w:r>
        <w:t>Riot you are such a ****ed up company i just play a rank game in na server all my teammates are disconnected and super laggy and you counted that game and didnt make it lost prevented.  I play world of warcraft 10 years ago and their server is 100 times more stable then yours.  You guys are hopeless</w:t>
      </w:r>
    </w:p>
    <w:p>
      <w:r>
        <w:rPr>
          <w:b/>
          <w:u w:val="single"/>
        </w:rPr>
        <w:t>801034</w:t>
      </w:r>
    </w:p>
    <w:p>
      <w:r>
        <w:t>Some will find a way to blame Riot for this, but they're handling it in a splendid manner. Best of luck to you.</w:t>
      </w:r>
    </w:p>
    <w:p>
      <w:r>
        <w:rPr>
          <w:b/>
          <w:u w:val="single"/>
        </w:rPr>
        <w:t>801035</w:t>
      </w:r>
    </w:p>
    <w:p>
      <w:r>
        <w:t>Seems like you could just sticky this forever and it would always be relevant</w:t>
      </w:r>
    </w:p>
    <w:p>
      <w:r>
        <w:rPr>
          <w:b/>
          <w:u w:val="single"/>
        </w:rPr>
        <w:t>801036</w:t>
      </w:r>
    </w:p>
    <w:p>
      <w:r>
        <w:t>id like to win one game today , but no DDOS attacks make that impossible. you have to pray that you dont get a lag spike in a match while in a team fight. btw did i mention that their team is 100% burst ? so the fact that their facerolling away while im almost lagged out of game makes it fun.  Azir is currently the ONLY reason why im still playing</w:t>
      </w:r>
    </w:p>
    <w:p>
      <w:r>
        <w:rPr>
          <w:b/>
          <w:u w:val="single"/>
        </w:rPr>
        <w:t>801037</w:t>
      </w:r>
    </w:p>
    <w:p>
      <w:r>
        <w:t>Annoymus vs Lizard Squad LETS GO TEAM MERICA VS ******s</w:t>
      </w:r>
    </w:p>
    <w:p>
      <w:r>
        <w:rPr>
          <w:b/>
          <w:u w:val="single"/>
        </w:rPr>
        <w:t>801038</w:t>
      </w:r>
    </w:p>
    <w:p>
      <w:r>
        <w:t>Every other game in ranked has a DC. Never get a Loss Prevented. How is ranked supposed to work if you lose every other game to a 4v5 or 3v5? Was this account selected to stay in one tier forever? Just curious, thanks. Going to play Smite now to calm down.</w:t>
      </w:r>
    </w:p>
    <w:p>
      <w:r>
        <w:rPr>
          <w:b/>
          <w:u w:val="single"/>
        </w:rPr>
        <w:t>801039</w:t>
      </w:r>
    </w:p>
    <w:p>
      <w:r>
        <w:t>Thanks for sharing the information on this</w:t>
      </w:r>
    </w:p>
    <w:p>
      <w:r>
        <w:rPr>
          <w:b/>
          <w:u w:val="single"/>
        </w:rPr>
        <w:t>801040</w:t>
      </w:r>
    </w:p>
    <w:p>
      <w:r>
        <w:t>East Coast Servers.</w:t>
      </w:r>
    </w:p>
    <w:p>
      <w:r>
        <w:rPr>
          <w:b/>
          <w:u w:val="single"/>
        </w:rPr>
        <w:t>801041</w:t>
      </w:r>
    </w:p>
    <w:p>
      <w:r>
        <w:t>The game kicks me 15 times out of games with reconnect or 20 seconds lag spikes. No loss forgiven.  Never EVER LAGGED ONCE in 2 years of dota.  NO LOSS FORGIVEN???</w:t>
      </w:r>
    </w:p>
    <w:p>
      <w:r>
        <w:rPr>
          <w:b/>
          <w:u w:val="single"/>
        </w:rPr>
        <w:t>801042</w:t>
      </w:r>
    </w:p>
    <w:p>
      <w:r>
        <w:t>Just installed random patch and then I lagg out of champ select in a ranked game..it freezes me in the lobby so I have to exit and lose LP and have to wait to Q up again....jeez. Cmon riot.</w:t>
      </w:r>
    </w:p>
    <w:p>
      <w:r>
        <w:rPr>
          <w:b/>
          <w:u w:val="single"/>
        </w:rPr>
        <w:t>801043</w:t>
      </w:r>
    </w:p>
    <w:p>
      <w:r>
        <w:t>Same as above. Champ select froze kicked everyone out and I took a loss in my 3 game of promos for it. Well played riot well played.</w:t>
      </w:r>
    </w:p>
    <w:p>
      <w:r>
        <w:rPr>
          <w:b/>
          <w:u w:val="single"/>
        </w:rPr>
        <w:t>801044</w:t>
      </w:r>
    </w:p>
    <w:p>
      <w:r>
        <w:t>And there goes yet another series because of lag that has been happening at random moment. Nobody downloading anything, nobody using my internet, just a random lag spike at the worst of times</w:t>
      </w:r>
    </w:p>
    <w:p>
      <w:r>
        <w:rPr>
          <w:b/>
          <w:u w:val="single"/>
        </w:rPr>
        <w:t>801045</w:t>
      </w:r>
    </w:p>
    <w:p>
      <w:r>
        <w:t>regarding instabilities, I have to ask, does anyone else have issues spectating games? Personnaly, it's been giving me an error message saying "unable to download spectator data" and shuts down my viewing =/</w:t>
      </w:r>
    </w:p>
    <w:p>
      <w:r>
        <w:rPr>
          <w:b/>
          <w:u w:val="single"/>
        </w:rPr>
        <w:t>801046</w:t>
      </w:r>
    </w:p>
    <w:p>
      <w:r>
        <w:t>Ive been having a problem where i cant connect to my chat services, meaning i cant message anyone or be invited to games, and its really annoying because i cant participate in the sugar rush at all for mystery gifts and i really wanted to try my luck. Ugh, its so frustrating. ;(</w:t>
      </w:r>
    </w:p>
    <w:p>
      <w:r>
        <w:rPr>
          <w:b/>
          <w:u w:val="single"/>
        </w:rPr>
        <w:t>801047</w:t>
      </w:r>
    </w:p>
    <w:p>
      <w:r>
        <w:t>I cant even play right now because every 30 seconds ping spikes to 2000. it was workin fine all week and now its being silly again</w:t>
      </w:r>
    </w:p>
    <w:p>
      <w:r>
        <w:rPr>
          <w:b/>
          <w:u w:val="single"/>
        </w:rPr>
        <w:t>801048</w:t>
      </w:r>
    </w:p>
    <w:p>
      <w:r>
        <w:t>I CANT EVEN LOG ON! After this happened i don't know if it's doing something to my internet, but my internet has become veeeeery slow. I'm really frustrated... but thank you for trying to fix it. hopefully soon. very. soon.</w:t>
      </w:r>
    </w:p>
    <w:p>
      <w:r>
        <w:rPr>
          <w:b/>
          <w:u w:val="single"/>
        </w:rPr>
        <w:t>801049</w:t>
      </w:r>
    </w:p>
    <w:p>
      <w:r>
        <w:t>honestly man, i have never gone below 80 ping in league of legends, rarely do i ever hit the low 90s when i play and i end up sitting at average 120 ping through my entire games, i know i need some technical help and i would appreciate some suggestions but if the NA server is having ping issues then i hope you realize that not only does that affect the overall experience a player has with your game but their actual ability to play your game all together, by that i mean that i cant carry even if i was fed 20/0 kayle full build against 5 bronze players, i honestly find this enfuriating as it is like having an automatic snare the entire gane, i have tried switching to wired internet connection to my modem but that just makes it get worse progressively, i can only play when i use the wifi, but then there is my internet connection which is ACN and holy **** do i regret switching to this, i need to know a good unlimited Internet provider and if any of you have suggestions i would appreciate it but again, i cant play league of legends to the best of my abilities because of ping, it is a chore to play and i am ashamed to admit that this constantly makes me explode in a fit of rage and doesnt help that the rest of my team in loew silver elo call me insulting names for my lament as i express how bull**** it all is, i want this to get fixed and if you can do something about it then that makes me happy but to be completely honest i truly think your banning system is broken as much as the low elo community's ability to work as a team.</w:t>
      </w:r>
    </w:p>
    <w:p>
      <w:r>
        <w:rPr>
          <w:b/>
          <w:u w:val="single"/>
        </w:rPr>
        <w:t>801050</w:t>
      </w:r>
    </w:p>
    <w:p>
      <w:r>
        <w:t>I have a problem since yesterday...I try to log in on NA i get connection error... but i can log in just fine on EUW - EUNE. I tried to repair patcher -&gt; restarted router. still can't log in on NA.</w:t>
      </w:r>
    </w:p>
    <w:p>
      <w:r>
        <w:rPr>
          <w:b/>
          <w:u w:val="single"/>
        </w:rPr>
        <w:t>801051</w:t>
      </w:r>
    </w:p>
    <w:p>
      <w:r>
        <w:t>-.- seems like its always DDOS everytime.... gives a Huge hint to strengthen the Servers don't it if its constantly being attacked.</w:t>
      </w:r>
    </w:p>
    <w:p>
      <w:r>
        <w:rPr>
          <w:b/>
          <w:u w:val="single"/>
        </w:rPr>
        <w:t>801052</w:t>
      </w:r>
    </w:p>
    <w:p>
      <w:r>
        <w:t>stuck at attempting to reconnect in game...right as we were about to win too...</w:t>
      </w:r>
    </w:p>
    <w:p>
      <w:r>
        <w:rPr>
          <w:b/>
          <w:u w:val="single"/>
        </w:rPr>
        <w:t>801053</w:t>
      </w:r>
    </w:p>
    <w:p>
      <w:r>
        <w:t xml:space="preserve">So let me see if I got it right. This problem started over a week ago </w:t>
        <w:br/>
        <w:t xml:space="preserve">and you guys haven't solved it yet; however, you do have enough time, </w:t>
        <w:br/>
        <w:t xml:space="preserve">team and budget to keep doing chat restriction on players. Could you </w:t>
        <w:br/>
        <w:t xml:space="preserve">please tell to your customers a.k.a players how much are you really </w:t>
        <w:br/>
        <w:t>investing on your servers? a7f1e715c6602f62</w:t>
      </w:r>
    </w:p>
    <w:p>
      <w:r>
        <w:rPr>
          <w:b/>
          <w:u w:val="single"/>
        </w:rPr>
        <w:t>801054</w:t>
      </w:r>
    </w:p>
    <w:p>
      <w:r>
        <w:t>same i hate that so bad lol. now just hanging out waiting</w:t>
      </w:r>
    </w:p>
    <w:p>
      <w:r>
        <w:rPr>
          <w:b/>
          <w:u w:val="single"/>
        </w:rPr>
        <w:t>801055</w:t>
      </w:r>
    </w:p>
    <w:p>
      <w:r>
        <w:t>Yea i get the reconnect button... But it says failed attempt and something about my firewall and shows a retry button?</w:t>
      </w:r>
    </w:p>
    <w:p>
      <w:r>
        <w:rPr>
          <w:b/>
          <w:u w:val="single"/>
        </w:rPr>
        <w:t>801056</w:t>
      </w:r>
    </w:p>
    <w:p>
      <w:r>
        <w:t>this is ****ing bull**** fix the servers i dont pay for skins not to be able to use them u nerdy ****s</w:t>
      </w:r>
    </w:p>
    <w:p>
      <w:r>
        <w:rPr>
          <w:b/>
          <w:u w:val="single"/>
        </w:rPr>
        <w:t>801057</w:t>
      </w:r>
    </w:p>
    <w:p>
      <w:r>
        <w:t>This has been going on for months. I'm not trying to be a jerk but you guys better nip this in the bud soon. Lot's of competition is headed your way and they don't have half the problems these servers do. It's very frustrating to be playing a good game and something beyond my control ruins it. Get the federal law involved if someone is hacking your servers. That's a federal offense.</w:t>
      </w:r>
    </w:p>
    <w:p>
      <w:r>
        <w:rPr>
          <w:b/>
          <w:u w:val="single"/>
        </w:rPr>
        <w:t>801058</w:t>
      </w:r>
    </w:p>
    <w:p>
      <w:r>
        <w:t>Idiots</w:t>
      </w:r>
    </w:p>
    <w:p>
      <w:r>
        <w:rPr>
          <w:b/>
          <w:u w:val="single"/>
        </w:rPr>
        <w:t>801059</w:t>
      </w:r>
    </w:p>
    <w:p>
      <w:r>
        <w:t>My my ddos ruined my promos and my life XD</w:t>
      </w:r>
    </w:p>
    <w:p>
      <w:r>
        <w:rPr>
          <w:b/>
          <w:u w:val="single"/>
        </w:rPr>
        <w:t>801060</w:t>
      </w:r>
    </w:p>
    <w:p>
      <w:r>
        <w:t>just got stuck in champ select with game starting soon for 15 minutes before i quit and tried to log back in to get stuck with log in error server is busy messages, I have an IP boost active, i hope i get some of my lost time back for this.</w:t>
      </w:r>
    </w:p>
    <w:p>
      <w:r>
        <w:rPr>
          <w:b/>
          <w:u w:val="single"/>
        </w:rPr>
        <w:t>801061</w:t>
      </w:r>
    </w:p>
    <w:p>
      <w:r>
        <w:t xml:space="preserve">Quote: </w:t>
        <w:br/>
        <w:br/>
        <w:t xml:space="preserve">4a5f2835be593218: </w:t>
        <w:br/>
        <w:br/>
        <w:t xml:space="preserve">This has been going on for months. I'm not trying to be a jerk but you guys better nip this in the bud soon. Lot's of competition is headed your way and they don't have half the problems these servers do. It's very frustrating to be playing a good game and something beyond my control ruins it. Get the federal law involved if someone is hacking your servers. That's a federal offense. </w:t>
        <w:br/>
        <w:br/>
        <w:t>EA, Sony, Blizzard, and every other major MMO company has had the same issue. Also the feds can only do so much, they do not have international jurisdiction.</w:t>
      </w:r>
    </w:p>
    <w:p>
      <w:r>
        <w:rPr>
          <w:b/>
          <w:u w:val="single"/>
        </w:rPr>
        <w:t>801062</w:t>
      </w:r>
    </w:p>
    <w:p>
      <w:r>
        <w:t>I gotta go to work in the next hour... If i leave now will this go toward my leave count? Really don't want to, but the game is broken and i have other thing more important than waiting for it to be fixed to do...</w:t>
      </w:r>
    </w:p>
    <w:p>
      <w:r>
        <w:rPr>
          <w:b/>
          <w:u w:val="single"/>
        </w:rPr>
        <w:t>801063</w:t>
      </w:r>
    </w:p>
    <w:p>
      <w:r>
        <w:t>You should really think about compensating people for this, people spend a lot of money on this and no one is happy that this is constantly happening. Compensate people for the time and money they put into this game.... For real...</w:t>
      </w:r>
    </w:p>
    <w:p>
      <w:r>
        <w:rPr>
          <w:b/>
          <w:u w:val="single"/>
        </w:rPr>
        <w:t>801064</w:t>
      </w:r>
    </w:p>
    <w:p>
      <w:r>
        <w:t>I try to get on at least once a day for first win. But lately every time I log on it has the connection problem... Like right now i'm in an aram and we're all stuck reconnecting. I understand you guys are under attack but this is crazy. I mean this has been over 2 weeks of instability</w:t>
      </w:r>
    </w:p>
    <w:p>
      <w:r>
        <w:rPr>
          <w:b/>
          <w:u w:val="single"/>
        </w:rPr>
        <w:t>801065</w:t>
      </w:r>
    </w:p>
    <w:p>
      <w:r>
        <w:t>After the update legend is very bad game to play now. It is not because it is not a good game for majority players. It is because the company does not take the players serious. They just update whenever, they wanna to. No matter it is complete or not. As we known, none one can successfully play one game now. I was gonna play rank with my friends and we failed to login. Therefore, we decided that we gonna switch to the other games.</w:t>
      </w:r>
    </w:p>
    <w:p>
      <w:r>
        <w:rPr>
          <w:b/>
          <w:u w:val="single"/>
        </w:rPr>
        <w:t>801066</w:t>
      </w:r>
    </w:p>
    <w:p>
      <w:r>
        <w:t>Just now Took me 15 minutes to reconnect because the damn server kicked me out of active game and then kept me out saying cannot connect... this is ridiculous.....it should be this hard to Have a stable server with all the money this game is getting seriously. Really irritating</w:t>
      </w:r>
    </w:p>
    <w:p>
      <w:r>
        <w:rPr>
          <w:b/>
          <w:u w:val="single"/>
        </w:rPr>
        <w:t>801067</w:t>
      </w:r>
    </w:p>
    <w:p>
      <w:r>
        <w:t xml:space="preserve">Quote: </w:t>
        <w:br/>
        <w:br/>
        <w:t xml:space="preserve">56d6a18de6def451: </w:t>
        <w:br/>
        <w:br/>
        <w:t xml:space="preserve">You should really think about compensating people for this, people spend a lot of money on this and no one is happy that this is constantly happening. Compensate people for the time and money they put into this game.... For real... </w:t>
        <w:br/>
        <w:br/>
        <w:t>Ask yourself this... When was the last time they compensated anyone for something that was their problem. Name a date, time and dimension.</w:t>
      </w:r>
    </w:p>
    <w:p>
      <w:r>
        <w:rPr>
          <w:b/>
          <w:u w:val="single"/>
        </w:rPr>
        <w:t>801068</w:t>
      </w:r>
    </w:p>
    <w:p>
      <w:r>
        <w:t xml:space="preserve">Quote: </w:t>
        <w:br/>
        <w:br/>
        <w:t xml:space="preserve">4a5c5be9d14524c9: </w:t>
        <w:br/>
        <w:br/>
        <w:t xml:space="preserve">I gotta go to work in the next hour... If i leave now will this go toward my leave count? Really don't want to, but the game is broken and i have other thing more important than waiting for it to be fixed to do... </w:t>
        <w:br/>
        <w:br/>
        <w:t>considering i am pretty sure the game just crashed, go ahead and quit, i am staring at a 2hour plus que time to log in again.</w:t>
      </w:r>
    </w:p>
    <w:p>
      <w:r>
        <w:rPr>
          <w:b/>
          <w:u w:val="single"/>
        </w:rPr>
        <w:t>801069</w:t>
      </w:r>
    </w:p>
    <w:p>
      <w:r>
        <w:t>My current game crashed and now the sever wont let me on so what now I get another leaver mark great.</w:t>
      </w:r>
    </w:p>
    <w:p>
      <w:r>
        <w:rPr>
          <w:b/>
          <w:u w:val="single"/>
        </w:rPr>
        <w:t>801070</w:t>
      </w:r>
    </w:p>
    <w:p>
      <w:r>
        <w:t xml:space="preserve">Quote: </w:t>
        <w:br/>
        <w:br/>
        <w:t xml:space="preserve">56d6a18de6def451: </w:t>
        <w:br/>
        <w:br/>
        <w:t xml:space="preserve">You should really think about compensating people for this, people spend a lot of money on this and no one is happy that this is constantly happening. Compensate people for the time and money they put into this game.... For real... </w:t>
        <w:br/>
        <w:br/>
        <w:t xml:space="preserve">Exaclty how I feel about this. I don't even remember how much money I've spent on this game this year alone, only to time and time again arrive from work and realize that I can't even enjoy my purchase to its full extent due to constant server related issues! Please invest more time and effort into a stable playing environment! flashy skins and particles simply don't charm me enough to keep me craving to play... </w:t>
        <w:br/>
        <w:br/>
        <w:t>-A sad player of the Rift.</w:t>
      </w:r>
    </w:p>
    <w:p>
      <w:r>
        <w:rPr>
          <w:b/>
          <w:u w:val="single"/>
        </w:rPr>
        <w:t>801071</w:t>
      </w:r>
    </w:p>
    <w:p>
      <w:r>
        <w:t>all i see is complaints from us all but we keep playing anyways, this is what everyone on league should do. DO NOT BUY ANYMORE SKINS AND GIVE RIOT MONEY. THEY SHOULD BE PUTTING THAT MASS AMOUNT OF MONEY INTO SECURITY FOR THEIR SERVERS, BUT CHANCES ARE THEY JUST BOOST THEIR OWN SALARIES. ive given up buying skins in support for them since this server lag became way worse around june. if we all stop buying them they will need to make changes. they care much more about the lcs then the actually fanbase of the game. which will completely ruin them when heroes of the storm comes out.</w:t>
      </w:r>
    </w:p>
    <w:p>
      <w:r>
        <w:rPr>
          <w:b/>
          <w:u w:val="single"/>
        </w:rPr>
        <w:t>801072</w:t>
      </w:r>
    </w:p>
    <w:p>
      <w:r>
        <w:t>Maybe not money compensation but like 10000 IP or like a skin of our favorite champ not to exceed $5.. something to keep people happy.</w:t>
      </w:r>
    </w:p>
    <w:p>
      <w:r>
        <w:rPr>
          <w:b/>
          <w:u w:val="single"/>
        </w:rPr>
        <w:t>801073</w:t>
      </w:r>
    </w:p>
    <w:p>
      <w:r>
        <w:t>Some compensation would be nice lol</w:t>
      </w:r>
    </w:p>
    <w:p>
      <w:r>
        <w:rPr>
          <w:b/>
          <w:u w:val="single"/>
        </w:rPr>
        <w:t>801074</w:t>
      </w:r>
    </w:p>
    <w:p>
      <w:r>
        <w:t xml:space="preserve">Quote: </w:t>
        <w:br/>
        <w:br/>
        <w:t xml:space="preserve">3f3de0409b653a72: </w:t>
        <w:br/>
        <w:br/>
        <w:t xml:space="preserve">this is ****ing bull**** fix the servers i dont pay for skins not to be able to use them u nerdy ****s </w:t>
        <w:br/>
        <w:br/>
        <w:t xml:space="preserve">Quote: </w:t>
        <w:br/>
        <w:br/>
        <w:t xml:space="preserve">3f3de0409b653a72: </w:t>
        <w:br/>
        <w:br/>
        <w:t xml:space="preserve">Idiots </w:t>
        <w:br/>
        <w:br/>
        <w:t xml:space="preserve">You do know it's attitudes like yours that make the LoL Community look so scummy to the outside world. In fact, your post makes gamers in general look bad. Notice how I'm rational enough to point out your attitude and your post, but not directly attack you as an individual in the slightest. </w:t>
        <w:br/>
        <w:br/>
        <w:t xml:space="preserve">Yes, I'm having the same connection issues. </w:t>
        <w:br/>
        <w:t xml:space="preserve">Yes, I got kicked out of a game that I'm unable to reconnect to. </w:t>
        <w:br/>
        <w:t xml:space="preserve">Yes, the game is wonky right now. </w:t>
        <w:br/>
        <w:t>No, I'm not going rage against the developers, the server engineers, or anyone else and start to sling mud just because I cannot play 1 video game (of my 1,000's) on a Saturday. It's not sunny so I'm not going outside, but I'll just load up another game. However I had to post here to provide [reasonable] feedback that I am have these issues .</w:t>
      </w:r>
    </w:p>
    <w:p>
      <w:r>
        <w:rPr>
          <w:b/>
          <w:u w:val="single"/>
        </w:rPr>
        <w:t>801075</w:t>
      </w:r>
    </w:p>
    <w:p>
      <w:r>
        <w:t xml:space="preserve">Quote: </w:t>
        <w:br/>
        <w:br/>
        <w:t xml:space="preserve">84e81a553c0351e9: </w:t>
        <w:br/>
        <w:br/>
        <w:t xml:space="preserve">Maybe not money compensation but like 10000 IP or like a skin of our favorite champ not to exceed $5.. something to keep people happy. </w:t>
        <w:br/>
        <w:br/>
        <w:t>Since when is our happiness any of their concern? Regardless of who is and isnt happy people are still gonna continue playing. For those who do quit, a new player sign up just filled up that gap like...yesterday.</w:t>
      </w:r>
    </w:p>
    <w:p>
      <w:r>
        <w:rPr>
          <w:b/>
          <w:u w:val="single"/>
        </w:rPr>
        <w:t>801076</w:t>
      </w:r>
    </w:p>
    <w:p>
      <w:r>
        <w:t xml:space="preserve">Quote: </w:t>
        <w:br/>
        <w:br/>
        <w:t xml:space="preserve">84e81a553c0351e9: </w:t>
        <w:br/>
        <w:br/>
        <w:t xml:space="preserve">Maybe not money compensation but like 10000 IP or like a skin of our favorite champ not to exceed $5.. something to keep people happy. </w:t>
        <w:br/>
        <w:br/>
        <w:t>I'd be happy with gnar and dino gnar skin or spirit guard udyr skin.</w:t>
      </w:r>
    </w:p>
    <w:p>
      <w:r>
        <w:rPr>
          <w:b/>
          <w:u w:val="single"/>
        </w:rPr>
        <w:t>801077</w:t>
      </w:r>
    </w:p>
    <w:p>
      <w:r>
        <w:t>See i'm not looking for compensation. I'm just upset that during the IP boost weekend We cannot play. Yes i'm upset that my transaction took my money and didn't give me what i wanted but that will be fixed it usually is... but the game is meant to be enjoyed and all people do is whine about what they want and cannot have. I just want to play the game straight and simple. It is ridiculous that all people can think about is what is OWED to them on a FREE TO PLAY game. Nobody makes you buy the skins ward skins or champs YOU choose to do so. Not Riots fault that they are getting people trying to destroy the game. Look all i'm saying is be part of the solution and not help make it a worse problem by trying to MAKE them compensate you when you could just spend your time doing something else or something productive.</w:t>
      </w:r>
    </w:p>
    <w:p>
      <w:r>
        <w:rPr>
          <w:b/>
          <w:u w:val="single"/>
        </w:rPr>
        <w:t>801078</w:t>
      </w:r>
    </w:p>
    <w:p>
      <w:r>
        <w:t xml:space="preserve">Quote: </w:t>
        <w:br/>
        <w:br/>
        <w:t xml:space="preserve">12cd5978507e28a5: </w:t>
        <w:br/>
        <w:br/>
        <w:t xml:space="preserve">You do know it's attitudes like yours that make the LoL Community look so scummy to the outside world. In fact, your post makes gamers in general look bad. Notice how I'm rational enough to point out your attitude and your post, but not directly attack you as an individual in the slightest. </w:t>
        <w:br/>
        <w:br/>
        <w:t xml:space="preserve">Yes, I'm having the same connection issues. </w:t>
        <w:br/>
        <w:t xml:space="preserve">Yes, I got kicked out of a game that I'm unable to reconnect to. </w:t>
        <w:br/>
        <w:t xml:space="preserve">Yes, the game is wonky right now. </w:t>
        <w:br/>
        <w:t xml:space="preserve">No, I'm not going rage against the developers, the server engineers, or anyone else and start to sling mud just because I cannot play 1 video game (of my 1,000's) on a Saturday. It's not sunny so I'm not going outside, but I'll just load up another game. However I had to post here to provide [reasonable] feedback that I am have these issues . </w:t>
        <w:br/>
        <w:br/>
        <w:t>You are awesome</w:t>
      </w:r>
    </w:p>
    <w:p>
      <w:r>
        <w:rPr>
          <w:b/>
          <w:u w:val="single"/>
        </w:rPr>
        <w:t>801079</w:t>
      </w:r>
    </w:p>
    <w:p>
      <w:r>
        <w:t xml:space="preserve">Quote: </w:t>
        <w:br/>
        <w:br/>
        <w:t xml:space="preserve">99d9fbb62f0d1e51: </w:t>
        <w:br/>
        <w:br/>
        <w:t xml:space="preserve">all i see is complaints from us all but we keep playing anyways, this is what everyone on league should do. DO NOT BUY ANYMORE SKINS AND GIVE RIOT MONEY. THEY SHOULD BE PUTTING THAT MASS AMOUNT OF MONEY INTO SECURITY FOR THEIR SERVERS, BUT CHANCES ARE THEY JUST BOOST THEIR OWN SALARIES. ive given up buying skins in support for them since this server lag became way worse around june. if we all stop buying them they will need to make changes. they care much more about the lcs then the actually fanbase of the game. which will completely ruin them when heroes of the storm comes out. </w:t>
        <w:br/>
        <w:br/>
        <w:t xml:space="preserve">I agree, we're not going to cause any type of significant change we if keep on supporting their negligence </w:t>
        <w:br/>
        <w:t>towards an unstable connection. Until I see some serious changes being made, I'm with you. I pledge to the purchase boycott!</w:t>
      </w:r>
    </w:p>
    <w:p>
      <w:r>
        <w:rPr>
          <w:b/>
          <w:u w:val="single"/>
        </w:rPr>
        <w:t>801080</w:t>
      </w:r>
    </w:p>
    <w:p>
      <w:r>
        <w:t xml:space="preserve">Quote: </w:t>
        <w:br/>
        <w:br/>
        <w:t xml:space="preserve">4a5c5be9d14524c9: </w:t>
        <w:br/>
        <w:br/>
        <w:t xml:space="preserve">Since when is our happiness any of their concern? Regardless of who is and isnt happy people are still gonna continue playing. For those who do quit, a new player sign up just filled up that gap like...yesterday. </w:t>
        <w:br/>
        <w:br/>
        <w:t>I guess you can always hope.</w:t>
      </w:r>
    </w:p>
    <w:p>
      <w:r>
        <w:rPr>
          <w:b/>
          <w:u w:val="single"/>
        </w:rPr>
        <w:t>801081</w:t>
      </w:r>
    </w:p>
    <w:p>
      <w:r>
        <w:t xml:space="preserve">Quote: </w:t>
        <w:br/>
        <w:br/>
        <w:t xml:space="preserve">13a4e9129d01e39a: </w:t>
        <w:br/>
        <w:br/>
        <w:t xml:space="preserve">You are awesome </w:t>
        <w:br/>
        <w:br/>
        <w:t>I agree with this statement</w:t>
      </w:r>
    </w:p>
    <w:p>
      <w:r>
        <w:rPr>
          <w:b/>
          <w:u w:val="single"/>
        </w:rPr>
        <w:t>801082</w:t>
      </w:r>
    </w:p>
    <w:p>
      <w:r>
        <w:t xml:space="preserve">Quote: </w:t>
        <w:br/>
        <w:br/>
        <w:t xml:space="preserve">d99e4f9d054e3336: </w:t>
        <w:br/>
        <w:br/>
        <w:t xml:space="preserve">See i'm not looking for compensation. I'm just upset that during the IP boost weekend We cannot play. Yes i'm upset that my transaction took my money and didn't give me what i wanted but that will be fixed it usually is... but the game is meant to be enjoyed and all people do is whine about what they want and cannot have. I just want to play the game straight and simple. It is ridiculous that all people can think about is what is OWED to them on a FREE TO PLAY game. Nobody makes you buy the skins ward skins or champs YOU choose to do so. Not Riots fault that they are getting people trying to destroy the game. Look all i'm saying is be part of the solution and not help make it a worse problem by trying to MAKE them compensate you when you could just spend your time doing something else or something productive. </w:t>
        <w:br/>
        <w:br/>
        <w:t>Exactly! You people chose to donate your money to the game. Riot has no obligation to make you happy. Because tomorrow when the game is fixed, i guarantee you will be back. And riot since then would not have lifted a finger. And the world keep spinning as nothing ever happened.</w:t>
      </w:r>
    </w:p>
    <w:p>
      <w:r>
        <w:rPr>
          <w:b/>
          <w:u w:val="single"/>
        </w:rPr>
        <w:t>801083</w:t>
      </w:r>
    </w:p>
    <w:p>
      <w:r>
        <w:t>to be honest I wish i could find the *******s doing these DDOS attacks and cut their ****ing hands off, I mean what kind person sits around all day in their mom's basement trying to **** a company when all their really doing is ****ing all the people trying to play the game, have riots profits gone down at all this year? No, so your ****ing vendetta against them has worked out SOOOOOOO well. I hope they get caught and when they do I plan to send them a gift to their prison cell, a nice bar of soap, coated in Teflon.</w:t>
      </w:r>
    </w:p>
    <w:p>
      <w:r>
        <w:rPr>
          <w:b/>
          <w:u w:val="single"/>
        </w:rPr>
        <w:t>801084</w:t>
      </w:r>
    </w:p>
    <w:p>
      <w:r>
        <w:t xml:space="preserve">Quote: </w:t>
        <w:br/>
        <w:br/>
        <w:t xml:space="preserve">4a5c5be9d14524c9: </w:t>
        <w:br/>
        <w:br/>
        <w:t xml:space="preserve">Exactly! You people chose to donate your money to the game. Riot has no obligation to make you happy. Because tomorrow when the game is fixed, i guarantee you will be back. And riot since then would not have lifted a finger. And the world keep spinning as nothing ever happened. </w:t>
        <w:br/>
        <w:br/>
        <w:t>Ah see my friend this is where you are false. They do what they can. I get emails, updates and apologies. Which is more than i really EVER got with Blizzard. They are a free to play game but they try to reach out to their summoners here. I love this game and the Rioters that I have met and played with and cannot wait to meet and play with more of them. I just want to be able to play</w:t>
      </w:r>
    </w:p>
    <w:p>
      <w:r>
        <w:rPr>
          <w:b/>
          <w:u w:val="single"/>
        </w:rPr>
        <w:t>801085</w:t>
      </w:r>
    </w:p>
    <w:p>
      <w:r>
        <w:t>Months gone bye.. "working on it"</w:t>
      </w:r>
    </w:p>
    <w:p>
      <w:r>
        <w:rPr>
          <w:b/>
          <w:u w:val="single"/>
        </w:rPr>
        <w:t>801086</w:t>
      </w:r>
    </w:p>
    <w:p>
      <w:r>
        <w:t>Look we all are having issues, but bit*cing about it on here isn't going to help. I mean sure I have a 3 day boost ticking right now and just bought a butt load of skins, but I don't think riot owes me anything other then a speedy recovery brought on with the best of their abilities. I have a 3 minute wait time right now on my log-in and will soon be back in and playing. So everyone just chill and understand that sometimes things are out of your hands/Riots hands just like when you play a league game.</w:t>
      </w:r>
    </w:p>
    <w:p>
      <w:r>
        <w:rPr>
          <w:b/>
          <w:u w:val="single"/>
        </w:rPr>
        <w:t>801087</w:t>
      </w:r>
    </w:p>
    <w:p>
      <w:r>
        <w:t xml:space="preserve">Quote: </w:t>
        <w:br/>
        <w:br/>
        <w:t xml:space="preserve">d99e4f9d054e3336: </w:t>
        <w:br/>
        <w:br/>
        <w:t xml:space="preserve">Ah see my friend this is where you are false. They do what they can. I get emails, updates and apologies. Which is more than i really EVER got with Blizzard. They are a free to play game but they try to reach out to their summoners here. I love this game and the Rioters that I have met and played with and cannot wait to meet and play with more of them. I just want to be able to play </w:t>
        <w:br/>
        <w:br/>
        <w:t>Ok well that's pretty general info. Of course they'll send you a toilet paper with the words written "We r sorry! Here let us wipe you ass for you!" Why? Because they want people to continue playing. But... They will never step out of their own ways to go to you and help you with your problem. Unless of course you problem has something to do with money.</w:t>
      </w:r>
    </w:p>
    <w:p>
      <w:r>
        <w:rPr>
          <w:b/>
          <w:u w:val="single"/>
        </w:rPr>
        <w:t>801088</w:t>
      </w:r>
    </w:p>
    <w:p>
      <w:r>
        <w:t xml:space="preserve">Quote: </w:t>
        <w:br/>
        <w:br/>
        <w:t xml:space="preserve">4a5c5be9d14524c9: </w:t>
        <w:br/>
        <w:br/>
        <w:t xml:space="preserve">Ok well that's pretty general info. Of course they'll send you a toilet paper with the words written "We r sorry! Here let us wipe you ass for you!" Why? Because they want people to continue playing. But... They will never step out of their own ways to go to you and help you with your problem. Unless of course you problem has something to do with money. </w:t>
        <w:br/>
        <w:br/>
        <w:t>But your negative attitude is probably what keeps this game from running happily. I see this as an opportunity to quit sitting still in front of a screen for a few minutes. Be happy you have a game to play not ***** and complain that they dont hand you what you want on a silver platter</w:t>
      </w:r>
    </w:p>
    <w:p>
      <w:r>
        <w:rPr>
          <w:b/>
          <w:u w:val="single"/>
        </w:rPr>
        <w:t>801089</w:t>
      </w:r>
    </w:p>
    <w:p>
      <w:r>
        <w:t>Quote:</w:t>
        <w:br/>
        <w:br/>
        <w:t>d99e4f9d054e3336:</w:t>
        <w:br/>
        <w:br/>
        <w:t xml:space="preserve">Ah see my friend this is where you are false. They do what they can. </w:t>
        <w:br/>
        <w:t xml:space="preserve">I get emails, updates and apologies. Which is more than i really </w:t>
        <w:br/>
        <w:t xml:space="preserve">EVER got with Blizzard. They are a free to play game but they try to </w:t>
        <w:br/>
        <w:t xml:space="preserve">reach out to their summoners here. I love this game and the Rioters </w:t>
        <w:br/>
        <w:t xml:space="preserve">that I have met and played with and cannot wait to meet and play </w:t>
        <w:br/>
        <w:t xml:space="preserve">with more of them. I just want to be able to play </w:t>
        <w:br/>
        <w:br/>
        <w:t xml:space="preserve">Nobody is donating anything sir. If it wasn't a profitable thing, they'd </w:t>
        <w:br/>
        <w:t xml:space="preserve">be out by now. They are paying people to work and making money over our </w:t>
        <w:br/>
        <w:t xml:space="preserve">purchases. Last year, they made half billion in revenues. So, they DO have </w:t>
        <w:br/>
        <w:t xml:space="preserve">an obligation to satisfy their customers - our players - regardless of </w:t>
        <w:br/>
        <w:t xml:space="preserve">what you think. You're really naive if you think they care about you as a </w:t>
        <w:br/>
        <w:t>player and not see you as a potential buyer.a7f1e715c6602f62</w:t>
      </w:r>
    </w:p>
    <w:p>
      <w:r>
        <w:rPr>
          <w:b/>
          <w:u w:val="single"/>
        </w:rPr>
        <w:t>801090</w:t>
      </w:r>
    </w:p>
    <w:p>
      <w:r>
        <w:t>My only complaint, is that I don't play League very often. I'll get on for a few hours every so often to play this game. Luckily I haven't had a lot of issues with DC's, until today. The one day I decide to get a skin for a champion. I got to play a bot game just to have fun (that's all they are really for), and I get DC'd. Ok well whats my problem? Everyone's getting that? My Problem is the fact that Riot despite having all these issues, launches a brand new launcher. What does it do? absolutely nothing. All it is, is an additional screen and function we have just to get on the game. So if you want to play these days, you have to click the icon, click launch on the first launcher, then on the second launcher enter your information and click launch again, which now prompts you to wait about 5 minutes at times to be logged in because of the server issues, to finally get onto the game main screen. Instead of making a fancy new add-on screen like all other companies are doing that doesn't do anything, why not focus more effort to make the servers more stable? I don't care about the new champs or new skins but why make a whole added step to just trying to play a game when you know that people are already going through an added step that's caused by server issues?  Just a thought, next time you want to apply a new system that doesn't really enhance the experience...make sure that people can just enjoy the game unhindered. We won't notice it that much and you won't be the target of bad press. But that's none of my business *sips tea*</w:t>
      </w:r>
    </w:p>
    <w:p>
      <w:r>
        <w:rPr>
          <w:b/>
          <w:u w:val="single"/>
        </w:rPr>
        <w:t>801091</w:t>
      </w:r>
    </w:p>
    <w:p>
      <w:r>
        <w:t>Quote:</w:t>
        <w:br/>
        <w:br/>
        <w:t>f3d8c9191b9d07eb:</w:t>
        <w:br/>
        <w:br/>
        <w:t xml:space="preserve">Nobody is donating anything sir. If it wasn't a profitable thing, </w:t>
        <w:br/>
        <w:t xml:space="preserve">they'd be out by now. They are paying people to work and making </w:t>
        <w:br/>
        <w:t xml:space="preserve">money over our purchases. Last year, they made half billion in </w:t>
        <w:br/>
        <w:t xml:space="preserve">revenues. So, they DO have an obligation to satisfy their customers </w:t>
        <w:br/>
        <w:t xml:space="preserve">- our players - regardless of what you think. You're really naive if </w:t>
        <w:br/>
        <w:t xml:space="preserve">you think they care about you as a player and not see you as a </w:t>
        <w:br/>
        <w:t>potential buyer.a7f1e715c6602f62</w:t>
        <w:br/>
        <w:br/>
        <w:t xml:space="preserve">I'm a madam tyvm. And I am not naive at all. I have spoken to several of </w:t>
        <w:br/>
        <w:t xml:space="preserve">the rioters and they do give a care. But all I am saying is YOU CHOOSE to </w:t>
        <w:br/>
        <w:t xml:space="preserve">pay for things that are of no influence to the game itself. The Game is </w:t>
        <w:br/>
        <w:t xml:space="preserve">FREE. And the money they get from the skin purchases and what not goes to </w:t>
        <w:br/>
        <w:t xml:space="preserve">keeping the game up and running. It isn't free to host these things and to </w:t>
        <w:br/>
        <w:t xml:space="preserve">develop these things and people seem to forget that. EVERYTHING COSTS </w:t>
        <w:br/>
        <w:t>SOMETHING. Stop treating the people who brought you the game like ****</w:t>
      </w:r>
    </w:p>
    <w:p>
      <w:r>
        <w:rPr>
          <w:b/>
          <w:u w:val="single"/>
        </w:rPr>
        <w:t>801092</w:t>
      </w:r>
    </w:p>
    <w:p>
      <w:r>
        <w:t>Are the ddos attacks back?</w:t>
      </w:r>
    </w:p>
    <w:p>
      <w:r>
        <w:rPr>
          <w:b/>
          <w:u w:val="single"/>
        </w:rPr>
        <w:t>801093</w:t>
      </w:r>
    </w:p>
    <w:p>
      <w:r>
        <w:t xml:space="preserve">Quote: </w:t>
        <w:br/>
        <w:br/>
        <w:t xml:space="preserve">d99e4f9d054e3336: </w:t>
        <w:br/>
        <w:br/>
        <w:t xml:space="preserve">But your negative attitude is probably what keeps this game from running happily. I see this as an opportunity to quit sitting still in front of a screen for a few minutes. Be happy you have a game to play not ***** and complain that they dont hand you what you want on a silver platter </w:t>
        <w:br/>
        <w:br/>
        <w:t>My negative attitude? I have my right and freedoms as a human being. Honestly i'm not mad or even irradiated. I've never payed for this game once. And i really don't expect nothing from riot. All i'm saying is the truth. And im not here to disagree with people, in fact i actually agree to with most of everything you said.</w:t>
      </w:r>
    </w:p>
    <w:p>
      <w:r>
        <w:rPr>
          <w:b/>
          <w:u w:val="single"/>
        </w:rPr>
        <w:t>801094</w:t>
      </w:r>
    </w:p>
    <w:p>
      <w:r>
        <w:t xml:space="preserve">Quote: </w:t>
        <w:br/>
        <w:br/>
        <w:t xml:space="preserve">4a5c5be9d14524c9: </w:t>
        <w:br/>
        <w:br/>
        <w:t xml:space="preserve">My negative attitude? I have my right and freedoms as a human being. Honestly i'm not mad or even irradiated. I've never payed for this game once. And i really don't expect nothing from riot. All i'm saying is the truth. And im not here to disagree with people, in fact i actually agree to with most of everything you said. </w:t>
        <w:br/>
        <w:br/>
        <w:t>Ok so we agree mostly but as i see it it isn't donations.. But as you said they have to pay for their employees and such... where do you think our skin money goes? Paying employees... and research. I'm not a dumb woman I just hate all the people bashing a free to play game that when it isn't down is actually very good. I apologize for biting back but people have been attacking my opinion all day wanting things just given to them.</w:t>
      </w:r>
    </w:p>
    <w:p>
      <w:r>
        <w:rPr>
          <w:b/>
          <w:u w:val="single"/>
        </w:rPr>
        <w:t>801095</w:t>
      </w:r>
    </w:p>
    <w:p>
      <w:r>
        <w:t>Quote:</w:t>
        <w:br/>
        <w:br/>
        <w:t>d99e4f9d054e3336:</w:t>
        <w:br/>
        <w:br/>
        <w:t xml:space="preserve">I'm a madam tyvm. And I am not naive at all. I have spoken to </w:t>
        <w:br/>
        <w:t xml:space="preserve">several of the rioters and they do give a care. But all I am saying </w:t>
        <w:br/>
        <w:t xml:space="preserve">is YOU CHOOSE to pay for things that are of no influence to the game </w:t>
        <w:br/>
        <w:t xml:space="preserve">itself. The Game is FREE. And the money they get from the skin </w:t>
        <w:br/>
        <w:t xml:space="preserve">purchases and what not goes to keeping the game up and running. It </w:t>
        <w:br/>
        <w:t xml:space="preserve">isn't free to host these things and to develop these things and </w:t>
        <w:br/>
        <w:t xml:space="preserve">people seem to forget that. EVERYTHING COSTS SOMETHING. Stop </w:t>
        <w:br/>
        <w:t>treating the people who brought you the game like ****</w:t>
        <w:br/>
        <w:br/>
        <w:t xml:space="preserve">It's a free game that makes revenue and more importantly profit. When they </w:t>
        <w:br/>
        <w:t xml:space="preserve">stop making profit, they will shut the game down. As far as I'm concerned, </w:t>
        <w:br/>
        <w:t xml:space="preserve">I havent been rude towards them, I just stated facts. Moreover, do you are </w:t>
        <w:br/>
        <w:t xml:space="preserve">that naive that you believe they keep getting the revenue JUST for keep </w:t>
        <w:br/>
        <w:t xml:space="preserve">the game running? Do you think the CEO'S and big guys dont want some </w:t>
        <w:br/>
        <w:t xml:space="preserve">profit in their pockets?You've a weak point and you keep repeating </w:t>
        <w:br/>
        <w:t xml:space="preserve">it over and over again. Show me different points or shut up.You're </w:t>
        <w:br/>
        <w:t xml:space="preserve">really naive ma'am. If they really cared about their players, they'd have </w:t>
        <w:br/>
        <w:t xml:space="preserve">prioritized their servers over automatic ban tools, not saying it's not </w:t>
        <w:br/>
        <w:t>important tho.a7f1e715c6602f62</w:t>
      </w:r>
    </w:p>
    <w:p>
      <w:r>
        <w:rPr>
          <w:b/>
          <w:u w:val="single"/>
        </w:rPr>
        <w:t>801096</w:t>
      </w:r>
    </w:p>
    <w:p>
      <w:r>
        <w:t>Does anyone complaining about the server problems know what "DDOS" means?</w:t>
      </w:r>
    </w:p>
    <w:p>
      <w:r>
        <w:rPr>
          <w:b/>
          <w:u w:val="single"/>
        </w:rPr>
        <w:t>801097</w:t>
      </w:r>
    </w:p>
    <w:p>
      <w:r>
        <w:t>Grouping people like me into the general populace is where fights break out. I don't support this game and i never will. I play it for fun not competition.   Yes yes i know i play it for fun right? WTF... Lol since when are video games made not allowing people to have fun in?  Riot has given me more than what i paid for. I got hours of time playing with friends and winning game and the occasional happy dance after getting a few wins.  Ps: I paid $0.00</w:t>
      </w:r>
    </w:p>
    <w:p>
      <w:r>
        <w:rPr>
          <w:b/>
          <w:u w:val="single"/>
        </w:rPr>
        <w:t>801098</w:t>
      </w:r>
    </w:p>
    <w:p>
      <w:r>
        <w:t>To all the people complaining and want RP for this. *gives out 1 RP to everyone*. There. There's your RP.</w:t>
      </w:r>
    </w:p>
    <w:p>
      <w:r>
        <w:rPr>
          <w:b/>
          <w:u w:val="single"/>
        </w:rPr>
        <w:t>801099</w:t>
      </w:r>
    </w:p>
    <w:p>
      <w:r>
        <w:t>Quote:</w:t>
        <w:br/>
        <w:br/>
        <w:t>f3d8c9191b9d07eb:</w:t>
        <w:br/>
        <w:br/>
        <w:t xml:space="preserve">It's a free game that makes revenue and more importantly profit. </w:t>
        <w:br/>
        <w:t xml:space="preserve">When they stop making profit, they will shut the game down. As far </w:t>
        <w:br/>
        <w:t xml:space="preserve">as I'm concerned, I havent been rude towards them, I just stated </w:t>
        <w:br/>
        <w:t xml:space="preserve">facts. Moreover, do you are that naive that you believe they keep </w:t>
        <w:br/>
        <w:t xml:space="preserve">getting the revenue JUST for keep the game running? Do you think the </w:t>
        <w:br/>
        <w:t xml:space="preserve">CEO'S and big guys dont want some profit in their pockets?You've </w:t>
        <w:br/>
        <w:t xml:space="preserve">a weak point and you keep repeating it over and over again. Show me </w:t>
        <w:br/>
        <w:t xml:space="preserve">different points or shut up.You're really naive ma'am. If </w:t>
        <w:br/>
        <w:t xml:space="preserve">they really cared about their players, they'd have prioritized their </w:t>
        <w:br/>
        <w:t>servers over automatic ban tools, not saying it's not important tho.a7f1e715c6602f62</w:t>
        <w:br/>
        <w:br/>
        <w:t xml:space="preserve">Ok sir, if you want a new point then fine here is one. Even with all the </w:t>
        <w:br/>
        <w:t xml:space="preserve">complaining and all the harsh and negative words is anything getting done </w:t>
        <w:br/>
        <w:t xml:space="preserve">to solve the problem by you or other summoners? No it is not. And if all </w:t>
        <w:br/>
        <w:t xml:space="preserve">riot can do is focus on giving into what everyone wants then they wont </w:t>
        <w:br/>
        <w:t xml:space="preserve">have time to fix any issues whatsoever. if you dont see this then you are </w:t>
        <w:br/>
        <w:t xml:space="preserve">the naive one. I am just making a point that people need to leave them the </w:t>
        <w:br/>
        <w:t xml:space="preserve">hell alone... And you definitely need to not attack people just for </w:t>
        <w:br/>
        <w:t xml:space="preserve">defending a game they love. You have a good point on some things but you </w:t>
        <w:br/>
        <w:t xml:space="preserve">are harsh and definitely set on your line of thinking. No one can suede a </w:t>
        <w:br/>
        <w:t xml:space="preserve">concrete mind and I dont plan to try to do so. Just take it easy on the </w:t>
        <w:br/>
        <w:t xml:space="preserve">game. Go bother some other company that is pay to play for having the same </w:t>
        <w:br/>
        <w:t xml:space="preserve">problems the free to play ones have. Because last i checked ALL games have </w:t>
        <w:br/>
        <w:t>the same problems</w:t>
      </w:r>
    </w:p>
    <w:p>
      <w:r>
        <w:rPr>
          <w:b/>
          <w:u w:val="single"/>
        </w:rPr>
        <w:t>801100</w:t>
      </w:r>
    </w:p>
    <w:p>
      <w:r>
        <w:t>http://map.ipviking.com  Oh my god so many attacks. What *******s these people must be.</w:t>
      </w:r>
    </w:p>
    <w:p>
      <w:r>
        <w:rPr>
          <w:b/>
          <w:u w:val="single"/>
        </w:rPr>
        <w:t>801101</w:t>
      </w:r>
    </w:p>
    <w:p>
      <w:r>
        <w:t xml:space="preserve">Quote: </w:t>
        <w:br/>
        <w:br/>
        <w:t xml:space="preserve">d99e4f9d054e3336: </w:t>
        <w:br/>
        <w:br/>
        <w:t xml:space="preserve">Ok sir, if you want a new point then fine here is one. Even with all the complaining and all the harsh and negative words is anything getting done to solve the problem by you or other summoners? No it is not. And if all riot can do is focus on giving into what everyone wants then they wont have time to fix any issues whatsoever. if you dont see this then you are the naive one. I am just making a point that people need to leave them the hell alone... And you definitely need to not attack people just for defending a game they love. You have a good point on some things but you are harsh and definitely set on your line of thinking. No one can suede a concrete mind and I dont plan to try to do so. Just take it easy on the game. Go bother some other company that is pay to play for having the same problems the free to play ones have. Because last i checked ALL games have the same problems </w:t>
        <w:br/>
        <w:br/>
        <w:t>People refuse to see things from both sides. Call each other naive back and forth and back and forth kinda sums that up.</w:t>
      </w:r>
    </w:p>
    <w:p>
      <w:r>
        <w:rPr>
          <w:b/>
          <w:u w:val="single"/>
        </w:rPr>
        <w:t>801102</w:t>
      </w:r>
    </w:p>
    <w:p>
      <w:r>
        <w:t>Keep in mind its impossible for us to see things from riots point of view. In the end this is an unwinnable argument. Not that it really matters anyways right?</w:t>
      </w:r>
    </w:p>
    <w:p>
      <w:r>
        <w:rPr>
          <w:b/>
          <w:u w:val="single"/>
        </w:rPr>
        <w:t>801103</w:t>
      </w:r>
    </w:p>
    <w:p>
      <w:r>
        <w:t>Quote:</w:t>
        <w:br/>
        <w:br/>
        <w:t>d99e4f9d054e3336:</w:t>
        <w:br/>
        <w:br/>
        <w:t xml:space="preserve">Ok sir, if you want a new point then fine here is one. Even with all </w:t>
        <w:br/>
        <w:t xml:space="preserve">the complaining and all the harsh and negative words is anything </w:t>
        <w:br/>
        <w:t xml:space="preserve">getting done to solve the problem by you or other summoners? No it </w:t>
        <w:br/>
        <w:t xml:space="preserve">is not. And if all riot can do is focus on giving into what everyone </w:t>
        <w:br/>
        <w:t xml:space="preserve">wants then they wont have time to fix any issues whatsoever. if you </w:t>
        <w:br/>
        <w:t xml:space="preserve">dont see this then you are the naive one. I am just making a point </w:t>
        <w:br/>
        <w:t xml:space="preserve">that people need to leave them the hell alone... And you definitely </w:t>
        <w:br/>
        <w:t xml:space="preserve">need to not attack people just for defending a game they love. You </w:t>
        <w:br/>
        <w:t xml:space="preserve">have a good point on some things but you are harsh and definitely </w:t>
        <w:br/>
        <w:t xml:space="preserve">set on your line of thinking. No one can suede a concrete mind and I </w:t>
        <w:br/>
        <w:t xml:space="preserve">dont plan to try to do so. Just take it easy on the game. Go bother </w:t>
        <w:br/>
        <w:t xml:space="preserve">some other company that is pay to play for having the same problems </w:t>
        <w:br/>
        <w:t xml:space="preserve">the free to play ones have. Because last i checked ALL games have </w:t>
        <w:br/>
        <w:t>the same problems</w:t>
        <w:br/>
        <w:br/>
        <w:t xml:space="preserve">Yeap, all games have this problem. The difference is how fast they solve </w:t>
        <w:br/>
        <w:t xml:space="preserve">and how proactive they are. Take this example, Tibia experienced a lot of </w:t>
        <w:br/>
        <w:t xml:space="preserve">attacks. Nowadays, if it happens, they take a day to fix it or even less. </w:t>
        <w:br/>
        <w:t xml:space="preserve">If the issue persists, they offer a benefit for the players. Tibia runs </w:t>
        <w:br/>
        <w:t xml:space="preserve">like League of Legends, free to play with special features for people that </w:t>
        <w:br/>
        <w:t xml:space="preserve">are willing to pay.Riot is a big target and so far, they are not </w:t>
        <w:br/>
        <w:t xml:space="preserve">trying to change anything. They just act when they are attacked. If they </w:t>
        <w:br/>
        <w:t xml:space="preserve">keep doing this behaviour, sooner or later people will get tired and will </w:t>
        <w:br/>
        <w:t xml:space="preserve">move to different platforms or games, such as DOTA 2.I have never </w:t>
        <w:br/>
        <w:t xml:space="preserve">attacked YOU, I was talking about your option and how it lacks support. It </w:t>
        <w:br/>
        <w:t xml:space="preserve">doesn't mean that I think that you are dumb or a sh.ithead. I just think </w:t>
        <w:br/>
        <w:t>you a little bit too naive towards how companies truly work.a7f1e715c6602f62</w:t>
      </w:r>
    </w:p>
    <w:p>
      <w:r>
        <w:rPr>
          <w:b/>
          <w:u w:val="single"/>
        </w:rPr>
        <w:t>801104</w:t>
      </w:r>
    </w:p>
    <w:p>
      <w:r>
        <w:t>[5:07] d99e4f9d054e3336: you are a sad pathetic man. I will pray for you and your future life  She couldn't take the arguments and because of my policy towards the game she thinks I'm sad and pathetic. ***** please. Go learn how to debate and develop better arguments</w:t>
      </w:r>
    </w:p>
    <w:p>
      <w:r>
        <w:rPr>
          <w:b/>
          <w:u w:val="single"/>
        </w:rPr>
        <w:t>801105</w:t>
      </w:r>
    </w:p>
    <w:p>
      <w:r>
        <w:t>Lol im currently in a game! It's back!</w:t>
      </w:r>
    </w:p>
    <w:p>
      <w:r>
        <w:rPr>
          <w:b/>
          <w:u w:val="single"/>
        </w:rPr>
        <w:t>801106</w:t>
      </w:r>
    </w:p>
    <w:p>
      <w:r>
        <w:t>I think i'm done. Disconnected me in a ranked game. This is absolutely UNACCEPTABLE!</w:t>
      </w:r>
    </w:p>
    <w:p>
      <w:r>
        <w:rPr>
          <w:b/>
          <w:u w:val="single"/>
        </w:rPr>
        <w:t>801107</w:t>
      </w:r>
    </w:p>
    <w:p>
      <w:r>
        <w:t>As soon as the message popped up on the little information screen, i joined a game. then immediately disconnected and wasn't able to do anything for 5 min. i just exited after that,just saying as of NOW, it is not working lol</w:t>
      </w:r>
    </w:p>
    <w:p>
      <w:r>
        <w:rPr>
          <w:b/>
          <w:u w:val="single"/>
        </w:rPr>
        <w:t>801108</w:t>
      </w:r>
    </w:p>
    <w:p>
      <w:r>
        <w:t>Lol and then servers go down in the middle of a game. Sure it's nice that there's "Loss prevented" in ranked..But let's be real here, I didn't lose LP ok fine, but who the **** cares. This game is becoming such a waste of time. Get on to play a game for fun, just to find out its lagging and everyone is d/cing. Imagine the amount of time wasted by everyone sitting here hoping servers will stabilize. I would just leave the game and save my time but guess what? Then people get reported for leaving and get banned etc. Sure the game might be difficult to maintain with people ddosing and what not, but guess what? As a gaming company it's your responsibility to keep things running smoothly. As a gamer, our responsibility is to invest our time and money in your company, and maybe even being a good community. But Riot you have disappointed us, you're unable to keep up your side of the deal.</w:t>
      </w:r>
    </w:p>
    <w:p>
      <w:r>
        <w:rPr>
          <w:b/>
          <w:u w:val="single"/>
        </w:rPr>
        <w:t>801109</w:t>
      </w:r>
    </w:p>
    <w:p>
      <w:r>
        <w:t>DC'd from 2/2 ranked games today for no reason. Too close to my series for servers to suck this bad. plz make it work consistently! D:</w:t>
      </w:r>
    </w:p>
    <w:p>
      <w:r>
        <w:rPr>
          <w:b/>
          <w:u w:val="single"/>
        </w:rPr>
        <w:t>801110</w:t>
      </w:r>
    </w:p>
    <w:p>
      <w:r>
        <w:t>My team has more turrets up in this ranked game. When the server is fixed i would have already won. Lol this is hilarious. Riot you crack me up.</w:t>
      </w:r>
    </w:p>
    <w:p>
      <w:r>
        <w:rPr>
          <w:b/>
          <w:u w:val="single"/>
        </w:rPr>
        <w:t>801111</w:t>
      </w:r>
    </w:p>
    <w:p>
      <w:r>
        <w:t>Give me back my promotional.......  I won my promotional right as the server went down, and now the game doesn't show that the match I was playing in ever existed.  Thank you Riot, I appreciate this. :/</w:t>
      </w:r>
    </w:p>
    <w:p>
      <w:r>
        <w:rPr>
          <w:b/>
          <w:u w:val="single"/>
        </w:rPr>
        <w:t>801112</w:t>
      </w:r>
    </w:p>
    <w:p>
      <w:r>
        <w:t>This has been going on for at least 3 weeks and I have not had one loss prevented</w:t>
      </w:r>
    </w:p>
    <w:p>
      <w:r>
        <w:rPr>
          <w:b/>
          <w:u w:val="single"/>
        </w:rPr>
        <w:t>801113</w:t>
      </w:r>
    </w:p>
    <w:p>
      <w:r>
        <w:t>Couple of days my ass! riot is busy making money and not taking care of the server correctly. did the riot staff change after the season 3? whats going on this season? all riot does is that they come up with all these new stuff and having players to pay for all these skins and **** but they arent focusing on the basic stuff which is maintaining the server the right way. greedy bastards. im sure riot is gonna either remove this reply or ban my account. im sure of it. cuz they do everything else but maintaining.</w:t>
      </w:r>
    </w:p>
    <w:p>
      <w:r>
        <w:rPr>
          <w:b/>
          <w:u w:val="single"/>
        </w:rPr>
        <w:t>801114</w:t>
      </w:r>
    </w:p>
    <w:p>
      <w:r>
        <w:t xml:space="preserve">Quote: </w:t>
        <w:br/>
        <w:br/>
        <w:t xml:space="preserve">4425656e592b1395: </w:t>
        <w:br/>
        <w:br/>
        <w:t xml:space="preserve">Lol and then servers go down in the middle of a game. Sure it's nice that there's "Loss prevented" in ranked..But let's be real here, I didn't lose LP ok fine, but who the **** cares. This game is becoming such a waste of time. Get on to play a game for fun, just to find out its lagging and everyone is d/cing. Imagine the amount of time wasted by everyone sitting here hoping servers will stabilize. I would just leave the game and save my time but guess what? Then people get reported for leaving and get banned etc. Sure the game might be difficult to maintain with people ddosing and what not, but guess what? As a gaming company it's your responsibility to keep things running smoothly. As a gamer, our responsibility is to invest our time and money in your company, and maybe even being a good community. But Riot you have disappointed us, you're unable to keep up your side of the deal. </w:t>
        <w:br/>
        <w:br/>
        <w:t>Look at the bright side. Keep 2 windows open. LoL and another game. As soon as LoL crashes alt tab and farm that free IP.</w:t>
      </w:r>
    </w:p>
    <w:p>
      <w:r>
        <w:rPr>
          <w:b/>
          <w:u w:val="single"/>
        </w:rPr>
        <w:t>801115</w:t>
      </w:r>
    </w:p>
    <w:p>
      <w:r>
        <w:t>Riot ****ign fix ur god dam ****ign server damm man so ****ed up</w:t>
      </w:r>
    </w:p>
    <w:p>
      <w:r>
        <w:rPr>
          <w:b/>
          <w:u w:val="single"/>
        </w:rPr>
        <w:t>801116</w:t>
      </w:r>
    </w:p>
    <w:p>
      <w:r>
        <w:t>everytime i get to promos i lag out -_-</w:t>
      </w:r>
    </w:p>
    <w:p>
      <w:r>
        <w:rPr>
          <w:b/>
          <w:u w:val="single"/>
        </w:rPr>
        <w:t>801117</w:t>
      </w:r>
    </w:p>
    <w:p>
      <w:r>
        <w:t>Welcome to F2P game guys. Enjoy your free rooms, free meals, and free lag</w:t>
      </w:r>
    </w:p>
    <w:p>
      <w:r>
        <w:rPr>
          <w:b/>
          <w:u w:val="single"/>
        </w:rPr>
        <w:t>801118</w:t>
      </w:r>
    </w:p>
    <w:p>
      <w:r>
        <w:t xml:space="preserve">Quote: </w:t>
        <w:br/>
        <w:br/>
        <w:t xml:space="preserve">4a5c5be9d14524c9: </w:t>
        <w:br/>
        <w:br/>
        <w:t xml:space="preserve">Look at the bright side. Keep 2 windows open. LoL and another game. As soon as LoL crashes alt tab and farm that free IP. </w:t>
        <w:br/>
        <w:br/>
        <w:t>If only there was another game that I play to waste time...LoL is pretty much the only game I play when I have time to kill. Any good recommendations on what game to play then?!</w:t>
      </w:r>
    </w:p>
    <w:p>
      <w:r>
        <w:rPr>
          <w:b/>
          <w:u w:val="single"/>
        </w:rPr>
        <w:t>801119</w:t>
      </w:r>
    </w:p>
    <w:p>
      <w:r>
        <w:t>why does riots servers always go bad when i get into my promos  GIMME BACK MY SERIES RITO D:</w:t>
      </w:r>
    </w:p>
    <w:p>
      <w:r>
        <w:rPr>
          <w:b/>
          <w:u w:val="single"/>
        </w:rPr>
        <w:t>801120</w:t>
      </w:r>
    </w:p>
    <w:p>
      <w:r>
        <w:t xml:space="preserve">Quote: </w:t>
        <w:br/>
        <w:br/>
        <w:t xml:space="preserve">4425656e592b1395: </w:t>
        <w:br/>
        <w:br/>
        <w:t xml:space="preserve">If only there was another game that I play to waste time...LoL is pretty much the only game I play when I have time to kill. Any good recommendations on what game to play then?! </w:t>
        <w:br/>
        <w:br/>
        <w:t>There are alot of mobas out there, kinda like but not really. I believe this year alone 5 or 6 new Beta mobas were just released. Might be worth investing some time to research this up while ur alt tabbed and farming IP.</w:t>
      </w:r>
    </w:p>
    <w:p>
      <w:r>
        <w:rPr>
          <w:b/>
          <w:u w:val="single"/>
        </w:rPr>
        <w:t>801121</w:t>
      </w:r>
    </w:p>
    <w:p>
      <w:r>
        <w:t>If this keeps happening they are gonna lose a huge fan base. What happens to sports with no fan base? Hockey.</w:t>
      </w:r>
    </w:p>
    <w:p>
      <w:r>
        <w:rPr>
          <w:b/>
          <w:u w:val="single"/>
        </w:rPr>
        <w:t>801122</w:t>
      </w:r>
    </w:p>
    <w:p>
      <w:r>
        <w:t>Needless to say LoL and Dota are the most popular, but new mobas open new doors for different people. While it may not be popular, i can still be more fun.</w:t>
      </w:r>
    </w:p>
    <w:p>
      <w:r>
        <w:rPr>
          <w:b/>
          <w:u w:val="single"/>
        </w:rPr>
        <w:t>801123</w:t>
      </w:r>
    </w:p>
    <w:p>
      <w:r>
        <w:t>Wow, I'm really fed up with this. Just disable ranked queues for a month if you're having DDOS attacks. I'm probably going to get reported and may not have a loss forgiven. Winning ranked games takes a lot of effort and a lot of team work. I'm sick of losing LP for reasons outside of my control and NOT being re-compensated.  Lack of LP compensation and constant downtime is unacceptable. It's a free game, but I still pay RP, and so do many others...so I consider myself a paying customer. Right now, LoL is unplayable. I'll be finding a new game to 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